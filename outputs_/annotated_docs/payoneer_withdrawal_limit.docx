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1"/>
        </w:rPr>
        <w:t xml:space="preserve"> পেওনিয়ার</w:t>
      </w:r>
      <w:r>
        <w:rPr>
          <w:color w:val="000073"/>
        </w:rPr>
        <w:t xml:space="preserve"> থেকে</w:t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এ</w:t>
      </w:r>
      <w:r>
        <w:rPr>
          <w:color w:val="00000B"/>
        </w:rPr>
        <w:t xml:space="preserve"> সর্বোচ্চ</w:t>
      </w:r>
      <w:r>
        <w:rPr>
          <w:color w:val="000039"/>
        </w:rPr>
        <w:t xml:space="preserve"> কত</w:t>
      </w:r>
      <w:r>
        <w:rPr>
          <w:color w:val="000000"/>
        </w:rPr>
        <w:t xml:space="preserve"> ডলার</w:t>
      </w:r>
      <w:r>
        <w:rPr>
          <w:color w:val="00000B"/>
        </w:rPr>
        <w:t xml:space="preserve"> উইথড্র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00"/>
        </w:rPr>
        <w:t xml:space="preserve"> are</w:t>
      </w:r>
      <w:r>
        <w:rPr>
          <w:color w:val="00000B"/>
        </w:rPr>
        <w:t xml:space="preserve"> there</w:t>
      </w:r>
      <w:r>
        <w:rPr>
          <w:color w:val="170000"/>
        </w:rPr>
        <w:t xml:space="preserve"> any</w:t>
      </w:r>
      <w:r>
        <w:rPr>
          <w:color w:val="00000B"/>
        </w:rPr>
        <w:t xml:space="preserve"> limits</w:t>
      </w:r>
      <w:r>
        <w:rPr>
          <w:color w:val="2E0000"/>
        </w:rPr>
        <w:t xml:space="preserve"> to</w:t>
      </w:r>
      <w:r>
        <w:rPr>
          <w:color w:val="000039"/>
        </w:rPr>
        <w:t xml:space="preserve"> withdraw</w:t>
      </w:r>
      <w:r>
        <w:rPr>
          <w:color w:val="000000"/>
        </w:rPr>
        <w:t xml:space="preserve"> fund</w:t>
      </w:r>
      <w:r>
        <w:br/>
      </w:r>
      <w:r>
        <w:rPr>
          <w:color w:val="000068"/>
        </w:rPr>
        <w:t xml:space="preserve"> টাকা</w:t>
      </w:r>
      <w:r>
        <w:rPr>
          <w:color w:val="000000"/>
        </w:rPr>
        <w:t xml:space="preserve"> উত্তোলনের</w:t>
      </w:r>
      <w:r>
        <w:rPr>
          <w:color w:val="22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45"/>
        </w:rPr>
        <w:t xml:space="preserve"> লিমিট</w:t>
      </w:r>
      <w:r>
        <w:rPr>
          <w:color w:val="00000B"/>
        </w:rPr>
        <w:t xml:space="preserve"> আছে</w:t>
      </w:r>
      <w:r>
        <w:br/>
      </w:r>
      <w:r>
        <w:rPr>
          <w:color w:val="0000FF"/>
        </w:rPr>
        <w:t xml:space="preserve"> payoneer</w:t>
      </w:r>
      <w:r>
        <w:rPr>
          <w:color w:val="000073"/>
        </w:rPr>
        <w:t xml:space="preserve"> theke</w:t>
      </w:r>
      <w:r>
        <w:rPr>
          <w:color w:val="000073"/>
        </w:rPr>
        <w:t xml:space="preserve"> taka</w:t>
      </w:r>
      <w:r>
        <w:rPr>
          <w:color w:val="000000"/>
        </w:rPr>
        <w:t xml:space="preserve"> uthanor</w:t>
      </w:r>
      <w:r>
        <w:rPr>
          <w:color w:val="00007F"/>
        </w:rPr>
        <w:t xml:space="preserve"> limit</w:t>
      </w:r>
      <w:r>
        <w:rPr>
          <w:color w:val="000073"/>
        </w:rPr>
        <w:t xml:space="preserve"> koto</w:t>
      </w:r>
      <w:r>
        <w:br/>
      </w:r>
      <w:r>
        <w:rPr>
          <w:color w:val="000051"/>
        </w:rPr>
        <w:t xml:space="preserve"> পেওনিয়ার</w:t>
      </w:r>
      <w:r>
        <w:rPr>
          <w:color w:val="000073"/>
        </w:rPr>
        <w:t xml:space="preserve"> থেকে</w:t>
      </w:r>
      <w:r>
        <w:rPr>
          <w:color w:val="00000B"/>
        </w:rPr>
        <w:t xml:space="preserve"> সর্বোচ্চ</w:t>
      </w:r>
      <w:r>
        <w:rPr>
          <w:color w:val="000039"/>
        </w:rPr>
        <w:t xml:space="preserve"> কত</w:t>
      </w:r>
      <w:r>
        <w:rPr>
          <w:color w:val="000068"/>
        </w:rPr>
        <w:t xml:space="preserve"> টাকা</w:t>
      </w:r>
      <w:r>
        <w:rPr>
          <w:color w:val="000022"/>
        </w:rPr>
        <w:t xml:space="preserve"> আনতে</w:t>
      </w:r>
      <w:r>
        <w:rPr>
          <w:color w:val="00002E"/>
        </w:rPr>
        <w:t xml:space="preserve"> পারবো</w:t>
      </w:r>
      <w:r>
        <w:br/>
      </w:r>
      <w:r>
        <w:rPr>
          <w:color w:val="000017"/>
        </w:rPr>
        <w:t xml:space="preserve"> বিকাশে</w:t>
      </w:r>
      <w:r>
        <w:rPr>
          <w:color w:val="000068"/>
        </w:rPr>
        <w:t xml:space="preserve"> টাকা</w:t>
      </w:r>
      <w:r>
        <w:rPr>
          <w:color w:val="00000B"/>
        </w:rPr>
        <w:t xml:space="preserve"> আনবো</w:t>
      </w:r>
      <w:r>
        <w:rPr>
          <w:color w:val="000017"/>
        </w:rPr>
        <w:t xml:space="preserve"> পেনিয়ার</w:t>
      </w:r>
      <w:r>
        <w:rPr>
          <w:color w:val="000073"/>
        </w:rPr>
        <w:t xml:space="preserve"> থেকে</w:t>
      </w:r>
      <w:r>
        <w:rPr>
          <w:color w:val="000045"/>
        </w:rPr>
        <w:t xml:space="preserve"> লিমিট</w:t>
      </w:r>
      <w:r>
        <w:rPr>
          <w:color w:val="0B0000"/>
        </w:rPr>
        <w:t xml:space="preserve"> বলেন</w:t>
      </w:r>
      <w:r>
        <w:br/>
      </w:r>
      <w:r>
        <w:rPr>
          <w:color w:val="000017"/>
        </w:rPr>
        <w:t xml:space="preserve"> ekdine</w:t>
      </w:r>
      <w:r>
        <w:rPr>
          <w:color w:val="000073"/>
        </w:rPr>
        <w:t xml:space="preserve"> koto</w:t>
      </w:r>
      <w:r>
        <w:rPr>
          <w:color w:val="000073"/>
        </w:rPr>
        <w:t xml:space="preserve"> taka</w:t>
      </w:r>
      <w:r>
        <w:rPr>
          <w:color w:val="000039"/>
        </w:rPr>
        <w:t xml:space="preserve"> ante</w:t>
      </w:r>
      <w:r>
        <w:rPr>
          <w:color w:val="000045"/>
        </w:rPr>
        <w:t xml:space="preserve"> parbo</w:t>
      </w:r>
      <w:r>
        <w:rPr>
          <w:color w:val="000017"/>
        </w:rPr>
        <w:t xml:space="preserve"> bkashe</w:t>
      </w:r>
      <w:r>
        <w:rPr>
          <w:color w:val="0000FF"/>
        </w:rPr>
        <w:t xml:space="preserve"> payoneer</w:t>
      </w:r>
      <w:r>
        <w:rPr>
          <w:color w:val="000073"/>
        </w:rPr>
        <w:t xml:space="preserve"> theke</w:t>
      </w:r>
      <w:r>
        <w:br/>
      </w:r>
      <w:r>
        <w:rPr>
          <w:color w:val="22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2E"/>
        </w:rPr>
        <w:t xml:space="preserve"> e</w:t>
      </w:r>
      <w:r>
        <w:rPr>
          <w:color w:val="000073"/>
        </w:rPr>
        <w:t xml:space="preserve"> koto</w:t>
      </w:r>
      <w:r>
        <w:rPr>
          <w:color w:val="000073"/>
        </w:rPr>
        <w:t xml:space="preserve"> taka</w:t>
      </w:r>
      <w:r>
        <w:rPr>
          <w:color w:val="000000"/>
        </w:rPr>
        <w:t xml:space="preserve"> joma</w:t>
      </w:r>
      <w:r>
        <w:rPr>
          <w:color w:val="000000"/>
        </w:rPr>
        <w:t xml:space="preserve"> hole</w:t>
      </w:r>
      <w:r>
        <w:rPr>
          <w:color w:val="000039"/>
        </w:rPr>
        <w:t xml:space="preserve"> withdraw</w:t>
      </w:r>
      <w:r>
        <w:rPr>
          <w:color w:val="00000B"/>
        </w:rPr>
        <w:t xml:space="preserve"> korte</w:t>
      </w:r>
      <w:r>
        <w:rPr>
          <w:color w:val="000045"/>
        </w:rPr>
        <w:t xml:space="preserve"> parbo</w:t>
      </w:r>
      <w:r>
        <w:br/>
      </w:r>
      <w:r>
        <w:rPr>
          <w:color w:val="0000FF"/>
        </w:rPr>
        <w:t xml:space="preserve"> payoneer</w:t>
      </w:r>
      <w:r>
        <w:rPr>
          <w:color w:val="000073"/>
        </w:rPr>
        <w:t xml:space="preserve"> theke</w:t>
      </w:r>
      <w:r>
        <w:rPr>
          <w:color w:val="000000"/>
        </w:rPr>
        <w:t xml:space="preserve"> shorbo</w:t>
      </w:r>
      <w:r>
        <w:rPr>
          <w:color w:val="000000"/>
        </w:rPr>
        <w:t xml:space="preserve"> nimno</w:t>
      </w:r>
      <w:r>
        <w:rPr>
          <w:color w:val="000073"/>
        </w:rPr>
        <w:t xml:space="preserve"> koto</w:t>
      </w:r>
      <w:r>
        <w:rPr>
          <w:color w:val="00000B"/>
        </w:rPr>
        <w:t xml:space="preserve"> usd</w:t>
      </w:r>
      <w:r>
        <w:rPr>
          <w:color w:val="000022"/>
        </w:rPr>
        <w:t xml:space="preserve"> transfer</w:t>
      </w:r>
      <w:r>
        <w:rPr>
          <w:color w:val="170000"/>
        </w:rPr>
        <w:t xml:space="preserve"> kora</w:t>
      </w:r>
      <w:r>
        <w:rPr>
          <w:color w:val="000000"/>
        </w:rPr>
        <w:t xml:space="preserve"> jabe</w:t>
      </w:r>
      <w:r>
        <w:rPr>
          <w:color w:val="00002E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2E"/>
        </w:rPr>
        <w:t xml:space="preserve"> e</w:t>
      </w:r>
      <w:r>
        <w:br/>
      </w:r>
      <w:r>
        <w:rPr>
          <w:color w:val="000000"/>
        </w:rPr>
        <w:t xml:space="preserve"> payonee</w:t>
      </w:r>
      <w:r>
        <w:rPr>
          <w:color w:val="2E0000"/>
        </w:rPr>
        <w:t xml:space="preserve"> to</w:t>
      </w:r>
      <w:r>
        <w:rPr>
          <w:color w:val="00002E"/>
        </w:rPr>
        <w:t xml:space="preserve"> bkash</w:t>
      </w:r>
      <w:r>
        <w:rPr>
          <w:color w:val="0B0000"/>
        </w:rPr>
        <w:t xml:space="preserve"> er</w:t>
      </w:r>
      <w:r>
        <w:rPr>
          <w:color w:val="000000"/>
        </w:rPr>
        <w:t xml:space="preserve"> info</w:t>
      </w:r>
      <w:r>
        <w:rPr>
          <w:color w:val="170000"/>
        </w:rPr>
        <w:t xml:space="preserve"> jante</w:t>
      </w:r>
      <w:r>
        <w:rPr>
          <w:color w:val="00000B"/>
        </w:rPr>
        <w:t xml:space="preserve"> chacchilam</w:t>
      </w:r>
      <w:r>
        <w:rPr>
          <w:color w:val="000000"/>
        </w:rPr>
        <w:t xml:space="preserve"> minimum</w:t>
      </w:r>
      <w:r>
        <w:rPr>
          <w:color w:val="000073"/>
        </w:rPr>
        <w:t xml:space="preserve"> koto</w:t>
      </w:r>
      <w:r>
        <w:rPr>
          <w:color w:val="00000B"/>
        </w:rPr>
        <w:t xml:space="preserve"> usd</w:t>
      </w:r>
      <w:r>
        <w:rPr>
          <w:color w:val="000039"/>
        </w:rPr>
        <w:t xml:space="preserve"> ante</w:t>
      </w:r>
      <w:r>
        <w:rPr>
          <w:color w:val="000045"/>
        </w:rPr>
        <w:t xml:space="preserve"> parbo</w:t>
      </w:r>
      <w:r>
        <w:br/>
      </w:r>
      <w:r>
        <w:rPr>
          <w:color w:val="0000FF"/>
        </w:rPr>
        <w:t xml:space="preserve"> payoneer</w:t>
      </w:r>
      <w:r>
        <w:rPr>
          <w:color w:val="000017"/>
        </w:rPr>
        <w:t xml:space="preserve"> thaka</w:t>
      </w:r>
      <w:r>
        <w:rPr>
          <w:color w:val="00000B"/>
        </w:rPr>
        <w:t xml:space="preserve"> lawest</w:t>
      </w:r>
      <w:r>
        <w:rPr>
          <w:color w:val="000073"/>
        </w:rPr>
        <w:t xml:space="preserve"> koto</w:t>
      </w:r>
      <w:r>
        <w:rPr>
          <w:color w:val="00000B"/>
        </w:rPr>
        <w:t xml:space="preserve"> dollar</w:t>
      </w:r>
      <w:r>
        <w:rPr>
          <w:color w:val="000022"/>
        </w:rPr>
        <w:t xml:space="preserve"> transfer</w:t>
      </w:r>
      <w:r>
        <w:rPr>
          <w:color w:val="170000"/>
        </w:rPr>
        <w:t xml:space="preserve"> kora</w:t>
      </w:r>
      <w:r>
        <w:rPr>
          <w:color w:val="00000B"/>
        </w:rPr>
        <w:t xml:space="preserve"> jaba</w:t>
      </w:r>
      <w:r>
        <w:br/>
      </w:r>
      <w:r>
        <w:rPr>
          <w:color w:val="0000FF"/>
        </w:rPr>
        <w:t xml:space="preserve"> payoneer</w:t>
      </w:r>
      <w:r>
        <w:rPr>
          <w:color w:val="000017"/>
        </w:rPr>
        <w:t xml:space="preserve"> thaka</w:t>
      </w:r>
      <w:r>
        <w:rPr>
          <w:color w:val="00000B"/>
        </w:rPr>
        <w:t xml:space="preserve"> lawest</w:t>
      </w:r>
      <w:r>
        <w:rPr>
          <w:color w:val="000073"/>
        </w:rPr>
        <w:t xml:space="preserve"> koto</w:t>
      </w:r>
      <w:r>
        <w:rPr>
          <w:color w:val="00000B"/>
        </w:rPr>
        <w:t xml:space="preserve"> dollar</w:t>
      </w:r>
      <w:r>
        <w:rPr>
          <w:color w:val="000022"/>
        </w:rPr>
        <w:t xml:space="preserve"> transfer</w:t>
      </w:r>
      <w:r>
        <w:rPr>
          <w:color w:val="170000"/>
        </w:rPr>
        <w:t xml:space="preserve"> kora</w:t>
      </w:r>
      <w:r>
        <w:rPr>
          <w:color w:val="00000B"/>
        </w:rPr>
        <w:t xml:space="preserve"> jaba</w:t>
      </w:r>
      <w:r>
        <w:rPr>
          <w:color w:val="000000"/>
        </w:rPr>
        <w:t xml:space="preserve"> r</w:t>
      </w:r>
      <w:r>
        <w:rPr>
          <w:color w:val="000000"/>
        </w:rPr>
        <w:t xml:space="preserve"> ata</w:t>
      </w:r>
      <w:r>
        <w:rPr>
          <w:color w:val="0B0000"/>
        </w:rPr>
        <w:t xml:space="preserve"> ki</w:t>
      </w:r>
      <w:r>
        <w:rPr>
          <w:color w:val="000000"/>
        </w:rPr>
        <w:t xml:space="preserve"> direct</w:t>
      </w:r>
      <w:r>
        <w:rPr>
          <w:color w:val="000022"/>
        </w:rPr>
        <w:t xml:space="preserve"> transfer</w:t>
      </w:r>
      <w:r>
        <w:rPr>
          <w:color w:val="000000"/>
        </w:rPr>
        <w:t xml:space="preserve"> hobe</w:t>
      </w:r>
      <w:r>
        <w:rPr>
          <w:color w:val="00002E"/>
        </w:rPr>
        <w:t xml:space="preserve"> bkash</w:t>
      </w:r>
      <w:r>
        <w:rPr>
          <w:color w:val="220000"/>
        </w:rPr>
        <w:t xml:space="preserve"> a</w:t>
      </w:r>
      <w:r>
        <w:rPr>
          <w:color w:val="000000"/>
        </w:rPr>
        <w:t xml:space="preserve"> naki</w:t>
      </w:r>
      <w:r>
        <w:rPr>
          <w:color w:val="000000"/>
        </w:rPr>
        <w:t xml:space="preserve"> bank</w:t>
      </w:r>
      <w:r>
        <w:rPr>
          <w:color w:val="000017"/>
        </w:rPr>
        <w:t xml:space="preserve"> thaka</w:t>
      </w:r>
      <w:r>
        <w:br/>
      </w:r>
      <w:r>
        <w:rPr>
          <w:color w:val="000000"/>
        </w:rPr>
        <w:t xml:space="preserve"> peonier</w:t>
      </w:r>
      <w:r>
        <w:rPr>
          <w:color w:val="000073"/>
        </w:rPr>
        <w:t xml:space="preserve"> theke</w:t>
      </w:r>
      <w:r>
        <w:rPr>
          <w:color w:val="220000"/>
        </w:rPr>
        <w:t xml:space="preserve"> ami</w:t>
      </w:r>
      <w:r>
        <w:rPr>
          <w:color w:val="0B0000"/>
        </w:rPr>
        <w:t xml:space="preserve"> dine</w:t>
      </w:r>
      <w:r>
        <w:rPr>
          <w:color w:val="000073"/>
        </w:rPr>
        <w:t xml:space="preserve"> koto</w:t>
      </w:r>
      <w:r>
        <w:rPr>
          <w:color w:val="000073"/>
        </w:rPr>
        <w:t xml:space="preserve"> taka</w:t>
      </w:r>
      <w:r>
        <w:rPr>
          <w:color w:val="000039"/>
        </w:rPr>
        <w:t xml:space="preserve"> ante</w:t>
      </w:r>
      <w:r>
        <w:rPr>
          <w:color w:val="000045"/>
        </w:rPr>
        <w:t xml:space="preserve"> parbo</w:t>
      </w:r>
      <w:r>
        <w:br/>
      </w:r>
      <w:r>
        <w:rPr>
          <w:color w:val="0000FF"/>
        </w:rPr>
        <w:t xml:space="preserve"> payoneer</w:t>
      </w:r>
      <w:r>
        <w:rPr>
          <w:color w:val="000000"/>
        </w:rPr>
        <w:t xml:space="preserve"> thike</w:t>
      </w:r>
      <w:r>
        <w:rPr>
          <w:color w:val="000073"/>
        </w:rPr>
        <w:t xml:space="preserve"> taka</w:t>
      </w:r>
      <w:r>
        <w:rPr>
          <w:color w:val="000017"/>
        </w:rPr>
        <w:t xml:space="preserve"> anar</w:t>
      </w:r>
      <w:r>
        <w:rPr>
          <w:color w:val="00007F"/>
        </w:rPr>
        <w:t xml:space="preserve"> limit</w:t>
      </w:r>
      <w:r>
        <w:rPr>
          <w:color w:val="000017"/>
        </w:rPr>
        <w:t xml:space="preserve"> janan</w:t>
      </w:r>
      <w:r>
        <w:br/>
      </w:r>
      <w:r>
        <w:rPr>
          <w:color w:val="0B0000"/>
        </w:rPr>
        <w:t xml:space="preserve"> how</w:t>
      </w:r>
      <w:r>
        <w:rPr>
          <w:color w:val="00000B"/>
        </w:rPr>
        <w:t xml:space="preserve"> much</w:t>
      </w:r>
      <w:r>
        <w:rPr>
          <w:color w:val="000017"/>
        </w:rPr>
        <w:t xml:space="preserve"> can</w:t>
      </w:r>
      <w:r>
        <w:rPr>
          <w:color w:val="390000"/>
        </w:rPr>
        <w:t xml:space="preserve"> i</w:t>
      </w:r>
      <w:r>
        <w:rPr>
          <w:color w:val="000039"/>
        </w:rPr>
        <w:t xml:space="preserve"> withdraw</w:t>
      </w:r>
      <w:r>
        <w:rPr>
          <w:color w:val="000017"/>
        </w:rPr>
        <w:t xml:space="preserve"> in</w:t>
      </w:r>
      <w:r>
        <w:rPr>
          <w:color w:val="220000"/>
        </w:rPr>
        <w:t xml:space="preserve"> a</w:t>
      </w:r>
      <w:r>
        <w:rPr>
          <w:color w:val="00000B"/>
        </w:rPr>
        <w:t xml:space="preserve"> day</w:t>
      </w:r>
      <w:r>
        <w:rPr>
          <w:color w:val="000045"/>
        </w:rPr>
        <w:t xml:space="preserve"> from</w:t>
      </w:r>
      <w:r>
        <w:rPr>
          <w:color w:val="0000FF"/>
        </w:rPr>
        <w:t xml:space="preserve"> payoneer</w:t>
      </w:r>
      <w:r>
        <w:br/>
      </w:r>
      <w:r>
        <w:rPr>
          <w:color w:val="000000"/>
        </w:rPr>
        <w:t xml:space="preserve"> may</w:t>
      </w:r>
      <w:r>
        <w:rPr>
          <w:color w:val="390000"/>
        </w:rPr>
        <w:t xml:space="preserve"> i</w:t>
      </w:r>
      <w:r>
        <w:rPr>
          <w:color w:val="000017"/>
        </w:rPr>
        <w:t xml:space="preserve"> know</w:t>
      </w:r>
      <w:r>
        <w:rPr>
          <w:color w:val="0B0000"/>
        </w:rPr>
        <w:t xml:space="preserve"> the</w:t>
      </w:r>
      <w:r>
        <w:rPr>
          <w:color w:val="0000FF"/>
        </w:rPr>
        <w:t xml:space="preserve"> payoneer</w:t>
      </w:r>
      <w:r>
        <w:rPr>
          <w:color w:val="00002E"/>
        </w:rPr>
        <w:t xml:space="preserve"> withdrawal</w:t>
      </w:r>
      <w:r>
        <w:rPr>
          <w:color w:val="00007F"/>
        </w:rPr>
        <w:t xml:space="preserve"> limit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0B0000"/>
        </w:rPr>
        <w:t xml:space="preserve"> the</w:t>
      </w:r>
      <w:r>
        <w:rPr>
          <w:color w:val="00000B"/>
        </w:rPr>
        <w:t xml:space="preserve"> amount</w:t>
      </w:r>
      <w:r>
        <w:rPr>
          <w:color w:val="390000"/>
        </w:rPr>
        <w:t xml:space="preserve"> i</w:t>
      </w:r>
      <w:r>
        <w:rPr>
          <w:color w:val="000017"/>
        </w:rPr>
        <w:t xml:space="preserve"> can</w:t>
      </w:r>
      <w:r>
        <w:rPr>
          <w:color w:val="000039"/>
        </w:rPr>
        <w:t xml:space="preserve"> withdraw</w:t>
      </w:r>
      <w:r>
        <w:rPr>
          <w:color w:val="000045"/>
        </w:rPr>
        <w:t xml:space="preserve"> from</w:t>
      </w:r>
      <w:r>
        <w:rPr>
          <w:color w:val="0000FF"/>
        </w:rPr>
        <w:t xml:space="preserve"> payoneer</w:t>
      </w:r>
      <w:r>
        <w:rPr>
          <w:color w:val="000017"/>
        </w:rPr>
        <w:t xml:space="preserve"> in</w:t>
      </w:r>
      <w:r>
        <w:rPr>
          <w:color w:val="220000"/>
        </w:rPr>
        <w:t xml:space="preserve"> a</w:t>
      </w:r>
      <w:r>
        <w:rPr>
          <w:color w:val="000000"/>
        </w:rPr>
        <w:t xml:space="preserve"> month</w:t>
      </w:r>
      <w:r>
        <w:br/>
      </w:r>
      <w:r>
        <w:rPr>
          <w:color w:val="000017"/>
        </w:rPr>
        <w:t xml:space="preserve"> পেনিয়ার</w:t>
      </w:r>
      <w:r>
        <w:rPr>
          <w:color w:val="000073"/>
        </w:rPr>
        <w:t xml:space="preserve"> থেকে</w:t>
      </w:r>
      <w:r>
        <w:rPr>
          <w:color w:val="000000"/>
        </w:rPr>
        <w:t xml:space="preserve"> মাসে</w:t>
      </w:r>
      <w:r>
        <w:rPr>
          <w:color w:val="000039"/>
        </w:rPr>
        <w:t xml:space="preserve"> কত</w:t>
      </w:r>
      <w:r>
        <w:rPr>
          <w:color w:val="000068"/>
        </w:rPr>
        <w:t xml:space="preserve"> টাকা</w:t>
      </w:r>
      <w:r>
        <w:rPr>
          <w:color w:val="000000"/>
        </w:rPr>
        <w:t xml:space="preserve"> আনা</w:t>
      </w:r>
      <w:r>
        <w:rPr>
          <w:color w:val="000000"/>
        </w:rPr>
        <w:t xml:space="preserve"> যায়</w:t>
      </w:r>
      <w:r>
        <w:br/>
      </w:r>
      <w:r>
        <w:rPr>
          <w:color w:val="170000"/>
        </w:rPr>
        <w:t xml:space="preserve"> আমি</w:t>
      </w:r>
      <w:r>
        <w:rPr>
          <w:color w:val="000000"/>
        </w:rPr>
        <w:t xml:space="preserve"> পেইনিয়ার</w:t>
      </w:r>
      <w:r>
        <w:rPr>
          <w:color w:val="00000B"/>
        </w:rPr>
        <w:t xml:space="preserve"> উইথড্র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ল্লিমিট</w:t>
      </w:r>
      <w:r>
        <w:rPr>
          <w:color w:val="00000B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0B"/>
        </w:rPr>
        <w:t xml:space="preserve"> দৈনিক</w:t>
      </w:r>
      <w:r>
        <w:rPr>
          <w:color w:val="000039"/>
        </w:rPr>
        <w:t xml:space="preserve"> কত</w:t>
      </w:r>
      <w:r>
        <w:rPr>
          <w:color w:val="000068"/>
        </w:rPr>
        <w:t xml:space="preserve"> টাকা</w:t>
      </w:r>
      <w:r>
        <w:rPr>
          <w:color w:val="000017"/>
        </w:rPr>
        <w:t xml:space="preserve"> পর্যন্ত</w:t>
      </w:r>
      <w:r>
        <w:rPr>
          <w:color w:val="000022"/>
        </w:rPr>
        <w:t xml:space="preserve"> আনতে</w:t>
      </w:r>
      <w:r>
        <w:rPr>
          <w:color w:val="00002E"/>
        </w:rPr>
        <w:t xml:space="preserve"> পারবো</w:t>
      </w:r>
      <w:r>
        <w:rPr>
          <w:color w:val="000051"/>
        </w:rPr>
        <w:t xml:space="preserve"> পেওনিয়ার</w:t>
      </w:r>
      <w:r>
        <w:rPr>
          <w:color w:val="000073"/>
        </w:rPr>
        <w:t xml:space="preserve"> থেকে</w:t>
      </w:r>
      <w:r>
        <w:br/>
      </w:r>
      <w:r>
        <w:rPr>
          <w:color w:val="000000"/>
        </w:rPr>
        <w:t xml:space="preserve"> bhai</w:t>
      </w:r>
      <w:r>
        <w:rPr>
          <w:color w:val="0000FF"/>
        </w:rPr>
        <w:t xml:space="preserve"> payoneer</w:t>
      </w:r>
      <w:r>
        <w:rPr>
          <w:color w:val="000073"/>
        </w:rPr>
        <w:t xml:space="preserve"> theke</w:t>
      </w:r>
      <w:r>
        <w:rPr>
          <w:color w:val="000039"/>
        </w:rPr>
        <w:t xml:space="preserve"> withdraw</w:t>
      </w:r>
      <w:r>
        <w:rPr>
          <w:color w:val="000000"/>
        </w:rPr>
        <w:t xml:space="preserve"> korar</w:t>
      </w:r>
      <w:r>
        <w:rPr>
          <w:color w:val="000000"/>
        </w:rPr>
        <w:t xml:space="preserve"> doinik</w:t>
      </w:r>
      <w:r>
        <w:rPr>
          <w:color w:val="0B0000"/>
        </w:rPr>
        <w:t xml:space="preserve"> o</w:t>
      </w:r>
      <w:r>
        <w:rPr>
          <w:color w:val="000017"/>
        </w:rPr>
        <w:t xml:space="preserve"> mashik</w:t>
      </w:r>
      <w:r>
        <w:rPr>
          <w:color w:val="00007F"/>
        </w:rPr>
        <w:t xml:space="preserve"> limit</w:t>
      </w:r>
      <w:r>
        <w:rPr>
          <w:color w:val="000000"/>
        </w:rPr>
        <w:t xml:space="preserve"> jnte</w:t>
      </w:r>
      <w:r>
        <w:rPr>
          <w:color w:val="00000B"/>
        </w:rPr>
        <w:t xml:space="preserve"> cai</w:t>
      </w:r>
      <w:r>
        <w:br/>
      </w:r>
      <w:r>
        <w:rPr>
          <w:color w:val="000000"/>
        </w:rPr>
        <w:t xml:space="preserve"> bai</w:t>
      </w:r>
      <w:r>
        <w:rPr>
          <w:color w:val="0B0000"/>
        </w:rPr>
        <w:t xml:space="preserve"> amar</w:t>
      </w:r>
      <w:r>
        <w:rPr>
          <w:color w:val="000017"/>
        </w:rPr>
        <w:t xml:space="preserve"> bkashe</w:t>
      </w:r>
      <w:r>
        <w:rPr>
          <w:color w:val="22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theika</w:t>
      </w:r>
      <w:r>
        <w:rPr>
          <w:color w:val="000017"/>
        </w:rPr>
        <w:t xml:space="preserve"> ekdine</w:t>
      </w:r>
      <w:r>
        <w:rPr>
          <w:color w:val="000073"/>
        </w:rPr>
        <w:t xml:space="preserve"> koto</w:t>
      </w:r>
      <w:r>
        <w:rPr>
          <w:color w:val="000000"/>
        </w:rPr>
        <w:t xml:space="preserve"> tk</w:t>
      </w:r>
      <w:r>
        <w:rPr>
          <w:color w:val="000039"/>
        </w:rPr>
        <w:t xml:space="preserve"> ante</w:t>
      </w:r>
      <w:r>
        <w:rPr>
          <w:color w:val="000045"/>
        </w:rPr>
        <w:t xml:space="preserve"> parbo</w:t>
      </w:r>
      <w:r>
        <w:br/>
      </w:r>
      <w:r>
        <w:rPr>
          <w:color w:val="0000FF"/>
        </w:rPr>
        <w:t xml:space="preserve"> payoneer</w:t>
      </w:r>
      <w:r>
        <w:rPr>
          <w:color w:val="000073"/>
        </w:rPr>
        <w:t xml:space="preserve"> theke</w:t>
      </w:r>
      <w:r>
        <w:rPr>
          <w:color w:val="000017"/>
        </w:rPr>
        <w:t xml:space="preserve"> bkashe</w:t>
      </w:r>
      <w:r>
        <w:rPr>
          <w:color w:val="000017"/>
        </w:rPr>
        <w:t xml:space="preserve"> daily</w:t>
      </w:r>
      <w:r>
        <w:rPr>
          <w:color w:val="0B0000"/>
        </w:rPr>
        <w:t xml:space="preserve"> o</w:t>
      </w:r>
      <w:r>
        <w:rPr>
          <w:color w:val="000022"/>
        </w:rPr>
        <w:t xml:space="preserve"> monthly</w:t>
      </w:r>
      <w:r>
        <w:rPr>
          <w:color w:val="00002E"/>
        </w:rPr>
        <w:t xml:space="preserve"> withdrawal</w:t>
      </w:r>
      <w:r>
        <w:rPr>
          <w:color w:val="00007F"/>
        </w:rPr>
        <w:t xml:space="preserve"> limit</w:t>
      </w:r>
      <w:r>
        <w:rPr>
          <w:color w:val="000017"/>
        </w:rPr>
        <w:t xml:space="preserve"> janan</w:t>
      </w:r>
      <w:r>
        <w:br/>
      </w:r>
      <w:r>
        <w:rPr>
          <w:color w:val="390000"/>
        </w:rPr>
        <w:t xml:space="preserve"> i</w:t>
      </w:r>
      <w:r>
        <w:rPr>
          <w:color w:val="000000"/>
        </w:rPr>
        <w:t xml:space="preserve"> wannted</w:t>
      </w:r>
      <w:r>
        <w:rPr>
          <w:color w:val="2E0000"/>
        </w:rPr>
        <w:t xml:space="preserve"> to</w:t>
      </w:r>
      <w:r>
        <w:rPr>
          <w:color w:val="000017"/>
        </w:rPr>
        <w:t xml:space="preserve"> know</w:t>
      </w:r>
      <w:r>
        <w:rPr>
          <w:color w:val="0B0000"/>
        </w:rPr>
        <w:t xml:space="preserve"> how</w:t>
      </w:r>
      <w:r>
        <w:rPr>
          <w:color w:val="00000B"/>
        </w:rPr>
        <w:t xml:space="preserve"> much</w:t>
      </w:r>
      <w:r>
        <w:rPr>
          <w:color w:val="000017"/>
        </w:rPr>
        <w:t xml:space="preserve"> can</w:t>
      </w:r>
      <w:r>
        <w:rPr>
          <w:color w:val="390000"/>
        </w:rPr>
        <w:t xml:space="preserve"> i</w:t>
      </w:r>
      <w:r>
        <w:rPr>
          <w:color w:val="000000"/>
        </w:rPr>
        <w:t xml:space="preserve"> withraw</w:t>
      </w:r>
      <w:r>
        <w:rPr>
          <w:color w:val="000045"/>
        </w:rPr>
        <w:t xml:space="preserve"> from</w:t>
      </w:r>
      <w:r>
        <w:rPr>
          <w:color w:val="0000FF"/>
        </w:rPr>
        <w:t xml:space="preserve"> payoneer</w:t>
      </w:r>
      <w:r>
        <w:br/>
      </w:r>
      <w:r>
        <w:rPr>
          <w:color w:val="000000"/>
        </w:rPr>
        <w:t xml:space="preserve"> peoneer</w:t>
      </w:r>
      <w:r>
        <w:rPr>
          <w:color w:val="000073"/>
        </w:rPr>
        <w:t xml:space="preserve"> theke</w:t>
      </w:r>
      <w:r>
        <w:rPr>
          <w:color w:val="000073"/>
        </w:rPr>
        <w:t xml:space="preserve"> taka</w:t>
      </w:r>
      <w:r>
        <w:rPr>
          <w:color w:val="000000"/>
        </w:rPr>
        <w:t xml:space="preserve"> widro</w:t>
      </w:r>
      <w:r>
        <w:rPr>
          <w:color w:val="00000B"/>
        </w:rPr>
        <w:t xml:space="preserve"> korte</w:t>
      </w:r>
      <w:r>
        <w:rPr>
          <w:color w:val="000000"/>
        </w:rPr>
        <w:t xml:space="preserve"> gele</w:t>
      </w:r>
      <w:r>
        <w:rPr>
          <w:color w:val="0B0000"/>
        </w:rPr>
        <w:t xml:space="preserve"> ki</w:t>
      </w:r>
      <w:r>
        <w:rPr>
          <w:color w:val="00000B"/>
        </w:rPr>
        <w:t xml:space="preserve"> kono</w:t>
      </w:r>
      <w:r>
        <w:rPr>
          <w:color w:val="00007F"/>
        </w:rPr>
        <w:t xml:space="preserve"> limit</w:t>
      </w:r>
      <w:r>
        <w:rPr>
          <w:color w:val="000000"/>
        </w:rPr>
        <w:t xml:space="preserve"> aca</w:t>
      </w:r>
      <w:r>
        <w:br/>
      </w:r>
      <w:r>
        <w:rPr>
          <w:color w:val="000051"/>
        </w:rPr>
        <w:t xml:space="preserve"> পেওনিয়ার</w:t>
      </w:r>
      <w:r>
        <w:rPr>
          <w:color w:val="000073"/>
        </w:rPr>
        <w:t xml:space="preserve"> থেকে</w:t>
      </w:r>
      <w:r>
        <w:rPr>
          <w:color w:val="00000B"/>
        </w:rPr>
        <w:t xml:space="preserve"> উইড্র</w:t>
      </w:r>
      <w:r>
        <w:rPr>
          <w:color w:val="0B0000"/>
        </w:rPr>
        <w:t xml:space="preserve"> করার</w:t>
      </w:r>
      <w:r>
        <w:rPr>
          <w:color w:val="22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45"/>
        </w:rPr>
        <w:t xml:space="preserve"> লিমিট</w:t>
      </w:r>
      <w:r>
        <w:rPr>
          <w:color w:val="00000B"/>
        </w:rPr>
        <w:t xml:space="preserve"> আসে</w:t>
      </w:r>
      <w:r>
        <w:br/>
      </w:r>
      <w:r>
        <w:rPr>
          <w:color w:val="000051"/>
        </w:rPr>
        <w:t xml:space="preserve"> পেওনিয়ার</w:t>
      </w:r>
      <w:r>
        <w:rPr>
          <w:color w:val="000073"/>
        </w:rPr>
        <w:t xml:space="preserve"> থেকে</w:t>
      </w:r>
      <w:r>
        <w:rPr>
          <w:color w:val="00000B"/>
        </w:rPr>
        <w:t xml:space="preserve"> উইড্র</w:t>
      </w:r>
      <w:r>
        <w:rPr>
          <w:color w:val="0B0000"/>
        </w:rPr>
        <w:t xml:space="preserve"> করার</w:t>
      </w:r>
      <w:r>
        <w:rPr>
          <w:color w:val="22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45"/>
        </w:rPr>
        <w:t xml:space="preserve"> লিমিট</w:t>
      </w:r>
      <w:r>
        <w:rPr>
          <w:color w:val="00000B"/>
        </w:rPr>
        <w:t xml:space="preserve"> আসে</w:t>
      </w:r>
      <w:r>
        <w:rPr>
          <w:color w:val="000000"/>
        </w:rPr>
        <w:t xml:space="preserve"> নাকি</w:t>
      </w:r>
      <w:r>
        <w:rPr>
          <w:color w:val="000000"/>
        </w:rPr>
        <w:t xml:space="preserve"> যতখুশি</w:t>
      </w:r>
      <w:r>
        <w:rPr>
          <w:color w:val="000000"/>
        </w:rPr>
        <w:t xml:space="preserve"> করতে</w:t>
      </w:r>
      <w:r>
        <w:rPr>
          <w:color w:val="00002E"/>
        </w:rPr>
        <w:t xml:space="preserve"> পারবো</w:t>
      </w:r>
      <w:r>
        <w:br/>
      </w:r>
      <w:r>
        <w:rPr>
          <w:color w:val="220000"/>
        </w:rPr>
        <w:t xml:space="preserve"> ami</w:t>
      </w:r>
      <w:r>
        <w:rPr>
          <w:color w:val="170000"/>
        </w:rPr>
        <w:t xml:space="preserve"> jante</w:t>
      </w:r>
      <w:r>
        <w:rPr>
          <w:color w:val="00000B"/>
        </w:rPr>
        <w:t xml:space="preserve"> chacchilam</w:t>
      </w:r>
      <w:r>
        <w:rPr>
          <w:color w:val="000000"/>
        </w:rPr>
        <w:t xml:space="preserve"> je</w:t>
      </w:r>
      <w:r>
        <w:rPr>
          <w:color w:val="000017"/>
        </w:rPr>
        <w:t xml:space="preserve"> ekdine</w:t>
      </w:r>
      <w:r>
        <w:rPr>
          <w:color w:val="000073"/>
        </w:rPr>
        <w:t xml:space="preserve"> koto</w:t>
      </w:r>
      <w:r>
        <w:rPr>
          <w:color w:val="000073"/>
        </w:rPr>
        <w:t xml:space="preserve"> taka</w:t>
      </w:r>
      <w:r>
        <w:rPr>
          <w:color w:val="000039"/>
        </w:rPr>
        <w:t xml:space="preserve"> ante</w:t>
      </w:r>
      <w:r>
        <w:rPr>
          <w:color w:val="000045"/>
        </w:rPr>
        <w:t xml:space="preserve"> parbo</w:t>
      </w:r>
      <w:r>
        <w:rPr>
          <w:color w:val="0000FF"/>
        </w:rPr>
        <w:t xml:space="preserve"> payoneer</w:t>
      </w:r>
      <w:r>
        <w:rPr>
          <w:color w:val="000073"/>
        </w:rPr>
        <w:t xml:space="preserve"> theke</w:t>
      </w:r>
      <w:r>
        <w:rPr>
          <w:color w:val="00002E"/>
        </w:rPr>
        <w:t xml:space="preserve"> bkash</w:t>
      </w:r>
      <w:r>
        <w:rPr>
          <w:color w:val="00002E"/>
        </w:rPr>
        <w:t xml:space="preserve"> e</w:t>
      </w:r>
      <w:r>
        <w:br/>
      </w:r>
      <w:r>
        <w:rPr>
          <w:color w:val="000000"/>
        </w:rPr>
        <w:t xml:space="preserve"> vai</w:t>
      </w:r>
      <w:r>
        <w:rPr>
          <w:color w:val="0B0000"/>
        </w:rPr>
        <w:t xml:space="preserve"> amar</w:t>
      </w:r>
      <w:r>
        <w:rPr>
          <w:color w:val="000073"/>
        </w:rPr>
        <w:t xml:space="preserve"> taka</w:t>
      </w:r>
      <w:r>
        <w:rPr>
          <w:color w:val="000000"/>
        </w:rPr>
        <w:t xml:space="preserve"> withdro</w:t>
      </w:r>
      <w:r>
        <w:rPr>
          <w:color w:val="000000"/>
        </w:rPr>
        <w:t xml:space="preserve"> korbo</w:t>
      </w:r>
      <w:r>
        <w:rPr>
          <w:color w:val="0000FF"/>
        </w:rPr>
        <w:t xml:space="preserve"> payoneer</w:t>
      </w:r>
      <w:r>
        <w:rPr>
          <w:color w:val="000073"/>
        </w:rPr>
        <w:t xml:space="preserve"> theke</w:t>
      </w:r>
      <w:r>
        <w:rPr>
          <w:color w:val="000073"/>
        </w:rPr>
        <w:t xml:space="preserve"> koto</w:t>
      </w:r>
      <w:r>
        <w:rPr>
          <w:color w:val="000073"/>
        </w:rPr>
        <w:t xml:space="preserve"> taka</w:t>
      </w:r>
      <w:r>
        <w:rPr>
          <w:color w:val="000000"/>
        </w:rPr>
        <w:t xml:space="preserve"> porjonto</w:t>
      </w:r>
      <w:r>
        <w:rPr>
          <w:color w:val="000039"/>
        </w:rPr>
        <w:t xml:space="preserve"> ante</w:t>
      </w:r>
      <w:r>
        <w:rPr>
          <w:color w:val="000045"/>
        </w:rPr>
        <w:t xml:space="preserve"> parbo</w:t>
      </w:r>
      <w:r>
        <w:br/>
      </w:r>
      <w:r>
        <w:rPr>
          <w:color w:val="000017"/>
        </w:rPr>
        <w:t xml:space="preserve"> mashik</w:t>
      </w:r>
      <w:r>
        <w:rPr>
          <w:color w:val="00000B"/>
        </w:rPr>
        <w:t xml:space="preserve"> kono</w:t>
      </w:r>
      <w:r>
        <w:rPr>
          <w:color w:val="00007F"/>
        </w:rPr>
        <w:t xml:space="preserve"> limit</w:t>
      </w:r>
      <w:r>
        <w:rPr>
          <w:color w:val="0B0000"/>
        </w:rPr>
        <w:t xml:space="preserve"> asa</w:t>
      </w:r>
      <w:r>
        <w:rPr>
          <w:color w:val="000000"/>
        </w:rPr>
        <w:t xml:space="preserve"> payoner</w:t>
      </w:r>
      <w:r>
        <w:rPr>
          <w:color w:val="000000"/>
        </w:rPr>
        <w:t xml:space="preserve"> tekhe</w:t>
      </w:r>
      <w:r>
        <w:rPr>
          <w:color w:val="000039"/>
        </w:rPr>
        <w:t xml:space="preserve"> withdraw</w:t>
      </w:r>
      <w:r>
        <w:rPr>
          <w:color w:val="0B0000"/>
        </w:rPr>
        <w:t xml:space="preserve"> er</w:t>
      </w:r>
      <w:r>
        <w:br/>
      </w:r>
      <w:r>
        <w:rPr>
          <w:color w:val="00000B"/>
        </w:rPr>
        <w:t xml:space="preserve"> there</w:t>
      </w:r>
      <w:r>
        <w:rPr>
          <w:color w:val="170000"/>
        </w:rPr>
        <w:t xml:space="preserve"> any</w:t>
      </w:r>
      <w:r>
        <w:rPr>
          <w:color w:val="000022"/>
        </w:rPr>
        <w:t xml:space="preserve"> monthly</w:t>
      </w:r>
      <w:r>
        <w:rPr>
          <w:color w:val="0B0000"/>
        </w:rPr>
        <w:t xml:space="preserve"> or</w:t>
      </w:r>
      <w:r>
        <w:rPr>
          <w:color w:val="000017"/>
        </w:rPr>
        <w:t xml:space="preserve"> daily</w:t>
      </w:r>
      <w:r>
        <w:rPr>
          <w:color w:val="00000B"/>
        </w:rPr>
        <w:t xml:space="preserve"> limits</w:t>
      </w:r>
      <w:r>
        <w:rPr>
          <w:color w:val="000000"/>
        </w:rPr>
        <w:t xml:space="preserve"> fixed</w:t>
      </w:r>
      <w:r>
        <w:rPr>
          <w:color w:val="0B0000"/>
        </w:rPr>
        <w:t xml:space="preserve"> for</w:t>
      </w:r>
      <w:r>
        <w:rPr>
          <w:color w:val="000000"/>
        </w:rPr>
        <w:t xml:space="preserve"> money</w:t>
      </w:r>
      <w:r>
        <w:rPr>
          <w:color w:val="00002E"/>
        </w:rPr>
        <w:t xml:space="preserve"> withdrawal</w:t>
      </w:r>
      <w:r>
        <w:rPr>
          <w:color w:val="000045"/>
        </w:rPr>
        <w:t xml:space="preserve"> from</w:t>
      </w:r>
      <w:r>
        <w:rPr>
          <w:color w:val="0000FF"/>
        </w:rPr>
        <w:t xml:space="preserve"> payoneer</w:t>
      </w:r>
      <w:r>
        <w:br/>
      </w:r>
      <w:r>
        <w:rPr>
          <w:color w:val="390000"/>
        </w:rPr>
        <w:t xml:space="preserve"> i</w:t>
      </w:r>
      <w:r>
        <w:rPr>
          <w:color w:val="000000"/>
        </w:rPr>
        <w:t xml:space="preserve"> needed</w:t>
      </w:r>
      <w:r>
        <w:rPr>
          <w:color w:val="2E0000"/>
        </w:rPr>
        <w:t xml:space="preserve"> to</w:t>
      </w:r>
      <w:r>
        <w:rPr>
          <w:color w:val="000017"/>
        </w:rPr>
        <w:t xml:space="preserve"> know</w:t>
      </w:r>
      <w:r>
        <w:rPr>
          <w:color w:val="000000"/>
        </w:rPr>
        <w:t xml:space="preserve"> if</w:t>
      </w:r>
      <w:r>
        <w:rPr>
          <w:color w:val="000000"/>
        </w:rPr>
        <w:t xml:space="preserve"> there's</w:t>
      </w:r>
      <w:r>
        <w:rPr>
          <w:color w:val="170000"/>
        </w:rPr>
        <w:t xml:space="preserve"> any</w:t>
      </w:r>
      <w:r>
        <w:rPr>
          <w:color w:val="00007F"/>
        </w:rPr>
        <w:t xml:space="preserve"> limit</w:t>
      </w:r>
      <w:r>
        <w:rPr>
          <w:color w:val="0B0000"/>
        </w:rPr>
        <w:t xml:space="preserve"> for</w:t>
      </w:r>
      <w:r>
        <w:rPr>
          <w:color w:val="000022"/>
        </w:rPr>
        <w:t xml:space="preserve"> monthly</w:t>
      </w:r>
      <w:r>
        <w:rPr>
          <w:color w:val="00002E"/>
        </w:rPr>
        <w:t xml:space="preserve"> withdrawal</w:t>
      </w:r>
      <w:r>
        <w:rPr>
          <w:color w:val="000045"/>
        </w:rPr>
        <w:t xml:space="preserve"> from</w:t>
      </w:r>
      <w:r>
        <w:rPr>
          <w:color w:val="0000FF"/>
        </w:rPr>
        <w:t xml:space="preserve"> payoneer</w:t>
      </w:r>
      <w:r>
        <w:br/>
      </w:r>
      <w:r>
        <w:rPr>
          <w:color w:val="000000"/>
        </w:rPr>
        <w:t xml:space="preserve"> ভাই</w:t>
      </w:r>
      <w:r>
        <w:rPr>
          <w:color w:val="000051"/>
        </w:rPr>
        <w:t xml:space="preserve"> পেওনিয়ার</w:t>
      </w:r>
      <w:r>
        <w:rPr>
          <w:color w:val="000073"/>
        </w:rPr>
        <w:t xml:space="preserve"> থেকে</w:t>
      </w:r>
      <w:r>
        <w:rPr>
          <w:color w:val="000068"/>
        </w:rPr>
        <w:t xml:space="preserve"> টাকা</w:t>
      </w:r>
      <w:r>
        <w:rPr>
          <w:color w:val="0B0000"/>
        </w:rPr>
        <w:t xml:space="preserve"> আনার</w:t>
      </w:r>
      <w:r>
        <w:rPr>
          <w:color w:val="000000"/>
        </w:rPr>
        <w:t xml:space="preserve"> উপর</w:t>
      </w:r>
      <w:r>
        <w:rPr>
          <w:color w:val="220000"/>
        </w:rPr>
        <w:t xml:space="preserve"> কি</w:t>
      </w:r>
      <w:r>
        <w:rPr>
          <w:color w:val="220000"/>
        </w:rPr>
        <w:t xml:space="preserve"> কোনো</w:t>
      </w:r>
      <w:r>
        <w:rPr>
          <w:color w:val="000045"/>
        </w:rPr>
        <w:t xml:space="preserve"> লিমিট</w:t>
      </w:r>
      <w:r>
        <w:rPr>
          <w:color w:val="00000B"/>
        </w:rPr>
        <w:t xml:space="preserve"> আছে</w:t>
      </w:r>
      <w:r>
        <w:br/>
      </w:r>
      <w:r>
        <w:rPr>
          <w:color w:val="00000B"/>
        </w:rPr>
        <w:t xml:space="preserve"> দৈনিক</w:t>
      </w:r>
      <w:r>
        <w:rPr>
          <w:color w:val="000039"/>
        </w:rPr>
        <w:t xml:space="preserve"> কত</w:t>
      </w:r>
      <w:r>
        <w:rPr>
          <w:color w:val="000068"/>
        </w:rPr>
        <w:t xml:space="preserve"> টাকা</w:t>
      </w:r>
      <w:r>
        <w:rPr>
          <w:color w:val="000017"/>
        </w:rPr>
        <w:t xml:space="preserve"> পর্যন্ত</w:t>
      </w:r>
      <w:r>
        <w:rPr>
          <w:color w:val="170000"/>
        </w:rPr>
        <w:t xml:space="preserve"> আমি</w:t>
      </w:r>
      <w:r>
        <w:rPr>
          <w:color w:val="000017"/>
        </w:rPr>
        <w:t xml:space="preserve"> বিকাশে</w:t>
      </w:r>
      <w:r>
        <w:rPr>
          <w:color w:val="000022"/>
        </w:rPr>
        <w:t xml:space="preserve"> আনতে</w:t>
      </w:r>
      <w:r>
        <w:rPr>
          <w:color w:val="00002E"/>
        </w:rPr>
        <w:t xml:space="preserve"> পারবো</w:t>
      </w:r>
      <w:r>
        <w:rPr>
          <w:color w:val="000000"/>
        </w:rPr>
        <w:t xml:space="preserve"> পেওনিয়াআর</w:t>
      </w:r>
      <w:r>
        <w:rPr>
          <w:color w:val="000073"/>
        </w:rPr>
        <w:t xml:space="preserve"> থেকে</w:t>
      </w:r>
      <w:r>
        <w:rPr>
          <w:color w:val="000000"/>
        </w:rPr>
        <w:t xml:space="preserve"> জানাবেন</w:t>
      </w:r>
      <w:r>
        <w:br/>
      </w:r>
      <w:r>
        <w:rPr>
          <w:color w:val="170000"/>
        </w:rPr>
        <w:t xml:space="preserve"> আমি</w:t>
      </w:r>
      <w:r>
        <w:rPr>
          <w:color w:val="000051"/>
        </w:rPr>
        <w:t xml:space="preserve"> পেওনিয়ার</w:t>
      </w:r>
      <w:r>
        <w:rPr>
          <w:color w:val="000073"/>
        </w:rPr>
        <w:t xml:space="preserve"> থেকে</w:t>
      </w:r>
      <w:r>
        <w:rPr>
          <w:color w:val="000068"/>
        </w:rPr>
        <w:t xml:space="preserve"> টাকা</w:t>
      </w:r>
      <w:r>
        <w:rPr>
          <w:color w:val="0B0000"/>
        </w:rPr>
        <w:t xml:space="preserve"> আনার</w:t>
      </w:r>
      <w:r>
        <w:rPr>
          <w:color w:val="000045"/>
        </w:rPr>
        <w:t xml:space="preserve"> লিমিট</w:t>
      </w:r>
      <w:r>
        <w:rPr>
          <w:color w:val="00000B"/>
        </w:rPr>
        <w:t xml:space="preserve"> সম্পর্কে</w:t>
      </w:r>
      <w:r>
        <w:rPr>
          <w:color w:val="00000B"/>
        </w:rPr>
        <w:t xml:space="preserve"> বিস্তারিত</w:t>
      </w:r>
      <w:r>
        <w:rPr>
          <w:color w:val="00000B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0B"/>
        </w:rPr>
        <w:t xml:space="preserve"> বিস্তারিত</w:t>
      </w:r>
      <w:r>
        <w:rPr>
          <w:color w:val="0B0000"/>
        </w:rPr>
        <w:t xml:space="preserve"> বলেন</w:t>
      </w:r>
      <w:r>
        <w:rPr>
          <w:color w:val="000051"/>
        </w:rPr>
        <w:t xml:space="preserve"> পেওনিয়ার</w:t>
      </w:r>
      <w:r>
        <w:rPr>
          <w:color w:val="000045"/>
        </w:rPr>
        <w:t xml:space="preserve"> লিমিট</w:t>
      </w:r>
      <w:r>
        <w:rPr>
          <w:color w:val="00000B"/>
        </w:rPr>
        <w:t xml:space="preserve"> সম্পর্কে</w:t>
      </w:r>
      <w:r>
        <w:br/>
      </w:r>
      <w:r>
        <w:rPr>
          <w:color w:val="00000B"/>
        </w:rPr>
        <w:t xml:space="preserve"> detail</w:t>
      </w:r>
      <w:r>
        <w:rPr>
          <w:color w:val="00002E"/>
        </w:rPr>
        <w:t xml:space="preserve"> e</w:t>
      </w:r>
      <w:r>
        <w:rPr>
          <w:color w:val="170000"/>
        </w:rPr>
        <w:t xml:space="preserve"> jante</w:t>
      </w:r>
      <w:r>
        <w:rPr>
          <w:color w:val="00000B"/>
        </w:rPr>
        <w:t xml:space="preserve"> cai</w:t>
      </w:r>
      <w:r>
        <w:rPr>
          <w:color w:val="0000FF"/>
        </w:rPr>
        <w:t xml:space="preserve"> payoneer</w:t>
      </w:r>
      <w:r>
        <w:rPr>
          <w:color w:val="00007F"/>
        </w:rPr>
        <w:t xml:space="preserve"> limit</w:t>
      </w:r>
      <w:r>
        <w:rPr>
          <w:color w:val="000000"/>
        </w:rPr>
        <w:t xml:space="preserve"> niye</w:t>
      </w:r>
      <w:r>
        <w:br/>
      </w:r>
      <w:r>
        <w:rPr>
          <w:color w:val="0B0000"/>
        </w:rPr>
        <w:t xml:space="preserve"> dine</w:t>
      </w:r>
      <w:r>
        <w:rPr>
          <w:color w:val="00000B"/>
        </w:rPr>
        <w:t xml:space="preserve"> maximum</w:t>
      </w:r>
      <w:r>
        <w:rPr>
          <w:color w:val="000073"/>
        </w:rPr>
        <w:t xml:space="preserve"> taka</w:t>
      </w:r>
      <w:r>
        <w:rPr>
          <w:color w:val="000017"/>
        </w:rPr>
        <w:t xml:space="preserve"> anar</w:t>
      </w:r>
      <w:r>
        <w:rPr>
          <w:color w:val="00007F"/>
        </w:rPr>
        <w:t xml:space="preserve"> limit</w:t>
      </w:r>
      <w:r>
        <w:rPr>
          <w:color w:val="0000FF"/>
        </w:rPr>
        <w:t xml:space="preserve"> payoneer</w:t>
      </w:r>
      <w:r>
        <w:rPr>
          <w:color w:val="000073"/>
        </w:rPr>
        <w:t xml:space="preserve"> theke</w:t>
      </w:r>
      <w:r>
        <w:br/>
      </w:r>
      <w:r>
        <w:rPr>
          <w:color w:val="00000B"/>
        </w:rPr>
        <w:t xml:space="preserve"> maximum</w:t>
      </w:r>
      <w:r>
        <w:rPr>
          <w:color w:val="00000B"/>
        </w:rPr>
        <w:t xml:space="preserve"> amount</w:t>
      </w:r>
      <w:r>
        <w:rPr>
          <w:color w:val="000000"/>
        </w:rPr>
        <w:t xml:space="preserve"> of</w:t>
      </w:r>
      <w:r>
        <w:rPr>
          <w:color w:val="00002E"/>
        </w:rPr>
        <w:t xml:space="preserve"> withdrawal</w:t>
      </w:r>
      <w:r>
        <w:rPr>
          <w:color w:val="000045"/>
        </w:rPr>
        <w:t xml:space="preserve"> from</w:t>
      </w:r>
      <w:r>
        <w:rPr>
          <w:color w:val="0000FF"/>
        </w:rPr>
        <w:t xml:space="preserve"> payoneer</w:t>
      </w:r>
      <w:r>
        <w:rPr>
          <w:color w:val="000017"/>
        </w:rPr>
        <w:t xml:space="preserve"> in</w:t>
      </w:r>
      <w:r>
        <w:rPr>
          <w:color w:val="220000"/>
        </w:rPr>
        <w:t xml:space="preserve"> a</w:t>
      </w:r>
      <w:r>
        <w:rPr>
          <w:color w:val="00000B"/>
        </w:rPr>
        <w:t xml:space="preserve"> day</w:t>
      </w:r>
      <w:r>
        <w:br/>
      </w:r>
      <w:r>
        <w:rPr>
          <w:color w:val="000017"/>
        </w:rPr>
        <w:t xml:space="preserve"> daily</w:t>
      </w:r>
      <w:r>
        <w:rPr>
          <w:color w:val="0B0000"/>
        </w:rPr>
        <w:t xml:space="preserve"> or</w:t>
      </w:r>
      <w:r>
        <w:rPr>
          <w:color w:val="000022"/>
        </w:rPr>
        <w:t xml:space="preserve"> monthly</w:t>
      </w:r>
      <w:r>
        <w:rPr>
          <w:color w:val="00007F"/>
        </w:rPr>
        <w:t xml:space="preserve"> limit</w:t>
      </w:r>
      <w:r>
        <w:rPr>
          <w:color w:val="000045"/>
        </w:rPr>
        <w:t xml:space="preserve"> from</w:t>
      </w:r>
      <w:r>
        <w:rPr>
          <w:color w:val="0000FF"/>
        </w:rPr>
        <w:t xml:space="preserve"> payoneer</w:t>
      </w:r>
      <w:r>
        <w:rPr>
          <w:color w:val="2E0000"/>
        </w:rPr>
        <w:t xml:space="preserve"> to</w:t>
      </w:r>
      <w:r>
        <w:rPr>
          <w:color w:val="00002E"/>
        </w:rPr>
        <w:t xml:space="preserve"> bkash</w:t>
      </w:r>
      <w:r>
        <w:br/>
      </w:r>
      <w:r>
        <w:rPr>
          <w:color w:val="000017"/>
        </w:rPr>
        <w:t xml:space="preserve"> mashik</w:t>
      </w:r>
      <w:r>
        <w:rPr>
          <w:color w:val="00007F"/>
        </w:rPr>
        <w:t xml:space="preserve"> limit</w:t>
      </w:r>
      <w:r>
        <w:rPr>
          <w:color w:val="0B0000"/>
        </w:rPr>
        <w:t xml:space="preserve"> asa</w:t>
      </w:r>
      <w:r>
        <w:rPr>
          <w:color w:val="0000FF"/>
        </w:rPr>
        <w:t xml:space="preserve"> payoneer</w:t>
      </w:r>
      <w:r>
        <w:rPr>
          <w:color w:val="000073"/>
        </w:rPr>
        <w:t xml:space="preserve"> theke</w:t>
      </w:r>
      <w:r>
        <w:rPr>
          <w:color w:val="000073"/>
        </w:rPr>
        <w:t xml:space="preserve"> taka</w:t>
      </w:r>
      <w:r>
        <w:rPr>
          <w:color w:val="000017"/>
        </w:rPr>
        <w:t xml:space="preserve"> anar</w:t>
      </w:r>
      <w:r>
        <w:rPr>
          <w:color w:val="000000"/>
        </w:rPr>
        <w:t xml:space="preserve"> khetre</w:t>
      </w:r>
      <w:r>
        <w:rPr>
          <w:color w:val="000000"/>
        </w:rPr>
        <w:t xml:space="preserve"> thakle</w:t>
      </w:r>
      <w:r>
        <w:rPr>
          <w:color w:val="00000B"/>
        </w:rPr>
        <w:t xml:space="preserve"> detail</w:t>
      </w:r>
      <w:r>
        <w:rPr>
          <w:color w:val="00002E"/>
        </w:rPr>
        <w:t xml:space="preserve"> e</w:t>
      </w:r>
      <w:r>
        <w:rPr>
          <w:color w:val="000017"/>
        </w:rPr>
        <w:t xml:space="preserve"> janan</w:t>
      </w:r>
      <w:r>
        <w:br/>
      </w:r>
      <w:r>
        <w:rPr>
          <w:color w:val="000017"/>
        </w:rPr>
        <w:t xml:space="preserve"> পেনিয়ার</w:t>
      </w:r>
      <w:r>
        <w:rPr>
          <w:color w:val="000073"/>
        </w:rPr>
        <w:t xml:space="preserve"> থেকে</w:t>
      </w:r>
      <w:r>
        <w:rPr>
          <w:color w:val="000068"/>
        </w:rPr>
        <w:t xml:space="preserve"> টাকা</w:t>
      </w:r>
      <w:r>
        <w:rPr>
          <w:color w:val="00000B"/>
        </w:rPr>
        <w:t xml:space="preserve"> আনবো</w:t>
      </w:r>
      <w:r>
        <w:rPr>
          <w:color w:val="000017"/>
        </w:rPr>
        <w:t xml:space="preserve"> বিকাশে</w:t>
      </w:r>
      <w:r>
        <w:rPr>
          <w:color w:val="000039"/>
        </w:rPr>
        <w:t xml:space="preserve"> কত</w:t>
      </w:r>
      <w:r>
        <w:rPr>
          <w:color w:val="000068"/>
        </w:rPr>
        <w:t xml:space="preserve"> টাকা</w:t>
      </w:r>
      <w:r>
        <w:rPr>
          <w:color w:val="000017"/>
        </w:rPr>
        <w:t xml:space="preserve"> পর্যন্ত</w:t>
      </w:r>
      <w:r>
        <w:rPr>
          <w:color w:val="000022"/>
        </w:rPr>
        <w:t xml:space="preserve"> আনতে</w:t>
      </w:r>
      <w:r>
        <w:rPr>
          <w:color w:val="00002E"/>
        </w:rPr>
        <w:t xml:space="preserve"> পারবো</w:t>
      </w:r>
      <w:r>
        <w:rPr>
          <w:color w:val="000000"/>
        </w:rPr>
        <w:t xml:space="preserve"> আজকে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