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20000"/>
        </w:rPr>
        <w:t xml:space="preserve"> আমার</w:t>
      </w:r>
      <w:r>
        <w:rPr>
          <w:color w:val="000000"/>
        </w:rPr>
        <w:t xml:space="preserve"> নিজের</w:t>
      </w:r>
      <w:r>
        <w:rPr>
          <w:color w:val="000000"/>
        </w:rPr>
        <w:t xml:space="preserve"> একউন্টের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ইনফরমেশন</w:t>
      </w:r>
      <w:r>
        <w:rPr>
          <w:color w:val="360000"/>
        </w:rPr>
        <w:t xml:space="preserve"> এর</w:t>
      </w:r>
      <w:r>
        <w:rPr>
          <w:color w:val="000024"/>
        </w:rPr>
        <w:t xml:space="preserve"> হার্ড</w:t>
      </w:r>
      <w:r>
        <w:rPr>
          <w:color w:val="00007F"/>
        </w:rPr>
        <w:t xml:space="preserve"> কপি</w:t>
      </w:r>
      <w:r>
        <w:rPr>
          <w:color w:val="000024"/>
        </w:rPr>
        <w:t xml:space="preserve"> পেতে</w:t>
      </w:r>
      <w:r>
        <w:rPr>
          <w:color w:val="000024"/>
        </w:rPr>
        <w:t xml:space="preserve"> চাই</w:t>
      </w:r>
      <w:r>
        <w:rPr>
          <w:color w:val="000000"/>
        </w:rPr>
        <w:t xml:space="preserve"> তাহলে</w:t>
      </w:r>
      <w:r>
        <w:rPr>
          <w:color w:val="360000"/>
        </w:rPr>
        <w:t xml:space="preserve"> কি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আমি</w:t>
      </w:r>
      <w:r>
        <w:rPr>
          <w:color w:val="360000"/>
        </w:rPr>
        <w:t xml:space="preserve"> কি</w:t>
      </w:r>
      <w:r>
        <w:rPr>
          <w:color w:val="120000"/>
        </w:rPr>
        <w:t xml:space="preserve"> আমার</w:t>
      </w:r>
      <w:r>
        <w:rPr>
          <w:color w:val="000000"/>
        </w:rPr>
        <w:t xml:space="preserve"> লেনদেন</w:t>
      </w:r>
      <w:r>
        <w:rPr>
          <w:color w:val="360000"/>
        </w:rPr>
        <w:t xml:space="preserve"> এর</w:t>
      </w:r>
      <w:r>
        <w:rPr>
          <w:color w:val="000000"/>
        </w:rPr>
        <w:t xml:space="preserve"> তথ্যের</w:t>
      </w:r>
      <w:r>
        <w:rPr>
          <w:color w:val="000036"/>
        </w:rPr>
        <w:t xml:space="preserve"> প্রিন্ট</w:t>
      </w:r>
      <w:r>
        <w:rPr>
          <w:color w:val="00007F"/>
        </w:rPr>
        <w:t xml:space="preserve"> কপি</w:t>
      </w:r>
      <w:r>
        <w:rPr>
          <w:color w:val="000024"/>
        </w:rPr>
        <w:t xml:space="preserve"> পেতে</w:t>
      </w:r>
      <w:r>
        <w:rPr>
          <w:color w:val="000012"/>
        </w:rPr>
        <w:t xml:space="preserve"> পারি</w:t>
      </w:r>
      <w:r>
        <w:br/>
      </w:r>
      <w:r>
        <w:rPr>
          <w:color w:val="000012"/>
        </w:rPr>
        <w:t xml:space="preserve"> স্টেটমেন্ট</w:t>
      </w:r>
      <w:r>
        <w:rPr>
          <w:color w:val="360000"/>
        </w:rPr>
        <w:t xml:space="preserve"> এর</w:t>
      </w:r>
      <w:r>
        <w:rPr>
          <w:color w:val="000024"/>
        </w:rPr>
        <w:t xml:space="preserve"> হার্ড</w:t>
      </w:r>
      <w:r>
        <w:rPr>
          <w:color w:val="00007F"/>
        </w:rPr>
        <w:t xml:space="preserve"> কপি</w:t>
      </w:r>
      <w:r>
        <w:rPr>
          <w:color w:val="000012"/>
        </w:rPr>
        <w:t xml:space="preserve"> কোথায়</w:t>
      </w:r>
      <w:r>
        <w:rPr>
          <w:color w:val="000000"/>
        </w:rPr>
        <w:t xml:space="preserve"> পাবো</w:t>
      </w:r>
      <w:r>
        <w:br/>
      </w:r>
      <w:r>
        <w:rPr>
          <w:color w:val="360000"/>
        </w:rPr>
        <w:t xml:space="preserve"> ami</w:t>
      </w:r>
      <w:r>
        <w:rPr>
          <w:color w:val="000000"/>
        </w:rPr>
        <w:t xml:space="preserve"> je</w:t>
      </w:r>
      <w:r>
        <w:rPr>
          <w:color w:val="000012"/>
        </w:rPr>
        <w:t xml:space="preserve"> lenden</w:t>
      </w:r>
      <w:r>
        <w:rPr>
          <w:color w:val="000000"/>
        </w:rPr>
        <w:t xml:space="preserve"> korechi</w:t>
      </w:r>
      <w:r>
        <w:rPr>
          <w:color w:val="000000"/>
        </w:rPr>
        <w:t xml:space="preserve"> etodin</w:t>
      </w:r>
      <w:r>
        <w:rPr>
          <w:color w:val="000000"/>
        </w:rPr>
        <w:t xml:space="preserve"> egulo</w:t>
      </w:r>
      <w:r>
        <w:rPr>
          <w:color w:val="000000"/>
        </w:rPr>
        <w:t xml:space="preserve"> sob</w:t>
      </w:r>
      <w:r>
        <w:rPr>
          <w:color w:val="000000"/>
        </w:rPr>
        <w:t xml:space="preserve"> kagojer</w:t>
      </w:r>
      <w:r>
        <w:rPr>
          <w:color w:val="000000"/>
        </w:rPr>
        <w:t xml:space="preserve"> maddhome</w:t>
      </w:r>
      <w:r>
        <w:rPr>
          <w:color w:val="240000"/>
        </w:rPr>
        <w:t xml:space="preserve"> ki</w:t>
      </w:r>
      <w:r>
        <w:rPr>
          <w:color w:val="000024"/>
        </w:rPr>
        <w:t xml:space="preserve"> pabo</w:t>
      </w:r>
      <w:r>
        <w:br/>
      </w:r>
      <w:r>
        <w:rPr>
          <w:color w:val="000012"/>
        </w:rPr>
        <w:t xml:space="preserve"> accha</w:t>
      </w:r>
      <w:r>
        <w:rPr>
          <w:color w:val="000012"/>
        </w:rPr>
        <w:t xml:space="preserve"> lenden</w:t>
      </w:r>
      <w:r>
        <w:rPr>
          <w:color w:val="C80000"/>
        </w:rPr>
        <w:t xml:space="preserve"> er</w:t>
      </w:r>
      <w:r>
        <w:rPr>
          <w:color w:val="000000"/>
        </w:rPr>
        <w:t xml:space="preserve"> sokol</w:t>
      </w:r>
      <w:r>
        <w:rPr>
          <w:color w:val="000000"/>
        </w:rPr>
        <w:t xml:space="preserve"> bibobon</w:t>
      </w:r>
      <w:r>
        <w:rPr>
          <w:color w:val="480000"/>
        </w:rPr>
        <w:t xml:space="preserve"> lagbe</w:t>
      </w:r>
      <w:r>
        <w:rPr>
          <w:color w:val="360000"/>
        </w:rPr>
        <w:t xml:space="preserve"> amar</w:t>
      </w:r>
      <w:r>
        <w:rPr>
          <w:color w:val="00007F"/>
        </w:rPr>
        <w:t xml:space="preserve"> print</w:t>
      </w:r>
      <w:r>
        <w:rPr>
          <w:color w:val="0000B6"/>
        </w:rPr>
        <w:t xml:space="preserve"> copy</w:t>
      </w:r>
      <w:r>
        <w:rPr>
          <w:color w:val="000000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7F0000"/>
        </w:rPr>
        <w:t xml:space="preserve"> i</w:t>
      </w:r>
      <w:r>
        <w:rPr>
          <w:color w:val="000036"/>
        </w:rPr>
        <w:t xml:space="preserve"> can</w:t>
      </w:r>
      <w:r>
        <w:rPr>
          <w:color w:val="7F0000"/>
        </w:rPr>
        <w:t xml:space="preserve"> i</w:t>
      </w:r>
      <w:r>
        <w:rPr>
          <w:color w:val="000024"/>
        </w:rPr>
        <w:t xml:space="preserve"> get</w:t>
      </w:r>
      <w:r>
        <w:rPr>
          <w:color w:val="0000FF"/>
        </w:rPr>
        <w:t xml:space="preserve"> statement</w:t>
      </w:r>
      <w:r>
        <w:rPr>
          <w:color w:val="000024"/>
        </w:rPr>
        <w:t xml:space="preserve"> hard</w:t>
      </w:r>
      <w:r>
        <w:rPr>
          <w:color w:val="0000B6"/>
        </w:rPr>
        <w:t xml:space="preserve"> copy</w:t>
      </w:r>
      <w:r>
        <w:rPr>
          <w:color w:val="360000"/>
        </w:rPr>
        <w:t xml:space="preserve"> of</w:t>
      </w:r>
      <w:r>
        <w:rPr>
          <w:color w:val="000000"/>
        </w:rPr>
        <w:t xml:space="preserve"> my</w:t>
      </w:r>
      <w:r>
        <w:rPr>
          <w:color w:val="000000"/>
        </w:rPr>
        <w:t xml:space="preserve"> transaction</w:t>
      </w:r>
      <w:r>
        <w:rPr>
          <w:color w:val="000000"/>
        </w:rPr>
        <w:t xml:space="preserve"> history</w:t>
      </w:r>
      <w:r>
        <w:br/>
      </w:r>
      <w:r>
        <w:rPr>
          <w:color w:val="000000"/>
        </w:rPr>
        <w:t xml:space="preserve"> tell</w:t>
      </w:r>
      <w:r>
        <w:rPr>
          <w:color w:val="120000"/>
        </w:rPr>
        <w:t xml:space="preserve"> me</w:t>
      </w:r>
      <w:r>
        <w:rPr>
          <w:color w:val="360000"/>
        </w:rPr>
        <w:t xml:space="preserve"> the</w:t>
      </w:r>
      <w:r>
        <w:rPr>
          <w:color w:val="000012"/>
        </w:rPr>
        <w:t xml:space="preserve"> process</w:t>
      </w:r>
      <w:r>
        <w:rPr>
          <w:color w:val="360000"/>
        </w:rPr>
        <w:t xml:space="preserve"> of</w:t>
      </w:r>
      <w:r>
        <w:rPr>
          <w:color w:val="000000"/>
        </w:rPr>
        <w:t xml:space="preserve"> collect</w:t>
      </w:r>
      <w:r>
        <w:rPr>
          <w:color w:val="0000FF"/>
        </w:rPr>
        <w:t xml:space="preserve"> statement</w:t>
      </w:r>
      <w:r>
        <w:rPr>
          <w:color w:val="00006D"/>
        </w:rPr>
        <w:t xml:space="preserve"> printed</w:t>
      </w:r>
      <w:r>
        <w:rPr>
          <w:color w:val="0000B6"/>
        </w:rPr>
        <w:t xml:space="preserve"> copy</w:t>
      </w:r>
      <w:r>
        <w:br/>
      </w:r>
      <w:r>
        <w:rPr>
          <w:color w:val="0000FF"/>
        </w:rPr>
        <w:t xml:space="preserve"> statement</w:t>
      </w:r>
      <w:r>
        <w:rPr>
          <w:color w:val="C80000"/>
        </w:rPr>
        <w:t xml:space="preserve"> er</w:t>
      </w:r>
      <w:r>
        <w:rPr>
          <w:color w:val="00007F"/>
        </w:rPr>
        <w:t xml:space="preserve"> print</w:t>
      </w:r>
      <w:r>
        <w:rPr>
          <w:color w:val="0000B6"/>
        </w:rPr>
        <w:t xml:space="preserve"> copy</w:t>
      </w:r>
      <w:r>
        <w:rPr>
          <w:color w:val="000012"/>
        </w:rPr>
        <w:t xml:space="preserve"> chai</w:t>
      </w:r>
      <w:r>
        <w:br/>
      </w:r>
      <w:r>
        <w:rPr>
          <w:color w:val="000048"/>
        </w:rPr>
        <w:t xml:space="preserve"> স্টেটমেন্টের</w:t>
      </w:r>
      <w:r>
        <w:rPr>
          <w:color w:val="000012"/>
        </w:rPr>
        <w:t xml:space="preserve"> প্রিন্টেড</w:t>
      </w:r>
      <w:r>
        <w:rPr>
          <w:color w:val="00007F"/>
        </w:rPr>
        <w:t xml:space="preserve"> কপি</w:t>
      </w:r>
      <w:r>
        <w:rPr>
          <w:color w:val="000024"/>
        </w:rPr>
        <w:t xml:space="preserve"> চাই</w:t>
      </w:r>
      <w:r>
        <w:br/>
      </w:r>
      <w:r>
        <w:rPr>
          <w:color w:val="000048"/>
        </w:rPr>
        <w:t xml:space="preserve"> স্টেটমেন্টের</w:t>
      </w:r>
      <w:r>
        <w:rPr>
          <w:color w:val="000012"/>
        </w:rPr>
        <w:t xml:space="preserve"> প্রিন্টেড</w:t>
      </w:r>
      <w:r>
        <w:rPr>
          <w:color w:val="00007F"/>
        </w:rPr>
        <w:t xml:space="preserve"> কপি</w:t>
      </w:r>
      <w:r>
        <w:rPr>
          <w:color w:val="000000"/>
        </w:rPr>
        <w:t xml:space="preserve"> কীভাবে</w:t>
      </w:r>
      <w:r>
        <w:rPr>
          <w:color w:val="000024"/>
        </w:rPr>
        <w:t xml:space="preserve"> পেতে</w:t>
      </w:r>
      <w:r>
        <w:rPr>
          <w:color w:val="000012"/>
        </w:rPr>
        <w:t xml:space="preserve"> পারি</w:t>
      </w:r>
      <w:r>
        <w:br/>
      </w:r>
      <w:r>
        <w:rPr>
          <w:color w:val="000000"/>
        </w:rPr>
        <w:t xml:space="preserve"> ইশটেট্মেন</w:t>
      </w:r>
      <w:r>
        <w:rPr>
          <w:color w:val="360000"/>
        </w:rPr>
        <w:t xml:space="preserve"> এর</w:t>
      </w:r>
      <w:r>
        <w:rPr>
          <w:color w:val="360000"/>
        </w:rPr>
        <w:t xml:space="preserve"> কি</w:t>
      </w:r>
      <w:r>
        <w:rPr>
          <w:color w:val="000036"/>
        </w:rPr>
        <w:t xml:space="preserve"> প্রিন্ট</w:t>
      </w:r>
      <w:r>
        <w:rPr>
          <w:color w:val="00007F"/>
        </w:rPr>
        <w:t xml:space="preserve"> কপি</w:t>
      </w:r>
      <w:r>
        <w:rPr>
          <w:color w:val="000000"/>
        </w:rPr>
        <w:t xml:space="preserve"> দেয়</w:t>
      </w:r>
      <w:r>
        <w:rPr>
          <w:color w:val="000000"/>
        </w:rPr>
        <w:t xml:space="preserve"> কই</w:t>
      </w:r>
      <w:r>
        <w:rPr>
          <w:color w:val="000012"/>
        </w:rPr>
        <w:t xml:space="preserve"> থেকে</w:t>
      </w:r>
      <w:r>
        <w:rPr>
          <w:color w:val="000000"/>
        </w:rPr>
        <w:t xml:space="preserve"> নিব</w:t>
      </w:r>
      <w:r>
        <w:br/>
      </w:r>
      <w:r>
        <w:rPr>
          <w:color w:val="240000"/>
        </w:rPr>
        <w:t xml:space="preserve"> how</w:t>
      </w:r>
      <w:r>
        <w:rPr>
          <w:color w:val="000036"/>
        </w:rPr>
        <w:t xml:space="preserve"> can</w:t>
      </w:r>
      <w:r>
        <w:rPr>
          <w:color w:val="7F0000"/>
        </w:rPr>
        <w:t xml:space="preserve"> i</w:t>
      </w:r>
      <w:r>
        <w:rPr>
          <w:color w:val="000024"/>
        </w:rPr>
        <w:t xml:space="preserve"> get</w:t>
      </w:r>
      <w:r>
        <w:rPr>
          <w:color w:val="00006D"/>
        </w:rPr>
        <w:t xml:space="preserve"> printed</w:t>
      </w:r>
      <w:r>
        <w:rPr>
          <w:color w:val="0000FF"/>
        </w:rPr>
        <w:t xml:space="preserve"> statement</w:t>
      </w:r>
      <w:r>
        <w:rPr>
          <w:color w:val="0000B6"/>
        </w:rPr>
        <w:t xml:space="preserve"> copy</w:t>
      </w:r>
      <w:r>
        <w:br/>
      </w:r>
      <w:r>
        <w:rPr>
          <w:color w:val="000000"/>
        </w:rPr>
        <w:t xml:space="preserve"> help</w:t>
      </w:r>
      <w:r>
        <w:rPr>
          <w:color w:val="120000"/>
        </w:rPr>
        <w:t xml:space="preserve"> me</w:t>
      </w:r>
      <w:r>
        <w:rPr>
          <w:color w:val="000000"/>
        </w:rPr>
        <w:t xml:space="preserve"> with</w:t>
      </w:r>
      <w:r>
        <w:rPr>
          <w:color w:val="360000"/>
        </w:rPr>
        <w:t xml:space="preserve"> the</w:t>
      </w:r>
      <w:r>
        <w:rPr>
          <w:color w:val="00006D"/>
        </w:rPr>
        <w:t xml:space="preserve"> printed</w:t>
      </w:r>
      <w:r>
        <w:rPr>
          <w:color w:val="0000FF"/>
        </w:rPr>
        <w:t xml:space="preserve"> statement</w:t>
      </w:r>
      <w:r>
        <w:br/>
      </w:r>
      <w:r>
        <w:rPr>
          <w:color w:val="000000"/>
        </w:rPr>
        <w:t xml:space="preserve"> hi</w:t>
      </w:r>
      <w:r>
        <w:rPr>
          <w:color w:val="00006D"/>
        </w:rPr>
        <w:t xml:space="preserve"> printed</w:t>
      </w:r>
      <w:r>
        <w:rPr>
          <w:color w:val="0000FF"/>
        </w:rPr>
        <w:t xml:space="preserve"> statement</w:t>
      </w:r>
      <w:r>
        <w:rPr>
          <w:color w:val="0000B6"/>
        </w:rPr>
        <w:t xml:space="preserve"> copy</w:t>
      </w:r>
      <w:r>
        <w:rPr>
          <w:color w:val="000012"/>
        </w:rPr>
        <w:t xml:space="preserve"> needed</w:t>
      </w:r>
      <w:r>
        <w:rPr>
          <w:color w:val="000000"/>
        </w:rPr>
        <w:t xml:space="preserve"> urgent</w:t>
      </w:r>
      <w:r>
        <w:br/>
      </w:r>
      <w:r>
        <w:rPr>
          <w:color w:val="000000"/>
        </w:rPr>
        <w:t xml:space="preserve"> vi</w:t>
      </w:r>
      <w:r>
        <w:rPr>
          <w:color w:val="0000FF"/>
        </w:rPr>
        <w:t xml:space="preserve"> statement</w:t>
      </w:r>
      <w:r>
        <w:rPr>
          <w:color w:val="C80000"/>
        </w:rPr>
        <w:t xml:space="preserve"> er</w:t>
      </w:r>
      <w:r>
        <w:rPr>
          <w:color w:val="00007F"/>
        </w:rPr>
        <w:t xml:space="preserve"> print</w:t>
      </w:r>
      <w:r>
        <w:rPr>
          <w:color w:val="000000"/>
        </w:rPr>
        <w:t xml:space="preserve"> kora</w:t>
      </w:r>
      <w:r>
        <w:rPr>
          <w:color w:val="000036"/>
        </w:rPr>
        <w:t xml:space="preserve"> kemne</w:t>
      </w:r>
      <w:r>
        <w:rPr>
          <w:color w:val="000024"/>
        </w:rPr>
        <w:t xml:space="preserve"> pabo</w:t>
      </w:r>
      <w:r>
        <w:br/>
      </w:r>
      <w:r>
        <w:rPr>
          <w:color w:val="360000"/>
        </w:rPr>
        <w:t xml:space="preserve"> ami</w:t>
      </w:r>
      <w:r>
        <w:rPr>
          <w:color w:val="000012"/>
        </w:rPr>
        <w:t xml:space="preserve"> statmen</w:t>
      </w:r>
      <w:r>
        <w:rPr>
          <w:color w:val="000000"/>
        </w:rPr>
        <w:t xml:space="preserve"> cai</w:t>
      </w:r>
      <w:r>
        <w:rPr>
          <w:color w:val="00007F"/>
        </w:rPr>
        <w:t xml:space="preserve"> print</w:t>
      </w:r>
      <w:r>
        <w:rPr>
          <w:color w:val="120000"/>
        </w:rPr>
        <w:t xml:space="preserve"> korata</w:t>
      </w:r>
      <w:r>
        <w:rPr>
          <w:color w:val="000036"/>
        </w:rPr>
        <w:t xml:space="preserve"> kemne</w:t>
      </w:r>
      <w:r>
        <w:rPr>
          <w:color w:val="000024"/>
        </w:rPr>
        <w:t xml:space="preserve"> pabo</w:t>
      </w:r>
      <w:r>
        <w:br/>
      </w:r>
      <w:r>
        <w:rPr>
          <w:color w:val="0000FF"/>
        </w:rPr>
        <w:t xml:space="preserve"> statement</w:t>
      </w:r>
      <w:r>
        <w:rPr>
          <w:color w:val="C80000"/>
        </w:rPr>
        <w:t xml:space="preserve"> er</w:t>
      </w:r>
      <w:r>
        <w:rPr>
          <w:color w:val="00005B"/>
        </w:rPr>
        <w:t xml:space="preserve"> hardcopy</w:t>
      </w:r>
      <w:r>
        <w:rPr>
          <w:color w:val="480000"/>
        </w:rPr>
        <w:t xml:space="preserve"> lagbe</w:t>
      </w:r>
      <w:r>
        <w:br/>
      </w:r>
      <w:r>
        <w:rPr>
          <w:color w:val="000000"/>
        </w:rPr>
        <w:t xml:space="preserve"> ishtetmen</w:t>
      </w:r>
      <w:r>
        <w:rPr>
          <w:color w:val="C80000"/>
        </w:rPr>
        <w:t xml:space="preserve"> er</w:t>
      </w:r>
      <w:r>
        <w:rPr>
          <w:color w:val="240000"/>
        </w:rPr>
        <w:t xml:space="preserve"> ki</w:t>
      </w:r>
      <w:r>
        <w:rPr>
          <w:color w:val="00005B"/>
        </w:rPr>
        <w:t xml:space="preserve"> hardcopy</w:t>
      </w:r>
      <w:r>
        <w:rPr>
          <w:color w:val="000000"/>
        </w:rPr>
        <w:t xml:space="preserve"> den</w:t>
      </w:r>
      <w:r>
        <w:rPr>
          <w:color w:val="000000"/>
        </w:rPr>
        <w:t xml:space="preserve"> apnera</w:t>
      </w:r>
      <w:r>
        <w:br/>
      </w:r>
      <w:r>
        <w:rPr>
          <w:color w:val="360000"/>
        </w:rPr>
        <w:t xml:space="preserve"> ami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nite</w:t>
      </w:r>
      <w:r>
        <w:rPr>
          <w:color w:val="000000"/>
        </w:rPr>
        <w:t xml:space="preserve"> chacchilam</w:t>
      </w:r>
      <w:r>
        <w:rPr>
          <w:color w:val="120000"/>
        </w:rPr>
        <w:t xml:space="preserve"> goto</w:t>
      </w:r>
      <w:r>
        <w:rPr>
          <w:color w:val="000000"/>
        </w:rPr>
        <w:t xml:space="preserve"> masher</w:t>
      </w:r>
      <w:r>
        <w:rPr>
          <w:color w:val="00006D"/>
        </w:rPr>
        <w:t xml:space="preserve"> printed</w:t>
      </w:r>
      <w:r>
        <w:rPr>
          <w:color w:val="0000B6"/>
        </w:rPr>
        <w:t xml:space="preserve"> copy</w:t>
      </w:r>
      <w:r>
        <w:rPr>
          <w:color w:val="000012"/>
        </w:rPr>
        <w:t xml:space="preserve"> ta</w:t>
      </w:r>
      <w:r>
        <w:rPr>
          <w:color w:val="000000"/>
        </w:rPr>
        <w:t xml:space="preserve"> kibhabe</w:t>
      </w:r>
      <w:r>
        <w:rPr>
          <w:color w:val="000000"/>
        </w:rPr>
        <w:t xml:space="preserve"> pete</w:t>
      </w:r>
      <w:r>
        <w:rPr>
          <w:color w:val="000000"/>
        </w:rPr>
        <w:t xml:space="preserve"> pari</w:t>
      </w:r>
      <w:r>
        <w:rPr>
          <w:color w:val="000000"/>
        </w:rPr>
        <w:t xml:space="preserve"> janaben</w:t>
      </w:r>
      <w:r>
        <w:br/>
      </w:r>
      <w:r>
        <w:rPr>
          <w:color w:val="000012"/>
        </w:rPr>
        <w:t xml:space="preserve"> accha</w:t>
      </w:r>
      <w:r>
        <w:rPr>
          <w:color w:val="360000"/>
        </w:rPr>
        <w:t xml:space="preserve"> ami</w:t>
      </w:r>
      <w:r>
        <w:rPr>
          <w:color w:val="000000"/>
        </w:rPr>
        <w:t xml:space="preserve"> e-statement</w:t>
      </w:r>
      <w:r>
        <w:rPr>
          <w:color w:val="000000"/>
        </w:rPr>
        <w:t xml:space="preserve"> bujhina</w:t>
      </w:r>
      <w:r>
        <w:rPr>
          <w:color w:val="000000"/>
        </w:rPr>
        <w:t xml:space="preserve"> button</w:t>
      </w:r>
      <w:r>
        <w:rPr>
          <w:color w:val="000000"/>
        </w:rPr>
        <w:t xml:space="preserve"> phone</w:t>
      </w:r>
      <w:r>
        <w:rPr>
          <w:color w:val="000000"/>
        </w:rPr>
        <w:t xml:space="preserve"> chali</w:t>
      </w:r>
      <w:r>
        <w:rPr>
          <w:color w:val="00007F"/>
        </w:rPr>
        <w:t xml:space="preserve"> print</w:t>
      </w:r>
      <w:r>
        <w:rPr>
          <w:color w:val="120000"/>
        </w:rPr>
        <w:t xml:space="preserve"> korata</w:t>
      </w:r>
      <w:r>
        <w:rPr>
          <w:color w:val="000000"/>
        </w:rPr>
        <w:t xml:space="preserve"> pwa</w:t>
      </w:r>
      <w:r>
        <w:rPr>
          <w:color w:val="000000"/>
        </w:rPr>
        <w:t xml:space="preserve"> jabena</w:t>
      </w:r>
      <w:r>
        <w:br/>
      </w:r>
      <w:r>
        <w:rPr>
          <w:color w:val="000000"/>
        </w:rPr>
        <w:t xml:space="preserve"> ভাই</w:t>
      </w:r>
      <w:r>
        <w:rPr>
          <w:color w:val="000048"/>
        </w:rPr>
        <w:t xml:space="preserve"> স্টেটমেন্টের</w:t>
      </w:r>
      <w:r>
        <w:rPr>
          <w:color w:val="000024"/>
        </w:rPr>
        <w:t xml:space="preserve"> হার্ড</w:t>
      </w:r>
      <w:r>
        <w:rPr>
          <w:color w:val="00007F"/>
        </w:rPr>
        <w:t xml:space="preserve"> কপি</w:t>
      </w:r>
      <w:r>
        <w:rPr>
          <w:color w:val="000000"/>
        </w:rPr>
        <w:t xml:space="preserve"> কেমনে</w:t>
      </w:r>
      <w:r>
        <w:rPr>
          <w:color w:val="000000"/>
        </w:rPr>
        <w:t xml:space="preserve"> পামু</w:t>
      </w:r>
      <w:r>
        <w:br/>
      </w:r>
      <w:r>
        <w:rPr>
          <w:color w:val="000048"/>
        </w:rPr>
        <w:t xml:space="preserve"> স্টেটমেন্টের</w:t>
      </w:r>
      <w:r>
        <w:rPr>
          <w:color w:val="000000"/>
        </w:rPr>
        <w:t xml:space="preserve"> হার্ডকপি</w:t>
      </w:r>
      <w:r>
        <w:rPr>
          <w:color w:val="000000"/>
        </w:rPr>
        <w:t xml:space="preserve"> নেওার</w:t>
      </w:r>
      <w:r>
        <w:rPr>
          <w:color w:val="000000"/>
        </w:rPr>
        <w:t xml:space="preserve"> নিয়ম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জানাবেন</w:t>
      </w:r>
      <w:r>
        <w:br/>
      </w:r>
      <w:r>
        <w:rPr>
          <w:color w:val="7F0000"/>
        </w:rPr>
        <w:t xml:space="preserve"> i</w:t>
      </w:r>
      <w:r>
        <w:rPr>
          <w:color w:val="120000"/>
        </w:rPr>
        <w:t xml:space="preserve"> want</w:t>
      </w:r>
      <w:r>
        <w:rPr>
          <w:color w:val="120000"/>
        </w:rPr>
        <w:t xml:space="preserve"> to</w:t>
      </w:r>
      <w:r>
        <w:rPr>
          <w:color w:val="000000"/>
        </w:rPr>
        <w:t xml:space="preserve"> know</w:t>
      </w:r>
      <w:r>
        <w:rPr>
          <w:color w:val="360000"/>
        </w:rPr>
        <w:t xml:space="preserve"> the</w:t>
      </w:r>
      <w:r>
        <w:rPr>
          <w:color w:val="000012"/>
        </w:rPr>
        <w:t xml:space="preserve"> process</w:t>
      </w:r>
      <w:r>
        <w:rPr>
          <w:color w:val="360000"/>
        </w:rPr>
        <w:t xml:space="preserve"> of</w:t>
      </w:r>
      <w:r>
        <w:rPr>
          <w:color w:val="000000"/>
        </w:rPr>
        <w:t xml:space="preserve"> getting</w:t>
      </w:r>
      <w:r>
        <w:rPr>
          <w:color w:val="00006D"/>
        </w:rPr>
        <w:t xml:space="preserve"> printed</w:t>
      </w:r>
      <w:r>
        <w:rPr>
          <w:color w:val="0000FF"/>
        </w:rPr>
        <w:t xml:space="preserve"> statement</w:t>
      </w:r>
      <w:r>
        <w:br/>
      </w:r>
      <w:r>
        <w:rPr>
          <w:color w:val="000024"/>
        </w:rPr>
        <w:t xml:space="preserve"> hard</w:t>
      </w:r>
      <w:r>
        <w:rPr>
          <w:color w:val="0000B6"/>
        </w:rPr>
        <w:t xml:space="preserve"> copy</w:t>
      </w:r>
      <w:r>
        <w:rPr>
          <w:color w:val="240000"/>
        </w:rPr>
        <w:t xml:space="preserve"> ki</w:t>
      </w:r>
      <w:r>
        <w:rPr>
          <w:color w:val="000000"/>
        </w:rPr>
        <w:t xml:space="preserve"> pwar</w:t>
      </w:r>
      <w:r>
        <w:rPr>
          <w:color w:val="000000"/>
        </w:rPr>
        <w:t xml:space="preserve"> kono</w:t>
      </w:r>
      <w:r>
        <w:rPr>
          <w:color w:val="000012"/>
        </w:rPr>
        <w:t xml:space="preserve"> niyom</w:t>
      </w:r>
      <w:r>
        <w:rPr>
          <w:color w:val="000000"/>
        </w:rPr>
        <w:t xml:space="preserve"> ase</w:t>
      </w:r>
      <w:r>
        <w:rPr>
          <w:color w:val="000000"/>
        </w:rPr>
        <w:t xml:space="preserve"> stetmen</w:t>
      </w:r>
      <w:r>
        <w:rPr>
          <w:color w:val="C80000"/>
        </w:rPr>
        <w:t xml:space="preserve"> er</w:t>
      </w:r>
      <w:r>
        <w:br/>
      </w:r>
      <w:r>
        <w:rPr>
          <w:color w:val="000000"/>
        </w:rPr>
        <w:t xml:space="preserve"> bhai</w:t>
      </w:r>
      <w:r>
        <w:rPr>
          <w:color w:val="0000FF"/>
        </w:rPr>
        <w:t xml:space="preserve"> statement</w:t>
      </w:r>
      <w:r>
        <w:rPr>
          <w:color w:val="C80000"/>
        </w:rPr>
        <w:t xml:space="preserve"> er</w:t>
      </w:r>
      <w:r>
        <w:rPr>
          <w:color w:val="00005B"/>
        </w:rPr>
        <w:t xml:space="preserve"> hardcopy</w:t>
      </w:r>
      <w:r>
        <w:rPr>
          <w:color w:val="480000"/>
        </w:rPr>
        <w:t xml:space="preserve"> lagbe</w:t>
      </w:r>
      <w:r>
        <w:rPr>
          <w:color w:val="000036"/>
        </w:rPr>
        <w:t xml:space="preserve"> kemne</w:t>
      </w:r>
      <w:r>
        <w:rPr>
          <w:color w:val="000000"/>
        </w:rPr>
        <w:t xml:space="preserve"> nimu</w:t>
      </w:r>
      <w:r>
        <w:rPr>
          <w:color w:val="120000"/>
        </w:rPr>
        <w:t xml:space="preserve"> bolen</w:t>
      </w:r>
      <w:r>
        <w:br/>
      </w:r>
      <w:r>
        <w:rPr>
          <w:color w:val="360000"/>
        </w:rPr>
        <w:t xml:space="preserve"> amar</w:t>
      </w:r>
      <w:r>
        <w:rPr>
          <w:color w:val="0000FF"/>
        </w:rPr>
        <w:t xml:space="preserve"> statement</w:t>
      </w:r>
      <w:r>
        <w:rPr>
          <w:color w:val="C80000"/>
        </w:rPr>
        <w:t xml:space="preserve"> er</w:t>
      </w:r>
      <w:r>
        <w:rPr>
          <w:color w:val="000024"/>
        </w:rPr>
        <w:t xml:space="preserve"> hard</w:t>
      </w:r>
      <w:r>
        <w:rPr>
          <w:color w:val="0000B6"/>
        </w:rPr>
        <w:t xml:space="preserve"> copy</w:t>
      </w:r>
      <w:r>
        <w:rPr>
          <w:color w:val="000012"/>
        </w:rPr>
        <w:t xml:space="preserve"> ta</w:t>
      </w:r>
      <w:r>
        <w:rPr>
          <w:color w:val="000012"/>
        </w:rPr>
        <w:t xml:space="preserve"> lagto</w:t>
      </w:r>
      <w:r>
        <w:rPr>
          <w:color w:val="000000"/>
        </w:rPr>
        <w:t xml:space="preserve"> kintu</w:t>
      </w:r>
      <w:r>
        <w:rPr>
          <w:color w:val="000012"/>
        </w:rPr>
        <w:t xml:space="preserve"> niyom</w:t>
      </w:r>
      <w:r>
        <w:rPr>
          <w:color w:val="000000"/>
        </w:rPr>
        <w:t xml:space="preserve"> janina</w:t>
      </w:r>
      <w:r>
        <w:rPr>
          <w:color w:val="000000"/>
        </w:rPr>
        <w:t xml:space="preserve"> bole</w:t>
      </w:r>
      <w:r>
        <w:rPr>
          <w:color w:val="000000"/>
        </w:rPr>
        <w:t xml:space="preserve"> dile</w:t>
      </w:r>
      <w:r>
        <w:rPr>
          <w:color w:val="000000"/>
        </w:rPr>
        <w:t xml:space="preserve"> valo</w:t>
      </w:r>
      <w:r>
        <w:rPr>
          <w:color w:val="000000"/>
        </w:rPr>
        <w:t xml:space="preserve"> hoito</w:t>
      </w:r>
      <w:r>
        <w:br/>
      </w:r>
      <w:r>
        <w:rPr>
          <w:color w:val="7F0000"/>
        </w:rPr>
        <w:t xml:space="preserve"> i</w:t>
      </w:r>
      <w:r>
        <w:rPr>
          <w:color w:val="000012"/>
        </w:rPr>
        <w:t xml:space="preserve"> needed</w:t>
      </w:r>
      <w:r>
        <w:rPr>
          <w:color w:val="240000"/>
        </w:rPr>
        <w:t xml:space="preserve"> a</w:t>
      </w:r>
      <w:r>
        <w:rPr>
          <w:color w:val="00006D"/>
        </w:rPr>
        <w:t xml:space="preserve"> printed</w:t>
      </w:r>
      <w:r>
        <w:rPr>
          <w:color w:val="0000B6"/>
        </w:rPr>
        <w:t xml:space="preserve"> copy</w:t>
      </w:r>
      <w:r>
        <w:rPr>
          <w:color w:val="360000"/>
        </w:rPr>
        <w:t xml:space="preserve"> of</w:t>
      </w:r>
      <w:r>
        <w:rPr>
          <w:color w:val="360000"/>
        </w:rPr>
        <w:t xml:space="preserve"> the</w:t>
      </w:r>
      <w:r>
        <w:rPr>
          <w:color w:val="0000FF"/>
        </w:rPr>
        <w:t xml:space="preserve"> statement</w:t>
      </w:r>
      <w:r>
        <w:rPr>
          <w:color w:val="240000"/>
        </w:rPr>
        <w:t xml:space="preserve"> how</w:t>
      </w:r>
      <w:r>
        <w:rPr>
          <w:color w:val="000036"/>
        </w:rPr>
        <w:t xml:space="preserve"> can</w:t>
      </w:r>
      <w:r>
        <w:rPr>
          <w:color w:val="7F0000"/>
        </w:rPr>
        <w:t xml:space="preserve"> i</w:t>
      </w:r>
      <w:r>
        <w:rPr>
          <w:color w:val="000024"/>
        </w:rPr>
        <w:t xml:space="preserve"> get</w:t>
      </w:r>
      <w:r>
        <w:rPr>
          <w:color w:val="000000"/>
        </w:rPr>
        <w:t xml:space="preserve"> it</w:t>
      </w:r>
      <w:r>
        <w:br/>
      </w:r>
      <w:r>
        <w:rPr>
          <w:color w:val="000048"/>
        </w:rPr>
        <w:t xml:space="preserve"> স্টেটমেন্টের</w:t>
      </w:r>
      <w:r>
        <w:rPr>
          <w:color w:val="000036"/>
        </w:rPr>
        <w:t xml:space="preserve"> প্রিন্ট</w:t>
      </w:r>
      <w:r>
        <w:rPr>
          <w:color w:val="120000"/>
        </w:rPr>
        <w:t xml:space="preserve"> করা</w:t>
      </w:r>
      <w:r>
        <w:rPr>
          <w:color w:val="00007F"/>
        </w:rPr>
        <w:t xml:space="preserve"> কপি</w:t>
      </w:r>
      <w:r>
        <w:rPr>
          <w:color w:val="000024"/>
        </w:rPr>
        <w:t xml:space="preserve"> চাই</w:t>
      </w:r>
      <w:r>
        <w:rPr>
          <w:color w:val="000012"/>
        </w:rPr>
        <w:t xml:space="preserve"> কোথায়</w:t>
      </w:r>
      <w:r>
        <w:rPr>
          <w:color w:val="000000"/>
        </w:rPr>
        <w:t xml:space="preserve"> গেলে</w:t>
      </w:r>
      <w:r>
        <w:rPr>
          <w:color w:val="000000"/>
        </w:rPr>
        <w:t xml:space="preserve"> পাব</w:t>
      </w:r>
      <w:r>
        <w:br/>
      </w:r>
      <w:r>
        <w:rPr>
          <w:color w:val="000000"/>
        </w:rPr>
        <w:t xml:space="preserve"> লাইভ</w:t>
      </w:r>
      <w:r>
        <w:rPr>
          <w:color w:val="000000"/>
        </w:rPr>
        <w:t xml:space="preserve"> চ্যাট</w:t>
      </w:r>
      <w:r>
        <w:rPr>
          <w:color w:val="000012"/>
        </w:rPr>
        <w:t xml:space="preserve"> থেকে</w:t>
      </w:r>
      <w:r>
        <w:rPr>
          <w:color w:val="360000"/>
        </w:rPr>
        <w:t xml:space="preserve"> কি</w:t>
      </w:r>
      <w:r>
        <w:rPr>
          <w:color w:val="000036"/>
        </w:rPr>
        <w:t xml:space="preserve"> প্রিন্ট</w:t>
      </w:r>
      <w:r>
        <w:rPr>
          <w:color w:val="120000"/>
        </w:rPr>
        <w:t xml:space="preserve"> করা</w:t>
      </w:r>
      <w:r>
        <w:rPr>
          <w:color w:val="000012"/>
        </w:rPr>
        <w:t xml:space="preserve"> স্টেটমেন্ট</w:t>
      </w:r>
      <w:r>
        <w:rPr>
          <w:color w:val="000000"/>
        </w:rPr>
        <w:t xml:space="preserve"> নেওয়া</w:t>
      </w:r>
      <w:r>
        <w:rPr>
          <w:color w:val="000000"/>
        </w:rPr>
        <w:t xml:space="preserve"> যায়</w:t>
      </w:r>
      <w:r>
        <w:br/>
      </w:r>
      <w:r>
        <w:rPr>
          <w:color w:val="000000"/>
        </w:rPr>
        <w:t xml:space="preserve"> livechat</w:t>
      </w:r>
      <w:r>
        <w:rPr>
          <w:color w:val="000000"/>
        </w:rPr>
        <w:t xml:space="preserve"> theke</w:t>
      </w:r>
      <w:r>
        <w:rPr>
          <w:color w:val="00007F"/>
        </w:rPr>
        <w:t xml:space="preserve"> print</w:t>
      </w:r>
      <w:r>
        <w:rPr>
          <w:color w:val="000000"/>
        </w:rPr>
        <w:t xml:space="preserve"> stetman</w:t>
      </w:r>
      <w:r>
        <w:rPr>
          <w:color w:val="000000"/>
        </w:rPr>
        <w:t xml:space="preserve"> newa</w:t>
      </w:r>
      <w:r>
        <w:rPr>
          <w:color w:val="000000"/>
        </w:rPr>
        <w:t xml:space="preserve"> jay</w:t>
      </w:r>
      <w:r>
        <w:br/>
      </w:r>
      <w:r>
        <w:rPr>
          <w:color w:val="360000"/>
        </w:rPr>
        <w:t xml:space="preserve"> amar</w:t>
      </w:r>
      <w:r>
        <w:rPr>
          <w:color w:val="000000"/>
        </w:rPr>
        <w:t xml:space="preserve"> iktu</w:t>
      </w:r>
      <w:r>
        <w:rPr>
          <w:color w:val="00005B"/>
        </w:rPr>
        <w:t xml:space="preserve"> hardcopy</w:t>
      </w:r>
      <w:r>
        <w:rPr>
          <w:color w:val="000012"/>
        </w:rPr>
        <w:t xml:space="preserve"> lagto</w:t>
      </w:r>
      <w:r>
        <w:rPr>
          <w:color w:val="0000FF"/>
        </w:rPr>
        <w:t xml:space="preserve"> statement</w:t>
      </w:r>
      <w:r>
        <w:rPr>
          <w:color w:val="C80000"/>
        </w:rPr>
        <w:t xml:space="preserve"> er</w:t>
      </w:r>
      <w:r>
        <w:rPr>
          <w:color w:val="000000"/>
        </w:rPr>
        <w:t xml:space="preserve"> koitheke</w:t>
      </w:r>
      <w:r>
        <w:rPr>
          <w:color w:val="000000"/>
        </w:rPr>
        <w:t xml:space="preserve"> pamu</w:t>
      </w:r>
      <w:r>
        <w:rPr>
          <w:color w:val="120000"/>
        </w:rPr>
        <w:t xml:space="preserve"> bolen</w:t>
      </w:r>
      <w:r>
        <w:br/>
      </w:r>
      <w:r>
        <w:rPr>
          <w:color w:val="00005B"/>
        </w:rPr>
        <w:t xml:space="preserve"> hardcopy</w:t>
      </w:r>
      <w:r>
        <w:rPr>
          <w:color w:val="C80000"/>
        </w:rPr>
        <w:t xml:space="preserve"> er</w:t>
      </w:r>
      <w:r>
        <w:rPr>
          <w:color w:val="000000"/>
        </w:rPr>
        <w:t xml:space="preserve"> jonno</w:t>
      </w:r>
      <w:r>
        <w:rPr>
          <w:color w:val="000000"/>
        </w:rPr>
        <w:t xml:space="preserve"> abedon</w:t>
      </w:r>
      <w:r>
        <w:rPr>
          <w:color w:val="000000"/>
        </w:rPr>
        <w:t xml:space="preserve"> korte</w:t>
      </w:r>
      <w:r>
        <w:rPr>
          <w:color w:val="000012"/>
        </w:rPr>
        <w:t xml:space="preserve"> chai</w:t>
      </w:r>
      <w:r>
        <w:rPr>
          <w:color w:val="000036"/>
        </w:rPr>
        <w:t xml:space="preserve"> kemne</w:t>
      </w:r>
      <w:r>
        <w:rPr>
          <w:color w:val="000000"/>
        </w:rPr>
        <w:t xml:space="preserve"> korbo</w:t>
      </w:r>
      <w:r>
        <w:br/>
      </w:r>
      <w:r>
        <w:rPr>
          <w:color w:val="240000"/>
        </w:rPr>
        <w:t xml:space="preserve"> how</w:t>
      </w:r>
      <w:r>
        <w:rPr>
          <w:color w:val="000036"/>
        </w:rPr>
        <w:t xml:space="preserve"> can</w:t>
      </w:r>
      <w:r>
        <w:rPr>
          <w:color w:val="7F0000"/>
        </w:rPr>
        <w:t xml:space="preserve"> i</w:t>
      </w:r>
      <w:r>
        <w:rPr>
          <w:color w:val="120000"/>
        </w:rPr>
        <w:t xml:space="preserve"> make</w:t>
      </w:r>
      <w:r>
        <w:rPr>
          <w:color w:val="240000"/>
        </w:rPr>
        <w:t xml:space="preserve"> a</w:t>
      </w:r>
      <w:r>
        <w:rPr>
          <w:color w:val="000012"/>
        </w:rPr>
        <w:t xml:space="preserve"> request</w:t>
      </w:r>
      <w:r>
        <w:rPr>
          <w:color w:val="120000"/>
        </w:rPr>
        <w:t xml:space="preserve"> for</w:t>
      </w:r>
      <w:r>
        <w:rPr>
          <w:color w:val="00007F"/>
        </w:rPr>
        <w:t xml:space="preserve"> print</w:t>
      </w:r>
      <w:r>
        <w:rPr>
          <w:color w:val="000000"/>
        </w:rPr>
        <w:t xml:space="preserve"> statemetn</w:t>
      </w:r>
      <w:r>
        <w:br/>
      </w:r>
      <w:r>
        <w:rPr>
          <w:color w:val="7F0000"/>
        </w:rPr>
        <w:t xml:space="preserve"> i</w:t>
      </w:r>
      <w:r>
        <w:rPr>
          <w:color w:val="120000"/>
        </w:rPr>
        <w:t xml:space="preserve"> want</w:t>
      </w:r>
      <w:r>
        <w:rPr>
          <w:color w:val="120000"/>
        </w:rPr>
        <w:t xml:space="preserve"> to</w:t>
      </w:r>
      <w:r>
        <w:rPr>
          <w:color w:val="120000"/>
        </w:rPr>
        <w:t xml:space="preserve"> make</w:t>
      </w:r>
      <w:r>
        <w:rPr>
          <w:color w:val="240000"/>
        </w:rPr>
        <w:t xml:space="preserve"> a</w:t>
      </w:r>
      <w:r>
        <w:rPr>
          <w:color w:val="000012"/>
        </w:rPr>
        <w:t xml:space="preserve"> request</w:t>
      </w:r>
      <w:r>
        <w:rPr>
          <w:color w:val="120000"/>
        </w:rPr>
        <w:t xml:space="preserve"> for</w:t>
      </w:r>
      <w:r>
        <w:rPr>
          <w:color w:val="0000FF"/>
        </w:rPr>
        <w:t xml:space="preserve"> statement</w:t>
      </w:r>
      <w:r>
        <w:rPr>
          <w:color w:val="00005B"/>
        </w:rPr>
        <w:t xml:space="preserve"> hardcopy</w:t>
      </w:r>
      <w:r>
        <w:rPr>
          <w:color w:val="000000"/>
        </w:rPr>
        <w:t xml:space="preserve"> is</w:t>
      </w:r>
      <w:r>
        <w:rPr>
          <w:color w:val="000000"/>
        </w:rPr>
        <w:t xml:space="preserve"> that</w:t>
      </w:r>
      <w:r>
        <w:rPr>
          <w:color w:val="000000"/>
        </w:rPr>
        <w:t xml:space="preserve"> possible</w:t>
      </w:r>
      <w:r>
        <w:br/>
      </w:r>
      <w:r>
        <w:rPr>
          <w:color w:val="000012"/>
        </w:rPr>
        <w:t xml:space="preserve"> statmen</w:t>
      </w:r>
      <w:r>
        <w:rPr>
          <w:color w:val="C80000"/>
        </w:rPr>
        <w:t xml:space="preserve"> er</w:t>
      </w:r>
      <w:r>
        <w:rPr>
          <w:color w:val="00007F"/>
        </w:rPr>
        <w:t xml:space="preserve"> print</w:t>
      </w:r>
      <w:r>
        <w:rPr>
          <w:color w:val="480000"/>
        </w:rPr>
        <w:t xml:space="preserve"> lagbe</w:t>
      </w:r>
      <w:r>
        <w:br/>
      </w:r>
      <w:r>
        <w:rPr>
          <w:color w:val="360000"/>
        </w:rPr>
        <w:t xml:space="preserve"> amar</w:t>
      </w:r>
      <w:r>
        <w:rPr>
          <w:color w:val="120000"/>
        </w:rPr>
        <w:t xml:space="preserve"> goto</w:t>
      </w:r>
      <w:r>
        <w:rPr>
          <w:color w:val="000000"/>
        </w:rPr>
        <w:t xml:space="preserve"> bochorer</w:t>
      </w:r>
      <w:r>
        <w:rPr>
          <w:color w:val="000000"/>
        </w:rPr>
        <w:t xml:space="preserve"> statemen</w:t>
      </w:r>
      <w:r>
        <w:rPr>
          <w:color w:val="C80000"/>
        </w:rPr>
        <w:t xml:space="preserve"> er</w:t>
      </w:r>
      <w:r>
        <w:rPr>
          <w:color w:val="000000"/>
        </w:rPr>
        <w:t xml:space="preserve"> prnt</w:t>
      </w:r>
      <w:r>
        <w:rPr>
          <w:color w:val="0000B6"/>
        </w:rPr>
        <w:t xml:space="preserve"> copy</w:t>
      </w:r>
      <w:r>
        <w:rPr>
          <w:color w:val="480000"/>
        </w:rPr>
        <w:t xml:space="preserve"> lagbe</w:t>
      </w:r>
      <w:r>
        <w:br/>
      </w:r>
      <w:r>
        <w:rPr>
          <w:color w:val="000000"/>
        </w:rPr>
        <w:t xml:space="preserve"> স্টেট্মেন</w:t>
      </w:r>
      <w:r>
        <w:rPr>
          <w:color w:val="000000"/>
        </w:rPr>
        <w:t xml:space="preserve"> দেন</w:t>
      </w:r>
      <w:r>
        <w:rPr>
          <w:color w:val="000000"/>
        </w:rPr>
        <w:t xml:space="preserve"> কাগজে</w:t>
      </w:r>
      <w:r>
        <w:rPr>
          <w:color w:val="000000"/>
        </w:rPr>
        <w:t xml:space="preserve"> লাগবে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