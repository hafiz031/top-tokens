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 ek</w:t>
      </w:r>
      <w:r>
        <w:rPr>
          <w:color w:val="000015"/>
        </w:rPr>
        <w:t xml:space="preserve"> bil</w:t>
      </w:r>
      <w:r>
        <w:rPr>
          <w:color w:val="000000"/>
        </w:rPr>
        <w:t xml:space="preserve"> baksh</w:t>
      </w:r>
      <w:r>
        <w:rPr>
          <w:color w:val="000015"/>
        </w:rPr>
        <w:t xml:space="preserve"> theke</w:t>
      </w:r>
      <w:r>
        <w:rPr>
          <w:color w:val="00002A"/>
        </w:rPr>
        <w:t xml:space="preserve"> vul</w:t>
      </w:r>
      <w:r>
        <w:rPr>
          <w:color w:val="000015"/>
        </w:rPr>
        <w:t xml:space="preserve"> kore</w:t>
      </w:r>
      <w:r>
        <w:rPr>
          <w:color w:val="000000"/>
        </w:rPr>
        <w:t xml:space="preserve"> duivar</w:t>
      </w:r>
      <w:r>
        <w:rPr>
          <w:color w:val="00002A"/>
        </w:rPr>
        <w:t xml:space="preserve"> pay</w:t>
      </w:r>
      <w:r>
        <w:rPr>
          <w:color w:val="150000"/>
        </w:rPr>
        <w:t xml:space="preserve"> korle</w:t>
      </w:r>
      <w:r>
        <w:rPr>
          <w:color w:val="00002A"/>
        </w:rPr>
        <w:t xml:space="preserve"> pay</w:t>
      </w:r>
      <w:r>
        <w:rPr>
          <w:color w:val="000000"/>
        </w:rPr>
        <w:t xml:space="preserve"> hobeki</w:t>
      </w:r>
      <w:r>
        <w:br/>
      </w:r>
      <w:r>
        <w:rPr>
          <w:color w:val="BF0000"/>
        </w:rPr>
        <w:t xml:space="preserve"> আমি</w:t>
      </w:r>
      <w:r>
        <w:rPr>
          <w:color w:val="000015"/>
        </w:rPr>
        <w:t xml:space="preserve"> একটি</w:t>
      </w:r>
      <w:r>
        <w:rPr>
          <w:color w:val="00006A"/>
        </w:rPr>
        <w:t xml:space="preserve"> বিদ্যুৎ</w:t>
      </w:r>
      <w:r>
        <w:rPr>
          <w:color w:val="000000"/>
        </w:rPr>
        <w:t xml:space="preserve"> বিলের</w:t>
      </w:r>
      <w:r>
        <w:rPr>
          <w:color w:val="000000"/>
        </w:rPr>
        <w:t xml:space="preserve"> একাউন্ট</w:t>
      </w:r>
      <w:r>
        <w:rPr>
          <w:color w:val="0000E9"/>
        </w:rPr>
        <w:t xml:space="preserve"> ভুল</w:t>
      </w:r>
      <w:r>
        <w:rPr>
          <w:color w:val="150000"/>
        </w:rPr>
        <w:t xml:space="preserve"> করছি</w:t>
      </w:r>
      <w:r>
        <w:rPr>
          <w:color w:val="00007F"/>
        </w:rPr>
        <w:t xml:space="preserve"> এখন</w:t>
      </w:r>
      <w:r>
        <w:rPr>
          <w:color w:val="940000"/>
        </w:rPr>
        <w:t xml:space="preserve"> কি</w:t>
      </w:r>
      <w:r>
        <w:rPr>
          <w:color w:val="000000"/>
        </w:rPr>
        <w:t xml:space="preserve"> ভাবে</w:t>
      </w:r>
      <w:r>
        <w:rPr>
          <w:color w:val="00002A"/>
        </w:rPr>
        <w:t xml:space="preserve"> ফেরত</w:t>
      </w:r>
      <w:r>
        <w:rPr>
          <w:color w:val="000000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2A0000"/>
        </w:rPr>
        <w:t xml:space="preserve"> ভাই</w:t>
      </w:r>
      <w:r>
        <w:rPr>
          <w:color w:val="000000"/>
        </w:rPr>
        <w:t xml:space="preserve"> এই</w:t>
      </w:r>
      <w:r>
        <w:rPr>
          <w:color w:val="00007F"/>
        </w:rPr>
        <w:t xml:space="preserve"> নাম্বারে</w:t>
      </w:r>
      <w:r>
        <w:rPr>
          <w:color w:val="00006A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3F"/>
        </w:rPr>
        <w:t xml:space="preserve"> পরিশোধ</w:t>
      </w:r>
      <w:r>
        <w:rPr>
          <w:color w:val="150000"/>
        </w:rPr>
        <w:t xml:space="preserve"> করা</w:t>
      </w:r>
      <w:r>
        <w:rPr>
          <w:color w:val="000000"/>
        </w:rPr>
        <w:t xml:space="preserve"> হয়েছে</w:t>
      </w:r>
      <w:r>
        <w:rPr>
          <w:color w:val="0000E9"/>
        </w:rPr>
        <w:t xml:space="preserve"> ভুল</w:t>
      </w:r>
      <w:r>
        <w:rPr>
          <w:color w:val="AA0000"/>
        </w:rPr>
        <w:t xml:space="preserve"> করে</w:t>
      </w:r>
      <w:r>
        <w:rPr>
          <w:color w:val="000000"/>
        </w:rPr>
        <w:t xml:space="preserve"> আরেকবার</w:t>
      </w:r>
      <w:r>
        <w:rPr>
          <w:color w:val="00003F"/>
        </w:rPr>
        <w:t xml:space="preserve"> পরিশোধ</w:t>
      </w:r>
      <w:r>
        <w:rPr>
          <w:color w:val="150000"/>
        </w:rPr>
        <w:t xml:space="preserve"> করা</w:t>
      </w:r>
      <w:r>
        <w:rPr>
          <w:color w:val="2A0000"/>
        </w:rPr>
        <w:t xml:space="preserve"> হয়ে</w:t>
      </w:r>
      <w:r>
        <w:rPr>
          <w:color w:val="00003F"/>
        </w:rPr>
        <w:t xml:space="preserve"> গেছে</w:t>
      </w:r>
      <w:r>
        <w:rPr>
          <w:color w:val="000000"/>
        </w:rPr>
        <w:t xml:space="preserve"> দয়া</w:t>
      </w:r>
      <w:r>
        <w:rPr>
          <w:color w:val="AA0000"/>
        </w:rPr>
        <w:t xml:space="preserve"> করে</w:t>
      </w:r>
      <w:r>
        <w:rPr>
          <w:color w:val="000000"/>
        </w:rPr>
        <w:t xml:space="preserve"> টাকাটা</w:t>
      </w:r>
      <w:r>
        <w:rPr>
          <w:color w:val="00002A"/>
        </w:rPr>
        <w:t xml:space="preserve"> ফেরত</w:t>
      </w:r>
      <w:r>
        <w:rPr>
          <w:color w:val="150000"/>
        </w:rPr>
        <w:t xml:space="preserve"> দিতে</w:t>
      </w:r>
      <w:r>
        <w:rPr>
          <w:color w:val="000000"/>
        </w:rPr>
        <w:t xml:space="preserve"> পারবেন</w:t>
      </w:r>
      <w:r>
        <w:br/>
      </w:r>
      <w:r>
        <w:rPr>
          <w:color w:val="00006A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E9"/>
        </w:rPr>
        <w:t xml:space="preserve"> ভুল</w:t>
      </w:r>
      <w:r>
        <w:rPr>
          <w:color w:val="AA0000"/>
        </w:rPr>
        <w:t xml:space="preserve"> করে</w:t>
      </w:r>
      <w:r>
        <w:rPr>
          <w:color w:val="000000"/>
        </w:rPr>
        <w:t xml:space="preserve"> বার</w:t>
      </w:r>
      <w:r>
        <w:rPr>
          <w:color w:val="000000"/>
        </w:rPr>
        <w:t xml:space="preserve"> পরিষদ</w:t>
      </w:r>
      <w:r>
        <w:rPr>
          <w:color w:val="2A0000"/>
        </w:rPr>
        <w:t xml:space="preserve"> হয়ে</w:t>
      </w:r>
      <w:r>
        <w:rPr>
          <w:color w:val="00003F"/>
        </w:rPr>
        <w:t xml:space="preserve"> গেছে</w:t>
      </w:r>
      <w:r>
        <w:rPr>
          <w:color w:val="00007F"/>
        </w:rPr>
        <w:t xml:space="preserve"> এখন</w:t>
      </w:r>
      <w:r>
        <w:rPr>
          <w:color w:val="BF0000"/>
        </w:rPr>
        <w:t xml:space="preserve"> আমি</w:t>
      </w:r>
      <w:r>
        <w:rPr>
          <w:color w:val="940000"/>
        </w:rPr>
        <w:t xml:space="preserve"> কি</w:t>
      </w:r>
      <w:r>
        <w:rPr>
          <w:color w:val="000015"/>
        </w:rPr>
        <w:t xml:space="preserve"> করব</w:t>
      </w:r>
      <w:r>
        <w:br/>
      </w:r>
      <w:r>
        <w:rPr>
          <w:color w:val="000000"/>
        </w:rPr>
        <w:t xml:space="preserve"> ji</w:t>
      </w:r>
      <w:r>
        <w:rPr>
          <w:color w:val="2A0000"/>
        </w:rPr>
        <w:t xml:space="preserve"> akta</w:t>
      </w:r>
      <w:r>
        <w:rPr>
          <w:color w:val="00002A"/>
        </w:rPr>
        <w:t xml:space="preserve"> miter</w:t>
      </w:r>
      <w:r>
        <w:rPr>
          <w:color w:val="00006A"/>
        </w:rPr>
        <w:t xml:space="preserve"> recharge</w:t>
      </w:r>
      <w:r>
        <w:rPr>
          <w:color w:val="000000"/>
        </w:rPr>
        <w:t xml:space="preserve"> korchi</w:t>
      </w:r>
      <w:r>
        <w:rPr>
          <w:color w:val="000000"/>
        </w:rPr>
        <w:t xml:space="preserve"> kinto</w:t>
      </w:r>
      <w:r>
        <w:rPr>
          <w:color w:val="00002A"/>
        </w:rPr>
        <w:t xml:space="preserve"> miter</w:t>
      </w:r>
      <w:r>
        <w:rPr>
          <w:color w:val="00007F"/>
        </w:rPr>
        <w:t xml:space="preserve"> number</w:t>
      </w:r>
      <w:r>
        <w:rPr>
          <w:color w:val="00002A"/>
        </w:rPr>
        <w:t xml:space="preserve"> vul</w:t>
      </w:r>
      <w:r>
        <w:rPr>
          <w:color w:val="000000"/>
        </w:rPr>
        <w:t xml:space="preserve"> hoicea</w:t>
      </w:r>
      <w:r>
        <w:rPr>
          <w:color w:val="000000"/>
        </w:rPr>
        <w:t xml:space="preserve"> akhn</w:t>
      </w:r>
      <w:r>
        <w:rPr>
          <w:color w:val="7F0000"/>
        </w:rPr>
        <w:t xml:space="preserve"> ki</w:t>
      </w:r>
      <w:r>
        <w:rPr>
          <w:color w:val="000000"/>
        </w:rPr>
        <w:t xml:space="preserve"> kortea</w:t>
      </w:r>
      <w:r>
        <w:rPr>
          <w:color w:val="000015"/>
        </w:rPr>
        <w:t xml:space="preserve"> pari</w:t>
      </w:r>
      <w:r>
        <w:br/>
      </w:r>
      <w:r>
        <w:rPr>
          <w:color w:val="3F0000"/>
        </w:rPr>
        <w:t xml:space="preserve"> ami</w:t>
      </w:r>
      <w:r>
        <w:rPr>
          <w:color w:val="000000"/>
        </w:rPr>
        <w:t xml:space="preserve"> amader</w:t>
      </w:r>
      <w:r>
        <w:rPr>
          <w:color w:val="000000"/>
        </w:rPr>
        <w:t xml:space="preserve"> preoaid</w:t>
      </w:r>
      <w:r>
        <w:rPr>
          <w:color w:val="00002A"/>
        </w:rPr>
        <w:t xml:space="preserve"> meter</w:t>
      </w:r>
      <w:r>
        <w:rPr>
          <w:color w:val="550000"/>
        </w:rPr>
        <w:t xml:space="preserve"> a</w:t>
      </w:r>
      <w:r>
        <w:rPr>
          <w:color w:val="00002A"/>
        </w:rPr>
        <w:t xml:space="preserve"> taka</w:t>
      </w:r>
      <w:r>
        <w:rPr>
          <w:color w:val="00006A"/>
        </w:rPr>
        <w:t xml:space="preserve"> recharge</w:t>
      </w:r>
      <w:r>
        <w:rPr>
          <w:color w:val="000015"/>
        </w:rPr>
        <w:t xml:space="preserve"> korte</w:t>
      </w:r>
      <w:r>
        <w:rPr>
          <w:color w:val="000015"/>
        </w:rPr>
        <w:t xml:space="preserve"> giye</w:t>
      </w:r>
      <w:r>
        <w:rPr>
          <w:color w:val="000000"/>
        </w:rPr>
        <w:t xml:space="preserve"> vuul</w:t>
      </w:r>
      <w:r>
        <w:rPr>
          <w:color w:val="000000"/>
        </w:rPr>
        <w:t xml:space="preserve"> metere</w:t>
      </w:r>
      <w:r>
        <w:rPr>
          <w:color w:val="00002A"/>
        </w:rPr>
        <w:t xml:space="preserve"> taka</w:t>
      </w:r>
      <w:r>
        <w:rPr>
          <w:color w:val="00006A"/>
        </w:rPr>
        <w:t xml:space="preserve"> recharge</w:t>
      </w:r>
      <w:r>
        <w:rPr>
          <w:color w:val="000015"/>
        </w:rPr>
        <w:t xml:space="preserve"> kore</w:t>
      </w:r>
      <w:r>
        <w:rPr>
          <w:color w:val="000000"/>
        </w:rPr>
        <w:t xml:space="preserve"> fekeci</w:t>
      </w:r>
      <w:r>
        <w:br/>
      </w:r>
      <w:r>
        <w:rPr>
          <w:color w:val="150000"/>
        </w:rPr>
        <w:t xml:space="preserve"> আমার</w:t>
      </w:r>
      <w:r>
        <w:rPr>
          <w:color w:val="000015"/>
        </w:rPr>
        <w:t xml:space="preserve"> একটি</w:t>
      </w:r>
      <w:r>
        <w:rPr>
          <w:color w:val="000000"/>
        </w:rPr>
        <w:t xml:space="preserve"> এনআইডি</w:t>
      </w:r>
      <w:r>
        <w:rPr>
          <w:color w:val="00007F"/>
        </w:rPr>
        <w:t xml:space="preserve"> নাম্বারে</w:t>
      </w:r>
      <w:r>
        <w:rPr>
          <w:color w:val="00002A"/>
        </w:rPr>
        <w:t xml:space="preserve"> ভুলে</w:t>
      </w:r>
      <w:r>
        <w:rPr>
          <w:color w:val="0000BF"/>
        </w:rPr>
        <w:t xml:space="preserve"> টাকা</w:t>
      </w:r>
      <w:r>
        <w:rPr>
          <w:color w:val="000015"/>
        </w:rPr>
        <w:t xml:space="preserve"> পেবিল</w:t>
      </w:r>
      <w:r>
        <w:rPr>
          <w:color w:val="2A0000"/>
        </w:rPr>
        <w:t xml:space="preserve"> হয়ে</w:t>
      </w:r>
      <w:r>
        <w:rPr>
          <w:color w:val="00003F"/>
        </w:rPr>
        <w:t xml:space="preserve"> গেছে</w:t>
      </w:r>
      <w:r>
        <w:rPr>
          <w:color w:val="150000"/>
        </w:rPr>
        <w:t xml:space="preserve"> এটা</w:t>
      </w:r>
      <w:r>
        <w:rPr>
          <w:color w:val="940000"/>
        </w:rPr>
        <w:t xml:space="preserve"> কি</w:t>
      </w:r>
      <w:r>
        <w:rPr>
          <w:color w:val="000000"/>
        </w:rPr>
        <w:t xml:space="preserve"> তোলার</w:t>
      </w:r>
      <w:r>
        <w:rPr>
          <w:color w:val="000000"/>
        </w:rPr>
        <w:t xml:space="preserve"> কোন</w:t>
      </w:r>
      <w:r>
        <w:rPr>
          <w:color w:val="000000"/>
        </w:rPr>
        <w:t xml:space="preserve"> উপায়</w:t>
      </w:r>
      <w:r>
        <w:rPr>
          <w:color w:val="000000"/>
        </w:rPr>
        <w:t xml:space="preserve"> আছে</w:t>
      </w:r>
      <w:r>
        <w:br/>
      </w:r>
      <w:r>
        <w:rPr>
          <w:color w:val="3F0000"/>
        </w:rPr>
        <w:t xml:space="preserve"> ami</w:t>
      </w:r>
      <w:r>
        <w:rPr>
          <w:color w:val="000000"/>
        </w:rPr>
        <w:t xml:space="preserve"> bhul</w:t>
      </w:r>
      <w:r>
        <w:rPr>
          <w:color w:val="00002A"/>
        </w:rPr>
        <w:t xml:space="preserve"> mitar</w:t>
      </w:r>
      <w:r>
        <w:rPr>
          <w:color w:val="000000"/>
        </w:rPr>
        <w:t xml:space="preserve"> ar</w:t>
      </w:r>
      <w:r>
        <w:rPr>
          <w:color w:val="000000"/>
        </w:rPr>
        <w:t xml:space="preserve"> paybill</w:t>
      </w:r>
      <w:r>
        <w:rPr>
          <w:color w:val="000000"/>
        </w:rPr>
        <w:t xml:space="preserve"> desi</w:t>
      </w:r>
      <w:r>
        <w:rPr>
          <w:color w:val="00002A"/>
        </w:rPr>
        <w:t xml:space="preserve"> token</w:t>
      </w:r>
      <w:r>
        <w:rPr>
          <w:color w:val="000000"/>
        </w:rPr>
        <w:t xml:space="preserve"> use</w:t>
      </w:r>
      <w:r>
        <w:rPr>
          <w:color w:val="000000"/>
        </w:rPr>
        <w:t xml:space="preserve"> korinai</w:t>
      </w:r>
      <w:r>
        <w:rPr>
          <w:color w:val="000015"/>
        </w:rPr>
        <w:t xml:space="preserve"> ekhon</w:t>
      </w:r>
      <w:r>
        <w:rPr>
          <w:color w:val="3F0000"/>
        </w:rPr>
        <w:t xml:space="preserve"> ami</w:t>
      </w:r>
      <w:r>
        <w:rPr>
          <w:color w:val="7F0000"/>
        </w:rPr>
        <w:t xml:space="preserve"> ki</w:t>
      </w:r>
      <w:r>
        <w:rPr>
          <w:color w:val="00003F"/>
        </w:rPr>
        <w:t xml:space="preserve"> tk</w:t>
      </w:r>
      <w:r>
        <w:rPr>
          <w:color w:val="000000"/>
        </w:rPr>
        <w:t xml:space="preserve"> fire</w:t>
      </w:r>
      <w:r>
        <w:rPr>
          <w:color w:val="00002A"/>
        </w:rPr>
        <w:t xml:space="preserve"> pabo</w:t>
      </w:r>
      <w:r>
        <w:br/>
      </w:r>
      <w:r>
        <w:rPr>
          <w:color w:val="000000"/>
        </w:rPr>
        <w:t xml:space="preserve"> asshlamualikom</w:t>
      </w:r>
      <w:r>
        <w:rPr>
          <w:color w:val="150000"/>
        </w:rPr>
        <w:t xml:space="preserve"> sir</w:t>
      </w:r>
      <w:r>
        <w:rPr>
          <w:color w:val="150000"/>
        </w:rPr>
        <w:t xml:space="preserve"> amr</w:t>
      </w:r>
      <w:r>
        <w:rPr>
          <w:color w:val="2A0000"/>
        </w:rPr>
        <w:t xml:space="preserve"> akta</w:t>
      </w:r>
      <w:r>
        <w:rPr>
          <w:color w:val="000000"/>
        </w:rPr>
        <w:t xml:space="preserve"> bpdb</w:t>
      </w:r>
      <w:r>
        <w:rPr>
          <w:color w:val="000015"/>
        </w:rPr>
        <w:t xml:space="preserve"> bil</w:t>
      </w:r>
      <w:r>
        <w:rPr>
          <w:color w:val="000000"/>
        </w:rPr>
        <w:t xml:space="preserve"> bole</w:t>
      </w:r>
      <w:r>
        <w:rPr>
          <w:color w:val="150000"/>
        </w:rPr>
        <w:t xml:space="preserve"> onno</w:t>
      </w:r>
      <w:r>
        <w:rPr>
          <w:color w:val="000000"/>
        </w:rPr>
        <w:t xml:space="preserve"> numbre</w:t>
      </w:r>
      <w:r>
        <w:rPr>
          <w:color w:val="000015"/>
        </w:rPr>
        <w:t xml:space="preserve"> cole</w:t>
      </w:r>
      <w:r>
        <w:rPr>
          <w:color w:val="000000"/>
        </w:rPr>
        <w:t xml:space="preserve"> gace</w:t>
      </w:r>
      <w:r>
        <w:rPr>
          <w:color w:val="000000"/>
        </w:rPr>
        <w:t xml:space="preserve"> eitar</w:t>
      </w:r>
      <w:r>
        <w:rPr>
          <w:color w:val="000000"/>
        </w:rPr>
        <w:t xml:space="preserve"> kno</w:t>
      </w:r>
      <w:r>
        <w:rPr>
          <w:color w:val="000000"/>
        </w:rPr>
        <w:t xml:space="preserve"> somadn</w:t>
      </w:r>
      <w:r>
        <w:rPr>
          <w:color w:val="7F0000"/>
        </w:rPr>
        <w:t xml:space="preserve"> ki</w:t>
      </w:r>
      <w:r>
        <w:rPr>
          <w:color w:val="00002A"/>
        </w:rPr>
        <w:t xml:space="preserve"> pabo</w:t>
      </w:r>
      <w:r>
        <w:rPr>
          <w:color w:val="150000"/>
        </w:rPr>
        <w:t xml:space="preserve"> sir</w:t>
      </w:r>
      <w:r>
        <w:br/>
      </w:r>
      <w:r>
        <w:rPr>
          <w:color w:val="2A0000"/>
        </w:rPr>
        <w:t xml:space="preserve"> ভাই</w:t>
      </w:r>
      <w:r>
        <w:rPr>
          <w:color w:val="BF0000"/>
        </w:rPr>
        <w:t xml:space="preserve"> আমি</w:t>
      </w:r>
      <w:r>
        <w:rPr>
          <w:color w:val="00006A"/>
        </w:rPr>
        <w:t xml:space="preserve"> বিদ্যুৎ</w:t>
      </w:r>
      <w:r>
        <w:rPr>
          <w:color w:val="150000"/>
        </w:rPr>
        <w:t xml:space="preserve"> এর</w:t>
      </w:r>
      <w:r>
        <w:rPr>
          <w:color w:val="000000"/>
        </w:rPr>
        <w:t xml:space="preserve"> রিসার্জ</w:t>
      </w:r>
      <w:r>
        <w:rPr>
          <w:color w:val="3F0000"/>
        </w:rPr>
        <w:t xml:space="preserve"> করতে</w:t>
      </w:r>
      <w:r>
        <w:rPr>
          <w:color w:val="3F0000"/>
        </w:rPr>
        <w:t xml:space="preserve"> গিয়ে</w:t>
      </w:r>
      <w:r>
        <w:rPr>
          <w:color w:val="00007F"/>
        </w:rPr>
        <w:t xml:space="preserve"> অন্য</w:t>
      </w:r>
      <w:r>
        <w:rPr>
          <w:color w:val="00007F"/>
        </w:rPr>
        <w:t xml:space="preserve"> নাম্বারে</w:t>
      </w:r>
      <w:r>
        <w:rPr>
          <w:color w:val="00002A"/>
        </w:rPr>
        <w:t xml:space="preserve"> ভুলে</w:t>
      </w:r>
      <w:r>
        <w:rPr>
          <w:color w:val="000000"/>
        </w:rPr>
        <w:t xml:space="preserve"> পাঠাই</w:t>
      </w:r>
      <w:r>
        <w:rPr>
          <w:color w:val="000000"/>
        </w:rPr>
        <w:t xml:space="preserve"> দিছি</w:t>
      </w:r>
      <w:r>
        <w:br/>
      </w:r>
      <w:r>
        <w:rPr>
          <w:color w:val="BF0000"/>
        </w:rPr>
        <w:t xml:space="preserve"> আমি</w:t>
      </w:r>
      <w:r>
        <w:rPr>
          <w:color w:val="000000"/>
        </w:rPr>
        <w:t xml:space="preserve"> একটু</w:t>
      </w:r>
      <w:r>
        <w:rPr>
          <w:color w:val="150000"/>
        </w:rPr>
        <w:t xml:space="preserve"> আগে</w:t>
      </w:r>
      <w:r>
        <w:rPr>
          <w:color w:val="000000"/>
        </w:rPr>
        <w:t xml:space="preserve"> মিটরে</w:t>
      </w:r>
      <w:r>
        <w:rPr>
          <w:color w:val="0000BF"/>
        </w:rPr>
        <w:t xml:space="preserve"> টাকা</w:t>
      </w:r>
      <w:r>
        <w:rPr>
          <w:color w:val="000000"/>
        </w:rPr>
        <w:t xml:space="preserve"> ডুকাইছি</w:t>
      </w:r>
      <w:r>
        <w:rPr>
          <w:color w:val="00003F"/>
        </w:rPr>
        <w:t xml:space="preserve"> মিটার</w:t>
      </w:r>
      <w:r>
        <w:rPr>
          <w:color w:val="000015"/>
        </w:rPr>
        <w:t xml:space="preserve"> নাম্বার</w:t>
      </w:r>
      <w:r>
        <w:rPr>
          <w:color w:val="0000E9"/>
        </w:rPr>
        <w:t xml:space="preserve"> ভুল</w:t>
      </w:r>
      <w:r>
        <w:rPr>
          <w:color w:val="000000"/>
        </w:rPr>
        <w:t xml:space="preserve"> হয়ে</w:t>
      </w:r>
      <w:r>
        <w:rPr>
          <w:color w:val="00003F"/>
        </w:rPr>
        <w:t xml:space="preserve"> গেছে</w:t>
      </w:r>
      <w:r>
        <w:br/>
      </w:r>
      <w:r>
        <w:rPr>
          <w:color w:val="000015"/>
        </w:rPr>
        <w:t xml:space="preserve"> biddut</w:t>
      </w:r>
      <w:r>
        <w:rPr>
          <w:color w:val="000094"/>
        </w:rPr>
        <w:t xml:space="preserve"> bill</w:t>
      </w:r>
      <w:r>
        <w:rPr>
          <w:color w:val="000000"/>
        </w:rPr>
        <w:t xml:space="preserve"> jodi</w:t>
      </w:r>
      <w:r>
        <w:rPr>
          <w:color w:val="000000"/>
        </w:rPr>
        <w:t xml:space="preserve"> bank</w:t>
      </w:r>
      <w:r>
        <w:rPr>
          <w:color w:val="000015"/>
        </w:rPr>
        <w:t xml:space="preserve"> theke</w:t>
      </w:r>
      <w:r>
        <w:rPr>
          <w:color w:val="150000"/>
        </w:rPr>
        <w:t xml:space="preserve"> diye</w:t>
      </w:r>
      <w:r>
        <w:rPr>
          <w:color w:val="000000"/>
        </w:rPr>
        <w:t xml:space="preserve"> same</w:t>
      </w:r>
      <w:r>
        <w:rPr>
          <w:color w:val="000000"/>
        </w:rPr>
        <w:t xml:space="preserve"> mas</w:t>
      </w:r>
      <w:r>
        <w:rPr>
          <w:color w:val="2A0000"/>
        </w:rPr>
        <w:t xml:space="preserve"> er</w:t>
      </w:r>
      <w:r>
        <w:rPr>
          <w:color w:val="000094"/>
        </w:rPr>
        <w:t xml:space="preserve"> bill</w:t>
      </w:r>
      <w:r>
        <w:rPr>
          <w:color w:val="00002A"/>
        </w:rPr>
        <w:t xml:space="preserve"> ta</w:t>
      </w:r>
      <w:r>
        <w:rPr>
          <w:color w:val="000000"/>
        </w:rPr>
        <w:t xml:space="preserve"> abar</w:t>
      </w:r>
      <w:r>
        <w:rPr>
          <w:color w:val="00002A"/>
        </w:rPr>
        <w:t xml:space="preserve"> vul</w:t>
      </w:r>
      <w:r>
        <w:rPr>
          <w:color w:val="00003F"/>
        </w:rPr>
        <w:t xml:space="preserve"> e</w:t>
      </w:r>
      <w:r>
        <w:rPr>
          <w:color w:val="000015"/>
        </w:rPr>
        <w:t xml:space="preserve"> bkash</w:t>
      </w:r>
      <w:r>
        <w:rPr>
          <w:color w:val="00003F"/>
        </w:rPr>
        <w:t xml:space="preserve"> e</w:t>
      </w:r>
      <w:r>
        <w:rPr>
          <w:color w:val="150000"/>
        </w:rPr>
        <w:t xml:space="preserve"> diye</w:t>
      </w:r>
      <w:r>
        <w:rPr>
          <w:color w:val="000000"/>
        </w:rPr>
        <w:t xml:space="preserve"> thaki</w:t>
      </w:r>
      <w:r>
        <w:rPr>
          <w:color w:val="000000"/>
        </w:rPr>
        <w:t xml:space="preserve"> tahole</w:t>
      </w:r>
      <w:r>
        <w:rPr>
          <w:color w:val="7F0000"/>
        </w:rPr>
        <w:t xml:space="preserve"> ki</w:t>
      </w:r>
      <w:r>
        <w:rPr>
          <w:color w:val="000015"/>
        </w:rPr>
        <w:t xml:space="preserve"> bkash</w:t>
      </w:r>
      <w:r>
        <w:rPr>
          <w:color w:val="2A0000"/>
        </w:rPr>
        <w:t xml:space="preserve"> er</w:t>
      </w:r>
      <w:r>
        <w:rPr>
          <w:color w:val="00003F"/>
        </w:rPr>
        <w:t xml:space="preserve"> tk</w:t>
      </w:r>
      <w:r>
        <w:rPr>
          <w:color w:val="00002A"/>
        </w:rPr>
        <w:t xml:space="preserve"> ta</w:t>
      </w:r>
      <w:r>
        <w:rPr>
          <w:color w:val="000000"/>
        </w:rPr>
        <w:t xml:space="preserve"> return</w:t>
      </w:r>
      <w:r>
        <w:rPr>
          <w:color w:val="00002A"/>
        </w:rPr>
        <w:t xml:space="preserve"> pabo</w:t>
      </w:r>
      <w:r>
        <w:br/>
      </w:r>
      <w:r>
        <w:rPr>
          <w:color w:val="000000"/>
        </w:rPr>
        <w:t xml:space="preserve"> bhai</w:t>
      </w:r>
      <w:r>
        <w:rPr>
          <w:color w:val="150000"/>
        </w:rPr>
        <w:t xml:space="preserve"> amr</w:t>
      </w:r>
      <w:r>
        <w:rPr>
          <w:color w:val="2A0000"/>
        </w:rPr>
        <w:t xml:space="preserve"> akta</w:t>
      </w:r>
      <w:r>
        <w:rPr>
          <w:color w:val="000000"/>
        </w:rPr>
        <w:t xml:space="preserve"> metar</w:t>
      </w:r>
      <w:r>
        <w:rPr>
          <w:color w:val="000000"/>
        </w:rPr>
        <w:t xml:space="preserve"> cad</w:t>
      </w:r>
      <w:r>
        <w:rPr>
          <w:color w:val="000000"/>
        </w:rPr>
        <w:t xml:space="preserve"> numbar</w:t>
      </w:r>
      <w:r>
        <w:rPr>
          <w:color w:val="000015"/>
        </w:rPr>
        <w:t xml:space="preserve"> bul</w:t>
      </w:r>
      <w:r>
        <w:rPr>
          <w:color w:val="000000"/>
        </w:rPr>
        <w:t xml:space="preserve"> hoisa</w:t>
      </w:r>
      <w:r>
        <w:rPr>
          <w:color w:val="000000"/>
        </w:rPr>
        <w:t xml:space="preserve"> ai</w:t>
      </w:r>
      <w:r>
        <w:rPr>
          <w:color w:val="00002A"/>
        </w:rPr>
        <w:t xml:space="preserve"> ta</w:t>
      </w:r>
      <w:r>
        <w:rPr>
          <w:color w:val="7F0000"/>
        </w:rPr>
        <w:t xml:space="preserve"> ki</w:t>
      </w:r>
      <w:r>
        <w:rPr>
          <w:color w:val="150000"/>
        </w:rPr>
        <w:t xml:space="preserve"> kora</w:t>
      </w:r>
      <w:r>
        <w:rPr>
          <w:color w:val="000000"/>
        </w:rPr>
        <w:t xml:space="preserve"> jai</w:t>
      </w:r>
      <w:r>
        <w:rPr>
          <w:color w:val="000000"/>
        </w:rPr>
        <w:t xml:space="preserve"> akon</w:t>
      </w:r>
      <w:r>
        <w:br/>
      </w:r>
      <w:r>
        <w:rPr>
          <w:color w:val="7F0000"/>
        </w:rPr>
        <w:t xml:space="preserve"> i</w:t>
      </w:r>
      <w:r>
        <w:rPr>
          <w:color w:val="3F0000"/>
        </w:rPr>
        <w:t xml:space="preserve"> have</w:t>
      </w:r>
      <w:r>
        <w:rPr>
          <w:color w:val="000015"/>
        </w:rPr>
        <w:t xml:space="preserve"> payed</w:t>
      </w:r>
      <w:r>
        <w:rPr>
          <w:color w:val="00002A"/>
        </w:rPr>
        <w:t xml:space="preserve"> my</w:t>
      </w:r>
      <w:r>
        <w:rPr>
          <w:color w:val="00003F"/>
        </w:rPr>
        <w:t xml:space="preserve"> gas</w:t>
      </w:r>
      <w:r>
        <w:rPr>
          <w:color w:val="000094"/>
        </w:rPr>
        <w:t xml:space="preserve"> bill</w:t>
      </w:r>
      <w:r>
        <w:rPr>
          <w:color w:val="2A0000"/>
        </w:rPr>
        <w:t xml:space="preserve"> to</w:t>
      </w:r>
      <w:r>
        <w:rPr>
          <w:color w:val="00003F"/>
        </w:rPr>
        <w:t xml:space="preserve"> wrong</w:t>
      </w:r>
      <w:r>
        <w:rPr>
          <w:color w:val="000015"/>
        </w:rPr>
        <w:t xml:space="preserve"> id</w:t>
      </w:r>
      <w:r>
        <w:rPr>
          <w:color w:val="000000"/>
        </w:rPr>
        <w:t xml:space="preserve"> just</w:t>
      </w:r>
      <w:r>
        <w:rPr>
          <w:color w:val="000000"/>
        </w:rPr>
        <w:t xml:space="preserve"> minutes</w:t>
      </w:r>
      <w:r>
        <w:rPr>
          <w:color w:val="000015"/>
        </w:rPr>
        <w:t xml:space="preserve"> ago</w:t>
      </w:r>
      <w:r>
        <w:rPr>
          <w:color w:val="000015"/>
        </w:rPr>
        <w:t xml:space="preserve"> can</w:t>
      </w:r>
      <w:r>
        <w:rPr>
          <w:color w:val="7F0000"/>
        </w:rPr>
        <w:t xml:space="preserve"> i</w:t>
      </w:r>
      <w:r>
        <w:rPr>
          <w:color w:val="000000"/>
        </w:rPr>
        <w:t xml:space="preserve"> reverse</w:t>
      </w:r>
      <w:r>
        <w:rPr>
          <w:color w:val="150000"/>
        </w:rPr>
        <w:t xml:space="preserve"> that</w:t>
      </w:r>
      <w:r>
        <w:rPr>
          <w:color w:val="000015"/>
        </w:rPr>
        <w:t xml:space="preserve"> titas</w:t>
      </w:r>
      <w:r>
        <w:rPr>
          <w:color w:val="00003F"/>
        </w:rPr>
        <w:t xml:space="preserve"> gas</w:t>
      </w:r>
      <w:r>
        <w:rPr>
          <w:color w:val="000094"/>
        </w:rPr>
        <w:t xml:space="preserve"> bill</w:t>
      </w:r>
      <w:r>
        <w:rPr>
          <w:color w:val="000000"/>
        </w:rPr>
        <w:t xml:space="preserve"> payment</w:t>
      </w:r>
      <w:r>
        <w:rPr>
          <w:color w:val="000015"/>
        </w:rPr>
        <w:t xml:space="preserve"> non</w:t>
      </w:r>
      <w:r>
        <w:rPr>
          <w:color w:val="00002A"/>
        </w:rPr>
        <w:t xml:space="preserve"> metered</w:t>
      </w:r>
      <w:r>
        <w:br/>
      </w:r>
      <w:r>
        <w:rPr>
          <w:color w:val="BF0000"/>
        </w:rPr>
        <w:t xml:space="preserve"> আমি</w:t>
      </w:r>
      <w:r>
        <w:rPr>
          <w:color w:val="000015"/>
        </w:rPr>
        <w:t xml:space="preserve"> nid</w:t>
      </w:r>
      <w:r>
        <w:rPr>
          <w:color w:val="000000"/>
        </w:rPr>
        <w:t xml:space="preserve"> correction</w:t>
      </w:r>
      <w:r>
        <w:rPr>
          <w:color w:val="150000"/>
        </w:rPr>
        <w:t xml:space="preserve"> এর</w:t>
      </w:r>
      <w:r>
        <w:rPr>
          <w:color w:val="000000"/>
        </w:rPr>
        <w:t xml:space="preserve"> জন্য</w:t>
      </w:r>
      <w:r>
        <w:rPr>
          <w:color w:val="000000"/>
        </w:rPr>
        <w:t xml:space="preserve"> একটা</w:t>
      </w:r>
      <w:r>
        <w:rPr>
          <w:color w:val="00003F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করেছিলাম</w:t>
      </w:r>
      <w:r>
        <w:rPr>
          <w:color w:val="150000"/>
        </w:rPr>
        <w:t xml:space="preserve"> কিন্তু</w:t>
      </w:r>
      <w:r>
        <w:rPr>
          <w:color w:val="000015"/>
        </w:rPr>
        <w:t xml:space="preserve"> nid</w:t>
      </w:r>
      <w:r>
        <w:rPr>
          <w:color w:val="000015"/>
        </w:rPr>
        <w:t xml:space="preserve"> নাম্বার</w:t>
      </w:r>
      <w:r>
        <w:rPr>
          <w:color w:val="0000E9"/>
        </w:rPr>
        <w:t xml:space="preserve"> ভুল</w:t>
      </w:r>
      <w:r>
        <w:rPr>
          <w:color w:val="000000"/>
        </w:rPr>
        <w:t xml:space="preserve"> দেয়াতে</w:t>
      </w:r>
      <w:r>
        <w:rPr>
          <w:color w:val="0000BF"/>
        </w:rPr>
        <w:t xml:space="preserve"> টাকা</w:t>
      </w:r>
      <w:r>
        <w:rPr>
          <w:color w:val="00007F"/>
        </w:rPr>
        <w:t xml:space="preserve"> অন্য</w:t>
      </w:r>
      <w:r>
        <w:rPr>
          <w:color w:val="000000"/>
        </w:rPr>
        <w:t xml:space="preserve"> একাউন্টে</w:t>
      </w:r>
      <w:r>
        <w:rPr>
          <w:color w:val="000015"/>
        </w:rPr>
        <w:t xml:space="preserve"> চলে</w:t>
      </w:r>
      <w:r>
        <w:rPr>
          <w:color w:val="000000"/>
        </w:rPr>
        <w:t xml:space="preserve"> যায়</w:t>
      </w:r>
      <w:r>
        <w:rPr>
          <w:color w:val="150000"/>
        </w:rPr>
        <w:t xml:space="preserve"> এটা</w:t>
      </w:r>
      <w:r>
        <w:rPr>
          <w:color w:val="000000"/>
        </w:rPr>
        <w:t xml:space="preserve"> রিফান্ড</w:t>
      </w:r>
      <w:r>
        <w:rPr>
          <w:color w:val="150000"/>
        </w:rPr>
        <w:t xml:space="preserve"> করার</w:t>
      </w:r>
      <w:r>
        <w:rPr>
          <w:color w:val="000000"/>
        </w:rPr>
        <w:t xml:space="preserve"> সিস্টেম</w:t>
      </w:r>
      <w:r>
        <w:rPr>
          <w:color w:val="940000"/>
        </w:rPr>
        <w:t xml:space="preserve"> কি</w:t>
      </w:r>
      <w:r>
        <w:br/>
      </w:r>
      <w:r>
        <w:rPr>
          <w:color w:val="00006A"/>
        </w:rPr>
        <w:t xml:space="preserve"> বিদ্যুৎ</w:t>
      </w:r>
      <w:r>
        <w:rPr>
          <w:color w:val="0000BF"/>
        </w:rPr>
        <w:t xml:space="preserve"> টাকা</w:t>
      </w:r>
      <w:r>
        <w:rPr>
          <w:color w:val="150000"/>
        </w:rPr>
        <w:t xml:space="preserve"> দিতে</w:t>
      </w:r>
      <w:r>
        <w:rPr>
          <w:color w:val="3F0000"/>
        </w:rPr>
        <w:t xml:space="preserve"> গিয়ে</w:t>
      </w:r>
      <w:r>
        <w:rPr>
          <w:color w:val="000015"/>
        </w:rPr>
        <w:t xml:space="preserve"> আরেক</w:t>
      </w:r>
      <w:r>
        <w:rPr>
          <w:color w:val="00007F"/>
        </w:rPr>
        <w:t xml:space="preserve"> নাম্বারে</w:t>
      </w:r>
      <w:r>
        <w:rPr>
          <w:color w:val="000015"/>
        </w:rPr>
        <w:t xml:space="preserve"> চলে</w:t>
      </w:r>
      <w:r>
        <w:rPr>
          <w:color w:val="000000"/>
        </w:rPr>
        <w:t xml:space="preserve"> গেসে</w:t>
      </w:r>
      <w:r>
        <w:br/>
      </w:r>
      <w:r>
        <w:rPr>
          <w:color w:val="0000E9"/>
        </w:rPr>
        <w:t xml:space="preserve"> ভুল</w:t>
      </w:r>
      <w:r>
        <w:rPr>
          <w:color w:val="AA0000"/>
        </w:rPr>
        <w:t xml:space="preserve"> করে</w:t>
      </w:r>
      <w:r>
        <w:rPr>
          <w:color w:val="00007F"/>
        </w:rPr>
        <w:t xml:space="preserve"> অন্য</w:t>
      </w:r>
      <w:r>
        <w:rPr>
          <w:color w:val="00007F"/>
        </w:rPr>
        <w:t xml:space="preserve"> নাম্বারে</w:t>
      </w:r>
      <w:r>
        <w:rPr>
          <w:color w:val="00003F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AA0000"/>
        </w:rPr>
        <w:t xml:space="preserve"> করে</w:t>
      </w:r>
      <w:r>
        <w:rPr>
          <w:color w:val="000015"/>
        </w:rPr>
        <w:t xml:space="preserve"> ফেলসি</w:t>
      </w:r>
      <w:r>
        <w:br/>
      </w:r>
      <w:r>
        <w:rPr>
          <w:color w:val="00003F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3F0000"/>
        </w:rPr>
        <w:t xml:space="preserve"> করতে</w:t>
      </w:r>
      <w:r>
        <w:rPr>
          <w:color w:val="3F0000"/>
        </w:rPr>
        <w:t xml:space="preserve"> গিয়ে</w:t>
      </w:r>
      <w:r>
        <w:rPr>
          <w:color w:val="00007F"/>
        </w:rPr>
        <w:t xml:space="preserve"> অন্য</w:t>
      </w:r>
      <w:r>
        <w:rPr>
          <w:color w:val="00003F"/>
        </w:rPr>
        <w:t xml:space="preserve"> মিটার</w:t>
      </w:r>
      <w:r>
        <w:rPr>
          <w:color w:val="000000"/>
        </w:rPr>
        <w:t xml:space="preserve"> ভুলের</w:t>
      </w:r>
      <w:r>
        <w:rPr>
          <w:color w:val="000000"/>
        </w:rPr>
        <w:t xml:space="preserve"> কারনে</w:t>
      </w:r>
      <w:r>
        <w:rPr>
          <w:color w:val="000015"/>
        </w:rPr>
        <w:t xml:space="preserve"> আরেক</w:t>
      </w:r>
      <w:r>
        <w:rPr>
          <w:color w:val="00007F"/>
        </w:rPr>
        <w:t xml:space="preserve"> নাম্বারে</w:t>
      </w:r>
      <w:r>
        <w:rPr>
          <w:color w:val="0000BF"/>
        </w:rPr>
        <w:t xml:space="preserve"> টাকা</w:t>
      </w:r>
      <w:r>
        <w:rPr>
          <w:color w:val="000000"/>
        </w:rPr>
        <w:t xml:space="preserve"> গেলো</w:t>
      </w:r>
      <w:r>
        <w:br/>
      </w:r>
      <w:r>
        <w:rPr>
          <w:color w:val="150000"/>
        </w:rPr>
        <w:t xml:space="preserve"> যদি</w:t>
      </w:r>
      <w:r>
        <w:rPr>
          <w:color w:val="0000E9"/>
        </w:rPr>
        <w:t xml:space="preserve"> ভুল</w:t>
      </w:r>
      <w:r>
        <w:rPr>
          <w:color w:val="AA0000"/>
        </w:rPr>
        <w:t xml:space="preserve"> করে</w:t>
      </w:r>
      <w:r>
        <w:rPr>
          <w:color w:val="00007F"/>
        </w:rPr>
        <w:t xml:space="preserve"> অন্য</w:t>
      </w:r>
      <w:r>
        <w:rPr>
          <w:color w:val="000015"/>
        </w:rPr>
        <w:t xml:space="preserve"> বিলারে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প্রদান</w:t>
      </w:r>
      <w:r>
        <w:rPr>
          <w:color w:val="AA0000"/>
        </w:rPr>
        <w:t xml:space="preserve"> করে</w:t>
      </w:r>
      <w:r>
        <w:rPr>
          <w:color w:val="000000"/>
        </w:rPr>
        <w:t xml:space="preserve"> ফেলি</w:t>
      </w:r>
      <w:r>
        <w:rPr>
          <w:color w:val="000000"/>
        </w:rPr>
        <w:t xml:space="preserve"> সেক্ষেত্রে</w:t>
      </w:r>
      <w:r>
        <w:rPr>
          <w:color w:val="940000"/>
        </w:rPr>
        <w:t xml:space="preserve"> কি</w:t>
      </w:r>
      <w:r>
        <w:rPr>
          <w:color w:val="00002A"/>
        </w:rPr>
        <w:t xml:space="preserve"> করবো</w:t>
      </w:r>
      <w:r>
        <w:rPr>
          <w:color w:val="150000"/>
        </w:rPr>
        <w:t xml:space="preserve"> যদি</w:t>
      </w:r>
      <w:r>
        <w:rPr>
          <w:color w:val="000000"/>
        </w:rPr>
        <w:t xml:space="preserve"> জানাতেন</w:t>
      </w:r>
      <w:r>
        <w:rPr>
          <w:color w:val="000000"/>
        </w:rPr>
        <w:t xml:space="preserve"> খুব</w:t>
      </w:r>
      <w:r>
        <w:rPr>
          <w:color w:val="000000"/>
        </w:rPr>
        <w:t xml:space="preserve"> উপকার</w:t>
      </w:r>
      <w:r>
        <w:rPr>
          <w:color w:val="000000"/>
        </w:rPr>
        <w:t xml:space="preserve"> হত</w:t>
      </w:r>
      <w:r>
        <w:br/>
      </w:r>
      <w:r>
        <w:rPr>
          <w:color w:val="7F0000"/>
        </w:rPr>
        <w:t xml:space="preserve"> i</w:t>
      </w:r>
      <w:r>
        <w:rPr>
          <w:color w:val="3F0000"/>
        </w:rPr>
        <w:t xml:space="preserve"> have</w:t>
      </w:r>
      <w:r>
        <w:rPr>
          <w:color w:val="000015"/>
        </w:rPr>
        <w:t xml:space="preserve"> payed</w:t>
      </w:r>
      <w:r>
        <w:rPr>
          <w:color w:val="00002A"/>
        </w:rPr>
        <w:t xml:space="preserve"> my</w:t>
      </w:r>
      <w:r>
        <w:rPr>
          <w:color w:val="00003F"/>
        </w:rPr>
        <w:t xml:space="preserve"> gas</w:t>
      </w:r>
      <w:r>
        <w:rPr>
          <w:color w:val="000094"/>
        </w:rPr>
        <w:t xml:space="preserve"> bill</w:t>
      </w:r>
      <w:r>
        <w:rPr>
          <w:color w:val="2A0000"/>
        </w:rPr>
        <w:t xml:space="preserve"> to</w:t>
      </w:r>
      <w:r>
        <w:rPr>
          <w:color w:val="00003F"/>
        </w:rPr>
        <w:t xml:space="preserve"> wrong</w:t>
      </w:r>
      <w:r>
        <w:rPr>
          <w:color w:val="000015"/>
        </w:rPr>
        <w:t xml:space="preserve"> id</w:t>
      </w:r>
      <w:r>
        <w:rPr>
          <w:color w:val="000000"/>
        </w:rPr>
        <w:t xml:space="preserve"> few</w:t>
      </w:r>
      <w:r>
        <w:rPr>
          <w:color w:val="000000"/>
        </w:rPr>
        <w:t xml:space="preserve"> minits</w:t>
      </w:r>
      <w:r>
        <w:rPr>
          <w:color w:val="000015"/>
        </w:rPr>
        <w:t xml:space="preserve"> ago</w:t>
      </w:r>
      <w:r>
        <w:br/>
      </w:r>
      <w:r>
        <w:rPr>
          <w:color w:val="000015"/>
        </w:rPr>
        <w:t xml:space="preserve"> prepaid</w:t>
      </w:r>
      <w:r>
        <w:rPr>
          <w:color w:val="550000"/>
        </w:rPr>
        <w:t xml:space="preserve"> a</w:t>
      </w:r>
      <w:r>
        <w:rPr>
          <w:color w:val="00002A"/>
        </w:rPr>
        <w:t xml:space="preserve"> miter</w:t>
      </w:r>
      <w:r>
        <w:rPr>
          <w:color w:val="00006A"/>
        </w:rPr>
        <w:t xml:space="preserve"> recharge</w:t>
      </w:r>
      <w:r>
        <w:rPr>
          <w:color w:val="000015"/>
        </w:rPr>
        <w:t xml:space="preserve"> korte</w:t>
      </w:r>
      <w:r>
        <w:rPr>
          <w:color w:val="000015"/>
        </w:rPr>
        <w:t xml:space="preserve"> giye</w:t>
      </w:r>
      <w:r>
        <w:rPr>
          <w:color w:val="150000"/>
        </w:rPr>
        <w:t xml:space="preserve"> onno</w:t>
      </w:r>
      <w:r>
        <w:rPr>
          <w:color w:val="00002A"/>
        </w:rPr>
        <w:t xml:space="preserve"> mitar</w:t>
      </w:r>
      <w:r>
        <w:rPr>
          <w:color w:val="550000"/>
        </w:rPr>
        <w:t xml:space="preserve"> a</w:t>
      </w:r>
      <w:r>
        <w:rPr>
          <w:color w:val="000000"/>
        </w:rPr>
        <w:t xml:space="preserve"> chole</w:t>
      </w:r>
      <w:r>
        <w:rPr>
          <w:color w:val="000000"/>
        </w:rPr>
        <w:t xml:space="preserve"> geche</w:t>
      </w:r>
      <w:r>
        <w:br/>
      </w:r>
      <w:r>
        <w:rPr>
          <w:color w:val="000000"/>
        </w:rPr>
        <w:t xml:space="preserve"> ekta</w:t>
      </w:r>
      <w:r>
        <w:rPr>
          <w:color w:val="000000"/>
        </w:rPr>
        <w:t xml:space="preserve"> digit</w:t>
      </w:r>
      <w:r>
        <w:rPr>
          <w:color w:val="000000"/>
        </w:rPr>
        <w:t xml:space="preserve"> vhull</w:t>
      </w:r>
      <w:r>
        <w:rPr>
          <w:color w:val="000000"/>
        </w:rPr>
        <w:t xml:space="preserve"> hoise</w:t>
      </w:r>
      <w:r>
        <w:rPr>
          <w:color w:val="000000"/>
        </w:rPr>
        <w:t xml:space="preserve"> titash</w:t>
      </w:r>
      <w:r>
        <w:rPr>
          <w:color w:val="000000"/>
        </w:rPr>
        <w:t xml:space="preserve"> aa</w:t>
      </w:r>
      <w:r>
        <w:rPr>
          <w:color w:val="00006A"/>
        </w:rPr>
        <w:t xml:space="preserve"> recharge</w:t>
      </w:r>
      <w:r>
        <w:rPr>
          <w:color w:val="000000"/>
        </w:rPr>
        <w:t xml:space="preserve"> korefelsi</w:t>
      </w:r>
      <w:r>
        <w:rPr>
          <w:color w:val="000015"/>
        </w:rPr>
        <w:t xml:space="preserve"> ekhon</w:t>
      </w:r>
      <w:r>
        <w:rPr>
          <w:color w:val="7F0000"/>
        </w:rPr>
        <w:t xml:space="preserve"> ki</w:t>
      </w:r>
      <w:r>
        <w:rPr>
          <w:color w:val="150000"/>
        </w:rPr>
        <w:t xml:space="preserve"> kora</w:t>
      </w:r>
      <w:r>
        <w:rPr>
          <w:color w:val="000000"/>
        </w:rPr>
        <w:t xml:space="preserve"> jaay</w:t>
      </w:r>
      <w:r>
        <w:br/>
      </w:r>
      <w:r>
        <w:rPr>
          <w:color w:val="000000"/>
        </w:rPr>
        <w:t xml:space="preserve"> কিছুক্ষণ</w:t>
      </w:r>
      <w:r>
        <w:rPr>
          <w:color w:val="150000"/>
        </w:rPr>
        <w:t xml:space="preserve"> আগে</w:t>
      </w:r>
      <w:r>
        <w:rPr>
          <w:color w:val="150000"/>
        </w:rPr>
        <w:t xml:space="preserve"> আমার</w:t>
      </w:r>
      <w:r>
        <w:rPr>
          <w:color w:val="000000"/>
        </w:rPr>
        <w:t xml:space="preserve"> গ্যাস</w:t>
      </w:r>
      <w:r>
        <w:rPr>
          <w:color w:val="0000FF"/>
        </w:rPr>
        <w:t xml:space="preserve"> বিল</w:t>
      </w:r>
      <w:r>
        <w:rPr>
          <w:color w:val="0000E9"/>
        </w:rPr>
        <w:t xml:space="preserve"> ভুল</w:t>
      </w:r>
      <w:r>
        <w:rPr>
          <w:color w:val="000000"/>
        </w:rPr>
        <w:t xml:space="preserve"> আইডিতে</w:t>
      </w:r>
      <w:r>
        <w:rPr>
          <w:color w:val="00003F"/>
        </w:rPr>
        <w:t xml:space="preserve"> পরিশোধ</w:t>
      </w:r>
      <w:r>
        <w:rPr>
          <w:color w:val="3F0000"/>
        </w:rPr>
        <w:t xml:space="preserve"> করেছি</w:t>
      </w:r>
      <w:r>
        <w:rPr>
          <w:color w:val="00007F"/>
        </w:rPr>
        <w:t xml:space="preserve"> এখন</w:t>
      </w:r>
      <w:r>
        <w:rPr>
          <w:color w:val="940000"/>
        </w:rPr>
        <w:t xml:space="preserve"> কি</w:t>
      </w:r>
      <w:r>
        <w:rPr>
          <w:color w:val="00002A"/>
        </w:rPr>
        <w:t xml:space="preserve"> করবো</w:t>
      </w:r>
      <w:r>
        <w:br/>
      </w:r>
      <w:r>
        <w:rPr>
          <w:color w:val="000000"/>
        </w:rPr>
        <w:t xml:space="preserve"> vull</w:t>
      </w:r>
      <w:r>
        <w:rPr>
          <w:color w:val="00002A"/>
        </w:rPr>
        <w:t xml:space="preserve"> mitar</w:t>
      </w:r>
      <w:r>
        <w:rPr>
          <w:color w:val="00007F"/>
        </w:rPr>
        <w:t xml:space="preserve"> number</w:t>
      </w:r>
      <w:r>
        <w:rPr>
          <w:color w:val="550000"/>
        </w:rPr>
        <w:t xml:space="preserve"> a</w:t>
      </w:r>
      <w:r>
        <w:rPr>
          <w:color w:val="00002A"/>
        </w:rPr>
        <w:t xml:space="preserve"> taka</w:t>
      </w:r>
      <w:r>
        <w:rPr>
          <w:color w:val="000000"/>
        </w:rPr>
        <w:t xml:space="preserve"> pthay</w:t>
      </w:r>
      <w:r>
        <w:rPr>
          <w:color w:val="000000"/>
        </w:rPr>
        <w:t xml:space="preserve"> disi</w:t>
      </w:r>
      <w:r>
        <w:br/>
      </w:r>
      <w:r>
        <w:rPr>
          <w:color w:val="00002A"/>
        </w:rPr>
        <w:t xml:space="preserve"> token</w:t>
      </w:r>
      <w:r>
        <w:rPr>
          <w:color w:val="000000"/>
        </w:rPr>
        <w:t xml:space="preserve"> nambar</w:t>
      </w:r>
      <w:r>
        <w:rPr>
          <w:color w:val="000000"/>
        </w:rPr>
        <w:t xml:space="preserve"> kaz</w:t>
      </w:r>
      <w:r>
        <w:rPr>
          <w:color w:val="000000"/>
        </w:rPr>
        <w:t xml:space="preserve"> korchen</w:t>
      </w:r>
      <w:r>
        <w:rPr>
          <w:color w:val="000000"/>
        </w:rPr>
        <w:t xml:space="preserve"> na</w:t>
      </w:r>
      <w:r>
        <w:br/>
      </w:r>
      <w:r>
        <w:rPr>
          <w:color w:val="00002A"/>
        </w:rPr>
        <w:t xml:space="preserve"> token</w:t>
      </w:r>
      <w:r>
        <w:rPr>
          <w:color w:val="00007F"/>
        </w:rPr>
        <w:t xml:space="preserve"> number</w:t>
      </w:r>
      <w:r>
        <w:rPr>
          <w:color w:val="000000"/>
        </w:rPr>
        <w:t xml:space="preserve"> not</w:t>
      </w:r>
      <w:r>
        <w:rPr>
          <w:color w:val="000000"/>
        </w:rPr>
        <w:t xml:space="preserve"> working</w:t>
      </w:r>
      <w:r>
        <w:br/>
      </w:r>
      <w:r>
        <w:rPr>
          <w:color w:val="2A0000"/>
        </w:rPr>
        <w:t xml:space="preserve"> amar</w:t>
      </w:r>
      <w:r>
        <w:rPr>
          <w:color w:val="000000"/>
        </w:rPr>
        <w:t xml:space="preserve"> biddot</w:t>
      </w:r>
      <w:r>
        <w:rPr>
          <w:color w:val="000094"/>
        </w:rPr>
        <w:t xml:space="preserve"> bill</w:t>
      </w:r>
      <w:r>
        <w:rPr>
          <w:color w:val="000015"/>
        </w:rPr>
        <w:t xml:space="preserve"> bul</w:t>
      </w:r>
      <w:r>
        <w:rPr>
          <w:color w:val="00007F"/>
        </w:rPr>
        <w:t xml:space="preserve"> number</w:t>
      </w:r>
      <w:r>
        <w:rPr>
          <w:color w:val="550000"/>
        </w:rPr>
        <w:t xml:space="preserve"> a</w:t>
      </w:r>
      <w:r>
        <w:rPr>
          <w:color w:val="000015"/>
        </w:rPr>
        <w:t xml:space="preserve"> cole</w:t>
      </w:r>
      <w:r>
        <w:rPr>
          <w:color w:val="000000"/>
        </w:rPr>
        <w:t xml:space="preserve"> gece</w:t>
      </w:r>
      <w:r>
        <w:rPr>
          <w:color w:val="7F0000"/>
        </w:rPr>
        <w:t xml:space="preserve"> ki</w:t>
      </w:r>
      <w:r>
        <w:rPr>
          <w:color w:val="150000"/>
        </w:rPr>
        <w:t xml:space="preserve"> korle</w:t>
      </w:r>
      <w:r>
        <w:rPr>
          <w:color w:val="2A0000"/>
        </w:rPr>
        <w:t xml:space="preserve"> er</w:t>
      </w:r>
      <w:r>
        <w:rPr>
          <w:color w:val="000000"/>
        </w:rPr>
        <w:t xml:space="preserve"> shomadhan</w:t>
      </w:r>
      <w:r>
        <w:rPr>
          <w:color w:val="000000"/>
        </w:rPr>
        <w:t xml:space="preserve"> paba</w:t>
      </w:r>
      <w:r>
        <w:br/>
      </w:r>
      <w:r>
        <w:rPr>
          <w:color w:val="BF0000"/>
        </w:rPr>
        <w:t xml:space="preserve"> আমি</w:t>
      </w:r>
      <w:r>
        <w:rPr>
          <w:color w:val="00003F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150000"/>
        </w:rPr>
        <w:t xml:space="preserve"> করছি</w:t>
      </w:r>
      <w:r>
        <w:rPr>
          <w:color w:val="000000"/>
        </w:rPr>
        <w:t xml:space="preserve"> টোকেন</w:t>
      </w:r>
      <w:r>
        <w:rPr>
          <w:color w:val="150000"/>
        </w:rPr>
        <w:t xml:space="preserve"> আসছে</w:t>
      </w:r>
      <w:r>
        <w:rPr>
          <w:color w:val="150000"/>
        </w:rPr>
        <w:t xml:space="preserve"> কিন্তু</w:t>
      </w:r>
      <w:r>
        <w:rPr>
          <w:color w:val="00003F"/>
        </w:rPr>
        <w:t xml:space="preserve"> মিটারে</w:t>
      </w:r>
      <w:r>
        <w:rPr>
          <w:color w:val="000000"/>
        </w:rPr>
        <w:t xml:space="preserve"> ডায়াল</w:t>
      </w:r>
      <w:r>
        <w:rPr>
          <w:color w:val="150000"/>
        </w:rPr>
        <w:t xml:space="preserve"> করার</w:t>
      </w:r>
      <w:r>
        <w:rPr>
          <w:color w:val="000000"/>
        </w:rPr>
        <w:t xml:space="preserve"> পর</w:t>
      </w:r>
      <w:r>
        <w:rPr>
          <w:color w:val="000000"/>
        </w:rPr>
        <w:t xml:space="preserve"> ব্যালেন্স</w:t>
      </w:r>
      <w:r>
        <w:rPr>
          <w:color w:val="150000"/>
        </w:rPr>
        <w:t xml:space="preserve"> আসছে</w:t>
      </w:r>
      <w:r>
        <w:rPr>
          <w:color w:val="000000"/>
        </w:rPr>
        <w:t xml:space="preserve"> না</w:t>
      </w:r>
      <w:r>
        <w:br/>
      </w:r>
      <w:r>
        <w:rPr>
          <w:color w:val="3F0000"/>
        </w:rPr>
        <w:t xml:space="preserve"> ami</w:t>
      </w:r>
      <w:r>
        <w:rPr>
          <w:color w:val="000015"/>
        </w:rPr>
        <w:t xml:space="preserve"> titas</w:t>
      </w:r>
      <w:r>
        <w:rPr>
          <w:color w:val="00003F"/>
        </w:rPr>
        <w:t xml:space="preserve"> gas</w:t>
      </w:r>
      <w:r>
        <w:rPr>
          <w:color w:val="00003F"/>
        </w:rPr>
        <w:t xml:space="preserve"> e</w:t>
      </w:r>
      <w:r>
        <w:rPr>
          <w:color w:val="000015"/>
        </w:rPr>
        <w:t xml:space="preserve"> non</w:t>
      </w:r>
      <w:r>
        <w:rPr>
          <w:color w:val="00002A"/>
        </w:rPr>
        <w:t xml:space="preserve"> metered</w:t>
      </w:r>
      <w:r>
        <w:rPr>
          <w:color w:val="00003F"/>
        </w:rPr>
        <w:t xml:space="preserve"> e</w:t>
      </w:r>
      <w:r>
        <w:rPr>
          <w:color w:val="000000"/>
        </w:rPr>
        <w:t xml:space="preserve"> postpaid</w:t>
      </w:r>
      <w:r>
        <w:rPr>
          <w:color w:val="00003F"/>
        </w:rPr>
        <w:t xml:space="preserve"> tk</w:t>
      </w:r>
      <w:r>
        <w:rPr>
          <w:color w:val="00002A"/>
        </w:rPr>
        <w:t xml:space="preserve"> pay</w:t>
      </w:r>
      <w:r>
        <w:rPr>
          <w:color w:val="000000"/>
        </w:rPr>
        <w:t xml:space="preserve"> korechi</w:t>
      </w:r>
      <w:r>
        <w:rPr>
          <w:color w:val="000000"/>
        </w:rPr>
        <w:t xml:space="preserve"> mistakenly</w:t>
      </w:r>
      <w:r>
        <w:rPr>
          <w:color w:val="2A0000"/>
        </w:rPr>
        <w:t xml:space="preserve"> amar</w:t>
      </w:r>
      <w:r>
        <w:rPr>
          <w:color w:val="00002A"/>
        </w:rPr>
        <w:t xml:space="preserve"> metered</w:t>
      </w:r>
      <w:r>
        <w:rPr>
          <w:color w:val="000000"/>
        </w:rPr>
        <w:t xml:space="preserve"> and</w:t>
      </w:r>
      <w:r>
        <w:rPr>
          <w:color w:val="000015"/>
        </w:rPr>
        <w:t xml:space="preserve"> prepaid</w:t>
      </w:r>
      <w:r>
        <w:rPr>
          <w:color w:val="000000"/>
        </w:rPr>
        <w:t xml:space="preserve"> chilo</w:t>
      </w:r>
      <w:r>
        <w:rPr>
          <w:color w:val="000000"/>
        </w:rPr>
        <w:t xml:space="preserve"> ekhn</w:t>
      </w:r>
      <w:r>
        <w:rPr>
          <w:color w:val="2A0000"/>
        </w:rPr>
        <w:t xml:space="preserve"> amar</w:t>
      </w:r>
      <w:r>
        <w:rPr>
          <w:color w:val="00003F"/>
        </w:rPr>
        <w:t xml:space="preserve"> tk</w:t>
      </w:r>
      <w:r>
        <w:rPr>
          <w:color w:val="000000"/>
        </w:rPr>
        <w:t xml:space="preserve"> kivabe</w:t>
      </w:r>
      <w:r>
        <w:rPr>
          <w:color w:val="00002A"/>
        </w:rPr>
        <w:t xml:space="preserve"> back</w:t>
      </w:r>
      <w:r>
        <w:rPr>
          <w:color w:val="000000"/>
        </w:rPr>
        <w:t xml:space="preserve"> pete</w:t>
      </w:r>
      <w:r>
        <w:rPr>
          <w:color w:val="000015"/>
        </w:rPr>
        <w:t xml:space="preserve"> pari</w:t>
      </w:r>
      <w:r>
        <w:br/>
      </w:r>
      <w:r>
        <w:rPr>
          <w:color w:val="BF0000"/>
        </w:rPr>
        <w:t xml:space="preserve"> আমি</w:t>
      </w:r>
      <w:r>
        <w:rPr>
          <w:color w:val="0000E9"/>
        </w:rPr>
        <w:t xml:space="preserve"> ভুল</w:t>
      </w:r>
      <w:r>
        <w:rPr>
          <w:color w:val="00003F"/>
        </w:rPr>
        <w:t xml:space="preserve"> মিটার</w:t>
      </w:r>
      <w:r>
        <w:rPr>
          <w:color w:val="000000"/>
        </w:rPr>
        <w:t xml:space="preserve"> নম্বরে</w:t>
      </w:r>
      <w:r>
        <w:rPr>
          <w:color w:val="0000FF"/>
        </w:rPr>
        <w:t xml:space="preserve"> বিল</w:t>
      </w:r>
      <w:r>
        <w:rPr>
          <w:color w:val="00003F"/>
        </w:rPr>
        <w:t xml:space="preserve"> পরিশোধ</w:t>
      </w:r>
      <w:r>
        <w:rPr>
          <w:color w:val="3F0000"/>
        </w:rPr>
        <w:t xml:space="preserve"> করেছি</w:t>
      </w:r>
      <w:r>
        <w:rPr>
          <w:color w:val="BF0000"/>
        </w:rPr>
        <w:t xml:space="preserve"> আমি</w:t>
      </w:r>
      <w:r>
        <w:rPr>
          <w:color w:val="00007F"/>
        </w:rPr>
        <w:t xml:space="preserve"> এখন</w:t>
      </w:r>
      <w:r>
        <w:rPr>
          <w:color w:val="000000"/>
        </w:rPr>
        <w:t xml:space="preserve"> কী</w:t>
      </w:r>
      <w:r>
        <w:rPr>
          <w:color w:val="000015"/>
        </w:rPr>
        <w:t xml:space="preserve"> করব</w:t>
      </w:r>
      <w:r>
        <w:br/>
      </w:r>
      <w:r>
        <w:rPr>
          <w:color w:val="2A0000"/>
        </w:rPr>
        <w:t xml:space="preserve"> ভাই</w:t>
      </w:r>
      <w:r>
        <w:rPr>
          <w:color w:val="BF0000"/>
        </w:rPr>
        <w:t xml:space="preserve"> আমি</w:t>
      </w:r>
      <w:r>
        <w:rPr>
          <w:color w:val="0000E9"/>
        </w:rPr>
        <w:t xml:space="preserve"> ভুল</w:t>
      </w:r>
      <w:r>
        <w:rPr>
          <w:color w:val="AA0000"/>
        </w:rPr>
        <w:t xml:space="preserve"> করে</w:t>
      </w:r>
      <w:r>
        <w:rPr>
          <w:color w:val="0000E9"/>
        </w:rPr>
        <w:t xml:space="preserve"> ভুল</w:t>
      </w:r>
      <w:r>
        <w:rPr>
          <w:color w:val="00007F"/>
        </w:rPr>
        <w:t xml:space="preserve"> নাম্বারে</w:t>
      </w:r>
      <w:r>
        <w:rPr>
          <w:color w:val="0000FF"/>
        </w:rPr>
        <w:t xml:space="preserve"> বিল</w:t>
      </w:r>
      <w:r>
        <w:rPr>
          <w:color w:val="150000"/>
        </w:rPr>
        <w:t xml:space="preserve"> দিয়েছি</w:t>
      </w:r>
      <w:r>
        <w:br/>
      </w:r>
      <w:r>
        <w:rPr>
          <w:color w:val="0000E9"/>
        </w:rPr>
        <w:t xml:space="preserve"> ভুল</w:t>
      </w:r>
      <w:r>
        <w:rPr>
          <w:color w:val="00003F"/>
        </w:rPr>
        <w:t xml:space="preserve"> মিটারে</w:t>
      </w:r>
      <w:r>
        <w:rPr>
          <w:color w:val="0000BF"/>
        </w:rPr>
        <w:t xml:space="preserve"> টাকা</w:t>
      </w:r>
      <w:r>
        <w:rPr>
          <w:color w:val="150000"/>
        </w:rPr>
        <w:t xml:space="preserve"> দিয়েছি</w:t>
      </w:r>
      <w:r>
        <w:br/>
      </w:r>
      <w:r>
        <w:rPr>
          <w:color w:val="0000FF"/>
        </w:rPr>
        <w:t xml:space="preserve"> বিল</w:t>
      </w:r>
      <w:r>
        <w:rPr>
          <w:color w:val="150000"/>
        </w:rPr>
        <w:t xml:space="preserve"> দিয়ে</w:t>
      </w:r>
      <w:r>
        <w:rPr>
          <w:color w:val="000015"/>
        </w:rPr>
        <w:t xml:space="preserve"> ফেলসি</w:t>
      </w:r>
      <w:r>
        <w:rPr>
          <w:color w:val="00007F"/>
        </w:rPr>
        <w:t xml:space="preserve"> এখন</w:t>
      </w:r>
      <w:r>
        <w:rPr>
          <w:color w:val="0000BF"/>
        </w:rPr>
        <w:t xml:space="preserve"> টাকা</w:t>
      </w:r>
      <w:r>
        <w:rPr>
          <w:color w:val="000000"/>
        </w:rPr>
        <w:t xml:space="preserve"> ব্যাক</w:t>
      </w:r>
      <w:r>
        <w:rPr>
          <w:color w:val="000000"/>
        </w:rPr>
        <w:t xml:space="preserve"> আনবো</w:t>
      </w:r>
      <w:r>
        <w:rPr>
          <w:color w:val="000000"/>
        </w:rPr>
        <w:t xml:space="preserve"> কিভাবে</w:t>
      </w:r>
      <w:r>
        <w:br/>
      </w:r>
      <w:r>
        <w:rPr>
          <w:color w:val="0000BF"/>
        </w:rPr>
        <w:t xml:space="preserve"> টাকা</w:t>
      </w:r>
      <w:r>
        <w:rPr>
          <w:color w:val="00002A"/>
        </w:rPr>
        <w:t xml:space="preserve"> ভুলে</w:t>
      </w:r>
      <w:r>
        <w:rPr>
          <w:color w:val="00003F"/>
        </w:rPr>
        <w:t xml:space="preserve"> মিটারে</w:t>
      </w:r>
      <w:r>
        <w:rPr>
          <w:color w:val="0000BF"/>
        </w:rPr>
        <w:t xml:space="preserve"> টাকা</w:t>
      </w:r>
      <w:r>
        <w:rPr>
          <w:color w:val="00003F"/>
        </w:rPr>
        <w:t xml:space="preserve"> রিচার্জ</w:t>
      </w:r>
      <w:r>
        <w:rPr>
          <w:color w:val="3F0000"/>
        </w:rPr>
        <w:t xml:space="preserve"> করেছি</w:t>
      </w:r>
      <w:r>
        <w:br/>
      </w:r>
      <w:r>
        <w:rPr>
          <w:color w:val="7F0000"/>
        </w:rPr>
        <w:t xml:space="preserve"> i</w:t>
      </w:r>
      <w:r>
        <w:rPr>
          <w:color w:val="3F0000"/>
        </w:rPr>
        <w:t xml:space="preserve"> have</w:t>
      </w:r>
      <w:r>
        <w:rPr>
          <w:color w:val="000015"/>
        </w:rPr>
        <w:t xml:space="preserve"> paid</w:t>
      </w:r>
      <w:r>
        <w:rPr>
          <w:color w:val="3F0000"/>
        </w:rPr>
        <w:t xml:space="preserve"> the</w:t>
      </w:r>
      <w:r>
        <w:rPr>
          <w:color w:val="000094"/>
        </w:rPr>
        <w:t xml:space="preserve"> bill</w:t>
      </w:r>
      <w:r>
        <w:rPr>
          <w:color w:val="150000"/>
        </w:rPr>
        <w:t xml:space="preserve"> at</w:t>
      </w:r>
      <w:r>
        <w:rPr>
          <w:color w:val="3F0000"/>
        </w:rPr>
        <w:t xml:space="preserve"> the</w:t>
      </w:r>
      <w:r>
        <w:rPr>
          <w:color w:val="00002A"/>
        </w:rPr>
        <w:t xml:space="preserve"> meter</w:t>
      </w:r>
      <w:r>
        <w:rPr>
          <w:color w:val="00007F"/>
        </w:rPr>
        <w:t xml:space="preserve"> number</w:t>
      </w:r>
      <w:r>
        <w:rPr>
          <w:color w:val="000000"/>
        </w:rPr>
        <w:t xml:space="preserve"> now</w:t>
      </w:r>
      <w:r>
        <w:rPr>
          <w:color w:val="150000"/>
        </w:rPr>
        <w:t xml:space="preserve"> how</w:t>
      </w:r>
      <w:r>
        <w:rPr>
          <w:color w:val="000015"/>
        </w:rPr>
        <w:t xml:space="preserve"> can</w:t>
      </w:r>
      <w:r>
        <w:rPr>
          <w:color w:val="7F0000"/>
        </w:rPr>
        <w:t xml:space="preserve"> i</w:t>
      </w:r>
      <w:r>
        <w:rPr>
          <w:color w:val="000015"/>
        </w:rPr>
        <w:t xml:space="preserve"> get</w:t>
      </w:r>
      <w:r>
        <w:rPr>
          <w:color w:val="150000"/>
        </w:rPr>
        <w:t xml:space="preserve"> that</w:t>
      </w:r>
      <w:r>
        <w:rPr>
          <w:color w:val="000015"/>
        </w:rPr>
        <w:t xml:space="preserve"> money</w:t>
      </w:r>
      <w:r>
        <w:rPr>
          <w:color w:val="00002A"/>
        </w:rPr>
        <w:t xml:space="preserve"> back</w:t>
      </w:r>
      <w:r>
        <w:br/>
      </w:r>
      <w:r>
        <w:rPr>
          <w:color w:val="000000"/>
        </w:rPr>
        <w:t xml:space="preserve"> হি</w:t>
      </w:r>
      <w:r>
        <w:rPr>
          <w:color w:val="000000"/>
        </w:rPr>
        <w:t xml:space="preserve"> স্যার</w:t>
      </w:r>
      <w:r>
        <w:rPr>
          <w:color w:val="000000"/>
        </w:rPr>
        <w:t xml:space="preserve"> ভুলক্রমে</w:t>
      </w:r>
      <w:r>
        <w:rPr>
          <w:color w:val="00007F"/>
        </w:rPr>
        <w:t xml:space="preserve"> অন্য</w:t>
      </w:r>
      <w:r>
        <w:rPr>
          <w:color w:val="00003F"/>
        </w:rPr>
        <w:t xml:space="preserve"> মিটারে</w:t>
      </w:r>
      <w:r>
        <w:rPr>
          <w:color w:val="000015"/>
        </w:rPr>
        <w:t xml:space="preserve"> পেবিল</w:t>
      </w:r>
      <w:r>
        <w:rPr>
          <w:color w:val="150000"/>
        </w:rPr>
        <w:t xml:space="preserve"> দিয়ে</w:t>
      </w:r>
      <w:r>
        <w:rPr>
          <w:color w:val="000000"/>
        </w:rPr>
        <w:t xml:space="preserve"> ফেলেছে</w:t>
      </w:r>
      <w:r>
        <w:rPr>
          <w:color w:val="00007F"/>
        </w:rPr>
        <w:t xml:space="preserve"> এখন</w:t>
      </w:r>
      <w:r>
        <w:rPr>
          <w:color w:val="940000"/>
        </w:rPr>
        <w:t xml:space="preserve"> কি</w:t>
      </w:r>
      <w:r>
        <w:rPr>
          <w:color w:val="0000BF"/>
        </w:rPr>
        <w:t xml:space="preserve"> টাকা</w:t>
      </w:r>
      <w:r>
        <w:rPr>
          <w:color w:val="00002A"/>
        </w:rPr>
        <w:t xml:space="preserve"> ফেরত</w:t>
      </w:r>
      <w:r>
        <w:rPr>
          <w:color w:val="000000"/>
        </w:rPr>
        <w:t xml:space="preserve"> আনা</w:t>
      </w:r>
      <w:r>
        <w:rPr>
          <w:color w:val="000000"/>
        </w:rPr>
        <w:t xml:space="preserve"> যাবে</w:t>
      </w:r>
      <w:r>
        <w:br/>
      </w:r>
      <w:r>
        <w:rPr>
          <w:color w:val="00006A"/>
        </w:rPr>
        <w:t xml:space="preserve"> recharge</w:t>
      </w:r>
      <w:r>
        <w:rPr>
          <w:color w:val="2A0000"/>
        </w:rPr>
        <w:t xml:space="preserve"> to</w:t>
      </w:r>
      <w:r>
        <w:rPr>
          <w:color w:val="00003F"/>
        </w:rPr>
        <w:t xml:space="preserve"> wrong</w:t>
      </w:r>
      <w:r>
        <w:rPr>
          <w:color w:val="00007F"/>
        </w:rPr>
        <w:t xml:space="preserve"> number</w:t>
      </w:r>
      <w:r>
        <w:rPr>
          <w:color w:val="000000"/>
        </w:rPr>
        <w:t xml:space="preserve"> palli</w:t>
      </w:r>
      <w:r>
        <w:rPr>
          <w:color w:val="000015"/>
        </w:rPr>
        <w:t xml:space="preserve"> biddut</w:t>
      </w:r>
      <w:r>
        <w:rPr>
          <w:color w:val="000000"/>
        </w:rPr>
        <w:t xml:space="preserve"> paybiller</w:t>
      </w:r>
      <w:r>
        <w:br/>
      </w:r>
      <w:r>
        <w:rPr>
          <w:color w:val="000000"/>
        </w:rPr>
        <w:t xml:space="preserve"> পল্লি</w:t>
      </w:r>
      <w:r>
        <w:rPr>
          <w:color w:val="00006A"/>
        </w:rPr>
        <w:t xml:space="preserve"> বিদ্যুৎ</w:t>
      </w:r>
      <w:r>
        <w:rPr>
          <w:color w:val="2A0000"/>
        </w:rPr>
        <w:t xml:space="preserve"> এ</w:t>
      </w:r>
      <w:r>
        <w:rPr>
          <w:color w:val="00003F"/>
        </w:rPr>
        <w:t xml:space="preserve"> রিচার্জ</w:t>
      </w:r>
      <w:r>
        <w:rPr>
          <w:color w:val="3F0000"/>
        </w:rPr>
        <w:t xml:space="preserve"> করতে</w:t>
      </w:r>
      <w:r>
        <w:rPr>
          <w:color w:val="000000"/>
        </w:rPr>
        <w:t xml:space="preserve"> যেয়ে</w:t>
      </w:r>
      <w:r>
        <w:rPr>
          <w:color w:val="00007F"/>
        </w:rPr>
        <w:t xml:space="preserve"> অন্য</w:t>
      </w:r>
      <w:r>
        <w:rPr>
          <w:color w:val="000015"/>
        </w:rPr>
        <w:t xml:space="preserve"> বিলারে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প্রধান</w:t>
      </w:r>
      <w:r>
        <w:rPr>
          <w:color w:val="3F0000"/>
        </w:rPr>
        <w:t xml:space="preserve"> করেছি</w:t>
      </w:r>
      <w:r>
        <w:br/>
      </w:r>
      <w:r>
        <w:rPr>
          <w:color w:val="150000"/>
        </w:rPr>
        <w:t xml:space="preserve"> how</w:t>
      </w:r>
      <w:r>
        <w:rPr>
          <w:color w:val="000000"/>
        </w:rPr>
        <w:t xml:space="preserve"> do</w:t>
      </w:r>
      <w:r>
        <w:rPr>
          <w:color w:val="7F0000"/>
        </w:rPr>
        <w:t xml:space="preserve"> i</w:t>
      </w:r>
      <w:r>
        <w:rPr>
          <w:color w:val="000015"/>
        </w:rPr>
        <w:t xml:space="preserve"> get</w:t>
      </w:r>
      <w:r>
        <w:rPr>
          <w:color w:val="00002A"/>
        </w:rPr>
        <w:t xml:space="preserve"> my</w:t>
      </w:r>
      <w:r>
        <w:rPr>
          <w:color w:val="000015"/>
        </w:rPr>
        <w:t xml:space="preserve"> money</w:t>
      </w:r>
      <w:r>
        <w:rPr>
          <w:color w:val="00002A"/>
        </w:rPr>
        <w:t xml:space="preserve"> back</w:t>
      </w:r>
      <w:r>
        <w:rPr>
          <w:color w:val="000000"/>
        </w:rPr>
        <w:t xml:space="preserve"> if</w:t>
      </w:r>
      <w:r>
        <w:rPr>
          <w:color w:val="7F0000"/>
        </w:rPr>
        <w:t xml:space="preserve"> i</w:t>
      </w:r>
      <w:r>
        <w:rPr>
          <w:color w:val="3F0000"/>
        </w:rPr>
        <w:t xml:space="preserve"> have</w:t>
      </w:r>
      <w:r>
        <w:rPr>
          <w:color w:val="000015"/>
        </w:rPr>
        <w:t xml:space="preserve"> paid</w:t>
      </w:r>
      <w:r>
        <w:rPr>
          <w:color w:val="3F0000"/>
        </w:rPr>
        <w:t xml:space="preserve"> the</w:t>
      </w:r>
      <w:r>
        <w:rPr>
          <w:color w:val="000094"/>
        </w:rPr>
        <w:t xml:space="preserve"> bill</w:t>
      </w:r>
      <w:r>
        <w:rPr>
          <w:color w:val="150000"/>
        </w:rPr>
        <w:t xml:space="preserve"> at</w:t>
      </w:r>
      <w:r>
        <w:rPr>
          <w:color w:val="3F0000"/>
        </w:rPr>
        <w:t xml:space="preserve"> the</w:t>
      </w:r>
      <w:r>
        <w:rPr>
          <w:color w:val="00003F"/>
        </w:rPr>
        <w:t xml:space="preserve"> wrong</w:t>
      </w:r>
      <w:r>
        <w:rPr>
          <w:color w:val="00002A"/>
        </w:rPr>
        <w:t xml:space="preserve"> meter</w:t>
      </w:r>
      <w:r>
        <w:rPr>
          <w:color w:val="00007F"/>
        </w:rPr>
        <w:t xml:space="preserve"> number</w:t>
      </w:r>
      <w:r>
        <w:br/>
      </w:r>
      <w:r>
        <w:rPr>
          <w:color w:val="000000"/>
        </w:rPr>
        <w:t xml:space="preserve"> ভাইয়া</w:t>
      </w:r>
      <w:r>
        <w:rPr>
          <w:color w:val="BF0000"/>
        </w:rPr>
        <w:t xml:space="preserve"> আমি</w:t>
      </w:r>
      <w:r>
        <w:rPr>
          <w:color w:val="000000"/>
        </w:rPr>
        <w:t xml:space="preserve"> ডিপিডিসি</w:t>
      </w:r>
      <w:r>
        <w:rPr>
          <w:color w:val="00003F"/>
        </w:rPr>
        <w:t xml:space="preserve"> মিটার</w:t>
      </w:r>
      <w:r>
        <w:rPr>
          <w:color w:val="2A0000"/>
        </w:rPr>
        <w:t xml:space="preserve"> এ</w:t>
      </w:r>
      <w:r>
        <w:rPr>
          <w:color w:val="00003F"/>
        </w:rPr>
        <w:t xml:space="preserve"> রিচার্জ</w:t>
      </w:r>
      <w:r>
        <w:rPr>
          <w:color w:val="3F0000"/>
        </w:rPr>
        <w:t xml:space="preserve"> করতে</w:t>
      </w:r>
      <w:r>
        <w:rPr>
          <w:color w:val="3F0000"/>
        </w:rPr>
        <w:t xml:space="preserve"> গিয়ে</w:t>
      </w:r>
      <w:r>
        <w:rPr>
          <w:color w:val="000000"/>
        </w:rPr>
        <w:t xml:space="preserve"> বরং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নম্বর</w:t>
      </w:r>
      <w:r>
        <w:rPr>
          <w:color w:val="2A0000"/>
        </w:rPr>
        <w:t xml:space="preserve"> এ</w:t>
      </w:r>
      <w:r>
        <w:rPr>
          <w:color w:val="00003F"/>
        </w:rPr>
        <w:t xml:space="preserve"> রিচার্জ</w:t>
      </w:r>
      <w:r>
        <w:rPr>
          <w:color w:val="AA0000"/>
        </w:rPr>
        <w:t xml:space="preserve"> করে</w:t>
      </w:r>
      <w:r>
        <w:rPr>
          <w:color w:val="000000"/>
        </w:rPr>
        <w:t xml:space="preserve"> ফেলেছি</w:t>
      </w:r>
      <w:r>
        <w:rPr>
          <w:color w:val="940000"/>
        </w:rPr>
        <w:t xml:space="preserve"> কি</w:t>
      </w:r>
      <w:r>
        <w:rPr>
          <w:color w:val="00002A"/>
        </w:rPr>
        <w:t xml:space="preserve"> করবো</w:t>
      </w:r>
      <w:r>
        <w:rPr>
          <w:color w:val="00007F"/>
        </w:rPr>
        <w:t xml:space="preserve"> এখন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