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60000"/>
        </w:rPr>
        <w:t xml:space="preserve"> আমার</w:t>
      </w:r>
      <w:r>
        <w:rPr>
          <w:color w:val="00001A"/>
        </w:rPr>
        <w:t xml:space="preserve"> বিকাশের</w:t>
      </w:r>
      <w:r>
        <w:rPr>
          <w:color w:val="0000F1"/>
        </w:rPr>
        <w:t xml:space="preserve"> পিন</w:t>
      </w:r>
      <w:r>
        <w:rPr>
          <w:color w:val="000035"/>
        </w:rPr>
        <w:t xml:space="preserve"> মনে</w:t>
      </w:r>
      <w:r>
        <w:rPr>
          <w:color w:val="000035"/>
        </w:rPr>
        <w:t xml:space="preserve"> আছে</w:t>
      </w:r>
      <w:r>
        <w:rPr>
          <w:color w:val="00000D"/>
        </w:rPr>
        <w:t xml:space="preserve"> ঠিক</w:t>
      </w:r>
      <w:r>
        <w:rPr>
          <w:color w:val="0D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860000"/>
        </w:rPr>
        <w:t xml:space="preserve"> আমার</w:t>
      </w:r>
      <w:r>
        <w:rPr>
          <w:color w:val="00001A"/>
        </w:rPr>
        <w:t xml:space="preserve"> বিকাশের</w:t>
      </w:r>
      <w:r>
        <w:rPr>
          <w:color w:val="000000"/>
        </w:rPr>
        <w:t xml:space="preserve"> একটি</w:t>
      </w:r>
      <w:r>
        <w:rPr>
          <w:color w:val="0000F1"/>
        </w:rPr>
        <w:t xml:space="preserve"> পিন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280000"/>
        </w:rPr>
        <w:t xml:space="preserve"> how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0D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D"/>
        </w:rPr>
        <w:t xml:space="preserve"> code</w:t>
      </w:r>
      <w:r>
        <w:br/>
      </w:r>
      <w:r>
        <w:rPr>
          <w:color w:val="0000F1"/>
        </w:rPr>
        <w:t xml:space="preserve"> পিন</w:t>
      </w:r>
      <w:r>
        <w:rPr>
          <w:color w:val="000028"/>
        </w:rPr>
        <w:t xml:space="preserve"> নাম্বার</w:t>
      </w:r>
      <w:r>
        <w:rPr>
          <w:color w:val="00001A"/>
        </w:rPr>
        <w:t xml:space="preserve"> টা</w:t>
      </w:r>
      <w:r>
        <w:rPr>
          <w:color w:val="000093"/>
        </w:rPr>
        <w:t xml:space="preserve"> আনলক</w:t>
      </w:r>
      <w:r>
        <w:rPr>
          <w:color w:val="0D0000"/>
        </w:rPr>
        <w:t xml:space="preserve"> করা</w:t>
      </w:r>
      <w:r>
        <w:rPr>
          <w:color w:val="00000D"/>
        </w:rPr>
        <w:t xml:space="preserve"> লাগবে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sir</w:t>
      </w:r>
      <w:r>
        <w:rPr>
          <w:color w:val="000000"/>
        </w:rPr>
        <w:t xml:space="preserve"> madam</w:t>
      </w:r>
      <w:r>
        <w:rPr>
          <w:color w:val="0D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43"/>
        </w:rPr>
        <w:t xml:space="preserve"> lock</w:t>
      </w:r>
      <w:r>
        <w:rPr>
          <w:color w:val="280000"/>
        </w:rPr>
        <w:t xml:space="preserve"> hoye</w:t>
      </w:r>
      <w:r>
        <w:rPr>
          <w:color w:val="000000"/>
        </w:rPr>
        <w:t xml:space="preserve"> hece</w:t>
      </w:r>
      <w:r>
        <w:rPr>
          <w:color w:val="500000"/>
        </w:rPr>
        <w:t xml:space="preserve"> to</w:t>
      </w:r>
      <w:r>
        <w:rPr>
          <w:color w:val="0D0000"/>
        </w:rPr>
        <w:t xml:space="preserve"> ami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00"/>
        </w:rPr>
        <w:t xml:space="preserve"> cci</w:t>
      </w:r>
      <w:r>
        <w:br/>
      </w:r>
      <w:r>
        <w:rPr>
          <w:color w:val="1A0000"/>
        </w:rPr>
        <w:t xml:space="preserve"> ভাইয়া</w:t>
      </w:r>
      <w:r>
        <w:rPr>
          <w:color w:val="8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280000"/>
        </w:rPr>
        <w:t xml:space="preserve"> এর</w:t>
      </w:r>
      <w:r>
        <w:rPr>
          <w:color w:val="0000F1"/>
        </w:rPr>
        <w:t xml:space="preserve"> পিন</w:t>
      </w:r>
      <w:r>
        <w:rPr>
          <w:color w:val="000035"/>
        </w:rPr>
        <w:t xml:space="preserve"> মনে</w:t>
      </w:r>
      <w:r>
        <w:rPr>
          <w:color w:val="000035"/>
        </w:rPr>
        <w:t xml:space="preserve"> আছে</w:t>
      </w:r>
      <w:r>
        <w:rPr>
          <w:color w:val="1A0000"/>
        </w:rPr>
        <w:t xml:space="preserve"> আমি</w:t>
      </w:r>
      <w:r>
        <w:rPr>
          <w:color w:val="000035"/>
        </w:rPr>
        <w:t xml:space="preserve"> এখন</w:t>
      </w:r>
      <w:r>
        <w:rPr>
          <w:color w:val="0000F1"/>
        </w:rPr>
        <w:t xml:space="preserve"> পিন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0001A"/>
        </w:rPr>
        <w:t xml:space="preserve"> চাই</w:t>
      </w:r>
      <w:r>
        <w:br/>
      </w:r>
      <w:r>
        <w:rPr>
          <w:color w:val="0D0000"/>
        </w:rPr>
        <w:t xml:space="preserve"> good</w:t>
      </w:r>
      <w:r>
        <w:rPr>
          <w:color w:val="0D0000"/>
        </w:rPr>
        <w:t xml:space="preserve"> morning</w:t>
      </w:r>
      <w:r>
        <w:rPr>
          <w:color w:val="0000FF"/>
        </w:rPr>
        <w:t xml:space="preserve"> pin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280000"/>
        </w:rPr>
        <w:t xml:space="preserve"> amar</w:t>
      </w:r>
      <w:r>
        <w:rPr>
          <w:color w:val="00005D"/>
        </w:rPr>
        <w:t xml:space="preserve"> account</w:t>
      </w:r>
      <w:r>
        <w:rPr>
          <w:color w:val="0D0000"/>
        </w:rPr>
        <w:t xml:space="preserve"> er</w:t>
      </w:r>
      <w:r>
        <w:rPr>
          <w:color w:val="0000FF"/>
        </w:rPr>
        <w:t xml:space="preserve"> pin</w:t>
      </w:r>
      <w:r>
        <w:rPr>
          <w:color w:val="000043"/>
        </w:rPr>
        <w:t xml:space="preserve"> lock</w:t>
      </w:r>
      <w:r>
        <w:rPr>
          <w:color w:val="280000"/>
        </w:rPr>
        <w:t xml:space="preserve"> hoye</w:t>
      </w:r>
      <w:r>
        <w:rPr>
          <w:color w:val="000000"/>
        </w:rPr>
        <w:t xml:space="preserve"> giyeche</w:t>
      </w:r>
      <w:r>
        <w:rPr>
          <w:color w:val="000000"/>
        </w:rPr>
        <w:t xml:space="preserve"> kintu</w:t>
      </w:r>
      <w:r>
        <w:rPr>
          <w:color w:val="280000"/>
        </w:rPr>
        <w:t xml:space="preserve"> amar</w:t>
      </w:r>
      <w:r>
        <w:rPr>
          <w:color w:val="1A0000"/>
        </w:rPr>
        <w:t xml:space="preserve"> ager</w:t>
      </w:r>
      <w:r>
        <w:rPr>
          <w:color w:val="0000FF"/>
        </w:rPr>
        <w:t xml:space="preserve"> pin</w:t>
      </w:r>
      <w:r>
        <w:rPr>
          <w:color w:val="00000D"/>
        </w:rPr>
        <w:t xml:space="preserve"> ta</w:t>
      </w:r>
      <w:r>
        <w:rPr>
          <w:color w:val="000028"/>
        </w:rPr>
        <w:t xml:space="preserve"> mone</w:t>
      </w:r>
      <w:r>
        <w:rPr>
          <w:color w:val="000028"/>
        </w:rPr>
        <w:t xml:space="preserve"> ase</w:t>
      </w:r>
      <w:r>
        <w:br/>
      </w:r>
      <w:r>
        <w:rPr>
          <w:color w:val="00001A"/>
        </w:rPr>
        <w:t xml:space="preserve"> bhaiya</w:t>
      </w:r>
      <w:r>
        <w:rPr>
          <w:color w:val="00006B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000000"/>
        </w:rPr>
        <w:t xml:space="preserve"> sabbir</w:t>
      </w:r>
      <w:r>
        <w:rPr>
          <w:color w:val="00001A"/>
        </w:rPr>
        <w:t xml:space="preserve"> bhaiya</w:t>
      </w:r>
      <w:r>
        <w:rPr>
          <w:color w:val="0000FF"/>
        </w:rPr>
        <w:t xml:space="preserve"> pin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0D0000"/>
        </w:rPr>
        <w:t xml:space="preserve"> good</w:t>
      </w:r>
      <w:r>
        <w:rPr>
          <w:color w:val="0D0000"/>
        </w:rPr>
        <w:t xml:space="preserve"> morning</w:t>
      </w:r>
      <w:r>
        <w:rPr>
          <w:color w:val="280000"/>
        </w:rPr>
        <w:t xml:space="preserve"> how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0D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D"/>
        </w:rPr>
        <w:t xml:space="preserve"> code</w:t>
      </w:r>
      <w:r>
        <w:br/>
      </w:r>
      <w:r>
        <w:rPr>
          <w:color w:val="000035"/>
        </w:rPr>
        <w:t xml:space="preserve"> বিকাশ</w:t>
      </w:r>
      <w:r>
        <w:rPr>
          <w:color w:val="280000"/>
        </w:rPr>
        <w:t xml:space="preserve"> এর</w:t>
      </w:r>
      <w:r>
        <w:rPr>
          <w:color w:val="0000F1"/>
        </w:rPr>
        <w:t xml:space="preserve"> পিন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0001A"/>
        </w:rPr>
        <w:t xml:space="preserve"> চাই</w:t>
      </w:r>
      <w:r>
        <w:br/>
      </w:r>
      <w:r>
        <w:rPr>
          <w:color w:val="0000F1"/>
        </w:rPr>
        <w:t xml:space="preserve"> পিন</w:t>
      </w:r>
      <w:r>
        <w:rPr>
          <w:color w:val="000093"/>
        </w:rPr>
        <w:t xml:space="preserve"> আনলক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জানাবেন</w:t>
      </w:r>
      <w:r>
        <w:rPr>
          <w:color w:val="1A0000"/>
        </w:rPr>
        <w:t xml:space="preserve"> ভাইয়া</w:t>
      </w:r>
      <w:r>
        <w:br/>
      </w:r>
      <w:r>
        <w:rPr>
          <w:color w:val="000000"/>
        </w:rPr>
        <w:t xml:space="preserve"> hii</w:t>
      </w:r>
      <w:r>
        <w:rPr>
          <w:color w:val="280000"/>
        </w:rPr>
        <w:t xml:space="preserve"> i</w:t>
      </w:r>
      <w:r>
        <w:rPr>
          <w:color w:val="0D0000"/>
        </w:rPr>
        <w:t xml:space="preserve"> want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6B"/>
        </w:rPr>
        <w:t xml:space="preserve"> bkash</w:t>
      </w:r>
      <w:r>
        <w:rPr>
          <w:color w:val="0000FF"/>
        </w:rPr>
        <w:t xml:space="preserve"> pin</w:t>
      </w:r>
      <w:r>
        <w:rPr>
          <w:color w:val="00001A"/>
        </w:rPr>
        <w:t xml:space="preserve"> number</w:t>
      </w:r>
      <w:r>
        <w:br/>
      </w:r>
      <w:r>
        <w:rPr>
          <w:color w:val="00000D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plz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280000"/>
        </w:rPr>
        <w:t xml:space="preserve"> how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6B"/>
        </w:rPr>
        <w:t xml:space="preserve"> bkash</w:t>
      </w:r>
      <w:r>
        <w:rPr>
          <w:color w:val="0000FF"/>
        </w:rPr>
        <w:t xml:space="preserve"> pin</w:t>
      </w:r>
      <w:r>
        <w:rPr>
          <w:color w:val="00001A"/>
        </w:rPr>
        <w:t xml:space="preserve"> number</w:t>
      </w:r>
      <w:r>
        <w:br/>
      </w:r>
      <w:r>
        <w:rPr>
          <w:color w:val="0000FF"/>
        </w:rPr>
        <w:t xml:space="preserve"> pin</w:t>
      </w:r>
      <w:r>
        <w:rPr>
          <w:color w:val="00001A"/>
        </w:rPr>
        <w:t xml:space="preserve"> number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00006B"/>
        </w:rPr>
        <w:t xml:space="preserve"> bkash</w:t>
      </w:r>
      <w:r>
        <w:rPr>
          <w:color w:val="00005D"/>
        </w:rPr>
        <w:t xml:space="preserve"> account</w:t>
      </w:r>
      <w:r>
        <w:rPr>
          <w:color w:val="0D0000"/>
        </w:rPr>
        <w:t xml:space="preserve"> er</w:t>
      </w:r>
      <w:r>
        <w:rPr>
          <w:color w:val="0000FF"/>
        </w:rPr>
        <w:t xml:space="preserve"> pin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1A0000"/>
        </w:rPr>
        <w:t xml:space="preserve"> আমি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28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F1"/>
        </w:rPr>
        <w:t xml:space="preserve"> পিন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0001A"/>
        </w:rPr>
        <w:t xml:space="preserve"> চাই</w:t>
      </w:r>
      <w:r>
        <w:rPr>
          <w:color w:val="000000"/>
        </w:rPr>
        <w:t xml:space="preserve"> আমাকে</w:t>
      </w:r>
      <w:r>
        <w:rPr>
          <w:color w:val="00000D"/>
        </w:rPr>
        <w:t xml:space="preserve"> সাহায্য</w:t>
      </w:r>
      <w:r>
        <w:rPr>
          <w:color w:val="0D0000"/>
        </w:rPr>
        <w:t xml:space="preserve"> করুন</w:t>
      </w:r>
      <w:r>
        <w:rPr>
          <w:color w:val="1A0000"/>
        </w:rPr>
        <w:t xml:space="preserve"> ভাইয়া</w:t>
      </w:r>
      <w:r>
        <w:br/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1A"/>
        </w:rPr>
        <w:t xml:space="preserve"> বিকাশের</w:t>
      </w:r>
      <w:r>
        <w:rPr>
          <w:color w:val="0000F1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000000"/>
        </w:rPr>
        <w:t xml:space="preserve"> তাঁর</w:t>
      </w:r>
      <w:r>
        <w:rPr>
          <w:color w:val="0D0000"/>
        </w:rPr>
        <w:t xml:space="preserve"> আগে</w:t>
      </w:r>
      <w:r>
        <w:rPr>
          <w:color w:val="000000"/>
        </w:rPr>
        <w:t xml:space="preserve"> পিনটা</w:t>
      </w:r>
      <w:r>
        <w:rPr>
          <w:color w:val="000035"/>
        </w:rPr>
        <w:t xml:space="preserve"> মনে</w:t>
      </w:r>
      <w:r>
        <w:rPr>
          <w:color w:val="0D0000"/>
        </w:rPr>
        <w:t xml:space="preserve"> ও</w:t>
      </w:r>
      <w:r>
        <w:rPr>
          <w:color w:val="000035"/>
        </w:rPr>
        <w:t xml:space="preserve"> আছে</w:t>
      </w:r>
      <w:r>
        <w:rPr>
          <w:color w:val="000035"/>
        </w:rPr>
        <w:t xml:space="preserve"> এখন</w:t>
      </w:r>
      <w:r>
        <w:rPr>
          <w:color w:val="00001A"/>
        </w:rPr>
        <w:t xml:space="preserve"> কিভাবে</w:t>
      </w:r>
      <w:r>
        <w:rPr>
          <w:color w:val="0D0000"/>
        </w:rPr>
        <w:t xml:space="preserve"> আগের</w:t>
      </w:r>
      <w:r>
        <w:rPr>
          <w:color w:val="0000F1"/>
        </w:rPr>
        <w:t xml:space="preserve"> পিন</w:t>
      </w:r>
      <w:r>
        <w:rPr>
          <w:color w:val="000028"/>
        </w:rPr>
        <w:t xml:space="preserve"> নাম্বার</w:t>
      </w:r>
      <w:r>
        <w:rPr>
          <w:color w:val="00000D"/>
        </w:rPr>
        <w:t xml:space="preserve"> ব্যবহার</w:t>
      </w:r>
      <w:r>
        <w:rPr>
          <w:color w:val="6B0000"/>
        </w:rPr>
        <w:t xml:space="preserve"> করতে</w:t>
      </w:r>
      <w:r>
        <w:rPr>
          <w:color w:val="000000"/>
        </w:rPr>
        <w:t xml:space="preserve"> পারবে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0D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F1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000000"/>
        </w:rPr>
        <w:t xml:space="preserve"> কিন্তু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তো</w:t>
      </w:r>
      <w:r>
        <w:rPr>
          <w:color w:val="0D0000"/>
        </w:rPr>
        <w:t xml:space="preserve"> আগে</w:t>
      </w:r>
      <w:r>
        <w:rPr>
          <w:color w:val="0000F1"/>
        </w:rPr>
        <w:t xml:space="preserve"> পিন</w:t>
      </w:r>
      <w:r>
        <w:rPr>
          <w:color w:val="000028"/>
        </w:rPr>
        <w:t xml:space="preserve"> নাম্বার</w:t>
      </w:r>
      <w:r>
        <w:rPr>
          <w:color w:val="0D0000"/>
        </w:rPr>
        <w:t xml:space="preserve"> ও</w:t>
      </w:r>
      <w:r>
        <w:rPr>
          <w:color w:val="000035"/>
        </w:rPr>
        <w:t xml:space="preserve"> মনে</w:t>
      </w:r>
      <w:r>
        <w:rPr>
          <w:color w:val="000035"/>
        </w:rPr>
        <w:t xml:space="preserve"> আছে</w:t>
      </w:r>
      <w:r>
        <w:rPr>
          <w:color w:val="000035"/>
        </w:rPr>
        <w:t xml:space="preserve"> এখন</w:t>
      </w:r>
      <w:r>
        <w:rPr>
          <w:color w:val="0D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0001A"/>
        </w:rPr>
        <w:t xml:space="preserve"> bhaiya</w:t>
      </w:r>
      <w:r>
        <w:rPr>
          <w:color w:val="0000F1"/>
        </w:rPr>
        <w:t xml:space="preserve"> পিন</w:t>
      </w:r>
      <w:r>
        <w:rPr>
          <w:color w:val="000028"/>
        </w:rPr>
        <w:t xml:space="preserve"> নাম্বার</w:t>
      </w:r>
      <w:r>
        <w:rPr>
          <w:color w:val="00001A"/>
        </w:rPr>
        <w:t xml:space="preserve"> টা</w:t>
      </w:r>
      <w:r>
        <w:rPr>
          <w:color w:val="000093"/>
        </w:rPr>
        <w:t xml:space="preserve"> আনলক</w:t>
      </w:r>
      <w:r>
        <w:rPr>
          <w:color w:val="0D0000"/>
        </w:rPr>
        <w:t xml:space="preserve"> করা</w:t>
      </w:r>
      <w:r>
        <w:rPr>
          <w:color w:val="00000D"/>
        </w:rPr>
        <w:t xml:space="preserve"> লাগবে</w:t>
      </w:r>
      <w:r>
        <w:br/>
      </w:r>
      <w:r>
        <w:rPr>
          <w:color w:val="000000"/>
        </w:rPr>
        <w:t xml:space="preserve"> hi</w:t>
      </w:r>
      <w:r>
        <w:rPr>
          <w:color w:val="280000"/>
        </w:rPr>
        <w:t xml:space="preserve"> i</w:t>
      </w:r>
      <w:r>
        <w:rPr>
          <w:color w:val="0D0000"/>
        </w:rPr>
        <w:t xml:space="preserve"> want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6B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D0000"/>
        </w:rPr>
        <w:t xml:space="preserve"> amr</w:t>
      </w:r>
      <w:r>
        <w:rPr>
          <w:color w:val="00005D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43"/>
        </w:rPr>
        <w:t xml:space="preserve"> lock</w:t>
      </w:r>
      <w:r>
        <w:rPr>
          <w:color w:val="28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apni</w:t>
      </w:r>
      <w:r>
        <w:rPr>
          <w:color w:val="0000E4"/>
        </w:rPr>
        <w:t xml:space="preserve"> unlock</w:t>
      </w:r>
      <w:r>
        <w:rPr>
          <w:color w:val="000000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old</w:t>
      </w:r>
      <w:r>
        <w:rPr>
          <w:color w:val="0000FF"/>
        </w:rPr>
        <w:t xml:space="preserve"> pin</w:t>
      </w:r>
      <w:r>
        <w:rPr>
          <w:color w:val="000000"/>
        </w:rPr>
        <w:t xml:space="preserve"> dite</w:t>
      </w:r>
      <w:r>
        <w:rPr>
          <w:color w:val="000050"/>
        </w:rPr>
        <w:t xml:space="preserve"> chai</w:t>
      </w:r>
      <w:r>
        <w:rPr>
          <w:color w:val="00001A"/>
        </w:rPr>
        <w:t xml:space="preserve"> kivabe</w:t>
      </w:r>
      <w:r>
        <w:rPr>
          <w:color w:val="0000FF"/>
        </w:rPr>
        <w:t xml:space="preserve"> pin</w:t>
      </w:r>
      <w:r>
        <w:rPr>
          <w:color w:val="0000E4"/>
        </w:rPr>
        <w:t xml:space="preserve"> unlock</w:t>
      </w:r>
      <w:r>
        <w:rPr>
          <w:color w:val="00001A"/>
        </w:rPr>
        <w:t xml:space="preserve"> korbo</w:t>
      </w:r>
      <w:r>
        <w:rPr>
          <w:color w:val="1A0000"/>
        </w:rPr>
        <w:t xml:space="preserve"> ager</w:t>
      </w:r>
      <w:r>
        <w:rPr>
          <w:color w:val="0000FF"/>
        </w:rPr>
        <w:t xml:space="preserve"> pin</w:t>
      </w:r>
      <w:r>
        <w:rPr>
          <w:color w:val="00000D"/>
        </w:rPr>
        <w:t xml:space="preserve"> ta</w:t>
      </w:r>
      <w:r>
        <w:rPr>
          <w:color w:val="000028"/>
        </w:rPr>
        <w:t xml:space="preserve"> mone</w:t>
      </w:r>
      <w:r>
        <w:rPr>
          <w:color w:val="000028"/>
        </w:rPr>
        <w:t xml:space="preserve"> ase</w:t>
      </w:r>
      <w:r>
        <w:br/>
      </w:r>
      <w:r>
        <w:rPr>
          <w:color w:val="860000"/>
        </w:rPr>
        <w:t xml:space="preserve"> আমার</w:t>
      </w:r>
      <w:r>
        <w:rPr>
          <w:color w:val="00000D"/>
        </w:rPr>
        <w:t xml:space="preserve"> একাউন্ট</w:t>
      </w:r>
      <w:r>
        <w:rPr>
          <w:color w:val="280000"/>
        </w:rPr>
        <w:t xml:space="preserve"> এর</w:t>
      </w:r>
      <w:r>
        <w:rPr>
          <w:color w:val="0000F1"/>
        </w:rPr>
        <w:t xml:space="preserve"> পিন</w:t>
      </w:r>
      <w:r>
        <w:rPr>
          <w:color w:val="000035"/>
        </w:rPr>
        <w:t xml:space="preserve"> মনে</w:t>
      </w:r>
      <w:r>
        <w:rPr>
          <w:color w:val="000035"/>
        </w:rPr>
        <w:t xml:space="preserve"> আছে</w:t>
      </w:r>
      <w:r>
        <w:rPr>
          <w:color w:val="00001A"/>
        </w:rPr>
        <w:t xml:space="preserve"> কিভাবে</w:t>
      </w:r>
      <w:r>
        <w:rPr>
          <w:color w:val="0D0000"/>
        </w:rPr>
        <w:t xml:space="preserve"> আগের</w:t>
      </w:r>
      <w:r>
        <w:rPr>
          <w:color w:val="0000F1"/>
        </w:rPr>
        <w:t xml:space="preserve"> পিন</w:t>
      </w:r>
      <w:r>
        <w:rPr>
          <w:color w:val="00000D"/>
        </w:rPr>
        <w:t xml:space="preserve"> ঠিক</w:t>
      </w:r>
      <w:r>
        <w:rPr>
          <w:color w:val="000000"/>
        </w:rPr>
        <w:t xml:space="preserve"> রেখে</w:t>
      </w:r>
      <w:r>
        <w:rPr>
          <w:color w:val="00000D"/>
        </w:rPr>
        <w:t xml:space="preserve"> ব্যবহার</w:t>
      </w:r>
      <w:r>
        <w:rPr>
          <w:color w:val="6B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00"/>
        </w:rPr>
        <w:t xml:space="preserve"> id</w:t>
      </w:r>
      <w:r>
        <w:rPr>
          <w:color w:val="000043"/>
        </w:rPr>
        <w:t xml:space="preserve"> lock</w:t>
      </w:r>
      <w:r>
        <w:rPr>
          <w:color w:val="000000"/>
        </w:rPr>
        <w:t xml:space="preserve"> dekhay</w:t>
      </w:r>
      <w:r>
        <w:rPr>
          <w:color w:val="000000"/>
        </w:rPr>
        <w:t xml:space="preserve"> bt</w:t>
      </w:r>
      <w:r>
        <w:rPr>
          <w:color w:val="0000FF"/>
        </w:rPr>
        <w:t xml:space="preserve"> pin</w:t>
      </w:r>
      <w:r>
        <w:rPr>
          <w:color w:val="000028"/>
        </w:rPr>
        <w:t xml:space="preserve"> mone</w:t>
      </w:r>
      <w:r>
        <w:rPr>
          <w:color w:val="000028"/>
        </w:rPr>
        <w:t xml:space="preserve"> ase</w:t>
      </w:r>
      <w:r>
        <w:br/>
      </w:r>
      <w:r>
        <w:rPr>
          <w:color w:val="860000"/>
        </w:rPr>
        <w:t xml:space="preserve"> আমার</w:t>
      </w:r>
      <w:r>
        <w:rPr>
          <w:color w:val="0000F1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0D"/>
        </w:rPr>
        <w:t xml:space="preserve"> গেছে</w:t>
      </w:r>
      <w:r>
        <w:rPr>
          <w:color w:val="000035"/>
        </w:rPr>
        <w:t xml:space="preserve"> এখন</w:t>
      </w:r>
      <w:r>
        <w:rPr>
          <w:color w:val="0D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8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F1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35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1A"/>
        </w:rPr>
        <w:t xml:space="preserve"> কিভাবে</w:t>
      </w:r>
      <w:r>
        <w:rPr>
          <w:color w:val="000093"/>
        </w:rPr>
        <w:t xml:space="preserve"> আনলক</w:t>
      </w:r>
      <w:r>
        <w:rPr>
          <w:color w:val="000000"/>
        </w:rPr>
        <w:t xml:space="preserve"> করব</w:t>
      </w:r>
      <w:r>
        <w:br/>
      </w:r>
      <w:r>
        <w:rPr>
          <w:color w:val="000035"/>
        </w:rPr>
        <w:t xml:space="preserve"> বিকাশ</w:t>
      </w:r>
      <w:r>
        <w:rPr>
          <w:color w:val="0000F1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0D"/>
        </w:rPr>
        <w:t xml:space="preserve"> গেছে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0000D"/>
        </w:rPr>
        <w:t xml:space="preserve"> সাহায্য</w:t>
      </w:r>
      <w:r>
        <w:rPr>
          <w:color w:val="0D0000"/>
        </w:rPr>
        <w:t xml:space="preserve"> করুন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দয়া</w:t>
      </w:r>
      <w:r>
        <w:rPr>
          <w:color w:val="0D0000"/>
        </w:rPr>
        <w:t xml:space="preserve"> করে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একাউনয়ের</w:t>
      </w:r>
      <w:r>
        <w:rPr>
          <w:color w:val="0000F1"/>
        </w:rPr>
        <w:t xml:space="preserve"> পিন</w:t>
      </w:r>
      <w:r>
        <w:rPr>
          <w:color w:val="00001A"/>
        </w:rPr>
        <w:t xml:space="preserve"> টা</w:t>
      </w:r>
      <w:r>
        <w:rPr>
          <w:color w:val="000093"/>
        </w:rPr>
        <w:t xml:space="preserve"> আনলক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দিয়েন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ভাতা</w:t>
      </w:r>
      <w:r>
        <w:rPr>
          <w:color w:val="000000"/>
        </w:rPr>
        <w:t xml:space="preserve"> আসে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একাউনে</w:t>
      </w:r>
      <w:r>
        <w:br/>
      </w:r>
      <w:r>
        <w:rPr>
          <w:color w:val="280000"/>
        </w:rPr>
        <w:t xml:space="preserve"> amar</w:t>
      </w:r>
      <w:r>
        <w:rPr>
          <w:color w:val="00006B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00"/>
        </w:rPr>
        <w:t xml:space="preserve"> ti</w:t>
      </w:r>
      <w:r>
        <w:rPr>
          <w:color w:val="000043"/>
        </w:rPr>
        <w:t xml:space="preserve"> lock</w:t>
      </w:r>
      <w:r>
        <w:rPr>
          <w:color w:val="000000"/>
        </w:rPr>
        <w:t xml:space="preserve"> hoya</w:t>
      </w:r>
      <w:r>
        <w:rPr>
          <w:color w:val="000000"/>
        </w:rPr>
        <w:t xml:space="preserve"> gasa</w:t>
      </w:r>
      <w:r>
        <w:rPr>
          <w:color w:val="000000"/>
        </w:rPr>
        <w:t xml:space="preserve"> sati</w:t>
      </w:r>
      <w:r>
        <w:rPr>
          <w:color w:val="0000E4"/>
        </w:rPr>
        <w:t xml:space="preserve"> unlock</w:t>
      </w:r>
      <w:r>
        <w:rPr>
          <w:color w:val="000000"/>
        </w:rPr>
        <w:t xml:space="preserve"> korta</w:t>
      </w:r>
      <w:r>
        <w:rPr>
          <w:color w:val="000000"/>
        </w:rPr>
        <w:t xml:space="preserve"> help</w:t>
      </w:r>
      <w:r>
        <w:rPr>
          <w:color w:val="000000"/>
        </w:rPr>
        <w:t xml:space="preserve"> koron</w:t>
      </w:r>
      <w:r>
        <w:br/>
      </w:r>
      <w:r>
        <w:rPr>
          <w:color w:val="000000"/>
        </w:rPr>
        <w:t xml:space="preserve"> vai</w:t>
      </w:r>
      <w:r>
        <w:rPr>
          <w:color w:val="280000"/>
        </w:rPr>
        <w:t xml:space="preserve"> amar</w:t>
      </w:r>
      <w:r>
        <w:rPr>
          <w:color w:val="00006B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lok</w:t>
      </w:r>
      <w:r>
        <w:rPr>
          <w:color w:val="000000"/>
        </w:rPr>
        <w:t xml:space="preserve"> hoia</w:t>
      </w:r>
      <w:r>
        <w:rPr>
          <w:color w:val="000000"/>
        </w:rPr>
        <w:t xml:space="preserve"> gase</w:t>
      </w:r>
      <w:r>
        <w:rPr>
          <w:color w:val="00001A"/>
        </w:rPr>
        <w:t xml:space="preserve"> kivabe</w:t>
      </w:r>
      <w:r>
        <w:rPr>
          <w:color w:val="000000"/>
        </w:rPr>
        <w:t xml:space="preserve"> unlok</w:t>
      </w:r>
      <w:r>
        <w:rPr>
          <w:color w:val="00001A"/>
        </w:rPr>
        <w:t xml:space="preserve"> korbo</w:t>
      </w:r>
      <w:r>
        <w:br/>
      </w:r>
      <w:r>
        <w:rPr>
          <w:color w:val="280000"/>
        </w:rPr>
        <w:t xml:space="preserve"> i</w:t>
      </w:r>
      <w:r>
        <w:rPr>
          <w:color w:val="000000"/>
        </w:rPr>
        <w:t xml:space="preserve"> need</w:t>
      </w:r>
      <w:r>
        <w:rPr>
          <w:color w:val="500000"/>
        </w:rPr>
        <w:t xml:space="preserve"> to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6B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00"/>
        </w:rPr>
        <w:t xml:space="preserve"> pink</w:t>
      </w:r>
      <w:r>
        <w:rPr>
          <w:color w:val="000043"/>
        </w:rPr>
        <w:t xml:space="preserve"> lock</w:t>
      </w:r>
      <w:r>
        <w:rPr>
          <w:color w:val="28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akhn</w:t>
      </w:r>
      <w:r>
        <w:rPr>
          <w:color w:val="00001A"/>
        </w:rPr>
        <w:t xml:space="preserve"> kivabe</w:t>
      </w:r>
      <w:r>
        <w:rPr>
          <w:color w:val="0000E4"/>
        </w:rPr>
        <w:t xml:space="preserve"> unlock</w:t>
      </w:r>
      <w:r>
        <w:rPr>
          <w:color w:val="00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D"/>
        </w:rPr>
        <w:t xml:space="preserve"> my</w:t>
      </w:r>
      <w:r>
        <w:rPr>
          <w:color w:val="00006B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0"/>
        </w:rPr>
        <w:t xml:space="preserve"> locked</w:t>
      </w:r>
      <w:r>
        <w:rPr>
          <w:color w:val="280000"/>
        </w:rPr>
        <w:t xml:space="preserve"> how</w:t>
      </w:r>
      <w:r>
        <w:rPr>
          <w:color w:val="00000D"/>
        </w:rPr>
        <w:t xml:space="preserve"> can</w:t>
      </w:r>
      <w:r>
        <w:rPr>
          <w:color w:val="280000"/>
        </w:rPr>
        <w:t xml:space="preserve"> i</w:t>
      </w:r>
      <w:r>
        <w:rPr>
          <w:color w:val="0000E4"/>
        </w:rPr>
        <w:t xml:space="preserve"> unlock</w:t>
      </w:r>
      <w:r>
        <w:rPr>
          <w:color w:val="00005D"/>
        </w:rPr>
        <w:t xml:space="preserve"> my</w:t>
      </w:r>
      <w:r>
        <w:rPr>
          <w:color w:val="00005D"/>
        </w:rPr>
        <w:t xml:space="preserve"> account</w:t>
      </w:r>
      <w:r>
        <w:br/>
      </w:r>
      <w:r>
        <w:rPr>
          <w:color w:val="8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0D"/>
        </w:rPr>
        <w:t xml:space="preserve"> একাউন্ট</w:t>
      </w:r>
      <w:r>
        <w:rPr>
          <w:color w:val="000043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000000"/>
        </w:rPr>
        <w:t xml:space="preserve"> অইটা</w:t>
      </w:r>
      <w:r>
        <w:rPr>
          <w:color w:val="000093"/>
        </w:rPr>
        <w:t xml:space="preserve"> আনলক</w:t>
      </w:r>
      <w:r>
        <w:rPr>
          <w:color w:val="6B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000000"/>
        </w:rPr>
        <w:t xml:space="preserve"> hllw</w:t>
      </w:r>
      <w:r>
        <w:rPr>
          <w:color w:val="0000FF"/>
        </w:rPr>
        <w:t xml:space="preserve"> pin</w:t>
      </w:r>
      <w:r>
        <w:rPr>
          <w:color w:val="0000E4"/>
        </w:rPr>
        <w:t xml:space="preserve"> unlock</w:t>
      </w:r>
      <w:r>
        <w:rPr>
          <w:color w:val="000050"/>
        </w:rPr>
        <w:t xml:space="preserve"> korte</w:t>
      </w:r>
      <w:r>
        <w:rPr>
          <w:color w:val="000050"/>
        </w:rPr>
        <w:t xml:space="preserve"> chai</w:t>
      </w:r>
      <w:r>
        <w:rPr>
          <w:color w:val="1A0000"/>
        </w:rPr>
        <w:t xml:space="preserve"> ager</w:t>
      </w:r>
      <w:r>
        <w:rPr>
          <w:color w:val="0000FF"/>
        </w:rPr>
        <w:t xml:space="preserve"> pin</w:t>
      </w:r>
      <w:r>
        <w:rPr>
          <w:color w:val="000000"/>
        </w:rPr>
        <w:t xml:space="preserve"> o</w:t>
      </w:r>
      <w:r>
        <w:rPr>
          <w:color w:val="000028"/>
        </w:rPr>
        <w:t xml:space="preserve"> mone</w:t>
      </w:r>
      <w:r>
        <w:rPr>
          <w:color w:val="000028"/>
        </w:rPr>
        <w:t xml:space="preserve"> ase</w:t>
      </w:r>
      <w:r>
        <w:rPr>
          <w:color w:val="000000"/>
        </w:rPr>
        <w:t xml:space="preserve"> ki</w:t>
      </w:r>
      <w:r>
        <w:rPr>
          <w:color w:val="00001A"/>
        </w:rPr>
        <w:t xml:space="preserve"> korbo</w:t>
      </w:r>
      <w:r>
        <w:rPr>
          <w:color w:val="000000"/>
        </w:rPr>
        <w:t xml:space="preserve"> ekhon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