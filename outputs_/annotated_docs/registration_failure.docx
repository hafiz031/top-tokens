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9A0000"/>
        </w:rPr>
        <w:t xml:space="preserve"> আমার</w:t>
      </w:r>
      <w:r>
        <w:rPr>
          <w:color w:val="000000"/>
        </w:rPr>
        <w:t xml:space="preserve"> নিউ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হছে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registerer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02"/>
        </w:rPr>
        <w:t xml:space="preserve"> bekas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rPr>
          <w:color w:val="000000"/>
        </w:rPr>
        <w:t xml:space="preserve"> kivabe</w:t>
      </w:r>
      <w:r>
        <w:rPr>
          <w:color w:val="000006"/>
        </w:rPr>
        <w:t xml:space="preserve"> khulbo</w:t>
      </w:r>
      <w:r>
        <w:rPr>
          <w:color w:val="000000"/>
        </w:rPr>
        <w:t xml:space="preserve"> ble</w:t>
      </w:r>
      <w:r>
        <w:rPr>
          <w:color w:val="000000"/>
        </w:rPr>
        <w:t xml:space="preserve"> den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0"/>
        </w:rPr>
        <w:t xml:space="preserve"> tke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030000"/>
        </w:rPr>
        <w:t xml:space="preserve"> hoccena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20000"/>
        </w:rPr>
        <w:t xml:space="preserve"> যায়</w:t>
      </w:r>
      <w:r>
        <w:rPr>
          <w:color w:val="030000"/>
        </w:rPr>
        <w:t xml:space="preserve"> বলবেন</w:t>
      </w:r>
      <w:r>
        <w:br/>
      </w:r>
      <w:r>
        <w:rPr>
          <w:color w:val="6C0000"/>
        </w:rPr>
        <w:t xml:space="preserve"> ami</w:t>
      </w:r>
      <w:r>
        <w:rPr>
          <w:color w:val="150000"/>
        </w:rPr>
        <w:t xml:space="preserve"> ai</w:t>
      </w:r>
      <w:r>
        <w:rPr>
          <w:color w:val="000000"/>
        </w:rPr>
        <w:t xml:space="preserve"> nambre</w:t>
      </w:r>
      <w:r>
        <w:rPr>
          <w:color w:val="00002C"/>
        </w:rPr>
        <w:t xml:space="preserve"> bikash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00"/>
        </w:rPr>
        <w:t xml:space="preserve"> rejistion</w:t>
      </w:r>
      <w:r>
        <w:rPr>
          <w:color w:val="000001"/>
        </w:rPr>
        <w:t xml:space="preserve"> hoina</w:t>
      </w:r>
      <w:r>
        <w:rPr>
          <w:color w:val="000000"/>
        </w:rPr>
        <w:t xml:space="preserve"> r</w:t>
      </w:r>
      <w:r>
        <w:rPr>
          <w:color w:val="000013"/>
        </w:rPr>
        <w:t xml:space="preserve"> verification</w:t>
      </w:r>
      <w:r>
        <w:rPr>
          <w:color w:val="000000"/>
        </w:rPr>
        <w:t xml:space="preserve"> code</w:t>
      </w:r>
      <w:r>
        <w:rPr>
          <w:color w:val="000004"/>
        </w:rPr>
        <w:t xml:space="preserve"> ase</w:t>
      </w:r>
      <w:r>
        <w:rPr>
          <w:color w:val="190000"/>
        </w:rPr>
        <w:t xml:space="preserve"> ki</w:t>
      </w:r>
      <w:r>
        <w:rPr>
          <w:color w:val="000000"/>
        </w:rPr>
        <w:t xml:space="preserve"> plvm</w:t>
      </w:r>
      <w:r>
        <w:rPr>
          <w:color w:val="000004"/>
        </w:rPr>
        <w:t xml:space="preserve"> ase</w:t>
      </w:r>
      <w:r>
        <w:rPr>
          <w:color w:val="000000"/>
        </w:rPr>
        <w:t xml:space="preserve"> r</w:t>
      </w:r>
      <w:r>
        <w:rPr>
          <w:color w:val="000000"/>
        </w:rPr>
        <w:t xml:space="preserve"> amake</w:t>
      </w:r>
      <w:r>
        <w:rPr>
          <w:color w:val="020000"/>
        </w:rPr>
        <w:t xml:space="preserve"> aktu</w:t>
      </w:r>
      <w:r>
        <w:rPr>
          <w:color w:val="000000"/>
        </w:rPr>
        <w:t xml:space="preserve"> blen</w:t>
      </w:r>
      <w:r>
        <w:rPr>
          <w:color w:val="000000"/>
        </w:rPr>
        <w:t xml:space="preserve"> kibave</w:t>
      </w:r>
      <w:r>
        <w:rPr>
          <w:color w:val="000000"/>
        </w:rPr>
        <w:t xml:space="preserve"> krle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হচেছ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7"/>
        </w:rPr>
        <w:t xml:space="preserve"> register</w:t>
      </w:r>
      <w:r>
        <w:rPr>
          <w:color w:val="000000"/>
        </w:rPr>
        <w:t xml:space="preserve"> haw</w:t>
      </w:r>
      <w:r>
        <w:rPr>
          <w:color w:val="000003"/>
        </w:rPr>
        <w:t xml:space="preserve"> ni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খুলতর</w:t>
      </w:r>
      <w:r>
        <w:rPr>
          <w:color w:val="000000"/>
        </w:rPr>
        <w:t xml:space="preserve"> চাইতাছি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দুখিঃত</w:t>
      </w:r>
      <w:r>
        <w:rPr>
          <w:color w:val="00000F"/>
        </w:rPr>
        <w:t xml:space="preserve"> দেখাচ্ছে</w:t>
      </w:r>
      <w:r>
        <w:rPr>
          <w:color w:val="000007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290000"/>
        </w:rPr>
        <w:t xml:space="preserve"> কি</w:t>
      </w:r>
      <w:r>
        <w:br/>
      </w:r>
      <w:r>
        <w:rPr>
          <w:color w:val="000001"/>
        </w:rPr>
        <w:t xml:space="preserve"> registretion</w:t>
      </w:r>
      <w:r>
        <w:rPr>
          <w:color w:val="00001B"/>
        </w:rPr>
        <w:t xml:space="preserve"> korte</w:t>
      </w:r>
      <w:r>
        <w:rPr>
          <w:color w:val="000000"/>
        </w:rPr>
        <w:t xml:space="preserve"> perchina</w:t>
      </w:r>
      <w:r>
        <w:br/>
      </w:r>
      <w:r>
        <w:rPr>
          <w:color w:val="000000"/>
        </w:rPr>
        <w:t xml:space="preserve"> amir</w:t>
      </w:r>
      <w:r>
        <w:rPr>
          <w:color w:val="000017"/>
        </w:rPr>
        <w:t xml:space="preserve"> id</w:t>
      </w:r>
      <w:r>
        <w:rPr>
          <w:color w:val="000004"/>
        </w:rPr>
        <w:t xml:space="preserve"> dia</w:t>
      </w:r>
      <w:r>
        <w:rPr>
          <w:color w:val="0000DC"/>
        </w:rPr>
        <w:t xml:space="preserve"> account</w:t>
      </w:r>
      <w:r>
        <w:rPr>
          <w:color w:val="000000"/>
        </w:rPr>
        <w:t xml:space="preserve"> opan</w:t>
      </w:r>
      <w:r>
        <w:rPr>
          <w:color w:val="000001"/>
        </w:rPr>
        <w:t xml:space="preserve"> hoica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gele</w:t>
      </w:r>
      <w:r>
        <w:rPr>
          <w:color w:val="00000C"/>
        </w:rPr>
        <w:t xml:space="preserve"> ei</w:t>
      </w:r>
      <w:r>
        <w:rPr>
          <w:color w:val="000002"/>
        </w:rPr>
        <w:t xml:space="preserve"> lekha</w:t>
      </w:r>
      <w:r>
        <w:rPr>
          <w:color w:val="000013"/>
        </w:rPr>
        <w:t xml:space="preserve"> ta</w:t>
      </w:r>
      <w:r>
        <w:rPr>
          <w:color w:val="000004"/>
        </w:rPr>
        <w:t xml:space="preserve"> ase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00000B"/>
        </w:rPr>
        <w:t xml:space="preserve"> acount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opan</w:t>
      </w:r>
      <w:r>
        <w:rPr>
          <w:color w:val="000004"/>
        </w:rPr>
        <w:t xml:space="preserve"> korbo</w:t>
      </w:r>
      <w:r>
        <w:rPr>
          <w:color w:val="000017"/>
        </w:rPr>
        <w:t xml:space="preserve"> id</w:t>
      </w:r>
      <w:r>
        <w:rPr>
          <w:color w:val="000013"/>
        </w:rPr>
        <w:t xml:space="preserve"> failed</w:t>
      </w:r>
      <w:r>
        <w:rPr>
          <w:color w:val="000000"/>
        </w:rPr>
        <w:t xml:space="preserve"> dakacca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khuchi</w:t>
      </w:r>
      <w:r>
        <w:rPr>
          <w:color w:val="180000"/>
        </w:rPr>
        <w:t xml:space="preserve"> kintu</w:t>
      </w:r>
      <w:r>
        <w:rPr>
          <w:color w:val="000001"/>
        </w:rPr>
        <w:t xml:space="preserve"> hoina</w:t>
      </w:r>
      <w:r>
        <w:rPr>
          <w:color w:val="00003B"/>
        </w:rPr>
        <w:t xml:space="preserve"> keno</w:t>
      </w:r>
      <w:r>
        <w:br/>
      </w:r>
      <w:r>
        <w:rPr>
          <w:color w:val="1E0000"/>
        </w:rPr>
        <w:t xml:space="preserve"> a</w:t>
      </w:r>
      <w:r>
        <w:rPr>
          <w:color w:val="000000"/>
        </w:rPr>
        <w:t xml:space="preserve"> c</w:t>
      </w:r>
      <w:r>
        <w:rPr>
          <w:color w:val="000005"/>
        </w:rPr>
        <w:t xml:space="preserve"> khulta</w:t>
      </w:r>
      <w:r>
        <w:rPr>
          <w:color w:val="000008"/>
        </w:rPr>
        <w:t xml:space="preserve"> chai</w:t>
      </w:r>
      <w:r>
        <w:rPr>
          <w:color w:val="000000"/>
        </w:rPr>
        <w:t xml:space="preserve"> log</w:t>
      </w:r>
      <w:r>
        <w:rPr>
          <w:color w:val="000006"/>
        </w:rPr>
        <w:t xml:space="preserve"> in</w:t>
      </w:r>
      <w:r>
        <w:rPr>
          <w:color w:val="000000"/>
        </w:rPr>
        <w:t xml:space="preserve"> hacca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240000"/>
        </w:rPr>
        <w:t xml:space="preserve"> দিয়ে</w:t>
      </w:r>
      <w:r>
        <w:rPr>
          <w:color w:val="050000"/>
        </w:rPr>
        <w:t xml:space="preserve"> ও</w:t>
      </w:r>
      <w:r>
        <w:rPr>
          <w:color w:val="000000"/>
        </w:rPr>
        <w:t xml:space="preserve"> স্কেন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হয়েও</w:t>
      </w:r>
      <w:r>
        <w:rPr>
          <w:color w:val="000000"/>
        </w:rPr>
        <w:t xml:space="preserve"> কমপ্লিট</w:t>
      </w:r>
      <w:r>
        <w:rPr>
          <w:color w:val="000000"/>
        </w:rPr>
        <w:t xml:space="preserve"> হচ্ছল</w:t>
      </w:r>
      <w:r>
        <w:rPr>
          <w:color w:val="0000FC"/>
        </w:rPr>
        <w:t xml:space="preserve"> না</w:t>
      </w:r>
      <w:r>
        <w:rPr>
          <w:color w:val="000004"/>
        </w:rPr>
        <w:t xml:space="preserve"> ফেইল</w:t>
      </w:r>
      <w:r>
        <w:rPr>
          <w:color w:val="000003"/>
        </w:rPr>
        <w:t xml:space="preserve"> দেখায়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এপস</w:t>
      </w:r>
      <w:r>
        <w:rPr>
          <w:color w:val="0000B7"/>
        </w:rPr>
        <w:t xml:space="preserve"> একাউন্ট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এখান</w:t>
      </w:r>
      <w:r>
        <w:rPr>
          <w:color w:val="00000A"/>
        </w:rPr>
        <w:t xml:space="preserve"> থেকে</w:t>
      </w:r>
      <w:r>
        <w:rPr>
          <w:color w:val="000003"/>
        </w:rPr>
        <w:t xml:space="preserve"> খুলে</w:t>
      </w:r>
      <w:r>
        <w:rPr>
          <w:color w:val="000000"/>
        </w:rPr>
        <w:t xml:space="preserve"> দিন</w:t>
      </w:r>
      <w:r>
        <w:rPr>
          <w:color w:val="000000"/>
        </w:rPr>
        <w:t xml:space="preserve"> এপস</w:t>
      </w:r>
      <w:r>
        <w:rPr>
          <w:color w:val="00000A"/>
        </w:rPr>
        <w:t xml:space="preserve"> থেকে</w:t>
      </w:r>
      <w:r>
        <w:rPr>
          <w:color w:val="0000B7"/>
        </w:rPr>
        <w:t xml:space="preserve"> একাউন্ট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এখান</w:t>
      </w:r>
      <w:r>
        <w:rPr>
          <w:color w:val="00000A"/>
        </w:rPr>
        <w:t xml:space="preserve"> থেকে</w:t>
      </w:r>
      <w:r>
        <w:rPr>
          <w:color w:val="000003"/>
        </w:rPr>
        <w:t xml:space="preserve"> খুলে</w:t>
      </w:r>
      <w:r>
        <w:rPr>
          <w:color w:val="000000"/>
        </w:rPr>
        <w:t xml:space="preserve"> দিন</w:t>
      </w:r>
      <w:r>
        <w:br/>
      </w:r>
      <w:r>
        <w:rPr>
          <w:color w:val="000000"/>
        </w:rPr>
        <w:t xml:space="preserve"> আমাৱ</w:t>
      </w:r>
      <w:r>
        <w:rPr>
          <w:color w:val="000000"/>
        </w:rPr>
        <w:t xml:space="preserve"> বিকাশটা</w:t>
      </w:r>
      <w:r>
        <w:rPr>
          <w:color w:val="00008A"/>
        </w:rPr>
        <w:t xml:space="preserve"> কেন</w:t>
      </w:r>
      <w:r>
        <w:rPr>
          <w:color w:val="00000B"/>
        </w:rPr>
        <w:t xml:space="preserve"> রেজিস্ট্রেশন</w:t>
      </w:r>
      <w:r>
        <w:rPr>
          <w:color w:val="000000"/>
        </w:rPr>
        <w:t xml:space="preserve"> হল</w:t>
      </w:r>
      <w:r>
        <w:rPr>
          <w:color w:val="0000FC"/>
        </w:rPr>
        <w:t xml:space="preserve"> না</w:t>
      </w:r>
      <w:r>
        <w:rPr>
          <w:color w:val="9A0000"/>
        </w:rPr>
        <w:t xml:space="preserve"> আমার</w:t>
      </w:r>
      <w:r>
        <w:rPr>
          <w:color w:val="060000"/>
        </w:rPr>
        <w:t xml:space="preserve"> তো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br/>
      </w:r>
      <w:r>
        <w:rPr>
          <w:color w:val="0A0000"/>
        </w:rPr>
        <w:t xml:space="preserve"> ভাই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canot</w:t>
      </w:r>
      <w:r>
        <w:rPr>
          <w:color w:val="000003"/>
        </w:rPr>
        <w:t xml:space="preserve"> active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3"/>
        </w:rPr>
        <w:t xml:space="preserve"> যাচ্ছেনা</w:t>
      </w:r>
      <w:r>
        <w:rPr>
          <w:color w:val="020000"/>
        </w:rPr>
        <w:t xml:space="preserve"> আগে</w:t>
      </w:r>
      <w:r>
        <w:rPr>
          <w:color w:val="020000"/>
        </w:rPr>
        <w:t xml:space="preserve"> কোন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110000"/>
        </w:rPr>
        <w:t xml:space="preserve"> হয়</w:t>
      </w:r>
      <w:r>
        <w:rPr>
          <w:color w:val="010000"/>
        </w:rPr>
        <w:t xml:space="preserve"> নি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পারে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chaice</w:t>
      </w:r>
      <w:r>
        <w:rPr>
          <w:color w:val="180000"/>
        </w:rPr>
        <w:t xml:space="preserve"> kintu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10"/>
        </w:rPr>
        <w:t xml:space="preserve"> problem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rPr>
          <w:color w:val="040000"/>
        </w:rPr>
        <w:t xml:space="preserve"> ektu</w:t>
      </w:r>
      <w:r>
        <w:rPr>
          <w:color w:val="000000"/>
        </w:rPr>
        <w:t xml:space="preserve"> bolban</w:t>
      </w:r>
      <w:r>
        <w:br/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10000"/>
        </w:rPr>
        <w:t xml:space="preserve"> সে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1"/>
        </w:rPr>
        <w:t xml:space="preserve"> registion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br/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kulse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17"/>
        </w:rPr>
        <w:t xml:space="preserve"> id</w:t>
      </w:r>
      <w:r>
        <w:rPr>
          <w:color w:val="00000A"/>
        </w:rPr>
        <w:t xml:space="preserve"> kholte</w:t>
      </w:r>
      <w:r>
        <w:rPr>
          <w:color w:val="000000"/>
        </w:rPr>
        <w:t xml:space="preserve"> chacce</w:t>
      </w:r>
      <w:r>
        <w:rPr>
          <w:color w:val="050000"/>
        </w:rPr>
        <w:t xml:space="preserve"> kinto</w:t>
      </w:r>
      <w:r>
        <w:rPr>
          <w:color w:val="610000"/>
        </w:rPr>
        <w:t xml:space="preserve"> amar</w:t>
      </w:r>
      <w:r>
        <w:rPr>
          <w:color w:val="000000"/>
        </w:rPr>
        <w:t xml:space="preserve"> regestration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B0000"/>
        </w:rPr>
        <w:t xml:space="preserve"> vai</w:t>
      </w:r>
      <w:r>
        <w:rPr>
          <w:color w:val="00002C"/>
        </w:rPr>
        <w:t xml:space="preserve"> bikash</w:t>
      </w:r>
      <w:r>
        <w:rPr>
          <w:color w:val="00000E"/>
        </w:rPr>
        <w:t xml:space="preserve"> kulte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একাউন্টখুলতে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02"/>
        </w:rPr>
        <w:t xml:space="preserve"> registation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partaci</w:t>
      </w:r>
      <w:r>
        <w:rPr>
          <w:color w:val="00000E"/>
        </w:rPr>
        <w:t xml:space="preserve"> nah</w:t>
      </w:r>
      <w:r>
        <w:rPr>
          <w:color w:val="1F0000"/>
        </w:rPr>
        <w:t xml:space="preserve"> kano</w:t>
      </w:r>
      <w:r>
        <w:rPr>
          <w:color w:val="130000"/>
        </w:rPr>
        <w:t xml:space="preserve"> sob</w:t>
      </w:r>
      <w:r>
        <w:rPr>
          <w:color w:val="000000"/>
        </w:rPr>
        <w:t xml:space="preserve"> informinations</w:t>
      </w:r>
      <w:r>
        <w:rPr>
          <w:color w:val="010000"/>
        </w:rPr>
        <w:t xml:space="preserve"> tik</w:t>
      </w:r>
      <w:r>
        <w:rPr>
          <w:color w:val="000001"/>
        </w:rPr>
        <w:t xml:space="preserve"> vabe</w:t>
      </w:r>
      <w:r>
        <w:rPr>
          <w:color w:val="000000"/>
        </w:rPr>
        <w:t xml:space="preserve"> diche</w:t>
      </w:r>
      <w:r>
        <w:br/>
      </w:r>
      <w:r>
        <w:rPr>
          <w:color w:val="150000"/>
        </w:rPr>
        <w:t xml:space="preserve"> ai</w:t>
      </w:r>
      <w:r>
        <w:rPr>
          <w:color w:val="000003"/>
        </w:rPr>
        <w:t xml:space="preserve"> nambare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amra</w:t>
      </w:r>
      <w:r>
        <w:rPr>
          <w:color w:val="0000B5"/>
        </w:rPr>
        <w:t xml:space="preserve"> bkash</w:t>
      </w:r>
      <w:r>
        <w:rPr>
          <w:color w:val="000000"/>
        </w:rPr>
        <w:t xml:space="preserve"> succsse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DC"/>
        </w:rPr>
        <w:t xml:space="preserve"> account</w:t>
      </w:r>
      <w:r>
        <w:rPr>
          <w:color w:val="050000"/>
        </w:rPr>
        <w:t xml:space="preserve"> kola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আমাৱ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খুলতাসেনা</w:t>
      </w:r>
      <w:r>
        <w:rPr>
          <w:color w:val="00002B"/>
        </w:rPr>
        <w:t xml:space="preserve"> কেনো</w:t>
      </w:r>
      <w:r>
        <w:rPr>
          <w:color w:val="000000"/>
        </w:rPr>
        <w:t xml:space="preserve"> বাৱ</w:t>
      </w:r>
      <w:r>
        <w:rPr>
          <w:color w:val="000000"/>
        </w:rPr>
        <w:t xml:space="preserve"> বাৱ</w:t>
      </w:r>
      <w:r>
        <w:rPr>
          <w:color w:val="000000"/>
        </w:rPr>
        <w:t xml:space="preserve"> টাই</w:t>
      </w:r>
      <w:r>
        <w:rPr>
          <w:color w:val="000000"/>
        </w:rPr>
        <w:t xml:space="preserve"> করেউ</w:t>
      </w:r>
      <w:r>
        <w:rPr>
          <w:color w:val="000000"/>
        </w:rPr>
        <w:t xml:space="preserve"> হয়তাছে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কাৱন</w:t>
      </w:r>
      <w:r>
        <w:rPr>
          <w:color w:val="290000"/>
        </w:rPr>
        <w:t xml:space="preserve"> কি</w:t>
      </w:r>
      <w:r>
        <w:br/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টায়</w:t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ধরে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2"/>
        </w:rPr>
        <w:t xml:space="preserve"> registation</w:t>
      </w:r>
      <w:r>
        <w:rPr>
          <w:color w:val="000000"/>
        </w:rPr>
        <w:t xml:space="preserve"> hocchana</w:t>
      </w:r>
      <w:r>
        <w:br/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20000"/>
        </w:rPr>
        <w:t xml:space="preserve"> aktu</w:t>
      </w:r>
      <w:r>
        <w:rPr>
          <w:color w:val="000000"/>
        </w:rPr>
        <w:t xml:space="preserve"> age</w:t>
      </w:r>
      <w:r>
        <w:rPr>
          <w:color w:val="080000"/>
        </w:rPr>
        <w:t xml:space="preserve"> akta</w:t>
      </w:r>
      <w:r>
        <w:rPr>
          <w:color w:val="0000DC"/>
        </w:rPr>
        <w:t xml:space="preserve"> account</w:t>
      </w:r>
      <w:r>
        <w:rPr>
          <w:color w:val="000005"/>
        </w:rPr>
        <w:t xml:space="preserve"> submit</w:t>
      </w:r>
      <w:r>
        <w:rPr>
          <w:color w:val="000000"/>
        </w:rPr>
        <w:t xml:space="preserve"> krlam</w:t>
      </w:r>
      <w:r>
        <w:rPr>
          <w:color w:val="2B0000"/>
        </w:rPr>
        <w:t xml:space="preserve"> but</w:t>
      </w:r>
      <w:r>
        <w:rPr>
          <w:color w:val="000001"/>
        </w:rPr>
        <w:t xml:space="preserve"> registretion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br/>
      </w:r>
      <w:r>
        <w:rPr>
          <w:color w:val="020000"/>
        </w:rPr>
        <w:t xml:space="preserve"> what</w:t>
      </w:r>
      <w:r>
        <w:rPr>
          <w:color w:val="070000"/>
        </w:rPr>
        <w:t xml:space="preserve"> is</w:t>
      </w:r>
      <w:r>
        <w:rPr>
          <w:color w:val="050000"/>
        </w:rPr>
        <w:t xml:space="preserve"> the</w:t>
      </w:r>
      <w:r>
        <w:rPr>
          <w:color w:val="000000"/>
        </w:rPr>
        <w:t xml:space="preserve"> reasons</w:t>
      </w:r>
      <w:r>
        <w:rPr>
          <w:color w:val="00000E"/>
        </w:rPr>
        <w:t xml:space="preserve"> not</w:t>
      </w:r>
      <w:r>
        <w:rPr>
          <w:color w:val="000000"/>
        </w:rPr>
        <w:t xml:space="preserve"> behind</w:t>
      </w:r>
      <w:r>
        <w:rPr>
          <w:color w:val="000000"/>
        </w:rPr>
        <w:t xml:space="preserve"> completing</w:t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00"/>
        </w:rPr>
        <w:t xml:space="preserve"> গেলে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হতে</w:t>
      </w:r>
      <w:r>
        <w:rPr>
          <w:color w:val="000000"/>
        </w:rPr>
        <w:t xml:space="preserve"> ব্যাথ</w:t>
      </w:r>
      <w:r>
        <w:rPr>
          <w:color w:val="00008A"/>
        </w:rPr>
        <w:t xml:space="preserve"> কেন</w:t>
      </w:r>
      <w:r>
        <w:rPr>
          <w:color w:val="000003"/>
        </w:rPr>
        <w:t xml:space="preserve"> দেখায়</w:t>
      </w:r>
      <w:r>
        <w:br/>
      </w:r>
      <w:r>
        <w:rPr>
          <w:color w:val="000000"/>
        </w:rPr>
        <w:t xml:space="preserve"> সমস‍্যা</w:t>
      </w:r>
      <w:r>
        <w:rPr>
          <w:color w:val="030000"/>
        </w:rPr>
        <w:t xml:space="preserve"> কী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ক‍্যান</w:t>
      </w:r>
      <w:r>
        <w:br/>
      </w:r>
      <w:r>
        <w:rPr>
          <w:color w:val="00000C"/>
        </w:rPr>
        <w:t xml:space="preserve"> ei</w:t>
      </w:r>
      <w:r>
        <w:rPr>
          <w:color w:val="000006"/>
        </w:rPr>
        <w:t xml:space="preserve"> sim</w:t>
      </w:r>
      <w:r>
        <w:rPr>
          <w:color w:val="000008"/>
        </w:rPr>
        <w:t xml:space="preserve"> e</w:t>
      </w:r>
      <w:r>
        <w:rPr>
          <w:color w:val="00002C"/>
        </w:rPr>
        <w:t xml:space="preserve"> bikash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vay</w:t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0B"/>
        </w:rPr>
        <w:t xml:space="preserve"> acount</w:t>
      </w:r>
      <w:r>
        <w:rPr>
          <w:color w:val="000005"/>
        </w:rPr>
        <w:t xml:space="preserve"> khulta</w:t>
      </w:r>
      <w:r>
        <w:rPr>
          <w:color w:val="000000"/>
        </w:rPr>
        <w:t xml:space="preserve"> sa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00"/>
        </w:rPr>
        <w:t xml:space="preserve"> এটায়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i'm</w:t>
      </w:r>
      <w:r>
        <w:rPr>
          <w:color w:val="010000"/>
        </w:rPr>
        <w:t xml:space="preserve"> facing</w:t>
      </w:r>
      <w:r>
        <w:rPr>
          <w:color w:val="000000"/>
        </w:rPr>
        <w:t xml:space="preserve"> trouble</w:t>
      </w:r>
      <w:r>
        <w:rPr>
          <w:color w:val="000006"/>
        </w:rPr>
        <w:t xml:space="preserve"> in</w:t>
      </w:r>
      <w:r>
        <w:rPr>
          <w:color w:val="000034"/>
        </w:rPr>
        <w:t xml:space="preserve"> registration</w:t>
      </w:r>
      <w:r>
        <w:rPr>
          <w:color w:val="040000"/>
        </w:rPr>
        <w:t xml:space="preserve"> with</w:t>
      </w:r>
      <w:r>
        <w:rPr>
          <w:color w:val="000001"/>
        </w:rPr>
        <w:t xml:space="preserve"> phone</w:t>
      </w:r>
      <w:r>
        <w:rPr>
          <w:color w:val="000021"/>
        </w:rPr>
        <w:t xml:space="preserve"> number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বাএ</w:t>
      </w:r>
      <w:r>
        <w:rPr>
          <w:color w:val="000018"/>
        </w:rPr>
        <w:t xml:space="preserve"> বার</w:t>
      </w:r>
      <w:r>
        <w:rPr>
          <w:color w:val="000008"/>
        </w:rPr>
        <w:t xml:space="preserve"> ব্যর্থ</w:t>
      </w:r>
      <w:r>
        <w:rPr>
          <w:color w:val="010000"/>
        </w:rPr>
        <w:t xml:space="preserve"> বলতেছে</w:t>
      </w:r>
      <w:r>
        <w:rPr>
          <w:color w:val="00008A"/>
        </w:rPr>
        <w:t xml:space="preserve"> কেন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00000"/>
        </w:rPr>
        <w:t xml:space="preserve"> boss</w:t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assalamua</w:t>
      </w:r>
      <w:r>
        <w:rPr>
          <w:color w:val="000000"/>
        </w:rPr>
        <w:t xml:space="preserve"> likum</w:t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00"/>
        </w:rPr>
        <w:t xml:space="preserve"> khon</w:t>
      </w:r>
      <w:r>
        <w:rPr>
          <w:color w:val="000000"/>
        </w:rPr>
        <w:t xml:space="preserve"> dhore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2B0000"/>
        </w:rPr>
        <w:t xml:space="preserve"> but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parte</w:t>
      </w:r>
      <w:r>
        <w:rPr>
          <w:color w:val="000000"/>
        </w:rPr>
        <w:t xml:space="preserve"> cina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150000"/>
        </w:rPr>
        <w:t xml:space="preserve"> sir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প্রোসেসিং</w:t>
      </w:r>
      <w:r>
        <w:rPr>
          <w:color w:val="080000"/>
        </w:rPr>
        <w:t xml:space="preserve"> এ</w:t>
      </w:r>
      <w:r>
        <w:rPr>
          <w:color w:val="000000"/>
        </w:rPr>
        <w:t xml:space="preserve"> আটকে</w:t>
      </w:r>
      <w:r>
        <w:rPr>
          <w:color w:val="000000"/>
        </w:rPr>
        <w:t xml:space="preserve"> গিয়েছে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একন</w:t>
      </w:r>
      <w:r>
        <w:rPr>
          <w:color w:val="000000"/>
        </w:rPr>
        <w:t xml:space="preserve"> এটার</w:t>
      </w:r>
      <w:r>
        <w:rPr>
          <w:color w:val="080000"/>
        </w:rPr>
        <w:t xml:space="preserve"> জন্য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হোচ্ছে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150000"/>
        </w:rPr>
        <w:t xml:space="preserve"> sir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টা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হচ্ছ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আকাউন্ট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করছিলাম</w:t>
      </w:r>
      <w:r>
        <w:rPr>
          <w:color w:val="000000"/>
        </w:rPr>
        <w:t xml:space="preserve"> কিম্তু</w:t>
      </w:r>
      <w:r>
        <w:rPr>
          <w:color w:val="000002"/>
        </w:rPr>
        <w:t xml:space="preserve"> ব্যার্থ</w:t>
      </w:r>
      <w:r>
        <w:rPr>
          <w:color w:val="010000"/>
        </w:rPr>
        <w:t xml:space="preserve"> বলতেছে</w:t>
      </w:r>
      <w:r>
        <w:rPr>
          <w:color w:val="000000"/>
        </w:rPr>
        <w:t xml:space="preserve"> মিনিট</w:t>
      </w:r>
      <w:r>
        <w:rPr>
          <w:color w:val="020000"/>
        </w:rPr>
        <w:t xml:space="preserve"> আগে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করছিলাম</w:t>
      </w:r>
      <w:r>
        <w:br/>
      </w:r>
      <w:r>
        <w:rPr>
          <w:color w:val="00001D"/>
        </w:rPr>
        <w:t xml:space="preserve"> নতুন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আকাউন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যাচ্ছি</w:t>
      </w:r>
      <w:r>
        <w:rPr>
          <w:color w:val="000000"/>
        </w:rPr>
        <w:t xml:space="preserve"> ব্যাথ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hillo</w:t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rejisteson</w:t>
      </w:r>
      <w:r>
        <w:rPr>
          <w:color w:val="000000"/>
        </w:rPr>
        <w:t xml:space="preserve"> niccena</w:t>
      </w:r>
      <w:r>
        <w:rPr>
          <w:color w:val="110000"/>
        </w:rPr>
        <w:t xml:space="preserve"> kn</w:t>
      </w:r>
      <w:r>
        <w:br/>
      </w:r>
      <w:r>
        <w:rPr>
          <w:color w:val="000018"/>
        </w:rPr>
        <w:t xml:space="preserve"> bikas</w:t>
      </w:r>
      <w:r>
        <w:rPr>
          <w:color w:val="00000B"/>
        </w:rPr>
        <w:t xml:space="preserve"> acount</w:t>
      </w:r>
      <w:r>
        <w:rPr>
          <w:color w:val="000000"/>
        </w:rPr>
        <w:t xml:space="preserve"> khultici</w:t>
      </w:r>
      <w:r>
        <w:rPr>
          <w:color w:val="000002"/>
        </w:rPr>
        <w:t xml:space="preserve"> hocchena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1"/>
        </w:rPr>
        <w:t xml:space="preserve"> দিছি</w:t>
      </w:r>
      <w:r>
        <w:rPr>
          <w:color w:val="010000"/>
        </w:rPr>
        <w:t xml:space="preserve"> তাও</w:t>
      </w:r>
      <w:r>
        <w:rPr>
          <w:color w:val="000005"/>
        </w:rPr>
        <w:t xml:space="preserve"> খোলতে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20000"/>
        </w:rPr>
        <w:t xml:space="preserve"> যায়</w:t>
      </w:r>
      <w:r>
        <w:rPr>
          <w:color w:val="000000"/>
        </w:rPr>
        <w:t xml:space="preserve"> ন</w:t>
      </w:r>
      <w:r>
        <w:br/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13"/>
        </w:rPr>
        <w:t xml:space="preserve"> ta</w:t>
      </w:r>
      <w:r>
        <w:rPr>
          <w:color w:val="00004C"/>
        </w:rPr>
        <w:t xml:space="preserve"> kno</w:t>
      </w:r>
      <w:r>
        <w:rPr>
          <w:color w:val="000000"/>
        </w:rPr>
        <w:t xml:space="preserve"> khulcena</w:t>
      </w:r>
      <w:r>
        <w:br/>
      </w:r>
      <w:r>
        <w:rPr>
          <w:color w:val="000003"/>
        </w:rPr>
        <w:t xml:space="preserve"> akti</w:t>
      </w:r>
      <w:r>
        <w:rPr>
          <w:color w:val="000002"/>
        </w:rPr>
        <w:t xml:space="preserve"> accaunt</w:t>
      </w:r>
      <w:r>
        <w:rPr>
          <w:color w:val="000006"/>
        </w:rPr>
        <w:t xml:space="preserve"> khulbo</w:t>
      </w:r>
      <w:r>
        <w:rPr>
          <w:color w:val="000013"/>
        </w:rPr>
        <w:t xml:space="preserve"> ta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B0000"/>
        </w:rPr>
        <w:t xml:space="preserve"> vai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B5"/>
        </w:rPr>
        <w:t xml:space="preserve"> bkash</w:t>
      </w:r>
      <w:r>
        <w:rPr>
          <w:color w:val="000000"/>
        </w:rPr>
        <w:t xml:space="preserve"> registetion</w:t>
      </w:r>
      <w:r>
        <w:rPr>
          <w:color w:val="000001"/>
        </w:rPr>
        <w:t xml:space="preserve"> korteci</w:t>
      </w:r>
      <w:r>
        <w:rPr>
          <w:color w:val="2B0000"/>
        </w:rPr>
        <w:t xml:space="preserve"> but</w:t>
      </w:r>
      <w:r>
        <w:rPr>
          <w:color w:val="000008"/>
        </w:rPr>
        <w:t xml:space="preserve"> information</w:t>
      </w:r>
      <w:r>
        <w:rPr>
          <w:color w:val="000001"/>
        </w:rPr>
        <w:t xml:space="preserve"> vul</w:t>
      </w:r>
      <w:r>
        <w:rPr>
          <w:color w:val="000000"/>
        </w:rPr>
        <w:t xml:space="preserve"> dekhcche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br/>
      </w:r>
      <w:r>
        <w:rPr>
          <w:color w:val="00000C"/>
        </w:rPr>
        <w:t xml:space="preserve"> ei</w:t>
      </w:r>
      <w:r>
        <w:rPr>
          <w:color w:val="000000"/>
        </w:rPr>
        <w:t xml:space="preserve"> nambere</w:t>
      </w:r>
      <w:r>
        <w:rPr>
          <w:color w:val="0000B5"/>
        </w:rPr>
        <w:t xml:space="preserve"> bkash</w:t>
      </w:r>
      <w:r>
        <w:rPr>
          <w:color w:val="000003"/>
        </w:rPr>
        <w:t xml:space="preserve"> kula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00002C"/>
        </w:rPr>
        <w:t xml:space="preserve"> bikash</w:t>
      </w:r>
      <w:r>
        <w:rPr>
          <w:color w:val="000000"/>
        </w:rPr>
        <w:t xml:space="preserve"> ap</w:t>
      </w:r>
      <w:r>
        <w:rPr>
          <w:color w:val="000001"/>
        </w:rPr>
        <w:t xml:space="preserve"> thake</w:t>
      </w:r>
      <w:r>
        <w:rPr>
          <w:color w:val="00002C"/>
        </w:rPr>
        <w:t xml:space="preserve"> bikash</w:t>
      </w:r>
      <w:r>
        <w:rPr>
          <w:color w:val="000010"/>
        </w:rPr>
        <w:t xml:space="preserve"> khola</w:t>
      </w:r>
      <w:r>
        <w:rPr>
          <w:color w:val="000000"/>
        </w:rPr>
        <w:t xml:space="preserve"> jaccena</w:t>
      </w:r>
      <w:r>
        <w:rPr>
          <w:color w:val="000000"/>
        </w:rPr>
        <w:t xml:space="preserve"> kanu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kul</w:t>
      </w:r>
      <w:r>
        <w:rPr>
          <w:color w:val="010000"/>
        </w:rPr>
        <w:t xml:space="preserve"> te</w:t>
      </w:r>
      <w:r>
        <w:rPr>
          <w:color w:val="000000"/>
        </w:rPr>
        <w:t xml:space="preserve"> par</w:t>
      </w:r>
      <w:r>
        <w:rPr>
          <w:color w:val="000000"/>
        </w:rPr>
        <w:t xml:space="preserve"> si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3"/>
        </w:rPr>
        <w:t xml:space="preserve"> kula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2"/>
        </w:rPr>
        <w:t xml:space="preserve"> parcina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khultase</w:t>
      </w:r>
      <w:r>
        <w:rPr>
          <w:color w:val="000005"/>
        </w:rPr>
        <w:t xml:space="preserve"> nh</w:t>
      </w:r>
      <w:r>
        <w:rPr>
          <w:color w:val="00004C"/>
        </w:rPr>
        <w:t xml:space="preserve"> kno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00"/>
        </w:rPr>
        <w:t xml:space="preserve"> accoint</w:t>
      </w:r>
      <w:r>
        <w:rPr>
          <w:color w:val="260000"/>
        </w:rPr>
        <w:t xml:space="preserve"> i</w:t>
      </w:r>
      <w:r>
        <w:rPr>
          <w:color w:val="000005"/>
        </w:rPr>
        <w:t xml:space="preserve"> submit</w:t>
      </w:r>
      <w:r>
        <w:rPr>
          <w:color w:val="000004"/>
        </w:rPr>
        <w:t xml:space="preserve"> all</w:t>
      </w:r>
      <w:r>
        <w:rPr>
          <w:color w:val="000000"/>
        </w:rPr>
        <w:t xml:space="preserve"> informaion</w:t>
      </w:r>
      <w:r>
        <w:rPr>
          <w:color w:val="2B0000"/>
        </w:rPr>
        <w:t xml:space="preserve"> but</w:t>
      </w:r>
      <w:r>
        <w:rPr>
          <w:color w:val="000005"/>
        </w:rPr>
        <w:t xml:space="preserve"> submit</w:t>
      </w:r>
      <w:r>
        <w:rPr>
          <w:color w:val="000006"/>
        </w:rPr>
        <w:t xml:space="preserve"> fail</w:t>
      </w:r>
      <w:r>
        <w:rPr>
          <w:color w:val="170000"/>
        </w:rPr>
        <w:t xml:space="preserve"> why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যায়না</w:t>
      </w:r>
      <w:r>
        <w:br/>
      </w:r>
      <w:r>
        <w:rPr>
          <w:color w:val="000000"/>
        </w:rPr>
        <w:t xml:space="preserve"> asa</w:t>
      </w:r>
      <w:r>
        <w:rPr>
          <w:color w:val="150000"/>
        </w:rPr>
        <w:t xml:space="preserve"> ai</w:t>
      </w:r>
      <w:r>
        <w:rPr>
          <w:color w:val="000000"/>
        </w:rPr>
        <w:t xml:space="preserve"> bikase</w:t>
      </w:r>
      <w:r>
        <w:rPr>
          <w:color w:val="000000"/>
        </w:rPr>
        <w:t xml:space="preserve"> rjistison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000002"/>
        </w:rPr>
        <w:t xml:space="preserve"> kono</w:t>
      </w:r>
      <w:r>
        <w:rPr>
          <w:color w:val="0000B5"/>
        </w:rPr>
        <w:t xml:space="preserve"> bkash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অামি</w:t>
      </w:r>
      <w:r>
        <w:rPr>
          <w:color w:val="000003"/>
        </w:rPr>
        <w:t xml:space="preserve"> একাউনট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00"/>
        </w:rPr>
        <w:t xml:space="preserve"> এ্যাকাউন্ড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2B"/>
        </w:rPr>
        <w:t xml:space="preserve"> কেনো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bkass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house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নাম্বারটা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parlam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dekhalo</w:t>
      </w:r>
      <w:r>
        <w:rPr>
          <w:color w:val="110000"/>
        </w:rPr>
        <w:t xml:space="preserve"> kn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কুলা</w:t>
      </w:r>
      <w:r>
        <w:rPr>
          <w:color w:val="000000"/>
        </w:rPr>
        <w:t xml:space="preserve"> যাই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01"/>
        </w:rPr>
        <w:t xml:space="preserve"> accont</w:t>
      </w:r>
      <w:r>
        <w:rPr>
          <w:color w:val="000000"/>
        </w:rPr>
        <w:t xml:space="preserve"> khultrsi</w:t>
      </w:r>
      <w:r>
        <w:rPr>
          <w:color w:val="2B0000"/>
        </w:rPr>
        <w:t xml:space="preserve"> but</w:t>
      </w:r>
      <w:r>
        <w:rPr>
          <w:color w:val="000010"/>
        </w:rPr>
        <w:t xml:space="preserve"> problem</w:t>
      </w:r>
      <w:r>
        <w:rPr>
          <w:color w:val="190000"/>
        </w:rPr>
        <w:t xml:space="preserve"> hocche</w:t>
      </w:r>
      <w:r>
        <w:rPr>
          <w:color w:val="1F0000"/>
        </w:rPr>
        <w:t xml:space="preserve"> kano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ay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40000"/>
        </w:rPr>
        <w:t xml:space="preserve"> diya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parteci</w:t>
      </w:r>
      <w:r>
        <w:rPr>
          <w:color w:val="00000E"/>
        </w:rPr>
        <w:t xml:space="preserve"> nah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00"/>
        </w:rPr>
        <w:t xml:space="preserve"> বিস্তারিত</w:t>
      </w:r>
      <w:r>
        <w:rPr>
          <w:color w:val="030000"/>
        </w:rPr>
        <w:t xml:space="preserve"> বলবেন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6C0000"/>
        </w:rPr>
        <w:t xml:space="preserve"> ami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0"/>
        </w:rPr>
        <w:t xml:space="preserve"> aa</w:t>
      </w:r>
      <w:r>
        <w:rPr>
          <w:color w:val="00002C"/>
        </w:rPr>
        <w:t xml:space="preserve"> bikash</w:t>
      </w:r>
      <w:r>
        <w:rPr>
          <w:color w:val="00000B"/>
        </w:rPr>
        <w:t xml:space="preserve"> acount</w:t>
      </w:r>
      <w:r>
        <w:rPr>
          <w:color w:val="000005"/>
        </w:rPr>
        <w:t xml:space="preserve"> khulta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0"/>
        </w:rPr>
        <w:t xml:space="preserve"> bolchey</w:t>
      </w:r>
      <w:r>
        <w:rPr>
          <w:color w:val="000000"/>
        </w:rPr>
        <w:t xml:space="preserve"> bash</w:t>
      </w:r>
      <w:r>
        <w:rPr>
          <w:color w:val="000002"/>
        </w:rPr>
        <w:t xml:space="preserve"> accout</w:t>
      </w:r>
      <w:r>
        <w:rPr>
          <w:color w:val="000000"/>
        </w:rPr>
        <w:t xml:space="preserve"> kortey</w:t>
      </w:r>
      <w:r>
        <w:rPr>
          <w:color w:val="000001"/>
        </w:rPr>
        <w:t xml:space="preserve"> berto</w:t>
      </w:r>
      <w:r>
        <w:rPr>
          <w:color w:val="000000"/>
        </w:rPr>
        <w:t xml:space="preserve"> hoicey</w:t>
      </w:r>
      <w:r>
        <w:rPr>
          <w:color w:val="000000"/>
        </w:rPr>
        <w:t xml:space="preserve"> dui</w:t>
      </w:r>
      <w:r>
        <w:rPr>
          <w:color w:val="000013"/>
        </w:rPr>
        <w:t xml:space="preserve"> bar</w:t>
      </w:r>
      <w:r>
        <w:rPr>
          <w:color w:val="000000"/>
        </w:rPr>
        <w:t xml:space="preserve"> tri</w:t>
      </w:r>
      <w:r>
        <w:rPr>
          <w:color w:val="010000"/>
        </w:rPr>
        <w:t xml:space="preserve"> korchi</w:t>
      </w:r>
      <w:r>
        <w:rPr>
          <w:color w:val="000001"/>
        </w:rPr>
        <w:t xml:space="preserve"> akto</w:t>
      </w:r>
      <w:r>
        <w:rPr>
          <w:color w:val="010000"/>
        </w:rPr>
        <w:t xml:space="preserve"> bolben</w:t>
      </w:r>
      <w:r>
        <w:rPr>
          <w:color w:val="190000"/>
        </w:rPr>
        <w:t xml:space="preserve"> ki</w:t>
      </w:r>
      <w:r>
        <w:rPr>
          <w:color w:val="190000"/>
        </w:rPr>
        <w:t xml:space="preserve"> ki</w:t>
      </w:r>
      <w:r>
        <w:rPr>
          <w:color w:val="000000"/>
        </w:rPr>
        <w:t xml:space="preserve"> somosha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12"/>
        </w:rPr>
        <w:t xml:space="preserve"> app</w:t>
      </w:r>
      <w:r>
        <w:rPr>
          <w:color w:val="1E0000"/>
        </w:rPr>
        <w:t xml:space="preserve"> a</w:t>
      </w:r>
      <w:r>
        <w:rPr>
          <w:color w:val="000000"/>
        </w:rPr>
        <w:t xml:space="preserve"> khulchena</w:t>
      </w:r>
      <w:r>
        <w:rPr>
          <w:color w:val="00004C"/>
        </w:rPr>
        <w:t xml:space="preserve"> kno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3"/>
        </w:rPr>
        <w:t xml:space="preserve"> bertho</w:t>
      </w:r>
      <w:r>
        <w:rPr>
          <w:color w:val="010000"/>
        </w:rPr>
        <w:t xml:space="preserve"> bole</w:t>
      </w:r>
      <w:r>
        <w:rPr>
          <w:color w:val="010000"/>
        </w:rPr>
        <w:t xml:space="preserve"> pls</w:t>
      </w:r>
      <w:r>
        <w:rPr>
          <w:color w:val="000000"/>
        </w:rPr>
        <w:t xml:space="preserve"> hlp</w:t>
      </w:r>
      <w:r>
        <w:rPr>
          <w:color w:val="080000"/>
        </w:rPr>
        <w:t xml:space="preserve"> me</w:t>
      </w:r>
      <w:r>
        <w:rPr>
          <w:color w:val="150000"/>
        </w:rPr>
        <w:t xml:space="preserve"> sir</w:t>
      </w:r>
      <w:r>
        <w:br/>
      </w:r>
      <w:r>
        <w:rPr>
          <w:color w:val="010000"/>
        </w:rPr>
        <w:t xml:space="preserve"> আচ্ছা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0C"/>
        </w:rPr>
        <w:t xml:space="preserve"> নাম্বার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2"/>
        </w:rPr>
        <w:t xml:space="preserve"> korta</w:t>
      </w:r>
      <w:r>
        <w:rPr>
          <w:color w:val="000000"/>
        </w:rPr>
        <w:t xml:space="preserve"> perce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00"/>
        </w:rPr>
        <w:t xml:space="preserve"> সিমটি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190000"/>
        </w:rPr>
        <w:t xml:space="preserve"> ki</w:t>
      </w:r>
      <w:r>
        <w:rPr>
          <w:color w:val="00003B"/>
        </w:rPr>
        <w:t xml:space="preserve"> keno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bakash</w:t>
      </w:r>
      <w:r>
        <w:rPr>
          <w:color w:val="00000E"/>
        </w:rPr>
        <w:t xml:space="preserve"> kulte</w:t>
      </w:r>
      <w:r>
        <w:rPr>
          <w:color w:val="000000"/>
        </w:rPr>
        <w:t xml:space="preserve"> parse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di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10000"/>
        </w:rPr>
        <w:t xml:space="preserve"> karone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1E0000"/>
        </w:rPr>
        <w:t xml:space="preserve"> a</w:t>
      </w:r>
      <w:r>
        <w:rPr>
          <w:color w:val="000013"/>
        </w:rPr>
        <w:t xml:space="preserve"> verification</w:t>
      </w:r>
      <w:r>
        <w:rPr>
          <w:color w:val="000001"/>
        </w:rPr>
        <w:t xml:space="preserve"> vul</w:t>
      </w:r>
      <w:r>
        <w:rPr>
          <w:color w:val="000000"/>
        </w:rPr>
        <w:t xml:space="preserve"> blce</w:t>
      </w:r>
      <w:r>
        <w:rPr>
          <w:color w:val="110000"/>
        </w:rPr>
        <w:t xml:space="preserve"> kn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B"/>
        </w:rPr>
        <w:t xml:space="preserve"> 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nambara</w:t>
      </w:r>
      <w:r>
        <w:rPr>
          <w:color w:val="00000B"/>
        </w:rPr>
        <w:t xml:space="preserve"> acount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07"/>
        </w:rPr>
        <w:t xml:space="preserve"> বিকাস</w:t>
      </w:r>
      <w:r>
        <w:rPr>
          <w:color w:val="050000"/>
        </w:rPr>
        <w:t xml:space="preserve"> করতেছি</w:t>
      </w:r>
      <w:r>
        <w:rPr>
          <w:color w:val="000000"/>
        </w:rPr>
        <w:t xml:space="preserve"> হছচে</w:t>
      </w:r>
      <w:r>
        <w:rPr>
          <w:color w:val="0000FC"/>
        </w:rPr>
        <w:t xml:space="preserve"> না</w:t>
      </w:r>
      <w:r>
        <w:br/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6"/>
        </w:rPr>
        <w:t xml:space="preserve"> notun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2B0000"/>
        </w:rPr>
        <w:t xml:space="preserve"> but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পরিবারের</w:t>
      </w:r>
      <w:r>
        <w:rPr>
          <w:color w:val="000000"/>
        </w:rPr>
        <w:t xml:space="preserve"> একজনের</w:t>
      </w:r>
      <w:r>
        <w:rPr>
          <w:color w:val="000003"/>
        </w:rPr>
        <w:t xml:space="preserve"> এনআইডি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চেয়েছিলাম</w:t>
      </w:r>
      <w:r>
        <w:rPr>
          <w:color w:val="000004"/>
        </w:rPr>
        <w:t xml:space="preserve"> সবকিছু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ফেইলড</w:t>
      </w:r>
      <w:r>
        <w:rPr>
          <w:color w:val="000003"/>
        </w:rPr>
        <w:t xml:space="preserve"> দেখায়</w:t>
      </w:r>
      <w:r>
        <w:rPr>
          <w:color w:val="030000"/>
        </w:rPr>
        <w:t xml:space="preserve"> কী</w:t>
      </w:r>
      <w:r>
        <w:rPr>
          <w:color w:val="000001"/>
        </w:rPr>
        <w:t xml:space="preserve"> করনীয়</w:t>
      </w:r>
      <w:r>
        <w:br/>
      </w:r>
      <w:r>
        <w:rPr>
          <w:color w:val="0A0000"/>
        </w:rPr>
        <w:t xml:space="preserve"> ভাই</w:t>
      </w:r>
      <w:r>
        <w:rPr>
          <w:color w:val="00001D"/>
        </w:rPr>
        <w:t xml:space="preserve"> নতুন</w:t>
      </w:r>
      <w:r>
        <w:rPr>
          <w:color w:val="000000"/>
        </w:rPr>
        <w:t xml:space="preserve"> এ্যাকাউন্ট</w:t>
      </w:r>
      <w:r>
        <w:rPr>
          <w:color w:val="000000"/>
        </w:rPr>
        <w:t xml:space="preserve"> হচ্ছ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পারছিনা৷</w:t>
      </w:r>
      <w:r>
        <w:br/>
      </w:r>
      <w:r>
        <w:rPr>
          <w:color w:val="00008A"/>
        </w:rPr>
        <w:t xml:space="preserve"> কেন</w:t>
      </w:r>
      <w:r>
        <w:rPr>
          <w:color w:val="000000"/>
        </w:rPr>
        <w:t xml:space="preserve"> রিজিটেশন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10000"/>
        </w:rPr>
        <w:t xml:space="preserve"> ata</w:t>
      </w:r>
      <w:r>
        <w:rPr>
          <w:color w:val="000004"/>
        </w:rPr>
        <w:t xml:space="preserve"> dia</w:t>
      </w:r>
      <w:r>
        <w:rPr>
          <w:color w:val="000000"/>
        </w:rPr>
        <w:t xml:space="preserve"> calu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kulthe</w:t>
      </w:r>
      <w:r>
        <w:rPr>
          <w:color w:val="000000"/>
        </w:rPr>
        <w:t xml:space="preserve"> ce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1E0000"/>
        </w:rPr>
        <w:t xml:space="preserve"> to</w:t>
      </w:r>
      <w:r>
        <w:rPr>
          <w:color w:val="000000"/>
        </w:rPr>
        <w:t xml:space="preserve"> bikhis</w:t>
      </w:r>
      <w:r>
        <w:rPr>
          <w:color w:val="000000"/>
        </w:rPr>
        <w:t xml:space="preserve"> acuant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chysilam</w:t>
      </w:r>
      <w:r>
        <w:rPr>
          <w:color w:val="000000"/>
        </w:rPr>
        <w:t xml:space="preserve"> khute</w:t>
      </w:r>
      <w:r>
        <w:rPr>
          <w:color w:val="000000"/>
        </w:rPr>
        <w:t xml:space="preserve"> partasina</w:t>
      </w:r>
      <w:r>
        <w:br/>
      </w:r>
      <w:r>
        <w:rPr>
          <w:color w:val="1F0000"/>
        </w:rPr>
        <w:t xml:space="preserve"> kano</w:t>
      </w:r>
      <w:r>
        <w:rPr>
          <w:color w:val="000002"/>
        </w:rPr>
        <w:t xml:space="preserve"> reg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00"/>
        </w:rPr>
        <w:t xml:space="preserve"> janta</w:t>
      </w:r>
      <w:r>
        <w:rPr>
          <w:color w:val="000000"/>
        </w:rPr>
        <w:t xml:space="preserve"> chy</w:t>
      </w:r>
      <w:r>
        <w:br/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20000"/>
        </w:rPr>
        <w:t xml:space="preserve"> has</w:t>
      </w:r>
      <w:r>
        <w:rPr>
          <w:color w:val="000013"/>
        </w:rPr>
        <w:t xml:space="preserve"> failed</w:t>
      </w:r>
      <w:r>
        <w:rPr>
          <w:color w:val="170000"/>
        </w:rPr>
        <w:t xml:space="preserve"> why</w:t>
      </w:r>
      <w:r>
        <w:rPr>
          <w:color w:val="030000"/>
        </w:rPr>
        <w:t xml:space="preserve"> it</w:t>
      </w:r>
      <w:r>
        <w:rPr>
          <w:color w:val="070000"/>
        </w:rPr>
        <w:t xml:space="preserve"> is</w:t>
      </w:r>
      <w:r>
        <w:rPr>
          <w:color w:val="000000"/>
        </w:rPr>
        <w:t xml:space="preserve"> happened</w:t>
      </w:r>
      <w:r>
        <w:rPr>
          <w:color w:val="000000"/>
        </w:rPr>
        <w:t xml:space="preserve"> so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0"/>
        </w:rPr>
        <w:t xml:space="preserve"> use</w:t>
      </w:r>
      <w:r>
        <w:rPr>
          <w:color w:val="0000B5"/>
        </w:rPr>
        <w:t xml:space="preserve"> bkash</w:t>
      </w:r>
      <w:r>
        <w:br/>
      </w:r>
      <w:r>
        <w:rPr>
          <w:color w:val="6C0000"/>
        </w:rPr>
        <w:t xml:space="preserve"> ami</w:t>
      </w:r>
      <w:r>
        <w:rPr>
          <w:color w:val="000005"/>
        </w:rPr>
        <w:t xml:space="preserve"> accunt</w:t>
      </w:r>
      <w:r>
        <w:rPr>
          <w:color w:val="000002"/>
        </w:rPr>
        <w:t xml:space="preserve"> khule</w:t>
      </w:r>
      <w:r>
        <w:rPr>
          <w:color w:val="000000"/>
        </w:rPr>
        <w:t xml:space="preserve"> sai</w:t>
      </w:r>
      <w:r>
        <w:rPr>
          <w:color w:val="180000"/>
        </w:rPr>
        <w:t xml:space="preserve"> kintu</w:t>
      </w:r>
      <w:r>
        <w:rPr>
          <w:color w:val="000003"/>
        </w:rPr>
        <w:t xml:space="preserve"> faild</w:t>
      </w:r>
      <w:r>
        <w:rPr>
          <w:color w:val="000000"/>
        </w:rPr>
        <w:t xml:space="preserve"> deky</w:t>
      </w:r>
      <w:r>
        <w:rPr>
          <w:color w:val="000030"/>
        </w:rPr>
        <w:t xml:space="preserve"> nid</w:t>
      </w:r>
      <w:r>
        <w:br/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50000"/>
        </w:rPr>
        <w:t xml:space="preserve"> করতেছি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namberre</w:t>
      </w:r>
      <w:r>
        <w:rPr>
          <w:color w:val="0000B5"/>
        </w:rPr>
        <w:t xml:space="preserve"> bkash</w:t>
      </w:r>
      <w:r>
        <w:rPr>
          <w:color w:val="000002"/>
        </w:rPr>
        <w:t xml:space="preserve"> accaunt</w:t>
      </w:r>
      <w:r>
        <w:rPr>
          <w:color w:val="000000"/>
        </w:rPr>
        <w:t xml:space="preserve"> khoilar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000008"/>
        </w:rPr>
        <w:t xml:space="preserve"> sofol</w:t>
      </w:r>
      <w:r>
        <w:rPr>
          <w:color w:val="000000"/>
        </w:rPr>
        <w:t xml:space="preserve"> hoine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000007"/>
        </w:rPr>
        <w:t xml:space="preserve"> register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মেম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নাম্ববারে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দেখাছে</w:t>
      </w:r>
      <w:r>
        <w:rPr>
          <w:color w:val="000009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070000"/>
        </w:rPr>
        <w:t xml:space="preserve"> hello</w:t>
      </w:r>
      <w:r>
        <w:rPr>
          <w:color w:val="040000"/>
        </w:rPr>
        <w:t xml:space="preserve"> apu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2C"/>
        </w:rPr>
        <w:t xml:space="preserve"> bikash</w:t>
      </w:r>
      <w:r>
        <w:rPr>
          <w:color w:val="000010"/>
        </w:rPr>
        <w:t xml:space="preserve"> khola</w:t>
      </w:r>
      <w:r>
        <w:rPr>
          <w:color w:val="010000"/>
        </w:rPr>
        <w:t xml:space="preserve"> hosche</w:t>
      </w:r>
      <w:r>
        <w:rPr>
          <w:color w:val="0000FF"/>
        </w:rPr>
        <w:t xml:space="preserve"> na</w:t>
      </w:r>
      <w:r>
        <w:rPr>
          <w:color w:val="000000"/>
        </w:rPr>
        <w:t xml:space="preserve"> ako</w:t>
      </w:r>
      <w:r>
        <w:rPr>
          <w:color w:val="000000"/>
        </w:rPr>
        <w:t xml:space="preserve"> chek</w:t>
      </w:r>
      <w:r>
        <w:rPr>
          <w:color w:val="000003"/>
        </w:rPr>
        <w:t xml:space="preserve"> kore</w:t>
      </w:r>
      <w:r>
        <w:rPr>
          <w:color w:val="000000"/>
        </w:rPr>
        <w:t xml:space="preserve"> dekhan</w:t>
      </w:r>
      <w:r>
        <w:rPr>
          <w:color w:val="1E0000"/>
        </w:rPr>
        <w:t xml:space="preserve"> to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1"/>
        </w:rPr>
        <w:t xml:space="preserve"> phone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7"/>
        </w:rPr>
        <w:t xml:space="preserve"> register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0"/>
        </w:rPr>
        <w:t xml:space="preserve"> resister</w:t>
      </w:r>
      <w:r>
        <w:rPr>
          <w:color w:val="000000"/>
        </w:rPr>
        <w:t xml:space="preserve"> successfully</w:t>
      </w:r>
      <w:r>
        <w:rPr>
          <w:color w:val="050000"/>
        </w:rPr>
        <w:t xml:space="preserve"> for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50000"/>
        </w:rPr>
        <w:t xml:space="preserve"> the</w:t>
      </w:r>
      <w:r>
        <w:rPr>
          <w:color w:val="000002"/>
        </w:rPr>
        <w:t xml:space="preserve"> no</w:t>
      </w:r>
      <w:r>
        <w:rPr>
          <w:color w:val="070000"/>
        </w:rPr>
        <w:t xml:space="preserve"> is</w:t>
      </w:r>
      <w:r>
        <w:rPr>
          <w:color w:val="000000"/>
        </w:rPr>
        <w:t xml:space="preserve"> would</w:t>
      </w:r>
      <w:r>
        <w:rPr>
          <w:color w:val="010000"/>
        </w:rPr>
        <w:t xml:space="preserve"> you</w:t>
      </w:r>
      <w:r>
        <w:rPr>
          <w:color w:val="0D0000"/>
        </w:rPr>
        <w:t xml:space="preserve"> please</w:t>
      </w:r>
      <w:r>
        <w:rPr>
          <w:color w:val="010000"/>
        </w:rPr>
        <w:t xml:space="preserve"> tell</w:t>
      </w:r>
      <w:r>
        <w:rPr>
          <w:color w:val="080000"/>
        </w:rPr>
        <w:t xml:space="preserve"> me</w:t>
      </w:r>
      <w:r>
        <w:rPr>
          <w:color w:val="000000"/>
        </w:rPr>
        <w:t xml:space="preserve"> what's</w:t>
      </w:r>
      <w:r>
        <w:rPr>
          <w:color w:val="050000"/>
        </w:rPr>
        <w:t xml:space="preserve"> the</w:t>
      </w:r>
      <w:r>
        <w:rPr>
          <w:color w:val="000010"/>
        </w:rPr>
        <w:t xml:space="preserve"> problem</w:t>
      </w:r>
      <w:r>
        <w:rPr>
          <w:color w:val="000000"/>
        </w:rPr>
        <w:t xml:space="preserve"> actually</w:t>
      </w:r>
      <w:r>
        <w:br/>
      </w:r>
      <w:r>
        <w:rPr>
          <w:color w:val="7B0000"/>
        </w:rPr>
        <w:t xml:space="preserve"> আমি</w:t>
      </w:r>
      <w:r>
        <w:rPr>
          <w:color w:val="000009"/>
        </w:rPr>
        <w:t xml:space="preserve"> এখন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খুলেছি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বিকাশটা</w:t>
      </w:r>
      <w:r>
        <w:rPr>
          <w:color w:val="000000"/>
        </w:rPr>
        <w:t xml:space="preserve"> কনফার্ম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50000"/>
        </w:rPr>
        <w:t xml:space="preserve"> kola</w:t>
      </w:r>
      <w:r>
        <w:rPr>
          <w:color w:val="000000"/>
        </w:rPr>
        <w:t xml:space="preserve"> jassena</w:t>
      </w:r>
      <w:r>
        <w:rPr>
          <w:color w:val="00003B"/>
        </w:rPr>
        <w:t xml:space="preserve"> keno</w:t>
      </w:r>
      <w:r>
        <w:rPr>
          <w:color w:val="000001"/>
        </w:rPr>
        <w:t xml:space="preserve"> akto</w:t>
      </w:r>
      <w:r>
        <w:rPr>
          <w:color w:val="000000"/>
        </w:rPr>
        <w:t xml:space="preserve"> dekden</w:t>
      </w:r>
      <w:r>
        <w:rPr>
          <w:color w:val="000000"/>
        </w:rPr>
        <w:t xml:space="preserve"> plesse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numbare</w:t>
      </w:r>
      <w:r>
        <w:rPr>
          <w:color w:val="00003B"/>
        </w:rPr>
        <w:t xml:space="preserve"> keno</w:t>
      </w:r>
      <w:r>
        <w:rPr>
          <w:color w:val="000001"/>
        </w:rPr>
        <w:t xml:space="preserve"> akaunt</w:t>
      </w:r>
      <w:r>
        <w:rPr>
          <w:color w:val="000003"/>
        </w:rPr>
        <w:t xml:space="preserve"> kula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A"/>
        </w:rPr>
        <w:t xml:space="preserve"> থেকে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00"/>
        </w:rPr>
        <w:t xml:space="preserve"> অনুমতি</w:t>
      </w:r>
      <w:r>
        <w:rPr>
          <w:color w:val="000000"/>
        </w:rPr>
        <w:t xml:space="preserve"> দেয়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0"/>
        </w:rPr>
        <w:t xml:space="preserve"> ac</w:t>
      </w:r>
      <w:r>
        <w:rPr>
          <w:color w:val="110000"/>
        </w:rPr>
        <w:t xml:space="preserve"> kn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0"/>
        </w:rPr>
        <w:t xml:space="preserve"> jachhe</w:t>
      </w:r>
      <w:r>
        <w:rPr>
          <w:color w:val="0000FF"/>
        </w:rPr>
        <w:t xml:space="preserve"> na</w:t>
      </w:r>
      <w:r>
        <w:rPr>
          <w:color w:val="010000"/>
        </w:rPr>
        <w:t xml:space="preserve"> kindly</w:t>
      </w:r>
      <w:r>
        <w:rPr>
          <w:color w:val="000001"/>
        </w:rPr>
        <w:t xml:space="preserve"> janaben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34"/>
        </w:rPr>
        <w:t xml:space="preserve"> registration</w:t>
      </w:r>
      <w:r>
        <w:rPr>
          <w:color w:val="000006"/>
        </w:rPr>
        <w:t xml:space="preserve"> fail</w:t>
      </w:r>
      <w:r>
        <w:rPr>
          <w:color w:val="000003"/>
        </w:rPr>
        <w:t xml:space="preserve"> dekhacche</w:t>
      </w:r>
      <w:r>
        <w:rPr>
          <w:color w:val="00003B"/>
        </w:rPr>
        <w:t xml:space="preserve"> keno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00"/>
        </w:rPr>
        <w:t xml:space="preserve"> submite</w:t>
      </w:r>
      <w:r>
        <w:rPr>
          <w:color w:val="000000"/>
        </w:rPr>
        <w:t xml:space="preserve"> hoicche</w:t>
      </w:r>
      <w:r>
        <w:rPr>
          <w:color w:val="00000E"/>
        </w:rPr>
        <w:t xml:space="preserve"> nah</w:t>
      </w:r>
      <w:r>
        <w:rPr>
          <w:color w:val="00003B"/>
        </w:rPr>
        <w:t xml:space="preserve"> keno</w:t>
      </w:r>
      <w:r>
        <w:rPr>
          <w:color w:val="040000"/>
        </w:rPr>
        <w:t xml:space="preserve"> ektu</w:t>
      </w:r>
      <w:r>
        <w:rPr>
          <w:color w:val="000000"/>
        </w:rPr>
        <w:t xml:space="preserve"> dekhben</w:t>
      </w:r>
      <w:r>
        <w:rPr>
          <w:color w:val="0D0000"/>
        </w:rPr>
        <w:t xml:space="preserve"> please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chacci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wa</w:t>
      </w:r>
      <w:r>
        <w:rPr>
          <w:color w:val="000000"/>
        </w:rPr>
        <w:t xml:space="preserve"> alaikum</w:t>
      </w:r>
      <w:r>
        <w:rPr>
          <w:color w:val="000000"/>
        </w:rPr>
        <w:t xml:space="preserve"> assalam</w:t>
      </w:r>
      <w:r>
        <w:rPr>
          <w:color w:val="6C0000"/>
        </w:rPr>
        <w:t xml:space="preserve"> ami</w:t>
      </w:r>
      <w:r>
        <w:rPr>
          <w:color w:val="000007"/>
        </w:rPr>
        <w:t xml:space="preserve"> register</w:t>
      </w:r>
      <w:r>
        <w:rPr>
          <w:color w:val="000000"/>
        </w:rPr>
        <w:t xml:space="preserve"> krchi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তৈরি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90000"/>
        </w:rPr>
        <w:t xml:space="preserve"> করার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20000"/>
        </w:rPr>
        <w:t xml:space="preserve"> আমাকে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010000"/>
        </w:rPr>
        <w:t xml:space="preserve"> করুন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রেজিস্ট্রার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স্যমসা</w:t>
      </w:r>
      <w:r>
        <w:rPr>
          <w:color w:val="000004"/>
        </w:rPr>
        <w:t xml:space="preserve"> জানাবেন</w:t>
      </w:r>
      <w:r>
        <w:br/>
      </w:r>
      <w:r>
        <w:rPr>
          <w:color w:val="7B0000"/>
        </w:rPr>
        <w:t xml:space="preserve"> আমি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চাইলাম</w:t>
      </w:r>
      <w:r>
        <w:rPr>
          <w:color w:val="420000"/>
        </w:rPr>
        <w:t xml:space="preserve"> কিন্তু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একাউন্টটি</w:t>
      </w:r>
      <w:r>
        <w:rPr>
          <w:color w:val="000001"/>
        </w:rPr>
        <w:t xml:space="preserve"> হচ্চেনা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প্রবলেম</w:t>
      </w:r>
      <w:r>
        <w:rPr>
          <w:color w:val="290000"/>
        </w:rPr>
        <w:t xml:space="preserve"> কি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2"/>
        </w:rPr>
        <w:t xml:space="preserve"> dekhasse</w:t>
      </w:r>
      <w:r>
        <w:br/>
      </w:r>
      <w:r>
        <w:rPr>
          <w:color w:val="000000"/>
        </w:rPr>
        <w:t xml:space="preserve"> রেজিটেশন</w:t>
      </w:r>
      <w:r>
        <w:rPr>
          <w:color w:val="000000"/>
        </w:rPr>
        <w:t xml:space="preserve"> ফেল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hoscce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F0000"/>
        </w:rPr>
        <w:t xml:space="preserve"> kano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7"/>
        </w:rPr>
        <w:t xml:space="preserve"> register</w:t>
      </w:r>
      <w:r>
        <w:rPr>
          <w:color w:val="2B0000"/>
        </w:rPr>
        <w:t xml:space="preserve"> but</w:t>
      </w:r>
      <w:r>
        <w:rPr>
          <w:color w:val="000013"/>
        </w:rPr>
        <w:t xml:space="preserve"> failed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190000"/>
        </w:rPr>
        <w:t xml:space="preserve"> diye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jotoi</w:t>
      </w:r>
      <w:r>
        <w:rPr>
          <w:color w:val="000002"/>
        </w:rPr>
        <w:t xml:space="preserve"> chesta</w:t>
      </w:r>
      <w:r>
        <w:rPr>
          <w:color w:val="000000"/>
        </w:rPr>
        <w:t xml:space="preserve"> korsi</w:t>
      </w:r>
      <w:r>
        <w:rPr>
          <w:color w:val="050000"/>
        </w:rPr>
        <w:t xml:space="preserve"> kinto</w:t>
      </w:r>
      <w:r>
        <w:rPr>
          <w:color w:val="0000B5"/>
        </w:rPr>
        <w:t xml:space="preserve"> bkash</w:t>
      </w:r>
      <w:r>
        <w:rPr>
          <w:color w:val="000004"/>
        </w:rPr>
        <w:t xml:space="preserve"> acaunt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070000"/>
        </w:rPr>
        <w:t xml:space="preserve"> hello</w:t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00"/>
        </w:rPr>
        <w:t xml:space="preserve"> bikadh</w:t>
      </w:r>
      <w:r>
        <w:rPr>
          <w:color w:val="000000"/>
        </w:rPr>
        <w:t xml:space="preserve"> acct</w:t>
      </w:r>
      <w:r>
        <w:rPr>
          <w:color w:val="00001B"/>
        </w:rPr>
        <w:t xml:space="preserve"> korte</w:t>
      </w:r>
      <w:r>
        <w:rPr>
          <w:color w:val="000000"/>
        </w:rPr>
        <w:t xml:space="preserve"> jasci</w:t>
      </w:r>
      <w:r>
        <w:rPr>
          <w:color w:val="2B0000"/>
        </w:rPr>
        <w:t xml:space="preserve"> but</w:t>
      </w:r>
      <w:r>
        <w:rPr>
          <w:color w:val="610000"/>
        </w:rPr>
        <w:t xml:space="preserve"> amar</w:t>
      </w:r>
      <w:r>
        <w:rPr>
          <w:color w:val="000001"/>
        </w:rPr>
        <w:t xml:space="preserve"> request</w:t>
      </w:r>
      <w:r>
        <w:rPr>
          <w:color w:val="00000B"/>
        </w:rPr>
        <w:t xml:space="preserve"> unable</w:t>
      </w:r>
      <w:r>
        <w:rPr>
          <w:color w:val="00001B"/>
        </w:rPr>
        <w:t xml:space="preserve"> hocce</w:t>
      </w:r>
      <w:r>
        <w:br/>
      </w:r>
      <w:r>
        <w:rPr>
          <w:color w:val="000000"/>
        </w:rPr>
        <w:t xml:space="preserve"> mem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4C"/>
        </w:rPr>
        <w:t xml:space="preserve"> kno</w:t>
      </w:r>
      <w:r>
        <w:rPr>
          <w:color w:val="00002C"/>
        </w:rPr>
        <w:t xml:space="preserve"> bikash</w:t>
      </w:r>
      <w:r>
        <w:rPr>
          <w:color w:val="000000"/>
        </w:rPr>
        <w:t xml:space="preserve"> khultay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আমার৷</w:t>
      </w:r>
      <w:r>
        <w:rPr>
          <w:color w:val="000000"/>
        </w:rPr>
        <w:t xml:space="preserve"> বিকাশ৷</w:t>
      </w:r>
      <w:r>
        <w:rPr>
          <w:color w:val="000001"/>
        </w:rPr>
        <w:t xml:space="preserve"> খুলেনা</w:t>
      </w:r>
      <w:r>
        <w:rPr>
          <w:color w:val="00008A"/>
        </w:rPr>
        <w:t xml:space="preserve"> কেন</w:t>
      </w:r>
      <w:r>
        <w:br/>
      </w:r>
      <w:r>
        <w:rPr>
          <w:color w:val="0000B7"/>
        </w:rPr>
        <w:t xml:space="preserve"> একাউন্ট</w:t>
      </w:r>
      <w:r>
        <w:rPr>
          <w:color w:val="00002B"/>
        </w:rPr>
        <w:t xml:space="preserve"> কেনো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নদ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8A"/>
        </w:rPr>
        <w:t xml:space="preserve"> কেন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000030"/>
        </w:rPr>
        <w:t xml:space="preserve"> nid</w:t>
      </w:r>
      <w:r>
        <w:rPr>
          <w:color w:val="000013"/>
        </w:rPr>
        <w:t xml:space="preserve"> সমস্যা</w:t>
      </w:r>
      <w:r>
        <w:rPr>
          <w:color w:val="000001"/>
        </w:rPr>
        <w:t xml:space="preserve"> দিচ্ছে</w:t>
      </w:r>
      <w:r>
        <w:rPr>
          <w:color w:val="000000"/>
        </w:rPr>
        <w:t xml:space="preserve"> লেখছে</w:t>
      </w:r>
      <w:r>
        <w:rPr>
          <w:color w:val="000005"/>
        </w:rPr>
        <w:t xml:space="preserve"> দুঃখিত</w:t>
      </w:r>
      <w:r>
        <w:br/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6"/>
        </w:rPr>
        <w:t xml:space="preserve"> notun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03"/>
        </w:rPr>
        <w:t xml:space="preserve"> kula</w:t>
      </w:r>
      <w:r>
        <w:rPr>
          <w:color w:val="000000"/>
        </w:rPr>
        <w:t xml:space="preserve"> jache</w:t>
      </w:r>
      <w:r>
        <w:rPr>
          <w:color w:val="000001"/>
        </w:rPr>
        <w:t xml:space="preserve"> naa</w:t>
      </w:r>
      <w:r>
        <w:rPr>
          <w:color w:val="000000"/>
        </w:rPr>
        <w:t xml:space="preserve"> hmm</w:t>
      </w:r>
      <w:r>
        <w:br/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00000"/>
        </w:rPr>
        <w:t xml:space="preserve"> থাকা</w:t>
      </w:r>
      <w:r>
        <w:rPr>
          <w:color w:val="000000"/>
        </w:rPr>
        <w:t xml:space="preserve"> সত্যেও</w:t>
      </w:r>
      <w:r>
        <w:rPr>
          <w:color w:val="00008A"/>
        </w:rPr>
        <w:t xml:space="preserve"> কেন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40000"/>
        </w:rPr>
        <w:t xml:space="preserve"> প্লিজ</w:t>
      </w:r>
      <w:r>
        <w:rPr>
          <w:color w:val="030000"/>
        </w:rPr>
        <w:t xml:space="preserve"> বলবেন</w:t>
      </w:r>
      <w:r>
        <w:br/>
      </w:r>
      <w:r>
        <w:rPr>
          <w:color w:val="000001"/>
        </w:rPr>
        <w:t xml:space="preserve"> registered</w:t>
      </w:r>
      <w:r>
        <w:rPr>
          <w:color w:val="0E0000"/>
        </w:rPr>
        <w:t xml:space="preserve"> hoy</w:t>
      </w:r>
      <w:r>
        <w:rPr>
          <w:color w:val="000003"/>
        </w:rPr>
        <w:t xml:space="preserve"> ni</w:t>
      </w:r>
      <w:r>
        <w:rPr>
          <w:color w:val="00003B"/>
        </w:rPr>
        <w:t xml:space="preserve"> keno</w:t>
      </w:r>
      <w:r>
        <w:rPr>
          <w:color w:val="0000DC"/>
        </w:rPr>
        <w:t xml:space="preserve"> account</w:t>
      </w:r>
      <w:r>
        <w:br/>
      </w:r>
      <w:r>
        <w:rPr>
          <w:color w:val="000000"/>
        </w:rPr>
        <w:t xml:space="preserve"> বাবার</w:t>
      </w:r>
      <w:r>
        <w:rPr>
          <w:color w:val="000005"/>
        </w:rPr>
        <w:t xml:space="preserve"> দুঃখিত</w:t>
      </w:r>
      <w:r>
        <w:rPr>
          <w:color w:val="000000"/>
        </w:rPr>
        <w:t xml:space="preserve"> দেখাছে</w:t>
      </w:r>
      <w:r>
        <w:rPr>
          <w:color w:val="000000"/>
        </w:rPr>
        <w:t xml:space="preserve"> আনেক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টা-ই</w:t>
      </w:r>
      <w:r>
        <w:rPr>
          <w:color w:val="0A0000"/>
        </w:rPr>
        <w:t xml:space="preserve"> করছি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1"/>
        </w:rPr>
        <w:t xml:space="preserve"> acunt</w:t>
      </w:r>
      <w:r>
        <w:rPr>
          <w:color w:val="000010"/>
        </w:rPr>
        <w:t xml:space="preserve"> khola</w:t>
      </w:r>
      <w:r>
        <w:rPr>
          <w:color w:val="0E0000"/>
        </w:rPr>
        <w:t xml:space="preserve"> hoy</w:t>
      </w:r>
      <w:r>
        <w:rPr>
          <w:color w:val="180000"/>
        </w:rPr>
        <w:t xml:space="preserve"> kintu</w:t>
      </w:r>
      <w:r>
        <w:rPr>
          <w:color w:val="010000"/>
        </w:rPr>
        <w:t xml:space="preserve"> pore</w:t>
      </w:r>
      <w:r>
        <w:rPr>
          <w:color w:val="0E0000"/>
        </w:rPr>
        <w:t xml:space="preserve"> sorry</w:t>
      </w:r>
      <w:r>
        <w:rPr>
          <w:color w:val="000001"/>
        </w:rPr>
        <w:t xml:space="preserve"> dekhay</w:t>
      </w:r>
      <w:r>
        <w:rPr>
          <w:color w:val="00004C"/>
        </w:rPr>
        <w:t xml:space="preserve"> kno</w:t>
      </w:r>
      <w:r>
        <w:br/>
      </w:r>
      <w:r>
        <w:rPr>
          <w:color w:val="000018"/>
        </w:rPr>
        <w:t xml:space="preserve"> bikas</w:t>
      </w:r>
      <w:r>
        <w:rPr>
          <w:color w:val="00000E"/>
        </w:rPr>
        <w:t xml:space="preserve"> kulte</w:t>
      </w:r>
      <w:r>
        <w:rPr>
          <w:color w:val="000000"/>
        </w:rPr>
        <w:t xml:space="preserve"> parina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000000"/>
        </w:rPr>
        <w:t xml:space="preserve"> একসেপ্ট</w:t>
      </w:r>
      <w:r>
        <w:rPr>
          <w:color w:val="000000"/>
        </w:rPr>
        <w:t xml:space="preserve"> করতেছে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কিভাবে</w:t>
      </w:r>
      <w:r>
        <w:rPr>
          <w:color w:val="000001"/>
        </w:rPr>
        <w:t xml:space="preserve"> করব</w:t>
      </w:r>
      <w:r>
        <w:rPr>
          <w:color w:val="020000"/>
        </w:rPr>
        <w:t xml:space="preserve"> আমাকে</w:t>
      </w:r>
      <w:r>
        <w:rPr>
          <w:color w:val="080000"/>
        </w:rPr>
        <w:t xml:space="preserve"> একটু</w:t>
      </w:r>
      <w:r>
        <w:rPr>
          <w:color w:val="000001"/>
        </w:rPr>
        <w:t xml:space="preserve"> হেল্প</w:t>
      </w:r>
      <w:r>
        <w:rPr>
          <w:color w:val="000000"/>
        </w:rPr>
        <w:t xml:space="preserve"> করেন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এপ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4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00001"/>
        </w:rPr>
        <w:t xml:space="preserve"> ফেইল্ড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আসতেছে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rPr>
          <w:color w:val="000009"/>
        </w:rPr>
        <w:t xml:space="preserve"> এখন</w:t>
      </w:r>
      <w:r>
        <w:br/>
      </w:r>
      <w:r>
        <w:rPr>
          <w:color w:val="000007"/>
        </w:rPr>
        <w:t xml:space="preserve"> apps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5"/>
        </w:rPr>
        <w:t xml:space="preserve"> submit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00"/>
        </w:rPr>
        <w:t xml:space="preserve"> bolse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E0000"/>
        </w:rPr>
        <w:t xml:space="preserve"> hoy</w:t>
      </w:r>
      <w:r>
        <w:rPr>
          <w:color w:val="000003"/>
        </w:rPr>
        <w:t xml:space="preserve"> ni</w:t>
      </w:r>
      <w:r>
        <w:br/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19"/>
        </w:rPr>
        <w:t xml:space="preserve"> new</w:t>
      </w:r>
      <w:r>
        <w:rPr>
          <w:color w:val="000021"/>
        </w:rPr>
        <w:t xml:space="preserve"> number</w:t>
      </w:r>
      <w:r>
        <w:rPr>
          <w:color w:val="2B0000"/>
        </w:rPr>
        <w:t xml:space="preserve"> but</w:t>
      </w:r>
      <w:r>
        <w:rPr>
          <w:color w:val="030000"/>
        </w:rPr>
        <w:t xml:space="preserve"> it</w:t>
      </w:r>
      <w:r>
        <w:rPr>
          <w:color w:val="070000"/>
        </w:rPr>
        <w:t xml:space="preserve"> is</w:t>
      </w:r>
      <w:r>
        <w:rPr>
          <w:color w:val="000000"/>
        </w:rPr>
        <w:t xml:space="preserve"> failing</w:t>
      </w:r>
      <w:r>
        <w:br/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08"/>
        </w:rPr>
        <w:t xml:space="preserve"> ব্যর্থ</w:t>
      </w:r>
      <w:r>
        <w:rPr>
          <w:color w:val="000000"/>
        </w:rPr>
        <w:t xml:space="preserve"> দেখানো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বাতিল</w:t>
      </w:r>
      <w:r>
        <w:rPr>
          <w:color w:val="000000"/>
        </w:rPr>
        <w:t xml:space="preserve"> হয়ছে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মিজান</w:t>
      </w:r>
      <w:r>
        <w:rPr>
          <w:color w:val="000000"/>
        </w:rPr>
        <w:t xml:space="preserve"> বলছি</w:t>
      </w:r>
      <w:r>
        <w:rPr>
          <w:color w:val="010000"/>
        </w:rPr>
        <w:t xml:space="preserve"> এটা</w:t>
      </w:r>
      <w:r>
        <w:rPr>
          <w:color w:val="9A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000003"/>
        </w:rPr>
        <w:t xml:space="preserve"> এনআইডি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03"/>
        </w:rPr>
        <w:t xml:space="preserve"> সিম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উঠিয়েছি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A"/>
        </w:rPr>
        <w:t xml:space="preserve"> থেকে</w:t>
      </w:r>
      <w:r>
        <w:rPr>
          <w:color w:val="000000"/>
        </w:rPr>
        <w:t xml:space="preserve"> রেজিস্টার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সফল</w:t>
      </w:r>
      <w:r>
        <w:rPr>
          <w:color w:val="000001"/>
        </w:rPr>
        <w:t xml:space="preserve"> হয়নি</w:t>
      </w:r>
      <w:r>
        <w:rPr>
          <w:color w:val="000008"/>
        </w:rPr>
        <w:t xml:space="preserve"> ব্যর্থ</w:t>
      </w:r>
      <w:r>
        <w:rPr>
          <w:color w:val="000004"/>
        </w:rPr>
        <w:t xml:space="preserve"> বারবার</w:t>
      </w:r>
      <w:r>
        <w:rPr>
          <w:color w:val="000002"/>
        </w:rPr>
        <w:t xml:space="preserve"> পাচ্ছি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nije</w:t>
      </w:r>
      <w:r>
        <w:rPr>
          <w:color w:val="000001"/>
        </w:rPr>
        <w:t xml:space="preserve"> nije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08"/>
        </w:rPr>
        <w:t xml:space="preserve"> sofol</w:t>
      </w:r>
      <w:r>
        <w:rPr>
          <w:color w:val="000000"/>
        </w:rPr>
        <w:t xml:space="preserve"> hosscina</w:t>
      </w:r>
      <w:r>
        <w:rPr>
          <w:color w:val="0000B5"/>
        </w:rPr>
        <w:t xml:space="preserve"> bkash</w:t>
      </w:r>
      <w:r>
        <w:rPr>
          <w:color w:val="000005"/>
        </w:rPr>
        <w:t xml:space="preserve"> khulta</w:t>
      </w:r>
      <w:r>
        <w:br/>
      </w:r>
      <w:r>
        <w:rPr>
          <w:color w:val="000000"/>
        </w:rPr>
        <w:t xml:space="preserve"> রেফার</w:t>
      </w:r>
      <w:r>
        <w:rPr>
          <w:color w:val="050000"/>
        </w:rPr>
        <w:t xml:space="preserve"> করলাম</w:t>
      </w:r>
      <w:r>
        <w:rPr>
          <w:color w:val="000000"/>
        </w:rPr>
        <w:t xml:space="preserve"> বাড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পাছিনা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1"/>
        </w:rPr>
        <w:t xml:space="preserve"> সবই</w:t>
      </w:r>
      <w:r>
        <w:rPr>
          <w:color w:val="060000"/>
        </w:rPr>
        <w:t xml:space="preserve"> তো</w:t>
      </w:r>
      <w:r>
        <w:rPr>
          <w:color w:val="0A0000"/>
        </w:rPr>
        <w:t xml:space="preserve"> করছি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i'd</w:t>
      </w:r>
      <w:r>
        <w:rPr>
          <w:color w:val="00000F"/>
        </w:rPr>
        <w:t xml:space="preserve"> card</w:t>
      </w:r>
      <w:r>
        <w:rPr>
          <w:color w:val="040000"/>
        </w:rPr>
        <w:t xml:space="preserve"> diya</w:t>
      </w:r>
      <w:r>
        <w:rPr>
          <w:color w:val="0000B5"/>
        </w:rPr>
        <w:t xml:space="preserve"> bkash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jerce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জী</w:t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ছরি</w:t>
      </w:r>
      <w:r>
        <w:rPr>
          <w:color w:val="000004"/>
        </w:rPr>
        <w:t xml:space="preserve"> আসে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hoynai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4"/>
        </w:rPr>
        <w:t xml:space="preserve"> acaunt</w:t>
      </w:r>
      <w:r>
        <w:rPr>
          <w:color w:val="000000"/>
        </w:rPr>
        <w:t xml:space="preserve"> kulam</w:t>
      </w:r>
      <w:r>
        <w:rPr>
          <w:color w:val="000008"/>
        </w:rPr>
        <w:t xml:space="preserve"> sofol</w:t>
      </w:r>
      <w:r>
        <w:rPr>
          <w:color w:val="000000"/>
        </w:rPr>
        <w:t xml:space="preserve"> holona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এইনাম্বারে</w:t>
      </w:r>
      <w:r>
        <w:rPr>
          <w:color w:val="000001"/>
        </w:rPr>
        <w:t xml:space="preserve"> একাউন</w:t>
      </w:r>
      <w:r>
        <w:rPr>
          <w:color w:val="000011"/>
        </w:rPr>
        <w:t xml:space="preserve"> সফল</w:t>
      </w:r>
      <w:r>
        <w:rPr>
          <w:color w:val="000001"/>
        </w:rPr>
        <w:t xml:space="preserve"> হচ্চেনা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দেখেন</w:t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একান্টাড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00"/>
        </w:rPr>
        <w:t xml:space="preserve"> kortee</w:t>
      </w:r>
      <w:r>
        <w:rPr>
          <w:color w:val="000000"/>
        </w:rPr>
        <w:t xml:space="preserve"> parsii</w:t>
      </w:r>
      <w:r>
        <w:rPr>
          <w:color w:val="000001"/>
        </w:rPr>
        <w:t xml:space="preserve"> naa</w:t>
      </w:r>
      <w:r>
        <w:rPr>
          <w:color w:val="010000"/>
        </w:rPr>
        <w:t xml:space="preserve"> pls</w:t>
      </w:r>
      <w:r>
        <w:rPr>
          <w:color w:val="120000"/>
        </w:rPr>
        <w:t xml:space="preserve"> help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2B"/>
        </w:rPr>
        <w:t xml:space="preserve"> কেনো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10000"/>
        </w:rPr>
        <w:t xml:space="preserve"> সে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cachi</w:t>
      </w:r>
      <w:r>
        <w:rPr>
          <w:color w:val="180000"/>
        </w:rPr>
        <w:t xml:space="preserve"> kintu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B"/>
        </w:rPr>
        <w:t xml:space="preserve"> unable</w:t>
      </w:r>
      <w:r>
        <w:rPr>
          <w:color w:val="000001"/>
        </w:rPr>
        <w:t xml:space="preserve"> dekhache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স্তীর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0B0000"/>
        </w:rPr>
        <w:t xml:space="preserve"> vai</w:t>
      </w:r>
      <w:r>
        <w:rPr>
          <w:color w:val="000005"/>
        </w:rPr>
        <w:t xml:space="preserve"> bksh</w:t>
      </w:r>
      <w:r>
        <w:rPr>
          <w:color w:val="00000B"/>
        </w:rPr>
        <w:t xml:space="preserve"> acount</w:t>
      </w:r>
      <w:r>
        <w:rPr>
          <w:color w:val="000013"/>
        </w:rPr>
        <w:t xml:space="preserve"> ta</w:t>
      </w:r>
      <w:r>
        <w:rPr>
          <w:color w:val="000003"/>
        </w:rPr>
        <w:t xml:space="preserve"> active</w:t>
      </w:r>
      <w:r>
        <w:rPr>
          <w:color w:val="000000"/>
        </w:rPr>
        <w:t xml:space="preserve"> hche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2"/>
        </w:rPr>
        <w:t xml:space="preserve"> parcina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000DC"/>
        </w:rPr>
        <w:t xml:space="preserve"> account</w:t>
      </w:r>
      <w:r>
        <w:rPr>
          <w:color w:val="000013"/>
        </w:rPr>
        <w:t xml:space="preserve"> failed</w:t>
      </w:r>
      <w:r>
        <w:rPr>
          <w:color w:val="00001B"/>
        </w:rPr>
        <w:t xml:space="preserve"> hocce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খুললাম</w:t>
      </w:r>
      <w:r>
        <w:rPr>
          <w:color w:val="00002B"/>
        </w:rPr>
        <w:t xml:space="preserve"> কেনো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কিছুই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ডকুমেন্টস</w:t>
      </w:r>
      <w:r>
        <w:rPr>
          <w:color w:val="000002"/>
        </w:rPr>
        <w:t xml:space="preserve"> দিলাম</w:t>
      </w:r>
      <w:r>
        <w:rPr>
          <w:color w:val="010000"/>
        </w:rPr>
        <w:t xml:space="preserve"> তাও</w:t>
      </w:r>
      <w:r>
        <w:rPr>
          <w:color w:val="00002B"/>
        </w:rPr>
        <w:t xml:space="preserve"> কেনো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রেজিস্টশন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এগুলারে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জানি</w:t>
      </w:r>
      <w:r>
        <w:rPr>
          <w:color w:val="000000"/>
        </w:rPr>
        <w:t xml:space="preserve"> কয়</w:t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2"/>
        </w:rPr>
        <w:t xml:space="preserve"> gele</w:t>
      </w:r>
      <w:r>
        <w:rPr>
          <w:color w:val="000001"/>
        </w:rPr>
        <w:t xml:space="preserve"> photo</w:t>
      </w:r>
      <w:r>
        <w:rPr>
          <w:color w:val="000000"/>
        </w:rPr>
        <w:t xml:space="preserve"> tolar</w:t>
      </w:r>
      <w:r>
        <w:rPr>
          <w:color w:val="010000"/>
        </w:rPr>
        <w:t xml:space="preserve"> pore</w:t>
      </w:r>
      <w:r>
        <w:rPr>
          <w:color w:val="000013"/>
        </w:rPr>
        <w:t xml:space="preserve"> failed</w:t>
      </w:r>
      <w:r>
        <w:rPr>
          <w:color w:val="000001"/>
        </w:rPr>
        <w:t xml:space="preserve"> dekhay</w:t>
      </w:r>
      <w:r>
        <w:br/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0C"/>
        </w:rPr>
        <w:t xml:space="preserve"> নাম্বার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30000"/>
        </w:rPr>
        <w:t xml:space="preserve"> কী</w:t>
      </w:r>
      <w:r>
        <w:rPr>
          <w:color w:val="000000"/>
        </w:rPr>
        <w:t xml:space="preserve"> সমস্যার</w:t>
      </w:r>
      <w:r>
        <w:rPr>
          <w:color w:val="010000"/>
        </w:rPr>
        <w:t xml:space="preserve"> কারনে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rPr>
          <w:color w:val="010000"/>
        </w:rPr>
        <w:t xml:space="preserve"> দেখবেন</w:t>
      </w:r>
      <w:r>
        <w:rPr>
          <w:color w:val="290000"/>
        </w:rPr>
        <w:t xml:space="preserve"> কি</w:t>
      </w:r>
      <w:r>
        <w:br/>
      </w:r>
      <w:r>
        <w:rPr>
          <w:color w:val="010000"/>
        </w:rPr>
        <w:t xml:space="preserve"> ji</w:t>
      </w:r>
      <w:r>
        <w:rPr>
          <w:color w:val="000000"/>
        </w:rPr>
        <w:t xml:space="preserve"> vaia</w:t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00"/>
        </w:rPr>
        <w:t xml:space="preserve"> bicash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hoitesena</w:t>
      </w:r>
      <w:r>
        <w:rPr>
          <w:color w:val="000000"/>
        </w:rPr>
        <w:t xml:space="preserve"> ffaild</w:t>
      </w:r>
      <w:r>
        <w:rPr>
          <w:color w:val="000000"/>
        </w:rPr>
        <w:t xml:space="preserve"> dekhaitese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10000"/>
        </w:rPr>
        <w:t xml:space="preserve"> খুলছি</w:t>
      </w:r>
      <w:r>
        <w:rPr>
          <w:color w:val="00001D"/>
        </w:rPr>
        <w:t xml:space="preserve"> নতুন</w:t>
      </w:r>
      <w:r>
        <w:rPr>
          <w:color w:val="020000"/>
        </w:rPr>
        <w:t xml:space="preserve"> তা</w:t>
      </w:r>
      <w:r>
        <w:rPr>
          <w:color w:val="000004"/>
        </w:rPr>
        <w:t xml:space="preserve"> ফেইল</w:t>
      </w:r>
      <w:r>
        <w:rPr>
          <w:color w:val="00000F"/>
        </w:rPr>
        <w:t xml:space="preserve"> দেখাচ্ছে</w:t>
      </w:r>
      <w:r>
        <w:rPr>
          <w:color w:val="00002B"/>
        </w:rPr>
        <w:t xml:space="preserve"> কেনো</w:t>
      </w:r>
      <w:r>
        <w:br/>
      </w:r>
      <w:r>
        <w:rPr>
          <w:color w:val="000022"/>
        </w:rPr>
        <w:t xml:space="preserve"> my</w:t>
      </w:r>
      <w:r>
        <w:rPr>
          <w:color w:val="000000"/>
        </w:rPr>
        <w:t xml:space="preserve"> mother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00"/>
        </w:rPr>
        <w:t xml:space="preserve"> his</w:t>
      </w:r>
      <w:r>
        <w:rPr>
          <w:color w:val="000001"/>
        </w:rPr>
        <w:t xml:space="preserve"> picture</w:t>
      </w:r>
      <w:r>
        <w:rPr>
          <w:color w:val="000001"/>
        </w:rPr>
        <w:t xml:space="preserve"> did</w:t>
      </w:r>
      <w:r>
        <w:rPr>
          <w:color w:val="00000E"/>
        </w:rPr>
        <w:t xml:space="preserve"> not</w:t>
      </w:r>
      <w:r>
        <w:rPr>
          <w:color w:val="000000"/>
        </w:rPr>
        <w:t xml:space="preserve"> adjust</w:t>
      </w:r>
      <w:r>
        <w:rPr>
          <w:color w:val="050000"/>
        </w:rPr>
        <w:t xml:space="preserve"> for</w:t>
      </w:r>
      <w:r>
        <w:rPr>
          <w:color w:val="000013"/>
        </w:rPr>
        <w:t xml:space="preserve"> verification</w:t>
      </w:r>
      <w:r>
        <w:br/>
      </w:r>
      <w:r>
        <w:rPr>
          <w:color w:val="00000E"/>
        </w:rPr>
        <w:t xml:space="preserve"> kulte</w:t>
      </w:r>
      <w:r>
        <w:rPr>
          <w:color w:val="000000"/>
        </w:rPr>
        <w:t xml:space="preserve"> caici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0"/>
        </w:rPr>
        <w:t xml:space="preserve"> take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caici</w:t>
      </w:r>
      <w:r>
        <w:rPr>
          <w:color w:val="050000"/>
        </w:rPr>
        <w:t xml:space="preserve"> kinto</w:t>
      </w:r>
      <w:r>
        <w:rPr>
          <w:color w:val="00001B"/>
        </w:rPr>
        <w:t xml:space="preserve"> hocce</w:t>
      </w:r>
      <w:r>
        <w:rPr>
          <w:color w:val="00004C"/>
        </w:rPr>
        <w:t xml:space="preserve"> kno</w:t>
      </w:r>
      <w:r>
        <w:br/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00002"/>
        </w:rPr>
        <w:t xml:space="preserve"> সাবমিট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আপে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010000"/>
        </w:rPr>
        <w:t xml:space="preserve"> কিন্তুু</w:t>
      </w:r>
      <w:r>
        <w:rPr>
          <w:color w:val="000030"/>
        </w:rPr>
        <w:t xml:space="preserve"> nid</w:t>
      </w:r>
      <w:r>
        <w:rPr>
          <w:color w:val="000001"/>
        </w:rPr>
        <w:t xml:space="preserve"> ভুল</w:t>
      </w:r>
      <w:r>
        <w:rPr>
          <w:color w:val="000000"/>
        </w:rPr>
        <w:t xml:space="preserve"> দেখচ্ছে</w:t>
      </w:r>
      <w:r>
        <w:rPr>
          <w:color w:val="010000"/>
        </w:rPr>
        <w:t xml:space="preserve"> সে</w:t>
      </w:r>
      <w:r>
        <w:rPr>
          <w:color w:val="000000"/>
        </w:rPr>
        <w:t xml:space="preserve"> ক্ষেত্রে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7"/>
        </w:rPr>
        <w:t xml:space="preserve"> register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নম্বারে</w:t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gele</w:t>
      </w:r>
      <w:r>
        <w:rPr>
          <w:color w:val="130000"/>
        </w:rPr>
        <w:t xml:space="preserve"> sob</w:t>
      </w:r>
      <w:r>
        <w:rPr>
          <w:color w:val="000008"/>
        </w:rPr>
        <w:t xml:space="preserve"> e</w:t>
      </w:r>
      <w:r>
        <w:rPr>
          <w:color w:val="060000"/>
        </w:rPr>
        <w:t xml:space="preserve"> thik</w:t>
      </w:r>
      <w:r>
        <w:rPr>
          <w:color w:val="000000"/>
        </w:rPr>
        <w:t xml:space="preserve"> thak</w:t>
      </w:r>
      <w:r>
        <w:rPr>
          <w:color w:val="000000"/>
        </w:rPr>
        <w:t xml:space="preserve"> dicci</w:t>
      </w:r>
      <w:r>
        <w:rPr>
          <w:color w:val="180000"/>
        </w:rPr>
        <w:t xml:space="preserve"> kintu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acaund</w:t>
      </w:r>
      <w:r>
        <w:rPr>
          <w:color w:val="000000"/>
        </w:rPr>
        <w:t xml:space="preserve"> kultesena</w:t>
      </w:r>
      <w:r>
        <w:br/>
      </w:r>
      <w:r>
        <w:rPr>
          <w:color w:val="000018"/>
        </w:rPr>
        <w:t xml:space="preserve"> bikas</w:t>
      </w:r>
      <w:r>
        <w:rPr>
          <w:color w:val="050000"/>
        </w:rPr>
        <w:t xml:space="preserve"> kola</w:t>
      </w:r>
      <w:r>
        <w:rPr>
          <w:color w:val="000007"/>
        </w:rPr>
        <w:t xml:space="preserve"> jasse</w:t>
      </w:r>
      <w:r>
        <w:rPr>
          <w:color w:val="000005"/>
        </w:rPr>
        <w:t xml:space="preserve"> nh</w:t>
      </w:r>
      <w:r>
        <w:rPr>
          <w:color w:val="000000"/>
        </w:rPr>
        <w:t xml:space="preserve"> kenu</w:t>
      </w:r>
      <w:r>
        <w:br/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0"/>
        </w:rPr>
        <w:t xml:space="preserve"> somoy</w:t>
      </w:r>
      <w:r>
        <w:rPr>
          <w:color w:val="000002"/>
        </w:rPr>
        <w:t xml:space="preserve"> somossa</w:t>
      </w:r>
      <w:r>
        <w:rPr>
          <w:color w:val="000003"/>
        </w:rPr>
        <w:t xml:space="preserve"> hoche</w:t>
      </w:r>
      <w:r>
        <w:rPr>
          <w:color w:val="00003B"/>
        </w:rPr>
        <w:t xml:space="preserve"> keno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6"/>
        </w:rPr>
        <w:t xml:space="preserve"> হয়নি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এখানে</w:t>
      </w:r>
      <w:r>
        <w:rPr>
          <w:color w:val="00000B"/>
        </w:rPr>
        <w:t xml:space="preserve"> একটি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10000"/>
        </w:rPr>
        <w:t xml:space="preserve"> খুলছি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1"/>
        </w:rPr>
        <w:t xml:space="preserve"> ফেইল্ড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00000A"/>
        </w:rPr>
        <w:t xml:space="preserve"> থেকে</w:t>
      </w:r>
      <w:r>
        <w:br/>
      </w:r>
      <w:r>
        <w:rPr>
          <w:color w:val="0000B5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0C"/>
        </w:rPr>
        <w:t xml:space="preserve"> khula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E0000"/>
        </w:rPr>
        <w:t xml:space="preserve"> sorry</w:t>
      </w:r>
      <w:r>
        <w:rPr>
          <w:color w:val="000000"/>
        </w:rPr>
        <w:t xml:space="preserve"> dakacce</w:t>
      </w:r>
      <w:r>
        <w:br/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10000"/>
        </w:rPr>
        <w:t xml:space="preserve"> shob</w:t>
      </w:r>
      <w:r>
        <w:rPr>
          <w:color w:val="060000"/>
        </w:rPr>
        <w:t xml:space="preserve"> thik</w:t>
      </w:r>
      <w:r>
        <w:rPr>
          <w:color w:val="000003"/>
        </w:rPr>
        <w:t xml:space="preserve"> kore</w:t>
      </w:r>
      <w:r>
        <w:rPr>
          <w:color w:val="000000"/>
        </w:rPr>
        <w:t xml:space="preserve"> dieci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পারতাছি</w:t>
      </w:r>
      <w:r>
        <w:rPr>
          <w:color w:val="0000FC"/>
        </w:rPr>
        <w:t xml:space="preserve"> না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এ</w:t>
      </w:r>
      <w:r>
        <w:rPr>
          <w:color w:val="290000"/>
        </w:rPr>
        <w:t xml:space="preserve"> কি</w:t>
      </w:r>
      <w:r>
        <w:rPr>
          <w:color w:val="010000"/>
        </w:rPr>
        <w:t xml:space="preserve"> কোনো</w:t>
      </w:r>
      <w:r>
        <w:rPr>
          <w:color w:val="000013"/>
        </w:rPr>
        <w:t xml:space="preserve"> সমস্যা</w:t>
      </w:r>
      <w:r>
        <w:rPr>
          <w:color w:val="000005"/>
        </w:rPr>
        <w:t xml:space="preserve"> আছে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6C0000"/>
        </w:rPr>
        <w:t xml:space="preserve"> ami</w:t>
      </w:r>
      <w:r>
        <w:rPr>
          <w:color w:val="000000"/>
        </w:rPr>
        <w:t xml:space="preserve"> matro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30000"/>
        </w:rPr>
        <w:t xml:space="preserve"> jonno</w:t>
      </w:r>
      <w:r>
        <w:rPr>
          <w:color w:val="00000A"/>
        </w:rPr>
        <w:t xml:space="preserve"> try</w:t>
      </w:r>
      <w:r>
        <w:rPr>
          <w:color w:val="000000"/>
        </w:rPr>
        <w:t xml:space="preserve"> koresi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02"/>
        </w:rPr>
        <w:t xml:space="preserve"> complete</w:t>
      </w:r>
      <w:r>
        <w:rPr>
          <w:color w:val="0E0000"/>
        </w:rPr>
        <w:t xml:space="preserve"> hoy</w:t>
      </w:r>
      <w:r>
        <w:rPr>
          <w:color w:val="000002"/>
        </w:rPr>
        <w:t xml:space="preserve"> nai</w:t>
      </w:r>
      <w:r>
        <w:rPr>
          <w:color w:val="6C0000"/>
        </w:rPr>
        <w:t xml:space="preserve"> ami</w:t>
      </w:r>
      <w:r>
        <w:rPr>
          <w:color w:val="040000"/>
        </w:rPr>
        <w:t xml:space="preserve"> karon</w:t>
      </w:r>
      <w:r>
        <w:rPr>
          <w:color w:val="000013"/>
        </w:rPr>
        <w:t xml:space="preserve"> ta</w:t>
      </w:r>
      <w:r>
        <w:rPr>
          <w:color w:val="000000"/>
        </w:rPr>
        <w:t xml:space="preserve"> jantechacci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md</w:t>
      </w:r>
      <w:r>
        <w:rPr>
          <w:color w:val="000000"/>
        </w:rPr>
        <w:t xml:space="preserve"> saiful</w:t>
      </w:r>
      <w:r>
        <w:rPr>
          <w:color w:val="000000"/>
        </w:rPr>
        <w:t xml:space="preserve"> islam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gele</w:t>
      </w:r>
      <w:r>
        <w:rPr>
          <w:color w:val="0E0000"/>
        </w:rPr>
        <w:t xml:space="preserve"> sorry</w:t>
      </w:r>
      <w:r>
        <w:rPr>
          <w:color w:val="000000"/>
        </w:rPr>
        <w:t xml:space="preserve"> boltese</w:t>
      </w:r>
      <w:r>
        <w:rPr>
          <w:color w:val="010000"/>
        </w:rPr>
        <w:t xml:space="preserve"> kindly</w:t>
      </w:r>
      <w:r>
        <w:rPr>
          <w:color w:val="6C0000"/>
        </w:rPr>
        <w:t xml:space="preserve"> ami</w:t>
      </w:r>
      <w:r>
        <w:rPr>
          <w:color w:val="190000"/>
        </w:rPr>
        <w:t xml:space="preserve"> ki</w:t>
      </w:r>
      <w:r>
        <w:rPr>
          <w:color w:val="010000"/>
        </w:rPr>
        <w:t xml:space="preserve"> jante</w:t>
      </w:r>
      <w:r>
        <w:rPr>
          <w:color w:val="000005"/>
        </w:rPr>
        <w:t xml:space="preserve"> pari</w:t>
      </w:r>
      <w:r>
        <w:rPr>
          <w:color w:val="00003B"/>
        </w:rPr>
        <w:t xml:space="preserve"> keno</w:t>
      </w:r>
      <w:r>
        <w:rPr>
          <w:color w:val="000000"/>
        </w:rPr>
        <w:t xml:space="preserve"> amon</w:t>
      </w:r>
      <w:r>
        <w:rPr>
          <w:color w:val="00000E"/>
        </w:rPr>
        <w:t xml:space="preserve"> hosse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1"/>
        </w:rPr>
        <w:t xml:space="preserve"> kulta</w:t>
      </w:r>
      <w:r>
        <w:rPr>
          <w:color w:val="000010"/>
        </w:rPr>
        <w:t xml:space="preserve"> parci</w:t>
      </w:r>
      <w:r>
        <w:rPr>
          <w:color w:val="00000E"/>
        </w:rPr>
        <w:t xml:space="preserve"> nah</w:t>
      </w:r>
      <w:r>
        <w:rPr>
          <w:color w:val="020000"/>
        </w:rPr>
        <w:t xml:space="preserve"> aktu</w:t>
      </w:r>
      <w:r>
        <w:rPr>
          <w:color w:val="000000"/>
        </w:rPr>
        <w:t xml:space="preserve"> sahajjo</w:t>
      </w:r>
      <w:r>
        <w:rPr>
          <w:color w:val="000000"/>
        </w:rPr>
        <w:t xml:space="preserve"> korun</w:t>
      </w:r>
      <w:r>
        <w:rPr>
          <w:color w:val="040000"/>
        </w:rPr>
        <w:t xml:space="preserve"> plz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0"/>
        </w:rPr>
        <w:t xml:space="preserve"> kholtacena</w:t>
      </w:r>
      <w:r>
        <w:br/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1B"/>
        </w:rPr>
        <w:t xml:space="preserve"> korte</w:t>
      </w:r>
      <w:r>
        <w:rPr>
          <w:color w:val="000000"/>
        </w:rPr>
        <w:t xml:space="preserve"> jamela</w:t>
      </w:r>
      <w:r>
        <w:rPr>
          <w:color w:val="00000E"/>
        </w:rPr>
        <w:t xml:space="preserve"> hosse</w:t>
      </w:r>
      <w:r>
        <w:br/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B"/>
        </w:rPr>
        <w:t xml:space="preserve"> টা</w:t>
      </w:r>
      <w:r>
        <w:rPr>
          <w:color w:val="0000EF"/>
        </w:rPr>
        <w:t xml:space="preserve"> বিকাশ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7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030000"/>
        </w:rPr>
        <w:t xml:space="preserve"> কী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koik</w:t>
      </w:r>
      <w:r>
        <w:rPr>
          <w:color w:val="000001"/>
        </w:rPr>
        <w:t xml:space="preserve"> din</w:t>
      </w:r>
      <w:r>
        <w:rPr>
          <w:color w:val="000000"/>
        </w:rPr>
        <w:t xml:space="preserve"> dore</w:t>
      </w:r>
      <w:r>
        <w:rPr>
          <w:color w:val="000003"/>
        </w:rPr>
        <w:t xml:space="preserve"> akti</w:t>
      </w:r>
      <w:r>
        <w:rPr>
          <w:color w:val="000000"/>
        </w:rPr>
        <w:t xml:space="preserve"> akout</w:t>
      </w:r>
      <w:r>
        <w:rPr>
          <w:color w:val="000000"/>
        </w:rPr>
        <w:t xml:space="preserve"> kolar</w:t>
      </w:r>
      <w:r>
        <w:rPr>
          <w:color w:val="000000"/>
        </w:rPr>
        <w:t xml:space="preserve"> chasta</w:t>
      </w:r>
      <w:r>
        <w:rPr>
          <w:color w:val="000000"/>
        </w:rPr>
        <w:t xml:space="preserve"> korci</w:t>
      </w:r>
      <w:r>
        <w:rPr>
          <w:color w:val="180000"/>
        </w:rPr>
        <w:t xml:space="preserve"> kintu</w:t>
      </w:r>
      <w:r>
        <w:rPr>
          <w:color w:val="130000"/>
        </w:rPr>
        <w:t xml:space="preserve"> sob</w:t>
      </w:r>
      <w:r>
        <w:rPr>
          <w:color w:val="000000"/>
        </w:rPr>
        <w:t xml:space="preserve"> data</w:t>
      </w:r>
      <w:r>
        <w:rPr>
          <w:color w:val="000000"/>
        </w:rPr>
        <w:t xml:space="preserve"> dai</w:t>
      </w:r>
      <w:r>
        <w:rPr>
          <w:color w:val="010000"/>
        </w:rPr>
        <w:t xml:space="preserve"> pore</w:t>
      </w:r>
      <w:r>
        <w:rPr>
          <w:color w:val="000000"/>
        </w:rPr>
        <w:t xml:space="preserve"> akunt</w:t>
      </w:r>
      <w:r>
        <w:rPr>
          <w:color w:val="000000"/>
        </w:rPr>
        <w:t xml:space="preserve"> somponno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00000"/>
        </w:rPr>
        <w:t xml:space="preserve"> plis</w:t>
      </w:r>
      <w:r>
        <w:rPr>
          <w:color w:val="000001"/>
        </w:rPr>
        <w:t xml:space="preserve"> akto</w:t>
      </w:r>
      <w:r>
        <w:rPr>
          <w:color w:val="000000"/>
        </w:rPr>
        <w:t xml:space="preserve"> daken</w:t>
      </w:r>
      <w:r>
        <w:rPr>
          <w:color w:val="0B0000"/>
        </w:rPr>
        <w:t xml:space="preserve"> vai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boss</w:t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parchina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partechina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3"/>
        </w:rPr>
        <w:t xml:space="preserve"> nambare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DC"/>
        </w:rPr>
        <w:t xml:space="preserve"> account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000002"/>
        </w:rPr>
        <w:t xml:space="preserve"> dilam</w:t>
      </w:r>
      <w:r>
        <w:rPr>
          <w:color w:val="2B0000"/>
        </w:rPr>
        <w:t xml:space="preserve"> but</w:t>
      </w:r>
      <w:r>
        <w:rPr>
          <w:color w:val="0000B5"/>
        </w:rPr>
        <w:t xml:space="preserve"> bkash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cai</w:t>
      </w:r>
      <w:r>
        <w:rPr>
          <w:color w:val="180000"/>
        </w:rPr>
        <w:t xml:space="preserve"> kintu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B"/>
        </w:rPr>
        <w:t xml:space="preserve"> রেজিস্ট্রেশন</w:t>
      </w:r>
      <w:r>
        <w:rPr>
          <w:color w:val="00008A"/>
        </w:rPr>
        <w:t xml:space="preserve"> কেন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br/>
      </w:r>
      <w:r>
        <w:rPr>
          <w:color w:val="000001"/>
        </w:rPr>
        <w:t xml:space="preserve"> সার</w:t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একাউনট</w:t>
      </w:r>
      <w:r>
        <w:rPr>
          <w:color w:val="00001F"/>
        </w:rPr>
        <w:t xml:space="preserve"> খোলা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এক্যাটন</w:t>
      </w:r>
      <w:r>
        <w:rPr>
          <w:color w:val="00007E"/>
        </w:rPr>
        <w:t xml:space="preserve"> খুলতে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20000"/>
        </w:rPr>
        <w:t xml:space="preserve"> what</w:t>
      </w:r>
      <w:r>
        <w:rPr>
          <w:color w:val="070000"/>
        </w:rPr>
        <w:t xml:space="preserve"> is</w:t>
      </w:r>
      <w:r>
        <w:rPr>
          <w:color w:val="050000"/>
        </w:rPr>
        <w:t xml:space="preserve"> the</w:t>
      </w:r>
      <w:r>
        <w:rPr>
          <w:color w:val="000010"/>
        </w:rPr>
        <w:t xml:space="preserve"> problem</w:t>
      </w:r>
      <w:r>
        <w:rPr>
          <w:color w:val="1E0000"/>
        </w:rPr>
        <w:t xml:space="preserve"> to</w:t>
      </w:r>
      <w:r>
        <w:rPr>
          <w:color w:val="000019"/>
        </w:rPr>
        <w:t xml:space="preserve"> new</w:t>
      </w:r>
      <w:r>
        <w:rPr>
          <w:color w:val="000034"/>
        </w:rPr>
        <w:t xml:space="preserve"> registration</w:t>
      </w:r>
      <w:r>
        <w:rPr>
          <w:color w:val="260000"/>
        </w:rPr>
        <w:t xml:space="preserve"> i</w:t>
      </w:r>
      <w:r>
        <w:rPr>
          <w:color w:val="010000"/>
        </w:rPr>
        <w:t xml:space="preserve"> have</w:t>
      </w:r>
      <w:r>
        <w:rPr>
          <w:color w:val="020000"/>
        </w:rPr>
        <w:t xml:space="preserve"> tried</w:t>
      </w:r>
      <w:r>
        <w:rPr>
          <w:color w:val="000000"/>
        </w:rPr>
        <w:t xml:space="preserve"> lots</w:t>
      </w:r>
      <w:r>
        <w:rPr>
          <w:color w:val="000000"/>
        </w:rPr>
        <w:t xml:space="preserve"> of</w:t>
      </w:r>
      <w:r>
        <w:rPr>
          <w:color w:val="000001"/>
        </w:rPr>
        <w:t xml:space="preserve"> time</w:t>
      </w:r>
      <w:r>
        <w:rPr>
          <w:color w:val="040000"/>
        </w:rPr>
        <w:t xml:space="preserve"> bt</w:t>
      </w:r>
      <w:r>
        <w:rPr>
          <w:color w:val="260000"/>
        </w:rPr>
        <w:t xml:space="preserve"> i</w:t>
      </w:r>
      <w:r>
        <w:rPr>
          <w:color w:val="000001"/>
        </w:rPr>
        <w:t xml:space="preserve"> did</w:t>
      </w:r>
      <w:r>
        <w:rPr>
          <w:color w:val="00000E"/>
        </w:rPr>
        <w:t xml:space="preserve"> not</w:t>
      </w:r>
      <w:r>
        <w:rPr>
          <w:color w:val="000000"/>
        </w:rPr>
        <w:t xml:space="preserve"> done</w:t>
      </w:r>
      <w:r>
        <w:rPr>
          <w:color w:val="170000"/>
        </w:rPr>
        <w:t xml:space="preserve"> why</w:t>
      </w:r>
      <w:r>
        <w:rPr>
          <w:color w:val="0D0000"/>
        </w:rPr>
        <w:t xml:space="preserve"> please</w:t>
      </w:r>
      <w:r>
        <w:rPr>
          <w:color w:val="000000"/>
        </w:rPr>
        <w:t xml:space="preserve"> give</w:t>
      </w:r>
      <w:r>
        <w:rPr>
          <w:color w:val="080000"/>
        </w:rPr>
        <w:t xml:space="preserve"> me</w:t>
      </w:r>
      <w:r>
        <w:rPr>
          <w:color w:val="050000"/>
        </w:rPr>
        <w:t xml:space="preserve"> the</w:t>
      </w:r>
      <w:r>
        <w:rPr>
          <w:color w:val="000000"/>
        </w:rPr>
        <w:t xml:space="preserve"> sollution</w:t>
      </w:r>
      <w:r>
        <w:rPr>
          <w:color w:val="000000"/>
        </w:rPr>
        <w:t xml:space="preserve"> soon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3"/>
        </w:rPr>
        <w:t xml:space="preserve"> এনআইডি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চেস্টা</w:t>
      </w:r>
      <w:r>
        <w:rPr>
          <w:color w:val="000000"/>
        </w:rPr>
        <w:t xml:space="preserve"> করতেসিলাম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240000"/>
        </w:rPr>
        <w:t xml:space="preserve"> দিয়ে</w:t>
      </w:r>
      <w:r>
        <w:rPr>
          <w:color w:val="000000"/>
        </w:rPr>
        <w:t xml:space="preserve"> ফেইস</w:t>
      </w:r>
      <w:r>
        <w:rPr>
          <w:color w:val="00000A"/>
        </w:rPr>
        <w:t xml:space="preserve"> ভেরিফিকেশন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3"/>
        </w:rPr>
        <w:t xml:space="preserve"> দেখায়</w:t>
      </w:r>
      <w:r>
        <w:rPr>
          <w:color w:val="00000A"/>
        </w:rPr>
        <w:t xml:space="preserve"> ভেরিফিকেশন</w:t>
      </w:r>
      <w:r>
        <w:rPr>
          <w:color w:val="000002"/>
        </w:rPr>
        <w:t xml:space="preserve"> ব্যার্থ</w:t>
      </w:r>
      <w:r>
        <w:rPr>
          <w:color w:val="000000"/>
        </w:rPr>
        <w:t xml:space="preserve"> এটার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একাউন্টস</w:t>
      </w:r>
      <w:r>
        <w:rPr>
          <w:color w:val="00007E"/>
        </w:rPr>
        <w:t xml:space="preserve"> খুলতে</w:t>
      </w:r>
      <w:r>
        <w:rPr>
          <w:color w:val="040000"/>
        </w:rPr>
        <w:t xml:space="preserve"> বাট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rPr>
          <w:color w:val="2B0000"/>
        </w:rPr>
        <w:t xml:space="preserve"> এই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10000"/>
        </w:rPr>
        <w:t xml:space="preserve"> আর</w:t>
      </w:r>
      <w:r>
        <w:rPr>
          <w:color w:val="000000"/>
        </w:rPr>
        <w:t xml:space="preserve"> কখন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একাউন্টস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হইনি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shofol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22"/>
        </w:rPr>
        <w:t xml:space="preserve"> my</w:t>
      </w:r>
      <w:r>
        <w:rPr>
          <w:color w:val="000021"/>
        </w:rPr>
        <w:t xml:space="preserve"> number</w:t>
      </w:r>
      <w:r>
        <w:rPr>
          <w:color w:val="040000"/>
        </w:rPr>
        <w:t xml:space="preserve"> bt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3"/>
        </w:rPr>
        <w:t xml:space="preserve"> hoche</w:t>
      </w:r>
      <w:r>
        <w:rPr>
          <w:color w:val="00000E"/>
        </w:rPr>
        <w:t xml:space="preserve"> nah</w:t>
      </w:r>
      <w:r>
        <w:br/>
      </w:r>
      <w:r>
        <w:rPr>
          <w:color w:val="7B0000"/>
        </w:rPr>
        <w:t xml:space="preserve"> আমি</w:t>
      </w:r>
      <w:r>
        <w:rPr>
          <w:color w:val="0000DC"/>
        </w:rPr>
        <w:t xml:space="preserve"> account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020000"/>
        </w:rPr>
        <w:t xml:space="preserve"> কিন্ত</w:t>
      </w:r>
      <w:r>
        <w:rPr>
          <w:color w:val="00000A"/>
        </w:rPr>
        <w:t xml:space="preserve"> ভেরিফিকেশন</w:t>
      </w:r>
      <w:r>
        <w:rPr>
          <w:color w:val="000013"/>
        </w:rPr>
        <w:t xml:space="preserve"> সমস্যা</w:t>
      </w:r>
      <w:r>
        <w:rPr>
          <w:color w:val="00000F"/>
        </w:rPr>
        <w:t xml:space="preserve"> দেখাচ্ছে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4"/>
        </w:rPr>
        <w:t xml:space="preserve"> বারবার</w:t>
      </w:r>
      <w:r>
        <w:rPr>
          <w:color w:val="000000"/>
        </w:rPr>
        <w:t xml:space="preserve"> শুধু</w:t>
      </w:r>
      <w:r>
        <w:rPr>
          <w:color w:val="000002"/>
        </w:rPr>
        <w:t xml:space="preserve"> সরি</w:t>
      </w:r>
      <w:r>
        <w:rPr>
          <w:color w:val="040000"/>
        </w:rPr>
        <w:t xml:space="preserve"> বলছে</w:t>
      </w:r>
      <w:r>
        <w:rPr>
          <w:color w:val="00008A"/>
        </w:rPr>
        <w:t xml:space="preserve"> কেন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00000"/>
        </w:rPr>
        <w:t xml:space="preserve"> even</w:t>
      </w:r>
      <w:r>
        <w:rPr>
          <w:color w:val="000000"/>
        </w:rPr>
        <w:t xml:space="preserve"> after</w:t>
      </w:r>
      <w:r>
        <w:rPr>
          <w:color w:val="000000"/>
        </w:rPr>
        <w:t xml:space="preserve"> giving</w:t>
      </w:r>
      <w:r>
        <w:rPr>
          <w:color w:val="000004"/>
        </w:rPr>
        <w:t xml:space="preserve"> all</w:t>
      </w:r>
      <w:r>
        <w:rPr>
          <w:color w:val="000022"/>
        </w:rPr>
        <w:t xml:space="preserve"> my</w:t>
      </w:r>
      <w:r>
        <w:rPr>
          <w:color w:val="000008"/>
        </w:rPr>
        <w:t xml:space="preserve"> information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00000"/>
        </w:rPr>
        <w:t xml:space="preserve"> thank</w:t>
      </w:r>
      <w:r>
        <w:rPr>
          <w:color w:val="010000"/>
        </w:rPr>
        <w:t xml:space="preserve"> you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110000"/>
        </w:rPr>
        <w:t xml:space="preserve"> হয়</w:t>
      </w:r>
      <w:r>
        <w:rPr>
          <w:color w:val="000000"/>
        </w:rPr>
        <w:t xml:space="preserve"> নায়</w:t>
      </w:r>
      <w:r>
        <w:br/>
      </w:r>
      <w:r>
        <w:rPr>
          <w:color w:val="080000"/>
        </w:rPr>
        <w:t xml:space="preserve"> akta</w:t>
      </w:r>
      <w:r>
        <w:rPr>
          <w:color w:val="0000DC"/>
        </w:rPr>
        <w:t xml:space="preserve"> account</w:t>
      </w:r>
      <w:r>
        <w:rPr>
          <w:color w:val="000001"/>
        </w:rPr>
        <w:t xml:space="preserve"> registion</w:t>
      </w:r>
      <w:r>
        <w:rPr>
          <w:color w:val="000000"/>
        </w:rPr>
        <w:t xml:space="preserve"> korse</w:t>
      </w:r>
      <w:r>
        <w:rPr>
          <w:color w:val="2B0000"/>
        </w:rPr>
        <w:t xml:space="preserve"> but</w:t>
      </w:r>
      <w:r>
        <w:rPr>
          <w:color w:val="000000"/>
        </w:rPr>
        <w:t xml:space="preserve"> varifation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dekise</w:t>
      </w:r>
      <w:r>
        <w:br/>
      </w:r>
      <w:r>
        <w:rPr>
          <w:color w:val="2C0000"/>
        </w:rPr>
        <w:t xml:space="preserve"> amr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rPr>
          <w:color w:val="130000"/>
        </w:rPr>
        <w:t xml:space="preserve"> sob</w:t>
      </w:r>
      <w:r>
        <w:rPr>
          <w:color w:val="000000"/>
        </w:rPr>
        <w:t xml:space="preserve"> details</w:t>
      </w:r>
      <w:r>
        <w:rPr>
          <w:color w:val="000000"/>
        </w:rPr>
        <w:t xml:space="preserve"> toh</w:t>
      </w:r>
      <w:r>
        <w:rPr>
          <w:color w:val="000002"/>
        </w:rPr>
        <w:t xml:space="preserve"> dilam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0"/>
        </w:rPr>
        <w:t xml:space="preserve"> accounte</w:t>
      </w:r>
      <w:r>
        <w:rPr>
          <w:color w:val="000001"/>
        </w:rPr>
        <w:t xml:space="preserve"> successful</w:t>
      </w:r>
      <w:r>
        <w:rPr>
          <w:color w:val="000003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জাইতাছে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11"/>
        </w:rPr>
        <w:t xml:space="preserve"> সফল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030000"/>
        </w:rPr>
        <w:t xml:space="preserve"> কী</w:t>
      </w:r>
      <w:r>
        <w:br/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0"/>
        </w:rPr>
        <w:t xml:space="preserve"> দিয়েও</w:t>
      </w:r>
      <w:r>
        <w:rPr>
          <w:color w:val="00000C"/>
        </w:rPr>
        <w:t xml:space="preserve"> হচ্ছেনা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01"/>
        </w:rPr>
        <w:t xml:space="preserve"> numbar</w:t>
      </w:r>
      <w:r>
        <w:rPr>
          <w:color w:val="000009"/>
        </w:rPr>
        <w:t xml:space="preserve"> theke</w:t>
      </w:r>
      <w:r>
        <w:rPr>
          <w:color w:val="00002C"/>
        </w:rPr>
        <w:t xml:space="preserve"> bikash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40000"/>
        </w:rPr>
        <w:t xml:space="preserve"> karon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rPr>
          <w:color w:val="010000"/>
        </w:rPr>
        <w:t xml:space="preserve"> jante</w:t>
      </w:r>
      <w:r>
        <w:rPr>
          <w:color w:val="000005"/>
        </w:rPr>
        <w:t xml:space="preserve"> pari</w:t>
      </w:r>
      <w:r>
        <w:br/>
      </w:r>
      <w:r>
        <w:rPr>
          <w:color w:val="010000"/>
        </w:rPr>
        <w:t xml:space="preserve"> shob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debar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comlete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00000"/>
        </w:rPr>
        <w:t xml:space="preserve"> bujhte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ekaunt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50000"/>
        </w:rPr>
        <w:t xml:space="preserve"> ken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problem</w:t>
      </w:r>
      <w:r>
        <w:rPr>
          <w:color w:val="00001B"/>
        </w:rPr>
        <w:t xml:space="preserve"> hocce</w:t>
      </w:r>
      <w:r>
        <w:rPr>
          <w:color w:val="00004C"/>
        </w:rPr>
        <w:t xml:space="preserve"> kno</w:t>
      </w:r>
      <w:r>
        <w:rPr>
          <w:color w:val="150000"/>
        </w:rPr>
        <w:t xml:space="preserve"> ai</w:t>
      </w:r>
      <w:r>
        <w:rPr>
          <w:color w:val="000006"/>
        </w:rPr>
        <w:t xml:space="preserve"> sim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0"/>
        </w:rPr>
        <w:t xml:space="preserve"> sime</w:t>
      </w:r>
      <w:r>
        <w:rPr>
          <w:color w:val="0000B5"/>
        </w:rPr>
        <w:t xml:space="preserve"> bkash</w:t>
      </w:r>
      <w:r>
        <w:rPr>
          <w:color w:val="000000"/>
        </w:rPr>
        <w:t xml:space="preserve"> calo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vae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01"/>
        </w:rPr>
        <w:t xml:space="preserve"> acoount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partasi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00"/>
        </w:rPr>
        <w:t xml:space="preserve"> nomber</w:t>
      </w:r>
      <w:r>
        <w:rPr>
          <w:color w:val="000018"/>
        </w:rPr>
        <w:t xml:space="preserve"> bikas</w:t>
      </w:r>
      <w:r>
        <w:rPr>
          <w:color w:val="030000"/>
        </w:rPr>
        <w:t xml:space="preserve"> on</w:t>
      </w:r>
      <w:r>
        <w:rPr>
          <w:color w:val="030000"/>
        </w:rPr>
        <w:t xml:space="preserve"> hoccena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0"/>
        </w:rPr>
        <w:t xml:space="preserve"> khulchi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00000"/>
        </w:rPr>
        <w:t xml:space="preserve"> sotik</w:t>
      </w:r>
      <w:r>
        <w:rPr>
          <w:color w:val="000001"/>
        </w:rPr>
        <w:t xml:space="preserve"> vabe</w:t>
      </w:r>
      <w:r>
        <w:rPr>
          <w:color w:val="010000"/>
        </w:rPr>
        <w:t xml:space="preserve"> deyar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00"/>
        </w:rPr>
        <w:t xml:space="preserve"> bolse</w:t>
      </w:r>
      <w:r>
        <w:rPr>
          <w:color w:val="000001"/>
        </w:rPr>
        <w:t xml:space="preserve"> dukkhito</w:t>
      </w:r>
      <w:r>
        <w:rPr>
          <w:color w:val="000000"/>
        </w:rPr>
        <w:t xml:space="preserve"> apnar</w:t>
      </w:r>
      <w:r>
        <w:rPr>
          <w:color w:val="000000"/>
        </w:rPr>
        <w:t xml:space="preserve"> rejistison</w:t>
      </w:r>
      <w:r>
        <w:rPr>
          <w:color w:val="050000"/>
        </w:rPr>
        <w:t xml:space="preserve"> hoi</w:t>
      </w:r>
      <w:r>
        <w:rPr>
          <w:color w:val="000003"/>
        </w:rPr>
        <w:t xml:space="preserve"> ni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কোরতে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করব</w:t>
      </w:r>
      <w:r>
        <w:rPr>
          <w:color w:val="020000"/>
        </w:rPr>
        <w:t xml:space="preserve"> তা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সবি</w:t>
      </w:r>
      <w:r>
        <w:rPr>
          <w:color w:val="000000"/>
        </w:rPr>
        <w:t xml:space="preserve"> ঠিকই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02"/>
        </w:rPr>
        <w:t xml:space="preserve"> একাউন্টটি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13"/>
        </w:rPr>
        <w:t xml:space="preserve"> ta</w:t>
      </w:r>
      <w:r>
        <w:rPr>
          <w:color w:val="000006"/>
        </w:rPr>
        <w:t xml:space="preserve"> notun</w:t>
      </w:r>
      <w:r>
        <w:rPr>
          <w:color w:val="000021"/>
        </w:rPr>
        <w:t xml:space="preserve"> number</w:t>
      </w:r>
      <w:r>
        <w:rPr>
          <w:color w:val="000000"/>
        </w:rPr>
        <w:t xml:space="preserve"> diue</w:t>
      </w:r>
      <w:r>
        <w:rPr>
          <w:color w:val="000006"/>
        </w:rPr>
        <w:t xml:space="preserve"> khulbo</w:t>
      </w:r>
      <w:r>
        <w:rPr>
          <w:color w:val="130000"/>
        </w:rPr>
        <w:t xml:space="preserve"> sob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diyechi</w:t>
      </w:r>
      <w:r>
        <w:rPr>
          <w:color w:val="000000"/>
        </w:rPr>
        <w:t xml:space="preserve"> tobuo</w:t>
      </w:r>
      <w:r>
        <w:rPr>
          <w:color w:val="000000"/>
        </w:rPr>
        <w:t xml:space="preserve"> bolche</w:t>
      </w:r>
      <w:r>
        <w:rPr>
          <w:color w:val="0E0000"/>
        </w:rPr>
        <w:t xml:space="preserve"> sorry</w:t>
      </w:r>
      <w:r>
        <w:rPr>
          <w:color w:val="040000"/>
        </w:rPr>
        <w:t xml:space="preserve"> ektu</w:t>
      </w:r>
      <w:r>
        <w:rPr>
          <w:color w:val="000001"/>
        </w:rPr>
        <w:t xml:space="preserve"> janaben</w:t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rPr>
          <w:color w:val="000000"/>
        </w:rPr>
        <w:t xml:space="preserve"> hoyse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00"/>
        </w:rPr>
        <w:t xml:space="preserve"> gp</w:t>
      </w:r>
      <w:r>
        <w:rPr>
          <w:color w:val="000021"/>
        </w:rPr>
        <w:t xml:space="preserve"> number</w:t>
      </w:r>
      <w:r>
        <w:br/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2"/>
        </w:rPr>
        <w:t xml:space="preserve"> দেয়ার</w:t>
      </w:r>
      <w:r>
        <w:rPr>
          <w:color w:val="040000"/>
        </w:rPr>
        <w:t xml:space="preserve"> পরেও</w:t>
      </w:r>
      <w:r>
        <w:rPr>
          <w:color w:val="00002B"/>
        </w:rPr>
        <w:t xml:space="preserve"> কেনো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ক্রিয়েট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8"/>
        </w:rPr>
        <w:t xml:space="preserve"> chai</w:t>
      </w:r>
      <w:r>
        <w:rPr>
          <w:color w:val="050000"/>
        </w:rPr>
        <w:t xml:space="preserve"> kinto</w:t>
      </w:r>
      <w:r>
        <w:rPr>
          <w:color w:val="000000"/>
        </w:rPr>
        <w:t xml:space="preserve"> hoyche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2B"/>
        </w:rPr>
        <w:t xml:space="preserve"> কেনো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vi</w:t>
      </w:r>
      <w:r>
        <w:rPr>
          <w:color w:val="000018"/>
        </w:rPr>
        <w:t xml:space="preserve"> bikas</w:t>
      </w:r>
      <w:r>
        <w:rPr>
          <w:color w:val="000000"/>
        </w:rPr>
        <w:t xml:space="preserve"> ok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70000"/>
        </w:rPr>
        <w:t xml:space="preserve"> hello</w:t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01"/>
        </w:rPr>
        <w:t xml:space="preserve"> acunt</w:t>
      </w:r>
      <w:r>
        <w:rPr>
          <w:color w:val="030000"/>
        </w:rPr>
        <w:t xml:space="preserve"> on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im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br/>
      </w:r>
      <w:r>
        <w:rPr>
          <w:color w:val="0B0000"/>
        </w:rPr>
        <w:t xml:space="preserve"> vai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00000"/>
        </w:rPr>
        <w:t xml:space="preserve"> neoar</w:t>
      </w:r>
      <w:r>
        <w:rPr>
          <w:color w:val="0A0000"/>
        </w:rPr>
        <w:t xml:space="preserve"> por</w:t>
      </w:r>
      <w:r>
        <w:rPr>
          <w:color w:val="000000"/>
        </w:rPr>
        <w:t xml:space="preserve"> akh</w:t>
      </w:r>
      <w:r>
        <w:rPr>
          <w:color w:val="000003"/>
        </w:rPr>
        <w:t xml:space="preserve"> hossena</w:t>
      </w:r>
      <w:r>
        <w:rPr>
          <w:color w:val="110000"/>
        </w:rPr>
        <w:t xml:space="preserve"> kn</w:t>
      </w:r>
      <w:r>
        <w:br/>
      </w:r>
      <w:r>
        <w:rPr>
          <w:color w:val="000003"/>
        </w:rPr>
        <w:t xml:space="preserve"> nambare</w:t>
      </w:r>
      <w:r>
        <w:rPr>
          <w:color w:val="00002C"/>
        </w:rPr>
        <w:t xml:space="preserve"> bikash</w:t>
      </w:r>
      <w:r>
        <w:rPr>
          <w:color w:val="000000"/>
        </w:rPr>
        <w:t xml:space="preserve"> hochena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partaci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করি</w:t>
      </w:r>
      <w:r>
        <w:rPr>
          <w:color w:val="00000C"/>
        </w:rPr>
        <w:t xml:space="preserve"> চালু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14"/>
        </w:rPr>
        <w:t xml:space="preserve"> একটা</w:t>
      </w:r>
      <w:r>
        <w:rPr>
          <w:color w:val="000000"/>
        </w:rPr>
        <w:t xml:space="preserve"> বিকাশের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1"/>
        </w:rPr>
        <w:t xml:space="preserve"> দুঃখীত</w:t>
      </w:r>
      <w:r>
        <w:rPr>
          <w:color w:val="020000"/>
        </w:rPr>
        <w:t xml:space="preserve"> বলে</w:t>
      </w:r>
      <w:r>
        <w:br/>
      </w:r>
      <w:r>
        <w:rPr>
          <w:color w:val="000000"/>
        </w:rPr>
        <w:t xml:space="preserve"> রেজিট্র্বশন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rPr>
          <w:color w:val="290000"/>
        </w:rPr>
        <w:t xml:space="preserve"> কি</w:t>
      </w:r>
      <w:r>
        <w:rPr>
          <w:color w:val="010000"/>
        </w:rPr>
        <w:t xml:space="preserve"> কারনে</w:t>
      </w:r>
      <w:r>
        <w:br/>
      </w:r>
      <w:r>
        <w:rPr>
          <w:color w:val="000000"/>
        </w:rPr>
        <w:t xml:space="preserve"> সালামআলায়কুম</w:t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rPr>
          <w:color w:val="000000"/>
        </w:rPr>
        <w:t xml:space="preserve"> দুই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9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করনিও</w:t>
      </w:r>
      <w:r>
        <w:rPr>
          <w:color w:val="290000"/>
        </w:rPr>
        <w:t xml:space="preserve"> কি</w:t>
      </w:r>
      <w:r>
        <w:br/>
      </w:r>
      <w:r>
        <w:rPr>
          <w:color w:val="000002"/>
        </w:rPr>
        <w:t xml:space="preserve"> লেখা</w:t>
      </w:r>
      <w:r>
        <w:rPr>
          <w:color w:val="020000"/>
        </w:rPr>
        <w:t xml:space="preserve"> আসছে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কোড</w:t>
      </w:r>
      <w:r>
        <w:rPr>
          <w:color w:val="000008"/>
        </w:rPr>
        <w:t xml:space="preserve"> ব্যর্থ</w:t>
      </w:r>
      <w:r>
        <w:rPr>
          <w:color w:val="000000"/>
        </w:rPr>
        <w:t xml:space="preserve"> হয়েছে</w:t>
      </w:r>
      <w:r>
        <w:br/>
      </w:r>
      <w:r>
        <w:rPr>
          <w:color w:val="9A0000"/>
        </w:rPr>
        <w:t xml:space="preserve"> আমার</w:t>
      </w:r>
      <w:r>
        <w:rPr>
          <w:color w:val="080000"/>
        </w:rPr>
        <w:t xml:space="preserve"> এ</w:t>
      </w:r>
      <w:r>
        <w:rPr>
          <w:color w:val="000000"/>
        </w:rPr>
        <w:t xml:space="preserve"> নামবারে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20000"/>
        </w:rPr>
        <w:t xml:space="preserve"> এর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করোনিও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রেজিষ্টেশন</w:t>
      </w:r>
      <w:r>
        <w:rPr>
          <w:color w:val="000002"/>
        </w:rPr>
        <w:t xml:space="preserve"> টি</w:t>
      </w:r>
      <w:r>
        <w:rPr>
          <w:color w:val="000011"/>
        </w:rPr>
        <w:t xml:space="preserve"> সফল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000002"/>
        </w:rPr>
        <w:t xml:space="preserve"> টি</w:t>
      </w:r>
      <w:r>
        <w:rPr>
          <w:color w:val="000004"/>
        </w:rPr>
        <w:t xml:space="preserve"> জানাবেন</w:t>
      </w:r>
      <w:r>
        <w:rPr>
          <w:color w:val="9A0000"/>
        </w:rPr>
        <w:t xml:space="preserve"> আমার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5"/>
        </w:rPr>
        <w:t xml:space="preserve"> আছে</w:t>
      </w:r>
      <w:r>
        <w:rPr>
          <w:color w:val="010000"/>
        </w:rPr>
        <w:t xml:space="preserve"> তার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rPr>
          <w:color w:val="00008A"/>
        </w:rPr>
        <w:t xml:space="preserve"> কেন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accaun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00000"/>
        </w:rPr>
        <w:t xml:space="preserve"> সময়</w:t>
      </w:r>
      <w:r>
        <w:rPr>
          <w:color w:val="000008"/>
        </w:rPr>
        <w:t xml:space="preserve"> ছবি</w:t>
      </w:r>
      <w:r>
        <w:rPr>
          <w:color w:val="040000"/>
        </w:rPr>
        <w:t xml:space="preserve"> দেওয়ার</w:t>
      </w:r>
      <w:r>
        <w:rPr>
          <w:color w:val="070000"/>
        </w:rPr>
        <w:t xml:space="preserve"> পর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খোলছে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000001"/>
        </w:rPr>
        <w:t xml:space="preserve"> করণীয়</w:t>
      </w:r>
      <w:r>
        <w:rPr>
          <w:color w:val="290000"/>
        </w:rPr>
        <w:t xml:space="preserve"> কি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br/>
      </w:r>
      <w:r>
        <w:rPr>
          <w:color w:val="070000"/>
        </w:rPr>
        <w:t xml:space="preserve"> hello</w:t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C"/>
        </w:rPr>
        <w:t xml:space="preserve"> create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80000"/>
        </w:rPr>
        <w:t xml:space="preserve"> amer</w:t>
      </w:r>
      <w:r>
        <w:rPr>
          <w:color w:val="00002C"/>
        </w:rPr>
        <w:t xml:space="preserve"> bikash</w:t>
      </w:r>
      <w:r>
        <w:rPr>
          <w:color w:val="000000"/>
        </w:rPr>
        <w:t xml:space="preserve"> acund</w:t>
      </w:r>
      <w:r>
        <w:rPr>
          <w:color w:val="00000E"/>
        </w:rPr>
        <w:t xml:space="preserve"> kulte</w:t>
      </w:r>
      <w:r>
        <w:rPr>
          <w:color w:val="010000"/>
        </w:rPr>
        <w:t xml:space="preserve"> se</w:t>
      </w:r>
      <w:r>
        <w:rPr>
          <w:color w:val="0000FF"/>
        </w:rPr>
        <w:t xml:space="preserve"> na</w:t>
      </w:r>
      <w:r>
        <w:rPr>
          <w:color w:val="000000"/>
        </w:rPr>
        <w:t xml:space="preserve"> je</w:t>
      </w:r>
      <w:r>
        <w:br/>
      </w:r>
      <w:r>
        <w:rPr>
          <w:color w:val="000004"/>
        </w:rPr>
        <w:t xml:space="preserve"> অ্যাপ</w:t>
      </w:r>
      <w:r>
        <w:rPr>
          <w:color w:val="00000A"/>
        </w:rPr>
        <w:t xml:space="preserve"> থেকে</w:t>
      </w:r>
      <w:r>
        <w:rPr>
          <w:color w:val="000011"/>
        </w:rPr>
        <w:t xml:space="preserve"> অ্যাকাউন্ট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বস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04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00005"/>
        </w:rPr>
        <w:t xml:space="preserve"> দুঃখিত</w:t>
      </w:r>
      <w:r>
        <w:rPr>
          <w:color w:val="000004"/>
        </w:rPr>
        <w:t xml:space="preserve"> আসে</w:t>
      </w:r>
      <w:r>
        <w:br/>
      </w:r>
      <w:r>
        <w:rPr>
          <w:color w:val="000000"/>
        </w:rPr>
        <w:t xml:space="preserve"> acca</w:t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1"/>
        </w:rPr>
        <w:t xml:space="preserve"> accont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অন্য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চাসসি</w:t>
      </w:r>
      <w:r>
        <w:rPr>
          <w:color w:val="000000"/>
        </w:rPr>
        <w:t xml:space="preserve"> দুংখিত</w:t>
      </w:r>
      <w:r>
        <w:rPr>
          <w:color w:val="00000F"/>
        </w:rPr>
        <w:t xml:space="preserve"> দেখাচ্ছে</w:t>
      </w:r>
      <w:r>
        <w:br/>
      </w:r>
      <w:r>
        <w:rPr>
          <w:color w:val="000002"/>
        </w:rPr>
        <w:t xml:space="preserve"> সরি</w:t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13"/>
        </w:rPr>
        <w:t xml:space="preserve"> সমস্যা</w:t>
      </w:r>
      <w:r>
        <w:rPr>
          <w:color w:val="00000B"/>
        </w:rPr>
        <w:t xml:space="preserve"> টা</w:t>
      </w:r>
      <w:r>
        <w:rPr>
          <w:color w:val="290000"/>
        </w:rPr>
        <w:t xml:space="preserve"> কি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4"/>
        </w:rPr>
        <w:t xml:space="preserve"> dia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8"/>
        </w:rPr>
        <w:t xml:space="preserve"> chai</w:t>
      </w:r>
      <w:r>
        <w:rPr>
          <w:color w:val="190000"/>
        </w:rPr>
        <w:t xml:space="preserve"> ki</w:t>
      </w:r>
      <w:r>
        <w:rPr>
          <w:color w:val="000000"/>
        </w:rPr>
        <w:t xml:space="preserve"> par</w:t>
      </w:r>
      <w:r>
        <w:rPr>
          <w:color w:val="000013"/>
        </w:rPr>
        <w:t xml:space="preserve"> ta</w:t>
      </w:r>
      <w:r>
        <w:rPr>
          <w:color w:val="000000"/>
        </w:rPr>
        <w:t xml:space="preserve"> cina</w:t>
      </w:r>
      <w:r>
        <w:br/>
      </w:r>
      <w:r>
        <w:rPr>
          <w:color w:val="00002C"/>
        </w:rPr>
        <w:t xml:space="preserve"> bikash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2C0000"/>
        </w:rPr>
        <w:t xml:space="preserve"> amr</w:t>
      </w:r>
      <w:r>
        <w:rPr>
          <w:color w:val="1E0000"/>
        </w:rPr>
        <w:t xml:space="preserve"> to</w:t>
      </w:r>
      <w:r>
        <w:rPr>
          <w:color w:val="130000"/>
        </w:rPr>
        <w:t xml:space="preserve"> sob</w:t>
      </w:r>
      <w:r>
        <w:rPr>
          <w:color w:val="010000"/>
        </w:rPr>
        <w:t xml:space="preserve"> tik</w:t>
      </w:r>
      <w:r>
        <w:rPr>
          <w:color w:val="000000"/>
        </w:rPr>
        <w:t xml:space="preserve"> asia</w:t>
      </w:r>
      <w:r>
        <w:br/>
      </w:r>
      <w:r>
        <w:rPr>
          <w:color w:val="6C0000"/>
        </w:rPr>
        <w:t xml:space="preserve"> ami</w:t>
      </w:r>
      <w:r>
        <w:rPr>
          <w:color w:val="020000"/>
        </w:rPr>
        <w:t xml:space="preserve"> ame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4"/>
        </w:rPr>
        <w:t xml:space="preserve"> korbo</w:t>
      </w:r>
      <w:r>
        <w:rPr>
          <w:color w:val="000007"/>
        </w:rPr>
        <w:t xml:space="preserve"> apps</w:t>
      </w:r>
      <w:r>
        <w:rPr>
          <w:color w:val="010000"/>
        </w:rPr>
        <w:t xml:space="preserve"> dea</w:t>
      </w:r>
      <w:r>
        <w:rPr>
          <w:color w:val="2B0000"/>
        </w:rPr>
        <w:t xml:space="preserve"> but</w:t>
      </w:r>
      <w:r>
        <w:rPr>
          <w:color w:val="000002"/>
        </w:rPr>
        <w:t xml:space="preserve"> kono</w:t>
      </w:r>
      <w:r>
        <w:rPr>
          <w:color w:val="000000"/>
        </w:rPr>
        <w:t xml:space="preserve"> vhabei</w:t>
      </w:r>
      <w:r>
        <w:rPr>
          <w:color w:val="000002"/>
        </w:rPr>
        <w:t xml:space="preserve"> reg</w:t>
      </w:r>
      <w:r>
        <w:rPr>
          <w:color w:val="060000"/>
        </w:rPr>
        <w:t xml:space="preserve"> kora</w:t>
      </w:r>
      <w:r>
        <w:rPr>
          <w:color w:val="000000"/>
        </w:rPr>
        <w:t xml:space="preserve"> jaitese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0C"/>
        </w:rPr>
        <w:t xml:space="preserve"> ei</w:t>
      </w:r>
      <w:r>
        <w:rPr>
          <w:color w:val="000000"/>
        </w:rPr>
        <w:t xml:space="preserve"> nabur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0"/>
        </w:rPr>
        <w:t xml:space="preserve"> khultase</w:t>
      </w:r>
      <w:r>
        <w:rPr>
          <w:color w:val="0000FF"/>
        </w:rPr>
        <w:t xml:space="preserve"> na</w:t>
      </w:r>
      <w:r>
        <w:rPr>
          <w:color w:val="1E0000"/>
        </w:rPr>
        <w:t xml:space="preserve"> to</w:t>
      </w:r>
      <w:r>
        <w:rPr>
          <w:color w:val="000000"/>
        </w:rPr>
        <w:t xml:space="preserve"> ekhon</w:t>
      </w:r>
      <w:r>
        <w:rPr>
          <w:color w:val="6C0000"/>
        </w:rPr>
        <w:t xml:space="preserve"> ami</w:t>
      </w:r>
      <w:r>
        <w:rPr>
          <w:color w:val="190000"/>
        </w:rPr>
        <w:t xml:space="preserve"> ki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ব‍্যর্থ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sir</w:t>
      </w:r>
      <w:r>
        <w:rPr>
          <w:color w:val="190000"/>
        </w:rPr>
        <w:t xml:space="preserve"> ki</w:t>
      </w:r>
      <w:r>
        <w:rPr>
          <w:color w:val="000000"/>
        </w:rPr>
        <w:t xml:space="preserve"> jnno</w:t>
      </w:r>
      <w:r>
        <w:rPr>
          <w:color w:val="000000"/>
        </w:rPr>
        <w:t xml:space="preserve"> ber</w:t>
      </w:r>
      <w:r>
        <w:rPr>
          <w:color w:val="000000"/>
        </w:rPr>
        <w:t xml:space="preserve"> ber</w:t>
      </w:r>
      <w:r>
        <w:rPr>
          <w:color w:val="000013"/>
        </w:rPr>
        <w:t xml:space="preserve"> failed</w:t>
      </w:r>
      <w:r>
        <w:rPr>
          <w:color w:val="000000"/>
        </w:rPr>
        <w:t xml:space="preserve"> asa</w:t>
      </w:r>
      <w:r>
        <w:br/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rPr>
          <w:color w:val="000001"/>
        </w:rPr>
        <w:t xml:space="preserve"> একটিভ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সম্পন্ন</w:t>
      </w:r>
      <w:r>
        <w:rPr>
          <w:color w:val="010000"/>
        </w:rPr>
        <w:t xml:space="preserve"> হয়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C"/>
        </w:rPr>
        <w:t xml:space="preserve"> khula</w:t>
      </w:r>
      <w:r>
        <w:rPr>
          <w:color w:val="050000"/>
        </w:rPr>
        <w:t xml:space="preserve"> hoi</w:t>
      </w:r>
      <w:r>
        <w:rPr>
          <w:color w:val="000002"/>
        </w:rPr>
        <w:t xml:space="preserve"> nai</w:t>
      </w:r>
      <w:r>
        <w:rPr>
          <w:color w:val="190000"/>
        </w:rPr>
        <w:t xml:space="preserve"> ki</w:t>
      </w:r>
      <w:r>
        <w:rPr>
          <w:color w:val="010000"/>
        </w:rPr>
        <w:t xml:space="preserve"> karone</w:t>
      </w:r>
      <w:r>
        <w:rPr>
          <w:color w:val="040000"/>
        </w:rPr>
        <w:t xml:space="preserve"> ektu</w:t>
      </w:r>
      <w:r>
        <w:rPr>
          <w:color w:val="000001"/>
        </w:rPr>
        <w:t xml:space="preserve"> janaben</w:t>
      </w:r>
      <w:r>
        <w:br/>
      </w:r>
      <w:r>
        <w:rPr>
          <w:color w:val="290000"/>
        </w:rPr>
        <w:t xml:space="preserve"> কি</w:t>
      </w:r>
      <w:r>
        <w:rPr>
          <w:color w:val="000000"/>
        </w:rPr>
        <w:t xml:space="preserve"> কারণে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একান্ডন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succs</w:t>
      </w:r>
      <w:r>
        <w:rPr>
          <w:color w:val="050000"/>
        </w:rPr>
        <w:t xml:space="preserve"> hoi</w:t>
      </w:r>
      <w:r>
        <w:rPr>
          <w:color w:val="000000"/>
        </w:rPr>
        <w:t xml:space="preserve"> tea</w:t>
      </w:r>
      <w:r>
        <w:rPr>
          <w:color w:val="000000"/>
        </w:rPr>
        <w:t xml:space="preserve"> cha</w:t>
      </w:r>
      <w:r>
        <w:rPr>
          <w:color w:val="0000FF"/>
        </w:rPr>
        <w:t xml:space="preserve"> na</w:t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succs</w:t>
      </w:r>
      <w:r>
        <w:rPr>
          <w:color w:val="000000"/>
        </w:rPr>
        <w:t xml:space="preserve"> hoiteaca</w:t>
      </w:r>
      <w:r>
        <w:rPr>
          <w:color w:val="0000FF"/>
        </w:rPr>
        <w:t xml:space="preserve"> na</w:t>
      </w:r>
      <w:r>
        <w:rPr>
          <w:color w:val="6C0000"/>
        </w:rPr>
        <w:t xml:space="preserve"> ami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rPr>
          <w:color w:val="0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03"/>
        </w:rPr>
        <w:t xml:space="preserve"> accounts</w:t>
      </w:r>
      <w:r>
        <w:rPr>
          <w:color w:val="000000"/>
        </w:rPr>
        <w:t xml:space="preserve"> suces</w:t>
      </w:r>
      <w:r>
        <w:rPr>
          <w:color w:val="000001"/>
        </w:rPr>
        <w:t xml:space="preserve"> hocha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ekti</w:t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1"/>
        </w:rPr>
        <w:t xml:space="preserve"> cassi</w:t>
      </w:r>
      <w:r>
        <w:rPr>
          <w:color w:val="050000"/>
        </w:rPr>
        <w:t xml:space="preserve"> kinto</w:t>
      </w:r>
      <w:r>
        <w:rPr>
          <w:color w:val="000030"/>
        </w:rPr>
        <w:t xml:space="preserve"> nid</w:t>
      </w:r>
      <w:r>
        <w:rPr>
          <w:color w:val="000000"/>
        </w:rPr>
        <w:t xml:space="preserve"> registetion</w:t>
      </w:r>
      <w:r>
        <w:rPr>
          <w:color w:val="000002"/>
        </w:rPr>
        <w:t xml:space="preserve"> success</w:t>
      </w:r>
      <w:r>
        <w:rPr>
          <w:color w:val="00000E"/>
        </w:rPr>
        <w:t xml:space="preserve"> hosse</w:t>
      </w:r>
      <w:r>
        <w:rPr>
          <w:color w:val="000005"/>
        </w:rPr>
        <w:t xml:space="preserve"> nh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420000"/>
        </w:rPr>
        <w:t xml:space="preserve"> কিন্তু</w:t>
      </w:r>
      <w:r>
        <w:rPr>
          <w:color w:val="000013"/>
        </w:rPr>
        <w:t xml:space="preserve"> সমস্যা</w:t>
      </w:r>
      <w:r>
        <w:rPr>
          <w:color w:val="00000F"/>
        </w:rPr>
        <w:t xml:space="preserve"> দেখাচ্ছে</w:t>
      </w:r>
      <w:r>
        <w:br/>
      </w:r>
      <w:r>
        <w:rPr>
          <w:color w:val="000000"/>
        </w:rPr>
        <w:t xml:space="preserve"> ওলাইকুম</w:t>
      </w:r>
      <w:r>
        <w:rPr>
          <w:color w:val="000000"/>
        </w:rPr>
        <w:t xml:space="preserve"> আসসালাম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খুলতেছি</w:t>
      </w:r>
      <w:r>
        <w:rPr>
          <w:color w:val="420000"/>
        </w:rPr>
        <w:t xml:space="preserve"> কিন্তু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acitave</w:t>
      </w:r>
      <w:r>
        <w:rPr>
          <w:color w:val="050000"/>
        </w:rPr>
        <w:t xml:space="preserve"> hoi</w:t>
      </w:r>
      <w:r>
        <w:rPr>
          <w:color w:val="00000E"/>
        </w:rPr>
        <w:t xml:space="preserve"> nah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vaiya</w:t>
      </w:r>
      <w:r>
        <w:rPr>
          <w:color w:val="610000"/>
        </w:rPr>
        <w:t xml:space="preserve"> amar</w:t>
      </w:r>
      <w:r>
        <w:rPr>
          <w:color w:val="080000"/>
        </w:rPr>
        <w:t xml:space="preserve"> akta</w:t>
      </w:r>
      <w:r>
        <w:rPr>
          <w:color w:val="000030"/>
        </w:rPr>
        <w:t xml:space="preserve"> nid</w:t>
      </w:r>
      <w:r>
        <w:rPr>
          <w:color w:val="000000"/>
        </w:rPr>
        <w:t xml:space="preserve"> cade</w:t>
      </w:r>
      <w:r>
        <w:rPr>
          <w:color w:val="040000"/>
        </w:rPr>
        <w:t xml:space="preserve"> diya</w:t>
      </w:r>
      <w:r>
        <w:rPr>
          <w:color w:val="000018"/>
        </w:rPr>
        <w:t xml:space="preserve"> bikas</w:t>
      </w:r>
      <w:r>
        <w:rPr>
          <w:color w:val="000010"/>
        </w:rPr>
        <w:t xml:space="preserve"> khola</w:t>
      </w:r>
      <w:r>
        <w:rPr>
          <w:color w:val="000001"/>
        </w:rPr>
        <w:t xml:space="preserve"> jassa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2C"/>
        </w:rPr>
        <w:t xml:space="preserve"> bikash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6C0000"/>
        </w:rPr>
        <w:t xml:space="preserve"> ami</w:t>
      </w:r>
      <w:r>
        <w:rPr>
          <w:color w:val="00004C"/>
        </w:rPr>
        <w:t xml:space="preserve"> kno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iam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07"/>
        </w:rPr>
        <w:t xml:space="preserve"> register</w:t>
      </w:r>
      <w:r>
        <w:rPr>
          <w:color w:val="000006"/>
        </w:rPr>
        <w:t xml:space="preserve"> in</w:t>
      </w:r>
      <w:r>
        <w:rPr>
          <w:color w:val="0000B5"/>
        </w:rPr>
        <w:t xml:space="preserve"> bkash</w:t>
      </w:r>
      <w:r>
        <w:rPr>
          <w:color w:val="2B0000"/>
        </w:rPr>
        <w:t xml:space="preserve"> but</w:t>
      </w:r>
      <w:r>
        <w:rPr>
          <w:color w:val="030000"/>
        </w:rPr>
        <w:t xml:space="preserve"> it</w:t>
      </w:r>
      <w:r>
        <w:rPr>
          <w:color w:val="070000"/>
        </w:rPr>
        <w:t xml:space="preserve"> is</w:t>
      </w:r>
      <w:r>
        <w:rPr>
          <w:color w:val="000000"/>
        </w:rPr>
        <w:t xml:space="preserve"> showing</w:t>
      </w:r>
      <w:r>
        <w:rPr>
          <w:color w:val="000000"/>
        </w:rPr>
        <w:t xml:space="preserve"> below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শুধু</w:t>
      </w:r>
      <w:r>
        <w:rPr>
          <w:color w:val="000002"/>
        </w:rPr>
        <w:t xml:space="preserve"> লেখা</w:t>
      </w:r>
      <w:r>
        <w:rPr>
          <w:color w:val="020000"/>
        </w:rPr>
        <w:t xml:space="preserve"> আসছে</w:t>
      </w:r>
      <w:r>
        <w:rPr>
          <w:color w:val="00000A"/>
        </w:rPr>
        <w:t xml:space="preserve"> ভেরিফিকেশন</w:t>
      </w:r>
      <w:r>
        <w:rPr>
          <w:color w:val="000008"/>
        </w:rPr>
        <w:t xml:space="preserve"> ব্যর্থ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ব্যার্থ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rPr>
          <w:color w:val="010000"/>
        </w:rPr>
        <w:t xml:space="preserve"> এটা</w:t>
      </w:r>
      <w:r>
        <w:rPr>
          <w:color w:val="290000"/>
        </w:rPr>
        <w:t xml:space="preserve"> কি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br/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2B0000"/>
        </w:rPr>
        <w:t xml:space="preserve"> but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30"/>
        </w:rPr>
        <w:t xml:space="preserve"> nid</w:t>
      </w:r>
      <w:r>
        <w:rPr>
          <w:color w:val="000003"/>
        </w:rPr>
        <w:t xml:space="preserve"> faild</w:t>
      </w:r>
      <w:r>
        <w:rPr>
          <w:color w:val="000003"/>
        </w:rPr>
        <w:t xml:space="preserve"> dekhacche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deia</w:t>
      </w:r>
      <w:r>
        <w:rPr>
          <w:color w:val="0000B5"/>
        </w:rPr>
        <w:t xml:space="preserve"> bkash</w:t>
      </w:r>
      <w:r>
        <w:rPr>
          <w:color w:val="000001"/>
        </w:rPr>
        <w:t xml:space="preserve"> hocha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6C0000"/>
        </w:rPr>
        <w:t xml:space="preserve"> ami</w:t>
      </w:r>
      <w:r>
        <w:rPr>
          <w:color w:val="190000"/>
        </w:rPr>
        <w:t xml:space="preserve"> ki</w:t>
      </w:r>
      <w:r>
        <w:rPr>
          <w:color w:val="000000"/>
        </w:rPr>
        <w:t xml:space="preserve"> janta</w:t>
      </w:r>
      <w:r>
        <w:rPr>
          <w:color w:val="000005"/>
        </w:rPr>
        <w:t xml:space="preserve"> pari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01"/>
        </w:rPr>
        <w:t xml:space="preserve"> hoini</w:t>
      </w:r>
      <w:r>
        <w:rPr>
          <w:color w:val="00004C"/>
        </w:rPr>
        <w:t xml:space="preserve"> kno</w:t>
      </w:r>
      <w:r>
        <w:rPr>
          <w:color w:val="010000"/>
        </w:rPr>
        <w:t xml:space="preserve"> bolben</w:t>
      </w:r>
      <w:r>
        <w:rPr>
          <w:color w:val="0D0000"/>
        </w:rPr>
        <w:t xml:space="preserve"> please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7"/>
        </w:rPr>
        <w:t xml:space="preserve"> register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রেজিস্টেশন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চাচ্ছি৷</w:t>
      </w:r>
      <w:r>
        <w:rPr>
          <w:color w:val="420000"/>
        </w:rPr>
        <w:t xml:space="preserve"> কিন্তু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ফ্লাপ</w:t>
      </w:r>
      <w:r>
        <w:rPr>
          <w:color w:val="09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না৷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0"/>
        </w:rPr>
        <w:t xml:space="preserve"> deia</w:t>
      </w:r>
      <w:r>
        <w:rPr>
          <w:color w:val="0000B5"/>
        </w:rPr>
        <w:t xml:space="preserve"> bkash</w:t>
      </w:r>
      <w:r>
        <w:rPr>
          <w:color w:val="000001"/>
        </w:rPr>
        <w:t xml:space="preserve"> hocha</w:t>
      </w:r>
      <w:r>
        <w:rPr>
          <w:color w:val="0000FF"/>
        </w:rPr>
        <w:t xml:space="preserve"> na</w:t>
      </w:r>
      <w:r>
        <w:rPr>
          <w:color w:val="6C0000"/>
        </w:rPr>
        <w:t xml:space="preserve"> ami</w:t>
      </w:r>
      <w:r>
        <w:rPr>
          <w:color w:val="000002"/>
        </w:rPr>
        <w:t xml:space="preserve"> akhon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rPr>
          <w:color w:val="610000"/>
        </w:rPr>
        <w:t xml:space="preserve"> amar</w:t>
      </w:r>
      <w:r>
        <w:rPr>
          <w:color w:val="000001"/>
        </w:rPr>
        <w:t xml:space="preserve"> phone</w:t>
      </w:r>
      <w:r>
        <w:rPr>
          <w:color w:val="000021"/>
        </w:rPr>
        <w:t xml:space="preserve"> number</w:t>
      </w:r>
      <w:r>
        <w:rPr>
          <w:color w:val="000001"/>
        </w:rPr>
        <w:t xml:space="preserve"> hocha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br/>
      </w:r>
      <w:r>
        <w:rPr>
          <w:color w:val="000019"/>
        </w:rPr>
        <w:t xml:space="preserve"> new</w:t>
      </w:r>
      <w:r>
        <w:rPr>
          <w:color w:val="000000"/>
        </w:rPr>
        <w:t xml:space="preserve"> kult</w:t>
      </w:r>
      <w:r>
        <w:rPr>
          <w:color w:val="000008"/>
        </w:rPr>
        <w:t xml:space="preserve"> e</w:t>
      </w:r>
      <w:r>
        <w:rPr>
          <w:color w:val="000000"/>
        </w:rPr>
        <w:t xml:space="preserve"> chaisilam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সটিক</w:t>
      </w:r>
      <w:r>
        <w:rPr>
          <w:color w:val="000006"/>
        </w:rPr>
        <w:t xml:space="preserve"> হয়নি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ছাচ্ছি</w:t>
      </w:r>
      <w:r>
        <w:rPr>
          <w:color w:val="420000"/>
        </w:rPr>
        <w:t xml:space="preserve"> কিন্তু</w:t>
      </w:r>
      <w:r>
        <w:rPr>
          <w:color w:val="000008"/>
        </w:rPr>
        <w:t xml:space="preserve"> ব্যর্থ</w:t>
      </w:r>
      <w:r>
        <w:rPr>
          <w:color w:val="000001"/>
        </w:rPr>
        <w:t xml:space="preserve"> হচ্ছি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000013"/>
        </w:rPr>
        <w:t xml:space="preserve"> failed</w:t>
      </w:r>
      <w:r>
        <w:rPr>
          <w:color w:val="000000"/>
        </w:rPr>
        <w:t xml:space="preserve"> astise</w:t>
      </w:r>
      <w:r>
        <w:rPr>
          <w:color w:val="110000"/>
        </w:rPr>
        <w:t xml:space="preserve"> kn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10000"/>
        </w:rPr>
        <w:t xml:space="preserve"> hi</w:t>
      </w:r>
      <w:r>
        <w:rPr>
          <w:color w:val="000000"/>
        </w:rPr>
        <w:t xml:space="preserve"> there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getting</w:t>
      </w:r>
      <w:r>
        <w:rPr>
          <w:color w:val="000010"/>
        </w:rPr>
        <w:t xml:space="preserve"> problem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C0000"/>
        </w:rPr>
        <w:t xml:space="preserve"> ami</w:t>
      </w:r>
      <w:r>
        <w:rPr>
          <w:color w:val="000006"/>
        </w:rPr>
        <w:t xml:space="preserve"> notun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10000"/>
        </w:rPr>
        <w:t xml:space="preserve"> partechi</w:t>
      </w:r>
      <w:r>
        <w:rPr>
          <w:color w:val="000005"/>
        </w:rPr>
        <w:t xml:space="preserve"> nh</w:t>
      </w:r>
      <w:r>
        <w:rPr>
          <w:color w:val="110000"/>
        </w:rPr>
        <w:t xml:space="preserve"> kn</w:t>
      </w:r>
      <w:r>
        <w:br/>
      </w:r>
      <w:r>
        <w:rPr>
          <w:color w:val="2C0000"/>
        </w:rPr>
        <w:t xml:space="preserve"> amr</w:t>
      </w:r>
      <w:r>
        <w:rPr>
          <w:color w:val="000019"/>
        </w:rPr>
        <w:t xml:space="preserve"> new</w:t>
      </w:r>
      <w:r>
        <w:rPr>
          <w:color w:val="000006"/>
        </w:rPr>
        <w:t xml:space="preserve"> sim</w:t>
      </w:r>
      <w:r>
        <w:rPr>
          <w:color w:val="000000"/>
        </w:rPr>
        <w:t xml:space="preserve"> thaka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130000"/>
        </w:rPr>
        <w:t xml:space="preserve"> sob</w:t>
      </w:r>
      <w:r>
        <w:rPr>
          <w:color w:val="000001"/>
        </w:rPr>
        <w:t xml:space="preserve"> kicu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koraci</w:t>
      </w:r>
      <w:r>
        <w:rPr>
          <w:color w:val="2B0000"/>
        </w:rPr>
        <w:t xml:space="preserve"> but</w:t>
      </w:r>
      <w:r>
        <w:rPr>
          <w:color w:val="000002"/>
        </w:rPr>
        <w:t xml:space="preserve"> lekha</w:t>
      </w:r>
      <w:r>
        <w:rPr>
          <w:color w:val="000000"/>
        </w:rPr>
        <w:t xml:space="preserve"> asca</w:t>
      </w:r>
      <w:r>
        <w:rPr>
          <w:color w:val="0000DC"/>
        </w:rPr>
        <w:t xml:space="preserve"> account</w:t>
      </w:r>
      <w:r>
        <w:rPr>
          <w:color w:val="000008"/>
        </w:rPr>
        <w:t xml:space="preserve"> sofol</w:t>
      </w:r>
      <w:r>
        <w:rPr>
          <w:color w:val="000000"/>
        </w:rPr>
        <w:t xml:space="preserve"> vaba</w:t>
      </w:r>
      <w:r>
        <w:rPr>
          <w:color w:val="000000"/>
        </w:rPr>
        <w:t xml:space="preserve"> somponno</w:t>
      </w:r>
      <w:r>
        <w:rPr>
          <w:color w:val="000001"/>
        </w:rPr>
        <w:t xml:space="preserve"> hoyni</w:t>
      </w:r>
      <w:r>
        <w:br/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02"/>
        </w:rPr>
        <w:t xml:space="preserve"> reg</w:t>
      </w:r>
      <w:r>
        <w:rPr>
          <w:color w:val="000000"/>
        </w:rPr>
        <w:t xml:space="preserve"> hoyche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7"/>
        </w:rPr>
        <w:t xml:space="preserve"> register</w:t>
      </w:r>
      <w:r>
        <w:rPr>
          <w:color w:val="000022"/>
        </w:rPr>
        <w:t xml:space="preserve"> my</w:t>
      </w:r>
      <w:r>
        <w:rPr>
          <w:color w:val="000021"/>
        </w:rPr>
        <w:t xml:space="preserve"> number</w:t>
      </w:r>
      <w:r>
        <w:rPr>
          <w:color w:val="020000"/>
        </w:rPr>
        <w:t xml:space="preserve"> and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now</w:t>
      </w:r>
      <w:r>
        <w:rPr>
          <w:color w:val="260000"/>
        </w:rPr>
        <w:t xml:space="preserve"> i</w:t>
      </w:r>
      <w:r>
        <w:rPr>
          <w:color w:val="000000"/>
        </w:rPr>
        <w:t xml:space="preserve"> took</w:t>
      </w:r>
      <w:r>
        <w:rPr>
          <w:color w:val="1E0000"/>
        </w:rPr>
        <w:t xml:space="preserve"> a</w:t>
      </w:r>
      <w:r>
        <w:rPr>
          <w:color w:val="000001"/>
        </w:rPr>
        <w:t xml:space="preserve"> picture</w:t>
      </w:r>
      <w:r>
        <w:rPr>
          <w:color w:val="000000"/>
        </w:rPr>
        <w:t xml:space="preserve"> of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20000"/>
        </w:rPr>
        <w:t xml:space="preserve"> and</w:t>
      </w:r>
      <w:r>
        <w:rPr>
          <w:color w:val="000000"/>
        </w:rPr>
        <w:t xml:space="preserve"> sent</w:t>
      </w:r>
      <w:r>
        <w:rPr>
          <w:color w:val="030000"/>
        </w:rPr>
        <w:t xml:space="preserve"> it</w:t>
      </w:r>
      <w:r>
        <w:rPr>
          <w:color w:val="2B0000"/>
        </w:rPr>
        <w:t xml:space="preserve"> but</w:t>
      </w:r>
      <w:r>
        <w:rPr>
          <w:color w:val="030000"/>
        </w:rPr>
        <w:t xml:space="preserve"> it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approved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1"/>
        </w:rPr>
        <w:t xml:space="preserve"> chobi</w:t>
      </w:r>
      <w:r>
        <w:rPr>
          <w:color w:val="020000"/>
        </w:rPr>
        <w:t xml:space="preserve"> and</w:t>
      </w:r>
      <w:r>
        <w:rPr>
          <w:color w:val="000001"/>
        </w:rPr>
        <w:t xml:space="preserve"> photo</w:t>
      </w:r>
      <w:r>
        <w:rPr>
          <w:color w:val="000000"/>
        </w:rPr>
        <w:t xml:space="preserve"> upload</w:t>
      </w:r>
      <w:r>
        <w:rPr>
          <w:color w:val="000000"/>
        </w:rPr>
        <w:t xml:space="preserve"> korrarpor</w:t>
      </w:r>
      <w:r>
        <w:rPr>
          <w:color w:val="000000"/>
        </w:rPr>
        <w:t xml:space="preserve"> succes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C"/>
        </w:rPr>
        <w:t xml:space="preserve"> ei</w:t>
      </w:r>
      <w:r>
        <w:rPr>
          <w:color w:val="000030"/>
        </w:rPr>
        <w:t xml:space="preserve"> nid</w:t>
      </w:r>
      <w:r>
        <w:rPr>
          <w:color w:val="000000"/>
        </w:rPr>
        <w:t xml:space="preserve"> die</w:t>
      </w:r>
      <w:r>
        <w:rPr>
          <w:color w:val="0000B5"/>
        </w:rPr>
        <w:t xml:space="preserve"> bkash</w:t>
      </w:r>
      <w:r>
        <w:rPr>
          <w:color w:val="000001"/>
        </w:rPr>
        <w:t xml:space="preserve"> krte</w:t>
      </w:r>
      <w:r>
        <w:rPr>
          <w:color w:val="000005"/>
        </w:rPr>
        <w:t xml:space="preserve"> parsina</w:t>
      </w:r>
      <w:r>
        <w:rPr>
          <w:color w:val="00004C"/>
        </w:rPr>
        <w:t xml:space="preserve"> kno</w:t>
      </w:r>
      <w:r>
        <w:br/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00000"/>
        </w:rPr>
        <w:t xml:space="preserve"> jocce</w:t>
      </w:r>
      <w:r>
        <w:rPr>
          <w:color w:val="0000FF"/>
        </w:rPr>
        <w:t xml:space="preserve"> na</w:t>
      </w:r>
      <w:r>
        <w:rPr>
          <w:color w:val="010000"/>
        </w:rPr>
        <w:t xml:space="preserve"> sothik</w:t>
      </w:r>
      <w:r>
        <w:rPr>
          <w:color w:val="000000"/>
        </w:rPr>
        <w:t xml:space="preserve"> udentity</w:t>
      </w:r>
      <w:r>
        <w:rPr>
          <w:color w:val="000001"/>
        </w:rPr>
        <w:t xml:space="preserve"> dewar</w:t>
      </w:r>
      <w:r>
        <w:rPr>
          <w:color w:val="000001"/>
        </w:rPr>
        <w:t xml:space="preserve"> poreo</w:t>
      </w:r>
      <w:r>
        <w:br/>
      </w:r>
      <w:r>
        <w:rPr>
          <w:color w:val="000018"/>
        </w:rPr>
        <w:t xml:space="preserve"> bikas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00"/>
        </w:rPr>
        <w:t xml:space="preserve"> hoscena</w:t>
      </w:r>
      <w:r>
        <w:rPr>
          <w:color w:val="00004C"/>
        </w:rPr>
        <w:t xml:space="preserve"> kno</w:t>
      </w:r>
      <w:r>
        <w:br/>
      </w:r>
      <w:r>
        <w:rPr>
          <w:color w:val="000002"/>
        </w:rPr>
        <w:t xml:space="preserve"> bekas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parc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এ্যাকাউন্ট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ekdom</w:t>
      </w:r>
      <w:r>
        <w:rPr>
          <w:color w:val="000000"/>
        </w:rPr>
        <w:t xml:space="preserve"> noton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17"/>
        </w:rPr>
        <w:t xml:space="preserve"> id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alikum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resistration</w:t>
      </w:r>
      <w:r>
        <w:rPr>
          <w:color w:val="000008"/>
        </w:rPr>
        <w:t xml:space="preserve"> e</w:t>
      </w:r>
      <w:r>
        <w:rPr>
          <w:color w:val="000013"/>
        </w:rPr>
        <w:t xml:space="preserve"> verification</w:t>
      </w:r>
      <w:r>
        <w:rPr>
          <w:color w:val="000003"/>
        </w:rPr>
        <w:t xml:space="preserve"> bertho</w:t>
      </w:r>
      <w:r>
        <w:rPr>
          <w:color w:val="000000"/>
        </w:rPr>
        <w:t xml:space="preserve"> dekhcce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nicher</w:t>
      </w:r>
      <w:r>
        <w:rPr>
          <w:color w:val="000017"/>
        </w:rPr>
        <w:t xml:space="preserve"> id</w:t>
      </w:r>
      <w:r>
        <w:rPr>
          <w:color w:val="000000"/>
        </w:rPr>
        <w:t xml:space="preserve"> nmbr</w:t>
      </w:r>
      <w:r>
        <w:rPr>
          <w:color w:val="000013"/>
        </w:rPr>
        <w:t xml:space="preserve"> ta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50000"/>
        </w:rPr>
        <w:t xml:space="preserve"> korar</w:t>
      </w:r>
      <w:r>
        <w:rPr>
          <w:color w:val="00000A"/>
        </w:rPr>
        <w:t xml:space="preserve"> try</w:t>
      </w:r>
      <w:r>
        <w:rPr>
          <w:color w:val="010000"/>
        </w:rPr>
        <w:t xml:space="preserve"> korchi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rPr>
          <w:color w:val="000000"/>
        </w:rPr>
        <w:t xml:space="preserve"> hocceh</w:t>
      </w:r>
      <w:r>
        <w:rPr>
          <w:color w:val="00003B"/>
        </w:rPr>
        <w:t xml:space="preserve"> keno</w:t>
      </w:r>
      <w:r>
        <w:br/>
      </w:r>
      <w:r>
        <w:rPr>
          <w:color w:val="0B0000"/>
        </w:rPr>
        <w:t xml:space="preserve"> vai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20000"/>
        </w:rPr>
        <w:t xml:space="preserve"> kan</w:t>
      </w:r>
      <w:r>
        <w:br/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80000"/>
        </w:rPr>
        <w:t xml:space="preserve"> জন্য</w:t>
      </w:r>
      <w:r>
        <w:br/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virification</w:t>
      </w:r>
      <w:r>
        <w:rPr>
          <w:color w:val="020000"/>
        </w:rPr>
        <w:t xml:space="preserve"> has</w:t>
      </w:r>
      <w:r>
        <w:rPr>
          <w:color w:val="000013"/>
        </w:rPr>
        <w:t xml:space="preserve"> failed</w:t>
      </w:r>
      <w:r>
        <w:rPr>
          <w:color w:val="0D0000"/>
        </w:rPr>
        <w:t xml:space="preserve"> please</w:t>
      </w:r>
      <w:r>
        <w:rPr>
          <w:color w:val="00000A"/>
        </w:rPr>
        <w:t xml:space="preserve"> try</w:t>
      </w:r>
      <w:r>
        <w:rPr>
          <w:color w:val="000001"/>
        </w:rPr>
        <w:t xml:space="preserve"> again</w:t>
      </w:r>
      <w:r>
        <w:rPr>
          <w:color w:val="000004"/>
        </w:rPr>
        <w:t xml:space="preserve"> ase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0"/>
        </w:rPr>
        <w:t xml:space="preserve"> akho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br/>
      </w:r>
      <w:r>
        <w:rPr>
          <w:color w:val="6C0000"/>
        </w:rPr>
        <w:t xml:space="preserve"> ami</w:t>
      </w:r>
      <w:r>
        <w:rPr>
          <w:color w:val="0A0000"/>
        </w:rPr>
        <w:t xml:space="preserve"> por</w:t>
      </w:r>
      <w:r>
        <w:rPr>
          <w:color w:val="0A0000"/>
        </w:rPr>
        <w:t xml:space="preserve"> por</w:t>
      </w:r>
      <w:r>
        <w:rPr>
          <w:color w:val="000013"/>
        </w:rPr>
        <w:t xml:space="preserve"> bar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berthon</w:t>
      </w:r>
      <w:r>
        <w:rPr>
          <w:color w:val="000000"/>
        </w:rPr>
        <w:t xml:space="preserve"> hoisi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60000"/>
        </w:rPr>
        <w:t xml:space="preserve"> are</w:t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0"/>
        </w:rPr>
        <w:t xml:space="preserve"> ager</w:t>
      </w:r>
      <w:r>
        <w:rPr>
          <w:color w:val="000001"/>
        </w:rPr>
        <w:t xml:space="preserve"> photo</w:t>
      </w:r>
      <w:r>
        <w:rPr>
          <w:color w:val="010000"/>
        </w:rPr>
        <w:t xml:space="preserve"> te</w:t>
      </w:r>
      <w:r>
        <w:rPr>
          <w:color w:val="000000"/>
        </w:rPr>
        <w:t xml:space="preserve"> dari</w:t>
      </w:r>
      <w:r>
        <w:rPr>
          <w:color w:val="000000"/>
        </w:rPr>
        <w:t xml:space="preserve"> silo</w:t>
      </w:r>
      <w:r>
        <w:rPr>
          <w:color w:val="0000FF"/>
        </w:rPr>
        <w:t xml:space="preserve"> na</w:t>
      </w:r>
      <w:r>
        <w:rPr>
          <w:color w:val="000002"/>
        </w:rPr>
        <w:t xml:space="preserve"> akhon</w:t>
      </w:r>
      <w:r>
        <w:rPr>
          <w:color w:val="000000"/>
        </w:rPr>
        <w:t xml:space="preserve"> dari</w:t>
      </w:r>
      <w:r>
        <w:rPr>
          <w:color w:val="000004"/>
        </w:rPr>
        <w:t xml:space="preserve"> ase</w:t>
      </w:r>
      <w:r>
        <w:rPr>
          <w:color w:val="150000"/>
        </w:rPr>
        <w:t xml:space="preserve"> ai</w:t>
      </w:r>
      <w:r>
        <w:rPr>
          <w:color w:val="030000"/>
        </w:rPr>
        <w:t xml:space="preserve"> jonno</w:t>
      </w:r>
      <w:r>
        <w:rPr>
          <w:color w:val="000001"/>
        </w:rPr>
        <w:t xml:space="preserve"> photo</w:t>
      </w:r>
      <w:r>
        <w:rPr>
          <w:color w:val="000000"/>
        </w:rPr>
        <w:t xml:space="preserve"> match</w:t>
      </w:r>
      <w:r>
        <w:rPr>
          <w:color w:val="000000"/>
        </w:rPr>
        <w:t xml:space="preserve"> korse</w:t>
      </w:r>
      <w:r>
        <w:rPr>
          <w:color w:val="0000FF"/>
        </w:rPr>
        <w:t xml:space="preserve"> na</w:t>
      </w:r>
      <w:r>
        <w:rPr>
          <w:color w:val="000000"/>
        </w:rPr>
        <w:t xml:space="preserve"> tahole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br/>
      </w:r>
      <w:r>
        <w:rPr>
          <w:color w:val="000000"/>
        </w:rPr>
        <w:t xml:space="preserve"> vi</w:t>
      </w:r>
      <w:r>
        <w:rPr>
          <w:color w:val="0000B5"/>
        </w:rPr>
        <w:t xml:space="preserve"> bkash</w:t>
      </w:r>
      <w:r>
        <w:rPr>
          <w:color w:val="000000"/>
        </w:rPr>
        <w:t xml:space="preserve"> khultca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170000"/>
        </w:rPr>
        <w:t xml:space="preserve"> why</w:t>
      </w:r>
      <w:r>
        <w:rPr>
          <w:color w:val="000000"/>
        </w:rPr>
        <w:t xml:space="preserve"> reject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00"/>
        </w:rPr>
        <w:t xml:space="preserve"> apply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regestrition</w:t>
      </w:r>
      <w:r>
        <w:rPr>
          <w:color w:val="000006"/>
        </w:rPr>
        <w:t xml:space="preserve"> fail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কয়েকবারই</w:t>
      </w:r>
      <w:r>
        <w:rPr>
          <w:color w:val="000008"/>
        </w:rPr>
        <w:t xml:space="preserve"> ছবি</w:t>
      </w:r>
      <w:r>
        <w:rPr>
          <w:color w:val="030000"/>
        </w:rPr>
        <w:t xml:space="preserve"> দিয়েছি</w:t>
      </w:r>
      <w:r>
        <w:rPr>
          <w:color w:val="420000"/>
        </w:rPr>
        <w:t xml:space="preserve"> কিন্তু</w:t>
      </w:r>
      <w:r>
        <w:rPr>
          <w:color w:val="000004"/>
        </w:rPr>
        <w:t xml:space="preserve"> বারবার</w:t>
      </w:r>
      <w:r>
        <w:rPr>
          <w:color w:val="000000"/>
        </w:rPr>
        <w:t xml:space="preserve"> নেয়ার</w:t>
      </w:r>
      <w:r>
        <w:rPr>
          <w:color w:val="030000"/>
        </w:rPr>
        <w:t xml:space="preserve"> পরও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0F"/>
        </w:rPr>
        <w:t xml:space="preserve"> দেখাচ্ছে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2"/>
        </w:rPr>
        <w:t xml:space="preserve"> hocchena</w:t>
      </w:r>
      <w:r>
        <w:rPr>
          <w:color w:val="00003B"/>
        </w:rPr>
        <w:t xml:space="preserve"> keno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00"/>
        </w:rPr>
        <w:t xml:space="preserve"> submitted</w:t>
      </w:r>
      <w:r>
        <w:br/>
      </w:r>
      <w:r>
        <w:rPr>
          <w:color w:val="070000"/>
        </w:rPr>
        <w:t xml:space="preserve"> hello</w:t>
      </w:r>
      <w:r>
        <w:rPr>
          <w:color w:val="000000"/>
        </w:rPr>
        <w:t xml:space="preserve"> vay</w:t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registretion</w:t>
      </w:r>
      <w:r>
        <w:rPr>
          <w:color w:val="060000"/>
        </w:rPr>
        <w:t xml:space="preserve"> kora</w:t>
      </w:r>
      <w:r>
        <w:rPr>
          <w:color w:val="000000"/>
        </w:rPr>
        <w:t xml:space="preserve"> jatsena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06"/>
        </w:rPr>
        <w:t xml:space="preserve"> notun</w:t>
      </w:r>
      <w:r>
        <w:rPr>
          <w:color w:val="0000B5"/>
        </w:rPr>
        <w:t xml:space="preserve"> bkash</w:t>
      </w:r>
      <w:r>
        <w:rPr>
          <w:color w:val="000005"/>
        </w:rPr>
        <w:t xml:space="preserve"> khulta</w:t>
      </w:r>
      <w:r>
        <w:rPr>
          <w:color w:val="000000"/>
        </w:rPr>
        <w:t xml:space="preserve"> jassi</w:t>
      </w:r>
      <w:r>
        <w:rPr>
          <w:color w:val="180000"/>
        </w:rPr>
        <w:t xml:space="preserve"> kintu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ac</w:t>
      </w:r>
      <w:r>
        <w:rPr>
          <w:color w:val="000000"/>
        </w:rPr>
        <w:t xml:space="preserve"> kholbo</w:t>
      </w:r>
      <w:r>
        <w:rPr>
          <w:color w:val="2B0000"/>
        </w:rPr>
        <w:t xml:space="preserve"> but</w:t>
      </w:r>
      <w:r>
        <w:rPr>
          <w:color w:val="000000"/>
        </w:rPr>
        <w:t xml:space="preserve"> ok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000000"/>
        </w:rPr>
        <w:t xml:space="preserve"> জি</w:t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পর্যন্ত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40000"/>
        </w:rPr>
        <w:t xml:space="preserve"> করেছি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C"/>
        </w:rPr>
        <w:t xml:space="preserve"> খোলার</w:t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ইনফু</w:t>
      </w:r>
      <w:r>
        <w:rPr>
          <w:color w:val="000007"/>
        </w:rPr>
        <w:t xml:space="preserve"> ঠিক</w:t>
      </w:r>
      <w:r>
        <w:rPr>
          <w:color w:val="04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00000"/>
        </w:rPr>
        <w:t xml:space="preserve"> প্রতিবার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রিকুয়েষ্ট</w:t>
      </w:r>
      <w:r>
        <w:rPr>
          <w:color w:val="000000"/>
        </w:rPr>
        <w:t xml:space="preserve"> ডিক্লাইন</w:t>
      </w:r>
      <w:r>
        <w:rPr>
          <w:color w:val="070000"/>
        </w:rPr>
        <w:t xml:space="preserve"> করা</w:t>
      </w:r>
      <w:r>
        <w:rPr>
          <w:color w:val="000069"/>
        </w:rPr>
        <w:t xml:space="preserve"> হচ্ছে</w:t>
      </w:r>
      <w:r>
        <w:rPr>
          <w:color w:val="020000"/>
        </w:rPr>
        <w:t xml:space="preserve"> তা</w:t>
      </w:r>
      <w:r>
        <w:rPr>
          <w:color w:val="000000"/>
        </w:rPr>
        <w:t xml:space="preserve"> কেন্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07"/>
        </w:rPr>
        <w:t xml:space="preserve"> বিকাস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করতাছি</w:t>
      </w:r>
      <w:r>
        <w:rPr>
          <w:color w:val="420000"/>
        </w:rPr>
        <w:t xml:space="preserve"> কিন্তু</w:t>
      </w:r>
      <w:r>
        <w:rPr>
          <w:color w:val="00000C"/>
        </w:rPr>
        <w:t xml:space="preserve"> হচ্ছেনা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chasce</w:t>
      </w:r>
      <w:r>
        <w:rPr>
          <w:color w:val="2B0000"/>
        </w:rPr>
        <w:t xml:space="preserve"> but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00000C"/>
        </w:rPr>
        <w:t xml:space="preserve"> হচ্ছেনা</w:t>
      </w:r>
      <w:r>
        <w:br/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C"/>
        </w:rPr>
        <w:t xml:space="preserve"> খুলা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60000"/>
        </w:rPr>
        <w:t xml:space="preserve"> তো</w:t>
      </w:r>
      <w:r>
        <w:rPr>
          <w:color w:val="000004"/>
        </w:rPr>
        <w:t xml:space="preserve"> সঠিক</w:t>
      </w:r>
      <w:r>
        <w:rPr>
          <w:color w:val="000000"/>
        </w:rPr>
        <w:t xml:space="preserve"> দিতেছি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registretion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parsina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0"/>
        </w:rPr>
        <w:t xml:space="preserve"> problem</w:t>
      </w:r>
      <w:r>
        <w:br/>
      </w:r>
      <w:r>
        <w:rPr>
          <w:color w:val="9A0000"/>
        </w:rPr>
        <w:t xml:space="preserve"> আমার</w:t>
      </w:r>
      <w:r>
        <w:rPr>
          <w:color w:val="00000A"/>
        </w:rPr>
        <w:t xml:space="preserve"> ভেরিফিকেশন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C"/>
        </w:rPr>
        <w:t xml:space="preserve"> ei</w:t>
      </w:r>
      <w:r>
        <w:rPr>
          <w:color w:val="000003"/>
        </w:rPr>
        <w:t xml:space="preserve"> nambare</w:t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00"/>
        </w:rPr>
        <w:t xml:space="preserve"> parlam</w:t>
      </w:r>
      <w:r>
        <w:rPr>
          <w:color w:val="00000E"/>
        </w:rPr>
        <w:t xml:space="preserve"> nah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1"/>
        </w:rPr>
        <w:t xml:space="preserve"> partasi</w:t>
      </w:r>
      <w:r>
        <w:rPr>
          <w:color w:val="00000E"/>
        </w:rPr>
        <w:t xml:space="preserve"> nah</w:t>
      </w:r>
      <w:r>
        <w:rPr>
          <w:color w:val="00004C"/>
        </w:rPr>
        <w:t xml:space="preserve"> kno</w:t>
      </w:r>
      <w:r>
        <w:rPr>
          <w:color w:val="000010"/>
        </w:rPr>
        <w:t xml:space="preserve"> problem</w:t>
      </w:r>
      <w:r>
        <w:rPr>
          <w:color w:val="190000"/>
        </w:rPr>
        <w:t xml:space="preserve"> ki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00"/>
        </w:rPr>
        <w:t xml:space="preserve"> know</w:t>
      </w:r>
      <w:r>
        <w:br/>
      </w:r>
      <w:r>
        <w:rPr>
          <w:color w:val="000000"/>
        </w:rPr>
        <w:t xml:space="preserve"> sokol</w:t>
      </w:r>
      <w:r>
        <w:rPr>
          <w:color w:val="000008"/>
        </w:rPr>
        <w:t xml:space="preserve"> information</w:t>
      </w:r>
      <w:r>
        <w:rPr>
          <w:color w:val="010000"/>
        </w:rPr>
        <w:t xml:space="preserve"> sothik</w:t>
      </w:r>
      <w:r>
        <w:rPr>
          <w:color w:val="000000"/>
        </w:rPr>
        <w:t xml:space="preserve"> dekhanor</w:t>
      </w:r>
      <w:r>
        <w:rPr>
          <w:color w:val="000001"/>
        </w:rPr>
        <w:t xml:space="preserve"> poreo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চাইলাম</w:t>
      </w:r>
      <w:r>
        <w:rPr>
          <w:color w:val="040000"/>
        </w:rPr>
        <w:t xml:space="preserve"> বাট</w:t>
      </w:r>
      <w:r>
        <w:rPr>
          <w:color w:val="010000"/>
        </w:rPr>
        <w:t xml:space="preserve"> হয়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খুলুতে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ক্যানো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290000"/>
        </w:rPr>
        <w:t xml:space="preserve"> কি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মাত্র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খুললাম</w:t>
      </w:r>
      <w:r>
        <w:rPr>
          <w:color w:val="420000"/>
        </w:rPr>
        <w:t xml:space="preserve"> কিন্তু</w:t>
      </w:r>
      <w:r>
        <w:rPr>
          <w:color w:val="020000"/>
        </w:rPr>
        <w:t xml:space="preserve"> তা</w:t>
      </w:r>
      <w:r>
        <w:rPr>
          <w:color w:val="000000"/>
        </w:rPr>
        <w:t xml:space="preserve"> সফলভাবে</w:t>
      </w:r>
      <w:r>
        <w:rPr>
          <w:color w:val="000002"/>
        </w:rPr>
        <w:t xml:space="preserve"> সম্পন্ন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05"/>
        </w:rPr>
        <w:t xml:space="preserve"> নম্বর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40000"/>
        </w:rPr>
        <w:t xml:space="preserve"> করেছি</w:t>
      </w:r>
      <w:r>
        <w:br/>
      </w:r>
      <w:r>
        <w:rPr>
          <w:color w:val="000000"/>
        </w:rPr>
        <w:t xml:space="preserve"> accaount</w:t>
      </w:r>
      <w:r>
        <w:rPr>
          <w:color w:val="00001B"/>
        </w:rPr>
        <w:t xml:space="preserve"> korte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br/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0"/>
        </w:rPr>
        <w:t xml:space="preserve"> chartesi</w:t>
      </w:r>
      <w:r>
        <w:rPr>
          <w:color w:val="2B0000"/>
        </w:rPr>
        <w:t xml:space="preserve"> but</w:t>
      </w:r>
      <w:r>
        <w:rPr>
          <w:color w:val="000001"/>
        </w:rPr>
        <w:t xml:space="preserve"> hoitese</w:t>
      </w:r>
      <w:r>
        <w:rPr>
          <w:color w:val="0000FF"/>
        </w:rPr>
        <w:t xml:space="preserve"> na</w:t>
      </w:r>
      <w:r>
        <w:br/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হয়না</w:t>
      </w:r>
      <w:r>
        <w:rPr>
          <w:color w:val="00008A"/>
        </w:rPr>
        <w:t xml:space="preserve"> কেন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rPr>
          <w:color w:val="000000"/>
        </w:rPr>
        <w:t xml:space="preserve"> এটার</w:t>
      </w:r>
      <w:r>
        <w:rPr>
          <w:color w:val="000000"/>
        </w:rPr>
        <w:t xml:space="preserve"> মানে</w:t>
      </w:r>
      <w:r>
        <w:rPr>
          <w:color w:val="290000"/>
        </w:rPr>
        <w:t xml:space="preserve"> কি</w:t>
      </w:r>
      <w:r>
        <w:br/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00"/>
        </w:rPr>
        <w:t xml:space="preserve"> ba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00"/>
        </w:rPr>
        <w:t xml:space="preserve"> khuli</w:t>
      </w:r>
      <w:r>
        <w:rPr>
          <w:color w:val="000002"/>
        </w:rPr>
        <w:t xml:space="preserve"> nai</w:t>
      </w:r>
      <w:r>
        <w:rPr>
          <w:color w:val="000000"/>
        </w:rPr>
        <w:t xml:space="preserve"> ekhon</w:t>
      </w:r>
      <w:r>
        <w:rPr>
          <w:color w:val="00002C"/>
        </w:rPr>
        <w:t xml:space="preserve"> bikash</w:t>
      </w:r>
      <w:r>
        <w:rPr>
          <w:color w:val="000017"/>
        </w:rPr>
        <w:t xml:space="preserve"> id</w:t>
      </w:r>
      <w:r>
        <w:rPr>
          <w:color w:val="00001B"/>
        </w:rPr>
        <w:t xml:space="preserve"> korte</w:t>
      </w:r>
      <w:r>
        <w:rPr>
          <w:color w:val="000000"/>
        </w:rPr>
        <w:t xml:space="preserve"> caiteci</w:t>
      </w:r>
      <w:r>
        <w:rPr>
          <w:color w:val="180000"/>
        </w:rPr>
        <w:t xml:space="preserve"> kintu</w:t>
      </w:r>
      <w:r>
        <w:rPr>
          <w:color w:val="000001"/>
        </w:rPr>
        <w:t xml:space="preserve"> hoitese</w:t>
      </w:r>
      <w:r>
        <w:rPr>
          <w:color w:val="0000FF"/>
        </w:rPr>
        <w:t xml:space="preserve"> na</w:t>
      </w:r>
      <w:r>
        <w:rPr>
          <w:color w:val="020000"/>
        </w:rPr>
        <w:t xml:space="preserve"> er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3"/>
        </w:rPr>
        <w:t xml:space="preserve"> active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00"/>
        </w:rPr>
        <w:t xml:space="preserve"> knao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bks</w:t>
      </w:r>
      <w:r>
        <w:rPr>
          <w:color w:val="000012"/>
        </w:rPr>
        <w:t xml:space="preserve"> app</w:t>
      </w:r>
      <w:r>
        <w:rPr>
          <w:color w:val="000000"/>
        </w:rPr>
        <w:t xml:space="preserve"> kulce</w:t>
      </w:r>
      <w:r>
        <w:rPr>
          <w:color w:val="000000"/>
        </w:rPr>
        <w:t xml:space="preserve"> kentu</w:t>
      </w:r>
      <w:r>
        <w:rPr>
          <w:color w:val="000000"/>
        </w:rPr>
        <w:t xml:space="preserve"> lasty</w:t>
      </w:r>
      <w:r>
        <w:rPr>
          <w:color w:val="000000"/>
        </w:rPr>
        <w:t xml:space="preserve"> geya</w:t>
      </w:r>
      <w:r>
        <w:rPr>
          <w:color w:val="010000"/>
        </w:rPr>
        <w:t xml:space="preserve"> ar</w:t>
      </w:r>
      <w:r>
        <w:rPr>
          <w:color w:val="000000"/>
        </w:rPr>
        <w:t xml:space="preserve"> hossy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khulce</w:t>
      </w:r>
      <w:r>
        <w:rPr>
          <w:color w:val="2B0000"/>
        </w:rPr>
        <w:t xml:space="preserve"> but</w:t>
      </w:r>
      <w:r>
        <w:rPr>
          <w:color w:val="000002"/>
        </w:rPr>
        <w:t xml:space="preserve"> success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10"/>
        </w:rPr>
        <w:t xml:space="preserve"> problem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নং</w:t>
      </w:r>
      <w:r>
        <w:br/>
      </w:r>
      <w:r>
        <w:rPr>
          <w:color w:val="0000B5"/>
        </w:rPr>
        <w:t xml:space="preserve"> bkash</w:t>
      </w:r>
      <w:r>
        <w:rPr>
          <w:color w:val="000003"/>
        </w:rPr>
        <w:t xml:space="preserve"> accounts</w:t>
      </w:r>
      <w:r>
        <w:rPr>
          <w:color w:val="000000"/>
        </w:rPr>
        <w:t xml:space="preserve"> khultaca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kula</w:t>
      </w:r>
      <w:r>
        <w:rPr>
          <w:color w:val="000002"/>
        </w:rPr>
        <w:t xml:space="preserve"> hocchena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what’s</w:t>
      </w:r>
      <w:r>
        <w:rPr>
          <w:color w:val="000022"/>
        </w:rPr>
        <w:t xml:space="preserve"> my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0"/>
        </w:rPr>
        <w:t xml:space="preserve"> problem</w:t>
      </w:r>
      <w:r>
        <w:br/>
      </w:r>
      <w:r>
        <w:rPr>
          <w:color w:val="0000DC"/>
        </w:rPr>
        <w:t xml:space="preserve"> account</w:t>
      </w:r>
      <w:r>
        <w:rPr>
          <w:color w:val="000003"/>
        </w:rPr>
        <w:t xml:space="preserve"> active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20000"/>
        </w:rPr>
        <w:t xml:space="preserve"> what</w:t>
      </w:r>
      <w:r>
        <w:rPr>
          <w:color w:val="000000"/>
        </w:rPr>
        <w:t xml:space="preserve"> happen</w:t>
      </w:r>
      <w:r>
        <w:rPr>
          <w:color w:val="1E0000"/>
        </w:rPr>
        <w:t xml:space="preserve"> to</w:t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what's</w:t>
      </w:r>
      <w:r>
        <w:rPr>
          <w:color w:val="000000"/>
        </w:rPr>
        <w:t xml:space="preserve"> wrong</w:t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70000"/>
        </w:rPr>
        <w:t xml:space="preserve"> is</w:t>
      </w:r>
      <w:r>
        <w:rPr>
          <w:color w:val="000000"/>
        </w:rPr>
        <w:t xml:space="preserve"> cancelled</w:t>
      </w:r>
      <w:r>
        <w:br/>
      </w:r>
      <w:r>
        <w:rPr>
          <w:color w:val="0000EF"/>
        </w:rPr>
        <w:t xml:space="preserve"> বিকাশ</w:t>
      </w:r>
      <w:r>
        <w:rPr>
          <w:color w:val="0000FC"/>
        </w:rPr>
        <w:t xml:space="preserve"> না</w:t>
      </w:r>
      <w:r>
        <w:rPr>
          <w:color w:val="00000C"/>
        </w:rPr>
        <w:t xml:space="preserve"> খোলার</w:t>
      </w:r>
      <w:r>
        <w:rPr>
          <w:color w:val="000000"/>
        </w:rPr>
        <w:t xml:space="preserve"> কারণ</w:t>
      </w:r>
      <w:r>
        <w:rPr>
          <w:color w:val="030000"/>
        </w:rPr>
        <w:t xml:space="preserve"> কী</w:t>
      </w:r>
      <w:r>
        <w:br/>
      </w:r>
      <w:r>
        <w:rPr>
          <w:color w:val="020000"/>
        </w:rPr>
        <w:t xml:space="preserve"> অনেক</w:t>
      </w:r>
      <w:r>
        <w:rPr>
          <w:color w:val="000000"/>
        </w:rPr>
        <w:t xml:space="preserve"> ক্ষনধরে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20000"/>
        </w:rPr>
        <w:t xml:space="preserve"> has</w:t>
      </w:r>
      <w:r>
        <w:rPr>
          <w:color w:val="000013"/>
        </w:rPr>
        <w:t xml:space="preserve"> failed</w:t>
      </w:r>
      <w:r>
        <w:rPr>
          <w:color w:val="00000F"/>
        </w:rPr>
        <w:t xml:space="preserve"> দেখাচ্ছে</w:t>
      </w:r>
      <w:r>
        <w:br/>
      </w:r>
      <w:r>
        <w:rPr>
          <w:color w:val="000021"/>
        </w:rPr>
        <w:t xml:space="preserve"> number</w:t>
      </w:r>
      <w:r>
        <w:rPr>
          <w:color w:val="000013"/>
        </w:rPr>
        <w:t xml:space="preserve"> ta</w:t>
      </w:r>
      <w:r>
        <w:rPr>
          <w:color w:val="040000"/>
        </w:rPr>
        <w:t xml:space="preserve"> ektu</w:t>
      </w:r>
      <w:r>
        <w:rPr>
          <w:color w:val="000000"/>
        </w:rPr>
        <w:t xml:space="preserve"> check</w:t>
      </w:r>
      <w:r>
        <w:rPr>
          <w:color w:val="000000"/>
        </w:rPr>
        <w:t xml:space="preserve"> koren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perchi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B0000"/>
        </w:rPr>
        <w:t xml:space="preserve"> vai</w:t>
      </w:r>
      <w:r>
        <w:rPr>
          <w:color w:val="000006"/>
        </w:rPr>
        <w:t xml:space="preserve"> notun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chilam</w:t>
      </w:r>
      <w:r>
        <w:rPr>
          <w:color w:val="000002"/>
        </w:rPr>
        <w:t xml:space="preserve"> akhon</w:t>
      </w:r>
      <w:r>
        <w:rPr>
          <w:color w:val="000003"/>
        </w:rPr>
        <w:t xml:space="preserve"> kula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10000"/>
        </w:rPr>
        <w:t xml:space="preserve"> ji</w:t>
      </w:r>
      <w:r>
        <w:rPr>
          <w:color w:val="0B0000"/>
        </w:rPr>
        <w:t xml:space="preserve"> vai</w:t>
      </w:r>
      <w:r>
        <w:rPr>
          <w:color w:val="000000"/>
        </w:rPr>
        <w:t xml:space="preserve"> dekhen</w:t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01"/>
        </w:rPr>
        <w:t xml:space="preserve"> acoount</w:t>
      </w:r>
      <w:r>
        <w:rPr>
          <w:color w:val="020000"/>
        </w:rPr>
        <w:t xml:space="preserve"> tried</w:t>
      </w:r>
      <w:r>
        <w:rPr>
          <w:color w:val="050000"/>
        </w:rPr>
        <w:t xml:space="preserve"> for</w:t>
      </w:r>
      <w:r>
        <w:rPr>
          <w:color w:val="000000"/>
        </w:rPr>
        <w:t xml:space="preserve"> twice</w:t>
      </w:r>
      <w:r>
        <w:rPr>
          <w:color w:val="2B0000"/>
        </w:rPr>
        <w:t xml:space="preserve"> but</w:t>
      </w:r>
      <w:r>
        <w:rPr>
          <w:color w:val="000013"/>
        </w:rPr>
        <w:t xml:space="preserve"> failed</w:t>
      </w:r>
      <w:r>
        <w:rPr>
          <w:color w:val="020000"/>
        </w:rPr>
        <w:t xml:space="preserve"> what</w:t>
      </w:r>
      <w:r>
        <w:rPr>
          <w:color w:val="1E0000"/>
        </w:rPr>
        <w:t xml:space="preserve"> to</w:t>
      </w:r>
      <w:r>
        <w:rPr>
          <w:color w:val="010000"/>
        </w:rPr>
        <w:t xml:space="preserve"> do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3B"/>
        </w:rPr>
        <w:t xml:space="preserve"> keno</w:t>
      </w:r>
      <w:r>
        <w:rPr>
          <w:color w:val="000003"/>
        </w:rPr>
        <w:t xml:space="preserve"> hossena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80000"/>
        </w:rPr>
        <w:t xml:space="preserve"> amer</w:t>
      </w:r>
      <w:r>
        <w:rPr>
          <w:color w:val="000005"/>
        </w:rPr>
        <w:t xml:space="preserve"> accunt</w:t>
      </w:r>
      <w:r>
        <w:rPr>
          <w:color w:val="050000"/>
        </w:rPr>
        <w:t xml:space="preserve"> kola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পারতাছি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ভেরিবিকশন</w:t>
      </w:r>
      <w:r>
        <w:rPr>
          <w:color w:val="000000"/>
        </w:rPr>
        <w:t xml:space="preserve"> বেথ</w:t>
      </w:r>
      <w:r>
        <w:rPr>
          <w:color w:val="000000"/>
        </w:rPr>
        <w:t xml:space="preserve"> হয়ছে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টা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apu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0"/>
        </w:rPr>
        <w:t xml:space="preserve"> take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korle</w:t>
      </w:r>
      <w:r>
        <w:rPr>
          <w:color w:val="000001"/>
        </w:rPr>
        <w:t xml:space="preserve"> berto</w:t>
      </w:r>
      <w:r>
        <w:rPr>
          <w:color w:val="000000"/>
        </w:rPr>
        <w:t xml:space="preserve"> janaitase</w:t>
      </w:r>
      <w:r>
        <w:rPr>
          <w:color w:val="000000"/>
        </w:rPr>
        <w:t xml:space="preserve"> atar</w:t>
      </w:r>
      <w:r>
        <w:rPr>
          <w:color w:val="040000"/>
        </w:rPr>
        <w:t xml:space="preserve"> karon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02"/>
        </w:rPr>
        <w:t xml:space="preserve"> ব্যার্থ</w:t>
      </w:r>
      <w:r>
        <w:rPr>
          <w:color w:val="000000"/>
        </w:rPr>
        <w:t xml:space="preserve"> হয়েছি</w:t>
      </w:r>
      <w:r>
        <w:rPr>
          <w:color w:val="000009"/>
        </w:rPr>
        <w:t xml:space="preserve"> এখন</w:t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290000"/>
        </w:rPr>
        <w:t xml:space="preserve"> কি</w:t>
      </w:r>
      <w:r>
        <w:br/>
      </w:r>
      <w:r>
        <w:rPr>
          <w:color w:val="000008"/>
        </w:rPr>
        <w:t xml:space="preserve"> bkas</w:t>
      </w:r>
      <w:r>
        <w:rPr>
          <w:color w:val="000000"/>
        </w:rPr>
        <w:t xml:space="preserve"> acuot</w:t>
      </w:r>
      <w:r>
        <w:rPr>
          <w:color w:val="000005"/>
        </w:rPr>
        <w:t xml:space="preserve"> khulta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acknt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1E0000"/>
        </w:rPr>
        <w:t xml:space="preserve"> to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50000"/>
        </w:rPr>
        <w:t xml:space="preserve"> korlam</w:t>
      </w:r>
      <w:r>
        <w:rPr>
          <w:color w:val="1E0000"/>
        </w:rPr>
        <w:t xml:space="preserve"> to</w:t>
      </w:r>
      <w:r>
        <w:rPr>
          <w:color w:val="000034"/>
        </w:rPr>
        <w:t xml:space="preserve"> registration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sar</w:t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0"/>
        </w:rPr>
        <w:t xml:space="preserve"> hojsay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2"/>
        </w:rPr>
        <w:t xml:space="preserve"> creat</w:t>
      </w:r>
      <w:r>
        <w:rPr>
          <w:color w:val="000022"/>
        </w:rPr>
        <w:t xml:space="preserve"> my</w:t>
      </w:r>
      <w:r>
        <w:rPr>
          <w:color w:val="000000"/>
        </w:rPr>
        <w:t xml:space="preserve"> bekash</w:t>
      </w:r>
      <w:r>
        <w:rPr>
          <w:color w:val="0000DC"/>
        </w:rPr>
        <w:t xml:space="preserve"> account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জাতীয়</w:t>
      </w:r>
      <w:r>
        <w:rPr>
          <w:color w:val="010000"/>
        </w:rPr>
        <w:t xml:space="preserve"> পত্র</w:t>
      </w:r>
      <w:r>
        <w:rPr>
          <w:color w:val="240000"/>
        </w:rPr>
        <w:t xml:space="preserve"> দিয়ে</w:t>
      </w:r>
      <w:r>
        <w:rPr>
          <w:color w:val="020000"/>
        </w:rPr>
        <w:t xml:space="preserve"> কোন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5"/>
        </w:rPr>
        <w:t xml:space="preserve"> আছে</w:t>
      </w:r>
      <w:r>
        <w:rPr>
          <w:color w:val="7B0000"/>
        </w:rPr>
        <w:t xml:space="preserve"> আমি</w:t>
      </w:r>
      <w:r>
        <w:rPr>
          <w:color w:val="000009"/>
        </w:rPr>
        <w:t xml:space="preserve"> এখন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20000"/>
        </w:rPr>
        <w:t xml:space="preserve"> গিয়ে</w:t>
      </w:r>
      <w:r>
        <w:rPr>
          <w:color w:val="000008"/>
        </w:rPr>
        <w:t xml:space="preserve"> ব্যর্থ</w:t>
      </w:r>
      <w:r>
        <w:rPr>
          <w:color w:val="000001"/>
        </w:rPr>
        <w:t xml:space="preserve"> হচ্ছি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calu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গেল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1"/>
        </w:rPr>
        <w:t xml:space="preserve"> একাওন</w:t>
      </w:r>
      <w:r>
        <w:rPr>
          <w:color w:val="000003"/>
        </w:rPr>
        <w:t xml:space="preserve"> খুলছেনা</w:t>
      </w:r>
      <w:r>
        <w:br/>
      </w:r>
      <w:r>
        <w:rPr>
          <w:color w:val="000012"/>
        </w:rPr>
        <w:t xml:space="preserve"> app</w:t>
      </w:r>
      <w:r>
        <w:rPr>
          <w:color w:val="00000A"/>
        </w:rPr>
        <w:t xml:space="preserve"> থেকে</w:t>
      </w:r>
      <w:r>
        <w:rPr>
          <w:color w:val="000000"/>
        </w:rPr>
        <w:t xml:space="preserve"> অন‍্যান‍্য</w:t>
      </w:r>
      <w:r>
        <w:rPr>
          <w:color w:val="000014"/>
        </w:rPr>
        <w:t xml:space="preserve"> নাম্বারে</w:t>
      </w:r>
      <w:r>
        <w:rPr>
          <w:color w:val="0000DC"/>
        </w:rPr>
        <w:t xml:space="preserve"> account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খেতেছে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filled</w:t>
      </w:r>
      <w:r>
        <w:rPr>
          <w:color w:val="000000"/>
        </w:rPr>
        <w:t xml:space="preserve"> hoisa</w:t>
      </w:r>
      <w:r>
        <w:br/>
      </w:r>
      <w:r>
        <w:rPr>
          <w:color w:val="9A0000"/>
        </w:rPr>
        <w:t xml:space="preserve"> আমার</w:t>
      </w:r>
      <w:r>
        <w:rPr>
          <w:color w:val="000007"/>
        </w:rPr>
        <w:t xml:space="preserve"> বিকাস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biksh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0B"/>
        </w:rPr>
        <w:t xml:space="preserve"> acount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parsina</w:t>
      </w:r>
      <w:r>
        <w:br/>
      </w:r>
      <w:r>
        <w:rPr>
          <w:color w:val="0000B5"/>
        </w:rPr>
        <w:t xml:space="preserve"> bkash</w:t>
      </w:r>
      <w:r>
        <w:rPr>
          <w:color w:val="050000"/>
        </w:rPr>
        <w:t xml:space="preserve"> kola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acoount</w:t>
      </w:r>
      <w:r>
        <w:rPr>
          <w:color w:val="000000"/>
        </w:rPr>
        <w:t xml:space="preserve"> hoccen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10"/>
        </w:rPr>
        <w:t xml:space="preserve"> khola</w:t>
      </w:r>
      <w:r>
        <w:rPr>
          <w:color w:val="000000"/>
        </w:rPr>
        <w:t xml:space="preserve"> aca</w:t>
      </w:r>
      <w:r>
        <w:rPr>
          <w:color w:val="000000"/>
        </w:rPr>
        <w:t xml:space="preserve"> kina</w:t>
      </w:r>
      <w:r>
        <w:rPr>
          <w:color w:val="000000"/>
        </w:rPr>
        <w:t xml:space="preserve"> ba</w:t>
      </w:r>
      <w:r>
        <w:rPr>
          <w:color w:val="000000"/>
        </w:rPr>
        <w:t xml:space="preserve"> kon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40000"/>
        </w:rPr>
        <w:t xml:space="preserve"> diya</w:t>
      </w:r>
      <w:r>
        <w:rPr>
          <w:color w:val="000010"/>
        </w:rPr>
        <w:t xml:space="preserve"> khola</w:t>
      </w:r>
      <w:r>
        <w:rPr>
          <w:color w:val="000000"/>
        </w:rPr>
        <w:t xml:space="preserve"> seta</w:t>
      </w:r>
      <w:r>
        <w:rPr>
          <w:color w:val="000000"/>
        </w:rPr>
        <w:t xml:space="preserve"> dakha</w:t>
      </w:r>
      <w:r>
        <w:rPr>
          <w:color w:val="000000"/>
        </w:rPr>
        <w:t xml:space="preserve"> jabe</w:t>
      </w:r>
      <w:r>
        <w:rPr>
          <w:color w:val="000000"/>
        </w:rPr>
        <w:t xml:space="preserve"> kivabay</w:t>
      </w:r>
      <w:r>
        <w:rPr>
          <w:color w:val="6C0000"/>
        </w:rPr>
        <w:t xml:space="preserve"> ami</w:t>
      </w:r>
      <w:r>
        <w:rPr>
          <w:color w:val="000000"/>
        </w:rPr>
        <w:t xml:space="preserve"> registoin</w:t>
      </w:r>
      <w:r>
        <w:rPr>
          <w:color w:val="00001B"/>
        </w:rPr>
        <w:t xml:space="preserve"> korte</w:t>
      </w:r>
      <w:r>
        <w:rPr>
          <w:color w:val="000000"/>
        </w:rPr>
        <w:t xml:space="preserve"> gale</w:t>
      </w:r>
      <w:r>
        <w:rPr>
          <w:color w:val="000000"/>
        </w:rPr>
        <w:t xml:space="preserve"> tao</w:t>
      </w:r>
      <w:r>
        <w:rPr>
          <w:color w:val="000000"/>
        </w:rPr>
        <w:t xml:space="preserve"> hoccr</w:t>
      </w:r>
      <w:r>
        <w:rPr>
          <w:color w:val="0000FF"/>
        </w:rPr>
        <w:t xml:space="preserve"> na</w:t>
      </w:r>
      <w:r>
        <w:br/>
      </w:r>
      <w:r>
        <w:rPr>
          <w:color w:val="000001"/>
        </w:rPr>
        <w:t xml:space="preserve"> সার</w:t>
      </w:r>
      <w:r>
        <w:rPr>
          <w:color w:val="000001"/>
        </w:rPr>
        <w:t xml:space="preserve"> একাওন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করবো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বাসাই</w:t>
      </w:r>
      <w:r>
        <w:rPr>
          <w:color w:val="000000"/>
        </w:rPr>
        <w:t xml:space="preserve"> বসে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দিচ্ছি</w:t>
      </w:r>
      <w:r>
        <w:rPr>
          <w:color w:val="000000"/>
        </w:rPr>
        <w:t xml:space="preserve"> তবুও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সাহায্য</w:t>
      </w:r>
      <w:r>
        <w:rPr>
          <w:color w:val="010000"/>
        </w:rPr>
        <w:t xml:space="preserve"> করুন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1"/>
        </w:rPr>
        <w:t xml:space="preserve"> registered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70000"/>
        </w:rPr>
        <w:t xml:space="preserve"> your</w:t>
      </w:r>
      <w:r>
        <w:rPr>
          <w:color w:val="000012"/>
        </w:rPr>
        <w:t xml:space="preserve"> app</w:t>
      </w:r>
      <w:r>
        <w:br/>
      </w:r>
      <w:r>
        <w:rPr>
          <w:color w:val="000019"/>
        </w:rPr>
        <w:t xml:space="preserve"> new</w:t>
      </w:r>
      <w:r>
        <w:rPr>
          <w:color w:val="000004"/>
        </w:rPr>
        <w:t xml:space="preserve"> acaunt</w:t>
      </w:r>
      <w:r>
        <w:rPr>
          <w:color w:val="050000"/>
        </w:rPr>
        <w:t xml:space="preserve"> korlam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খসেনা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20000"/>
        </w:rPr>
        <w:t xml:space="preserve"> সকল</w:t>
      </w:r>
      <w:r>
        <w:rPr>
          <w:color w:val="000000"/>
        </w:rPr>
        <w:t xml:space="preserve"> কার্যক্রম</w:t>
      </w:r>
      <w:r>
        <w:rPr>
          <w:color w:val="000000"/>
        </w:rPr>
        <w:t xml:space="preserve"> সঠিকভাবে</w:t>
      </w:r>
      <w:r>
        <w:rPr>
          <w:color w:val="000000"/>
        </w:rPr>
        <w:t xml:space="preserve"> সম্পূর্ণ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8"/>
        </w:rPr>
        <w:t xml:space="preserve"> ব্যর্থ</w:t>
      </w:r>
      <w:r>
        <w:br/>
      </w:r>
      <w:r>
        <w:rPr>
          <w:color w:val="190000"/>
        </w:rPr>
        <w:t xml:space="preserve"> ki</w:t>
      </w:r>
      <w:r>
        <w:rPr>
          <w:color w:val="000002"/>
        </w:rPr>
        <w:t xml:space="preserve"> somossa</w:t>
      </w:r>
      <w:r>
        <w:rPr>
          <w:color w:val="000000"/>
        </w:rPr>
        <w:t xml:space="preserve"> hoice</w:t>
      </w:r>
      <w:r>
        <w:rPr>
          <w:color w:val="2C0000"/>
        </w:rPr>
        <w:t xml:space="preserve"> amr</w:t>
      </w:r>
      <w:r>
        <w:rPr>
          <w:color w:val="000005"/>
        </w:rPr>
        <w:t xml:space="preserve"> accunt</w:t>
      </w:r>
      <w:r>
        <w:rPr>
          <w:color w:val="030000"/>
        </w:rPr>
        <w:t xml:space="preserve"> khole</w:t>
      </w:r>
      <w:r>
        <w:rPr>
          <w:color w:val="000005"/>
        </w:rPr>
        <w:t xml:space="preserve"> nh</w:t>
      </w:r>
      <w:r>
        <w:rPr>
          <w:color w:val="110000"/>
        </w:rPr>
        <w:t xml:space="preserve"> kn</w:t>
      </w:r>
      <w:r>
        <w:br/>
      </w:r>
      <w:r>
        <w:rPr>
          <w:color w:val="2C0000"/>
        </w:rPr>
        <w:t xml:space="preserve"> amr</w:t>
      </w:r>
      <w:r>
        <w:rPr>
          <w:color w:val="000005"/>
        </w:rPr>
        <w:t xml:space="preserve"> accunt</w:t>
      </w:r>
      <w:r>
        <w:rPr>
          <w:color w:val="000000"/>
        </w:rPr>
        <w:t xml:space="preserve"> eii</w:t>
      </w:r>
      <w:r>
        <w:rPr>
          <w:color w:val="020000"/>
        </w:rPr>
        <w:t xml:space="preserve"> aktu</w:t>
      </w:r>
      <w:r>
        <w:rPr>
          <w:color w:val="000000"/>
        </w:rPr>
        <w:t xml:space="preserve"> prb</w:t>
      </w:r>
      <w:r>
        <w:rPr>
          <w:color w:val="000000"/>
        </w:rPr>
        <w:t xml:space="preserve"> hoicee</w:t>
      </w:r>
      <w:r>
        <w:br/>
      </w:r>
      <w:r>
        <w:rPr>
          <w:color w:val="000000"/>
        </w:rPr>
        <w:t xml:space="preserve"> ভেরিপিকেশন</w:t>
      </w:r>
      <w:r>
        <w:rPr>
          <w:color w:val="000003"/>
        </w:rPr>
        <w:t xml:space="preserve"> হয়না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1"/>
        </w:rPr>
        <w:t xml:space="preserve"> jacchena</w:t>
      </w:r>
      <w:r>
        <w:rPr>
          <w:color w:val="000000"/>
        </w:rPr>
        <w:t xml:space="preserve"> eta</w:t>
      </w:r>
      <w:r>
        <w:rPr>
          <w:color w:val="190000"/>
        </w:rPr>
        <w:t xml:space="preserve"> diye</w:t>
      </w:r>
      <w:r>
        <w:rPr>
          <w:color w:val="010000"/>
        </w:rPr>
        <w:t xml:space="preserve"> ar</w:t>
      </w:r>
      <w:r>
        <w:rPr>
          <w:color w:val="000002"/>
        </w:rPr>
        <w:t xml:space="preserve"> kono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nei</w:t>
      </w:r>
      <w:r>
        <w:rPr>
          <w:color w:val="000000"/>
        </w:rPr>
        <w:t xml:space="preserve"> tarporeo</w:t>
      </w:r>
      <w:r>
        <w:rPr>
          <w:color w:val="000002"/>
        </w:rPr>
        <w:t xml:space="preserve"> somossa</w:t>
      </w:r>
      <w:r>
        <w:rPr>
          <w:color w:val="000001"/>
        </w:rPr>
        <w:t xml:space="preserve"> dekhay</w:t>
      </w:r>
      <w:r>
        <w:rPr>
          <w:color w:val="000000"/>
        </w:rPr>
        <w:t xml:space="preserve"> onekbar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br/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8"/>
        </w:rPr>
        <w:t xml:space="preserve"> bkas</w:t>
      </w:r>
      <w:r>
        <w:rPr>
          <w:color w:val="000012"/>
        </w:rPr>
        <w:t xml:space="preserve"> app</w:t>
      </w:r>
      <w:r>
        <w:rPr>
          <w:color w:val="000000"/>
        </w:rPr>
        <w:t xml:space="preserve"> khulchi</w:t>
      </w:r>
      <w:r>
        <w:rPr>
          <w:color w:val="130000"/>
        </w:rPr>
        <w:t xml:space="preserve"> sob</w:t>
      </w:r>
      <w:r>
        <w:rPr>
          <w:color w:val="000002"/>
        </w:rPr>
        <w:t xml:space="preserve"> chesta</w:t>
      </w:r>
      <w:r>
        <w:rPr>
          <w:color w:val="010000"/>
        </w:rPr>
        <w:t xml:space="preserve"> korchi</w:t>
      </w:r>
      <w:r>
        <w:rPr>
          <w:color w:val="180000"/>
        </w:rPr>
        <w:t xml:space="preserve"> kintu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khulchena</w:t>
      </w:r>
      <w:r>
        <w:rPr>
          <w:color w:val="110000"/>
        </w:rPr>
        <w:t xml:space="preserve"> kn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1"/>
        </w:rPr>
        <w:t xml:space="preserve"> dukkhito</w:t>
      </w:r>
      <w:r>
        <w:rPr>
          <w:color w:val="000001"/>
        </w:rPr>
        <w:t xml:space="preserve"> dekhache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অ্যাপে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যাচ্ছি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কনফার্মেশন</w:t>
      </w:r>
      <w:r>
        <w:rPr>
          <w:color w:val="000000"/>
        </w:rPr>
        <w:t xml:space="preserve"> মেসেজে</w:t>
      </w:r>
      <w:r>
        <w:rPr>
          <w:color w:val="000002"/>
        </w:rPr>
        <w:t xml:space="preserve"> সরি</w:t>
      </w:r>
      <w:r>
        <w:rPr>
          <w:color w:val="00000F"/>
        </w:rPr>
        <w:t xml:space="preserve"> দেখাচ্ছে</w:t>
      </w:r>
      <w:r>
        <w:rPr>
          <w:color w:val="000001"/>
        </w:rPr>
        <w:t xml:space="preserve"> করণীয়</w:t>
      </w:r>
      <w:r>
        <w:rPr>
          <w:color w:val="290000"/>
        </w:rPr>
        <w:t xml:space="preserve"> কি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এতাউন্ট</w:t>
      </w:r>
      <w:r>
        <w:rPr>
          <w:color w:val="000000"/>
        </w:rPr>
        <w:t xml:space="preserve"> খুলতেরকেন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40000"/>
        </w:rPr>
        <w:t xml:space="preserve"> ektu</w:t>
      </w:r>
      <w:r>
        <w:rPr>
          <w:color w:val="000000"/>
        </w:rPr>
        <w:t xml:space="preserve"> check</w:t>
      </w:r>
      <w:r>
        <w:rPr>
          <w:color w:val="000000"/>
        </w:rPr>
        <w:t xml:space="preserve"> korben</w:t>
      </w:r>
      <w:r>
        <w:rPr>
          <w:color w:val="010000"/>
        </w:rPr>
        <w:t xml:space="preserve"> pls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সাকসেস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10000"/>
        </w:rPr>
        <w:t xml:space="preserve"> আামার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1"/>
        </w:rPr>
        <w:t xml:space="preserve"> খোলে</w:t>
      </w:r>
      <w:r>
        <w:rPr>
          <w:color w:val="000002"/>
        </w:rPr>
        <w:t xml:space="preserve"> নাই</w:t>
      </w:r>
      <w:r>
        <w:br/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rPr>
          <w:color w:val="150000"/>
        </w:rPr>
        <w:t xml:space="preserve"> sir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90000"/>
        </w:rPr>
        <w:t xml:space="preserve"> ki</w:t>
      </w:r>
      <w:r>
        <w:rPr>
          <w:color w:val="000000"/>
        </w:rPr>
        <w:t xml:space="preserve"> prb</w:t>
      </w:r>
      <w:r>
        <w:rPr>
          <w:color w:val="190000"/>
        </w:rPr>
        <w:t xml:space="preserve"> hocche</w:t>
      </w:r>
      <w:r>
        <w:rPr>
          <w:color w:val="000000"/>
        </w:rPr>
        <w:t xml:space="preserve"> bujte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2"/>
        </w:rPr>
        <w:t xml:space="preserve"> korta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nb</w:t>
      </w:r>
      <w:r>
        <w:rPr>
          <w:color w:val="190000"/>
        </w:rPr>
        <w:t xml:space="preserve"> diye</w:t>
      </w:r>
      <w:r>
        <w:rPr>
          <w:color w:val="000000"/>
        </w:rPr>
        <w:t xml:space="preserve"> bks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chacci</w:t>
      </w:r>
      <w:r>
        <w:rPr>
          <w:color w:val="2B0000"/>
        </w:rPr>
        <w:t xml:space="preserve"> but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রেজিস্ট্রার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20000"/>
        </w:rPr>
        <w:t xml:space="preserve"> ame</w:t>
      </w:r>
      <w:r>
        <w:rPr>
          <w:color w:val="000000"/>
        </w:rPr>
        <w:t xml:space="preserve"> bakis</w:t>
      </w:r>
      <w:r>
        <w:rPr>
          <w:color w:val="000000"/>
        </w:rPr>
        <w:t xml:space="preserve"> akon</w:t>
      </w:r>
      <w:r>
        <w:rPr>
          <w:color w:val="000000"/>
        </w:rPr>
        <w:t xml:space="preserve"> kolta</w:t>
      </w:r>
      <w:r>
        <w:rPr>
          <w:color w:val="000000"/>
        </w:rPr>
        <w:t xml:space="preserve"> partase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রেজিস্টেশন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bolci</w:t>
      </w:r>
      <w:r>
        <w:rPr>
          <w:color w:val="000000"/>
        </w:rPr>
        <w:t xml:space="preserve"> j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khulci</w:t>
      </w:r>
      <w:r>
        <w:rPr>
          <w:color w:val="000013"/>
        </w:rPr>
        <w:t xml:space="preserve"> ta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00"/>
        </w:rPr>
        <w:t xml:space="preserve"> kanen</w:t>
      </w:r>
      <w:r>
        <w:br/>
      </w:r>
      <w:r>
        <w:rPr>
          <w:color w:val="6C0000"/>
        </w:rPr>
        <w:t xml:space="preserve"> ami</w:t>
      </w:r>
      <w:r>
        <w:rPr>
          <w:color w:val="000007"/>
        </w:rPr>
        <w:t xml:space="preserve"> apps</w:t>
      </w:r>
      <w:r>
        <w:rPr>
          <w:color w:val="000004"/>
        </w:rPr>
        <w:t xml:space="preserve"> dia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khultasilam</w:t>
      </w:r>
      <w:r>
        <w:rPr>
          <w:color w:val="000000"/>
        </w:rPr>
        <w:t xml:space="preserve"> bat</w:t>
      </w:r>
      <w:r>
        <w:rPr>
          <w:color w:val="000000"/>
        </w:rPr>
        <w:t xml:space="preserve"> khulsana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একাউন্ড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4"/>
        </w:rPr>
        <w:t xml:space="preserve"> সঠিক</w:t>
      </w:r>
      <w:r>
        <w:rPr>
          <w:color w:val="000000"/>
        </w:rPr>
        <w:t xml:space="preserve"> থাকার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rPr>
          <w:color w:val="000002"/>
        </w:rPr>
        <w:t xml:space="preserve"> সাবমিট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sir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18"/>
        </w:rPr>
        <w:t xml:space="preserve"> bikas</w:t>
      </w:r>
      <w:r>
        <w:rPr>
          <w:color w:val="000000"/>
        </w:rPr>
        <w:t xml:space="preserve"> ragestion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00"/>
        </w:rPr>
        <w:t xml:space="preserve"> nko</w:t>
      </w:r>
      <w:r>
        <w:rPr>
          <w:color w:val="150000"/>
        </w:rPr>
        <w:t xml:space="preserve"> sir</w:t>
      </w:r>
      <w:r>
        <w:rPr>
          <w:color w:val="000000"/>
        </w:rPr>
        <w:t xml:space="preserve"> dakban</w:t>
      </w:r>
      <w:r>
        <w:rPr>
          <w:color w:val="020000"/>
        </w:rPr>
        <w:t xml:space="preserve"> aktu</w:t>
      </w:r>
      <w:r>
        <w:br/>
      </w:r>
      <w:r>
        <w:rPr>
          <w:color w:val="7B0000"/>
        </w:rPr>
        <w:t xml:space="preserve"> আমি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240000"/>
        </w:rPr>
        <w:t xml:space="preserve"> দিয়ে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এপস</w:t>
      </w:r>
      <w:r>
        <w:rPr>
          <w:color w:val="240000"/>
        </w:rPr>
        <w:t xml:space="preserve"> দিয়ে</w:t>
      </w:r>
      <w:r>
        <w:rPr>
          <w:color w:val="040000"/>
        </w:rPr>
        <w:t xml:space="preserve"> বাট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420000"/>
        </w:rPr>
        <w:t xml:space="preserve"> কিন্তু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ভেরিফেকেশন</w:t>
      </w:r>
      <w:r>
        <w:rPr>
          <w:color w:val="000004"/>
        </w:rPr>
        <w:t xml:space="preserve"> ফেইল</w:t>
      </w:r>
      <w:r>
        <w:rPr>
          <w:color w:val="000069"/>
        </w:rPr>
        <w:t xml:space="preserve"> হচ্ছে</w:t>
      </w:r>
      <w:r>
        <w:br/>
      </w:r>
      <w:r>
        <w:rPr>
          <w:color w:val="0000B5"/>
        </w:rPr>
        <w:t xml:space="preserve"> bkash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ragistioen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যদি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করেন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মবুকল</w:t>
      </w:r>
      <w:r>
        <w:rPr>
          <w:color w:val="000000"/>
        </w:rPr>
        <w:t xml:space="preserve"> হোসেন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দুঃখ</w:t>
      </w:r>
      <w:r>
        <w:rPr>
          <w:color w:val="040000"/>
        </w:rPr>
        <w:t xml:space="preserve"> বলছে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20000"/>
        </w:rPr>
        <w:t xml:space="preserve"> গিয়ে</w:t>
      </w:r>
      <w:r>
        <w:rPr>
          <w:color w:val="00000A"/>
        </w:rPr>
        <w:t xml:space="preserve"> ভেরিফিকেশন</w:t>
      </w:r>
      <w:r>
        <w:rPr>
          <w:color w:val="000004"/>
        </w:rPr>
        <w:t xml:space="preserve"> ফেইল</w:t>
      </w:r>
      <w:r>
        <w:rPr>
          <w:color w:val="000004"/>
        </w:rPr>
        <w:t xml:space="preserve"> আসে</w:t>
      </w:r>
      <w:r>
        <w:br/>
      </w:r>
      <w:r>
        <w:rPr>
          <w:color w:val="610000"/>
        </w:rPr>
        <w:t xml:space="preserve"> amar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successful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jnte</w:t>
      </w:r>
      <w:r>
        <w:rPr>
          <w:color w:val="000005"/>
        </w:rPr>
        <w:t xml:space="preserve"> pari</w:t>
      </w:r>
      <w:r>
        <w:rPr>
          <w:color w:val="000000"/>
        </w:rPr>
        <w:t xml:space="preserve"> boss</w:t>
      </w:r>
      <w:r>
        <w:br/>
      </w:r>
      <w:r>
        <w:rPr>
          <w:color w:val="610000"/>
        </w:rPr>
        <w:t xml:space="preserve"> amar</w:t>
      </w:r>
      <w:r>
        <w:rPr>
          <w:color w:val="080000"/>
        </w:rPr>
        <w:t xml:space="preserve"> akta</w:t>
      </w:r>
      <w:r>
        <w:rPr>
          <w:color w:val="000000"/>
        </w:rPr>
        <w:t xml:space="preserve"> numb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02"/>
        </w:rPr>
        <w:t xml:space="preserve"> hossa</w:t>
      </w:r>
      <w:r>
        <w:rPr>
          <w:color w:val="00004C"/>
        </w:rPr>
        <w:t xml:space="preserve"> kno</w:t>
      </w:r>
      <w:r>
        <w:rPr>
          <w:color w:val="000000"/>
        </w:rPr>
        <w:t xml:space="preserve"> jodi</w:t>
      </w:r>
      <w:r>
        <w:rPr>
          <w:color w:val="000000"/>
        </w:rPr>
        <w:t xml:space="preserve"> boltan</w:t>
      </w:r>
      <w:r>
        <w:br/>
      </w:r>
      <w:r>
        <w:rPr>
          <w:color w:val="000001"/>
        </w:rPr>
        <w:t xml:space="preserve"> অ্যাপস</w:t>
      </w:r>
      <w:r>
        <w:rPr>
          <w:color w:val="00000A"/>
        </w:rPr>
        <w:t xml:space="preserve"> থেকে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00000"/>
        </w:rPr>
        <w:t xml:space="preserve"> ঠাক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05"/>
        </w:rPr>
        <w:t xml:space="preserve"> ওপেন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40000"/>
        </w:rPr>
        <w:t xml:space="preserve"> diya</w:t>
      </w:r>
      <w:r>
        <w:rPr>
          <w:color w:val="00002C"/>
        </w:rPr>
        <w:t xml:space="preserve"> bikash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10000"/>
        </w:rPr>
        <w:t xml:space="preserve"> কোনো</w:t>
      </w:r>
      <w:r>
        <w:rPr>
          <w:color w:val="000000"/>
        </w:rPr>
        <w:t xml:space="preserve"> ভাবেই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করনীয়</w:t>
      </w:r>
      <w:r>
        <w:rPr>
          <w:color w:val="030000"/>
        </w:rPr>
        <w:t xml:space="preserve"> কী</w:t>
      </w:r>
      <w:r>
        <w:br/>
      </w:r>
      <w:r>
        <w:rPr>
          <w:color w:val="610000"/>
        </w:rPr>
        <w:t xml:space="preserve"> amar</w:t>
      </w:r>
      <w:r>
        <w:rPr>
          <w:color w:val="000003"/>
        </w:rPr>
        <w:t xml:space="preserve"> accounts</w:t>
      </w:r>
      <w:r>
        <w:rPr>
          <w:color w:val="000013"/>
        </w:rPr>
        <w:t xml:space="preserve"> ta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20000"/>
        </w:rPr>
        <w:t xml:space="preserve"> aktu</w:t>
      </w:r>
      <w:r>
        <w:rPr>
          <w:color w:val="000000"/>
        </w:rPr>
        <w:t xml:space="preserve"> dekben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20000"/>
        </w:rPr>
        <w:t xml:space="preserve"> কোন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সমেস্যা</w:t>
      </w:r>
      <w:r>
        <w:rPr>
          <w:color w:val="040000"/>
        </w:rPr>
        <w:t xml:space="preserve"> বলছে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3"/>
        </w:rPr>
        <w:t xml:space="preserve"> সমস্যা</w:t>
      </w:r>
      <w:r>
        <w:rPr>
          <w:color w:val="000003"/>
        </w:rPr>
        <w:t xml:space="preserve"> দেখায়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DC"/>
        </w:rPr>
        <w:t xml:space="preserve"> account</w:t>
      </w:r>
      <w:r>
        <w:rPr>
          <w:color w:val="000001"/>
        </w:rPr>
        <w:t xml:space="preserve"> খুলতেছেনা</w:t>
      </w:r>
      <w:r>
        <w:br/>
      </w:r>
      <w:r>
        <w:rPr>
          <w:color w:val="000000"/>
        </w:rPr>
        <w:t xml:space="preserve"> কিছুক্ষণ</w:t>
      </w:r>
      <w:r>
        <w:rPr>
          <w:color w:val="000000"/>
        </w:rPr>
        <w:t xml:space="preserve"> আগেই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15"/>
        </w:rPr>
        <w:t xml:space="preserve"> চেষ্টা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হয়না</w:t>
      </w:r>
      <w:r>
        <w:br/>
      </w:r>
      <w:r>
        <w:rPr>
          <w:color w:val="010000"/>
        </w:rPr>
        <w:t xml:space="preserve"> hi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চাইছিলাম</w:t>
      </w:r>
      <w:r>
        <w:rPr>
          <w:color w:val="010000"/>
        </w:rPr>
        <w:t xml:space="preserve"> কিন্তুু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6C0000"/>
        </w:rPr>
        <w:t xml:space="preserve"> ami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0"/>
        </w:rPr>
        <w:t xml:space="preserve"> chests</w:t>
      </w:r>
      <w:r>
        <w:rPr>
          <w:color w:val="050000"/>
        </w:rPr>
        <w:t xml:space="preserve"> korar</w:t>
      </w:r>
      <w:r>
        <w:rPr>
          <w:color w:val="000001"/>
        </w:rPr>
        <w:t xml:space="preserve"> poreo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6C0000"/>
        </w:rPr>
        <w:t xml:space="preserve"> ami</w:t>
      </w:r>
      <w:r>
        <w:rPr>
          <w:color w:val="020000"/>
        </w:rPr>
        <w:t xml:space="preserve"> er</w:t>
      </w:r>
      <w:r>
        <w:rPr>
          <w:color w:val="000000"/>
        </w:rPr>
        <w:t xml:space="preserve"> age</w:t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02"/>
        </w:rPr>
        <w:t xml:space="preserve"> kono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khulini</w:t>
      </w:r>
      <w:r>
        <w:br/>
      </w:r>
      <w:r>
        <w:rPr>
          <w:color w:val="000001"/>
        </w:rPr>
        <w:t xml:space="preserve"> bikhas</w:t>
      </w:r>
      <w:r>
        <w:rPr>
          <w:color w:val="000010"/>
        </w:rPr>
        <w:t xml:space="preserve"> khola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4C"/>
        </w:rPr>
        <w:t xml:space="preserve"> kno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hoica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3"/>
        </w:rPr>
        <w:t xml:space="preserve"> হয়না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rPr>
          <w:color w:val="00000C"/>
        </w:rPr>
        <w:t xml:space="preserve"> ei</w:t>
      </w:r>
      <w:r>
        <w:rPr>
          <w:color w:val="000006"/>
        </w:rPr>
        <w:t xml:space="preserve"> sim</w:t>
      </w:r>
      <w:r>
        <w:rPr>
          <w:color w:val="040000"/>
        </w:rPr>
        <w:t xml:space="preserve"> diya</w:t>
      </w:r>
      <w:r>
        <w:rPr>
          <w:color w:val="000010"/>
        </w:rPr>
        <w:t xml:space="preserve"> problem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reg</w:t>
      </w:r>
      <w:r>
        <w:rPr>
          <w:color w:val="000000"/>
        </w:rPr>
        <w:t xml:space="preserve"> kirbo</w:t>
      </w:r>
      <w:r>
        <w:rPr>
          <w:color w:val="2B0000"/>
        </w:rPr>
        <w:t xml:space="preserve"> but</w:t>
      </w:r>
      <w:r>
        <w:rPr>
          <w:color w:val="0E0000"/>
        </w:rPr>
        <w:t xml:space="preserve"> sorry</w:t>
      </w:r>
      <w:r>
        <w:rPr>
          <w:color w:val="000000"/>
        </w:rPr>
        <w:t xml:space="preserve"> show</w:t>
      </w:r>
      <w:r>
        <w:rPr>
          <w:color w:val="000000"/>
        </w:rPr>
        <w:t xml:space="preserve"> kre</w:t>
      </w:r>
      <w:r>
        <w:rPr>
          <w:color w:val="000000"/>
        </w:rPr>
        <w:t xml:space="preserve"> schol</w:t>
      </w:r>
      <w:r>
        <w:rPr>
          <w:color w:val="000000"/>
        </w:rPr>
        <w:t xml:space="preserve"> infi</w:t>
      </w:r>
      <w:r>
        <w:rPr>
          <w:color w:val="000000"/>
        </w:rPr>
        <w:t xml:space="preserve"> info</w:t>
      </w:r>
      <w:r>
        <w:rPr>
          <w:color w:val="000000"/>
        </w:rPr>
        <w:t xml:space="preserve"> diyar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br/>
      </w:r>
      <w:r>
        <w:rPr>
          <w:color w:val="040000"/>
        </w:rPr>
        <w:t xml:space="preserve"> vaiya</w:t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13"/>
        </w:rPr>
        <w:t xml:space="preserve"> ta</w:t>
      </w:r>
      <w:r>
        <w:rPr>
          <w:color w:val="000000"/>
        </w:rPr>
        <w:t xml:space="preserve"> hoyche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00000"/>
        </w:rPr>
        <w:t xml:space="preserve"> apnar</w:t>
      </w:r>
      <w:r>
        <w:rPr>
          <w:color w:val="000000"/>
        </w:rPr>
        <w:t xml:space="preserve"> kaje</w:t>
      </w:r>
      <w:r>
        <w:rPr>
          <w:color w:val="6C0000"/>
        </w:rPr>
        <w:t xml:space="preserve"> ami</w:t>
      </w:r>
      <w:r>
        <w:rPr>
          <w:color w:val="000001"/>
        </w:rPr>
        <w:t xml:space="preserve"> kicu</w:t>
      </w:r>
      <w:r>
        <w:rPr>
          <w:color w:val="000000"/>
        </w:rPr>
        <w:t xml:space="preserve"> hep</w:t>
      </w:r>
      <w:r>
        <w:rPr>
          <w:color w:val="000000"/>
        </w:rPr>
        <w:t xml:space="preserve"> caichi</w:t>
      </w:r>
      <w:r>
        <w:br/>
      </w:r>
      <w:r>
        <w:rPr>
          <w:color w:val="010000"/>
        </w:rPr>
        <w:t xml:space="preserve"> আামার</w:t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খুলছেনা</w:t>
      </w:r>
      <w:r>
        <w:rPr>
          <w:color w:val="000000"/>
        </w:rPr>
        <w:t xml:space="preserve"> কনো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110000"/>
        </w:rPr>
        <w:t xml:space="preserve"> হয়</w:t>
      </w:r>
      <w:r>
        <w:rPr>
          <w:color w:val="000000"/>
        </w:rPr>
        <w:t xml:space="preserve"> হয়ছেনা</w:t>
      </w:r>
      <w:r>
        <w:br/>
      </w:r>
      <w:r>
        <w:rPr>
          <w:color w:val="080000"/>
        </w:rPr>
        <w:t xml:space="preserve"> একটু</w:t>
      </w:r>
      <w:r>
        <w:rPr>
          <w:color w:val="020000"/>
        </w:rPr>
        <w:t xml:space="preserve"> আগে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এ্যাকউন্ট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চাইছিলাম</w:t>
      </w:r>
      <w:r>
        <w:rPr>
          <w:color w:val="040000"/>
        </w:rPr>
        <w:t xml:space="preserve"> বাট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11"/>
        </w:rPr>
        <w:t xml:space="preserve"> সফল</w:t>
      </w:r>
      <w:r>
        <w:rPr>
          <w:color w:val="000002"/>
        </w:rPr>
        <w:t xml:space="preserve"> হওয়ার</w:t>
      </w:r>
      <w:r>
        <w:rPr>
          <w:color w:val="070000"/>
        </w:rPr>
        <w:t xml:space="preserve"> পর</w:t>
      </w:r>
      <w:r>
        <w:rPr>
          <w:color w:val="0E0000"/>
        </w:rPr>
        <w:t xml:space="preserve"> sorry</w:t>
      </w:r>
      <w:r>
        <w:rPr>
          <w:color w:val="020000"/>
        </w:rPr>
        <w:t xml:space="preserve"> বলে</w:t>
      </w:r>
      <w:r>
        <w:rPr>
          <w:color w:val="000001"/>
        </w:rPr>
        <w:t xml:space="preserve"> মেসেজ</w:t>
      </w:r>
      <w:r>
        <w:rPr>
          <w:color w:val="000004"/>
        </w:rPr>
        <w:t xml:space="preserve"> আসে</w:t>
      </w:r>
      <w:r>
        <w:rPr>
          <w:color w:val="020000"/>
        </w:rPr>
        <w:t xml:space="preserve"> এর</w:t>
      </w:r>
      <w:r>
        <w:rPr>
          <w:color w:val="000000"/>
        </w:rPr>
        <w:t xml:space="preserve"> উপায়</w:t>
      </w:r>
      <w:r>
        <w:rPr>
          <w:color w:val="030000"/>
        </w:rPr>
        <w:t xml:space="preserve"> কী</w:t>
      </w:r>
      <w:r>
        <w:br/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chacci</w:t>
      </w:r>
      <w:r>
        <w:rPr>
          <w:color w:val="000000"/>
        </w:rPr>
        <w:t xml:space="preserve"> hcce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E0000"/>
        </w:rPr>
        <w:t xml:space="preserve"> sorry</w:t>
      </w:r>
      <w:r>
        <w:rPr>
          <w:color w:val="000000"/>
        </w:rPr>
        <w:t xml:space="preserve"> asce</w:t>
      </w:r>
      <w:r>
        <w:br/>
      </w:r>
      <w:r>
        <w:rPr>
          <w:color w:val="000007"/>
        </w:rPr>
        <w:t xml:space="preserve"> বিকাস</w:t>
      </w:r>
      <w:r>
        <w:rPr>
          <w:color w:val="000003"/>
        </w:rPr>
        <w:t xml:space="preserve"> খুলছেনা</w:t>
      </w:r>
      <w:r>
        <w:rPr>
          <w:color w:val="00008A"/>
        </w:rPr>
        <w:t xml:space="preserve"> কেন</w:t>
      </w:r>
      <w:r>
        <w:br/>
      </w:r>
      <w:r>
        <w:rPr>
          <w:color w:val="000007"/>
        </w:rPr>
        <w:t xml:space="preserve"> বিকাস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080000"/>
        </w:rPr>
        <w:t xml:space="preserve"> amer</w:t>
      </w:r>
      <w:r>
        <w:rPr>
          <w:color w:val="0000DC"/>
        </w:rPr>
        <w:t xml:space="preserve"> account</w:t>
      </w:r>
      <w:r>
        <w:rPr>
          <w:color w:val="000005"/>
        </w:rPr>
        <w:t xml:space="preserve"> submit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B"/>
        </w:rPr>
        <w:t xml:space="preserve"> acount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14"/>
        </w:rPr>
        <w:t xml:space="preserve"> নাম্বারে</w:t>
      </w:r>
      <w:r>
        <w:rPr>
          <w:color w:val="000000"/>
        </w:rPr>
        <w:t xml:space="preserve"> ফিল</w:t>
      </w:r>
      <w:r>
        <w:rPr>
          <w:color w:val="00000F"/>
        </w:rPr>
        <w:t xml:space="preserve"> দেখাচ্ছে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00000"/>
        </w:rPr>
        <w:t xml:space="preserve"> occhena</w:t>
      </w:r>
      <w:r>
        <w:rPr>
          <w:color w:val="000000"/>
        </w:rPr>
        <w:t xml:space="preserve"> kne</w:t>
      </w:r>
      <w:r>
        <w:br/>
      </w:r>
      <w:r>
        <w:rPr>
          <w:color w:val="000000"/>
        </w:rPr>
        <w:t xml:space="preserve"> জ্বি</w:t>
      </w:r>
      <w:r>
        <w:rPr>
          <w:color w:val="000000"/>
        </w:rPr>
        <w:t xml:space="preserve"> অামি</w:t>
      </w:r>
      <w:r>
        <w:rPr>
          <w:color w:val="000000"/>
        </w:rPr>
        <w:t xml:space="preserve"> নিউ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rPr>
          <w:color w:val="040000"/>
        </w:rPr>
        <w:t xml:space="preserve"> বাট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কীছু</w:t>
      </w:r>
      <w:r>
        <w:rPr>
          <w:color w:val="010000"/>
        </w:rPr>
        <w:t xml:space="preserve"> হয়ে</w:t>
      </w:r>
      <w:r>
        <w:rPr>
          <w:color w:val="000000"/>
        </w:rPr>
        <w:t xml:space="preserve"> গেলেও</w:t>
      </w:r>
      <w:r>
        <w:rPr>
          <w:color w:val="000000"/>
        </w:rPr>
        <w:t xml:space="preserve"> শেষের</w:t>
      </w:r>
      <w:r>
        <w:rPr>
          <w:color w:val="000000"/>
        </w:rPr>
        <w:t xml:space="preserve"> টুকুতে</w:t>
      </w:r>
      <w:r>
        <w:rPr>
          <w:color w:val="000000"/>
        </w:rPr>
        <w:t xml:space="preserve"> অার</w:t>
      </w:r>
      <w:r>
        <w:rPr>
          <w:color w:val="000000"/>
        </w:rPr>
        <w:t xml:space="preserve"> অাসে</w:t>
      </w:r>
      <w:r>
        <w:rPr>
          <w:color w:val="000002"/>
        </w:rPr>
        <w:t xml:space="preserve"> নাহ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chaschi</w:t>
      </w:r>
      <w:r>
        <w:rPr>
          <w:color w:val="080000"/>
        </w:rPr>
        <w:t xml:space="preserve"> amer</w:t>
      </w:r>
      <w:r>
        <w:rPr>
          <w:color w:val="0000DC"/>
        </w:rPr>
        <w:t xml:space="preserve"> account</w:t>
      </w:r>
      <w:r>
        <w:rPr>
          <w:color w:val="000002"/>
        </w:rPr>
        <w:t xml:space="preserve"> success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B0000"/>
        </w:rPr>
        <w:t xml:space="preserve"> vai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5"/>
        </w:rPr>
        <w:t xml:space="preserve"> ti</w:t>
      </w:r>
      <w:r>
        <w:rPr>
          <w:color w:val="0000B5"/>
        </w:rPr>
        <w:t xml:space="preserve"> bkash</w:t>
      </w:r>
      <w:r>
        <w:rPr>
          <w:color w:val="000000"/>
        </w:rPr>
        <w:t xml:space="preserve"> hoccse</w:t>
      </w:r>
      <w:r>
        <w:rPr>
          <w:color w:val="0000FF"/>
        </w:rPr>
        <w:t xml:space="preserve"> na</w:t>
      </w:r>
      <w:r>
        <w:rPr>
          <w:color w:val="000000"/>
        </w:rPr>
        <w:t xml:space="preserve"> k</w:t>
      </w:r>
      <w:r>
        <w:rPr>
          <w:color w:val="000000"/>
        </w:rPr>
        <w:t xml:space="preserve"> koronio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creat</w:t>
      </w:r>
      <w:r>
        <w:rPr>
          <w:color w:val="000000"/>
        </w:rPr>
        <w:t xml:space="preserve"> hosee</w:t>
      </w:r>
      <w:r>
        <w:rPr>
          <w:color w:val="0000FF"/>
        </w:rPr>
        <w:t xml:space="preserve"> na</w:t>
      </w:r>
      <w:r>
        <w:br/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4"/>
        </w:rPr>
        <w:t xml:space="preserve"> dia</w:t>
      </w:r>
      <w:r>
        <w:rPr>
          <w:color w:val="00002C"/>
        </w:rPr>
        <w:t xml:space="preserve"> bikash</w:t>
      </w:r>
      <w:r>
        <w:rPr>
          <w:color w:val="000000"/>
        </w:rPr>
        <w:t xml:space="preserve"> accoun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partasi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2B"/>
        </w:rPr>
        <w:t xml:space="preserve"> কেনো</w:t>
      </w:r>
      <w:r>
        <w:br/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5"/>
        </w:rPr>
        <w:t xml:space="preserve"> ti</w:t>
      </w:r>
      <w:r>
        <w:rPr>
          <w:color w:val="000000"/>
        </w:rPr>
        <w:t xml:space="preserve"> ragetation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খোলে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5"/>
        </w:rPr>
        <w:t xml:space="preserve"> accunt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00"/>
        </w:rPr>
        <w:t xml:space="preserve"> veryfication</w:t>
      </w:r>
      <w:r>
        <w:rPr>
          <w:color w:val="000000"/>
        </w:rPr>
        <w:t xml:space="preserve"> hacche</w:t>
      </w:r>
      <w:r>
        <w:rPr>
          <w:color w:val="000000"/>
        </w:rPr>
        <w:t xml:space="preserve"> ma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0"/>
        </w:rPr>
        <w:t xml:space="preserve"> shofol</w:t>
      </w:r>
      <w:r>
        <w:rPr>
          <w:color w:val="190000"/>
        </w:rPr>
        <w:t xml:space="preserve"> hocche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ভেরিফাই</w:t>
      </w:r>
      <w:r>
        <w:rPr>
          <w:color w:val="000003"/>
        </w:rPr>
        <w:t xml:space="preserve"> হয়না</w:t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ডাই</w:t>
      </w:r>
      <w:r>
        <w:rPr>
          <w:color w:val="0A0000"/>
        </w:rPr>
        <w:t xml:space="preserve"> করছি</w:t>
      </w:r>
      <w:r>
        <w:rPr>
          <w:color w:val="150000"/>
        </w:rPr>
        <w:t xml:space="preserve"> sir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3"/>
        </w:rPr>
        <w:t xml:space="preserve"> chassi</w:t>
      </w:r>
      <w:r>
        <w:rPr>
          <w:color w:val="6C0000"/>
        </w:rPr>
        <w:t xml:space="preserve"> ami</w:t>
      </w:r>
      <w:r>
        <w:rPr>
          <w:color w:val="180000"/>
        </w:rPr>
        <w:t xml:space="preserve"> kintu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bartho</w:t>
      </w:r>
      <w:r>
        <w:rPr>
          <w:color w:val="000000"/>
        </w:rPr>
        <w:t xml:space="preserve"> dekhsse</w:t>
      </w:r>
      <w:r>
        <w:br/>
      </w:r>
      <w:r>
        <w:rPr>
          <w:color w:val="2C0000"/>
        </w:rPr>
        <w:t xml:space="preserve"> amr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180000"/>
        </w:rPr>
        <w:t xml:space="preserve"> kintu</w:t>
      </w:r>
      <w:r>
        <w:rPr>
          <w:color w:val="000000"/>
        </w:rPr>
        <w:t xml:space="preserve"> khulteche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rPr>
          <w:color w:val="000000"/>
        </w:rPr>
        <w:t xml:space="preserve"> ceno</w:t>
      </w:r>
      <w:r>
        <w:rPr>
          <w:color w:val="000000"/>
        </w:rPr>
        <w:t xml:space="preserve"> ae</w:t>
      </w:r>
      <w:r>
        <w:rPr>
          <w:color w:val="000003"/>
        </w:rPr>
        <w:t xml:space="preserve"> nambare</w:t>
      </w:r>
      <w:r>
        <w:br/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07"/>
        </w:rPr>
        <w:t xml:space="preserve"> register</w:t>
      </w:r>
      <w:r>
        <w:rPr>
          <w:color w:val="000022"/>
        </w:rPr>
        <w:t xml:space="preserve"> my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0"/>
        </w:rPr>
        <w:t xml:space="preserve"> jatse</w:t>
      </w:r>
      <w:r>
        <w:rPr>
          <w:color w:val="0000FF"/>
        </w:rPr>
        <w:t xml:space="preserve"> na</w:t>
      </w:r>
      <w:r>
        <w:rPr>
          <w:color w:val="040000"/>
        </w:rPr>
        <w:t xml:space="preserve"> apu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বিকশ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চায়</w:t>
      </w:r>
      <w:r>
        <w:rPr>
          <w:color w:val="000000"/>
        </w:rPr>
        <w:t xml:space="preserve"> কীছু</w:t>
      </w:r>
      <w:r>
        <w:rPr>
          <w:color w:val="020000"/>
        </w:rPr>
        <w:t xml:space="preserve"> বলেন</w:t>
      </w:r>
      <w:r>
        <w:br/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03"/>
        </w:rPr>
        <w:t xml:space="preserve"> accounts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2B0000"/>
        </w:rPr>
        <w:t xml:space="preserve"> but</w:t>
      </w:r>
      <w:r>
        <w:rPr>
          <w:color w:val="0E0000"/>
        </w:rPr>
        <w:t xml:space="preserve"> sorry</w:t>
      </w:r>
      <w:r>
        <w:rPr>
          <w:color w:val="000001"/>
        </w:rPr>
        <w:t xml:space="preserve"> dekhache</w:t>
      </w:r>
      <w:r>
        <w:br/>
      </w:r>
      <w:r>
        <w:rPr>
          <w:color w:val="00002C"/>
        </w:rPr>
        <w:t xml:space="preserve"> bikash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60000"/>
        </w:rPr>
        <w:t xml:space="preserve"> তো</w:t>
      </w:r>
      <w:r>
        <w:rPr>
          <w:color w:val="000007"/>
        </w:rPr>
        <w:t xml:space="preserve"> ঠিক</w:t>
      </w:r>
      <w:r>
        <w:rPr>
          <w:color w:val="000002"/>
        </w:rPr>
        <w:t xml:space="preserve"> ভাবে</w:t>
      </w:r>
      <w:r>
        <w:rPr>
          <w:color w:val="030000"/>
        </w:rPr>
        <w:t xml:space="preserve"> দিয়েছি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60000"/>
        </w:rPr>
        <w:t xml:space="preserve"> তো</w:t>
      </w:r>
      <w:r>
        <w:rPr>
          <w:color w:val="040000"/>
        </w:rPr>
        <w:t xml:space="preserve"> বলছে</w:t>
      </w:r>
      <w:r>
        <w:rPr>
          <w:color w:val="010000"/>
        </w:rPr>
        <w:t xml:space="preserve"> যে</w:t>
      </w:r>
      <w:r>
        <w:rPr>
          <w:color w:val="000001"/>
        </w:rPr>
        <w:t xml:space="preserve"> দুঃখীত</w:t>
      </w:r>
      <w:r>
        <w:rPr>
          <w:color w:val="000000"/>
        </w:rPr>
        <w:t xml:space="preserve"> আপনার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06"/>
        </w:rPr>
        <w:t xml:space="preserve"> হয়নি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17"/>
        </w:rPr>
        <w:t xml:space="preserve"> 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2"/>
        </w:rPr>
        <w:t xml:space="preserve"> creat</w:t>
      </w:r>
      <w:r>
        <w:rPr>
          <w:color w:val="000002"/>
        </w:rPr>
        <w:t xml:space="preserve"> korta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2"/>
        </w:rPr>
        <w:t xml:space="preserve"> creat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03"/>
        </w:rPr>
        <w:t xml:space="preserve"> খুলছেনা</w:t>
      </w:r>
      <w:r>
        <w:rPr>
          <w:color w:val="290000"/>
        </w:rPr>
        <w:t xml:space="preserve"> কি</w:t>
      </w:r>
      <w:r>
        <w:rPr>
          <w:color w:val="040000"/>
        </w:rPr>
        <w:t xml:space="preserve"> হলো</w:t>
      </w:r>
      <w:r>
        <w:br/>
      </w:r>
      <w:r>
        <w:rPr>
          <w:color w:val="000000"/>
        </w:rPr>
        <w:t xml:space="preserve"> at</w:t>
      </w:r>
      <w:r>
        <w:rPr>
          <w:color w:val="050000"/>
        </w:rPr>
        <w:t xml:space="preserve"> ken</w:t>
      </w:r>
      <w:r>
        <w:rPr>
          <w:color w:val="000000"/>
        </w:rPr>
        <w:t xml:space="preserve"> rejitson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br/>
      </w:r>
      <w:r>
        <w:rPr>
          <w:color w:val="070000"/>
        </w:rPr>
        <w:t xml:space="preserve"> hello</w:t>
      </w:r>
      <w:r>
        <w:rPr>
          <w:color w:val="000000"/>
        </w:rPr>
        <w:t xml:space="preserve"> asslamualaikum</w:t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3"/>
        </w:rPr>
        <w:t xml:space="preserve"> kula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0"/>
        </w:rPr>
        <w:t xml:space="preserve"> hona</w:t>
      </w:r>
      <w:r>
        <w:rPr>
          <w:color w:val="00003B"/>
        </w:rPr>
        <w:t xml:space="preserve"> keno</w:t>
      </w:r>
      <w:r>
        <w:rPr>
          <w:color w:val="000012"/>
        </w:rPr>
        <w:t xml:space="preserve"> app</w:t>
      </w:r>
      <w:r>
        <w:rPr>
          <w:color w:val="000000"/>
        </w:rPr>
        <w:t xml:space="preserve"> teake</w:t>
      </w:r>
      <w:r>
        <w:br/>
      </w:r>
      <w:r>
        <w:rPr>
          <w:color w:val="000000"/>
        </w:rPr>
        <w:t xml:space="preserve"> bakash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nije</w:t>
      </w:r>
      <w:r>
        <w:rPr>
          <w:color w:val="00000E"/>
        </w:rPr>
        <w:t xml:space="preserve"> kulte</w:t>
      </w:r>
      <w:r>
        <w:rPr>
          <w:color w:val="000002"/>
        </w:rPr>
        <w:t xml:space="preserve"> cacci</w:t>
      </w:r>
      <w:r>
        <w:rPr>
          <w:color w:val="2B0000"/>
        </w:rPr>
        <w:t xml:space="preserve"> but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rPr>
          <w:color w:val="000013"/>
        </w:rPr>
        <w:t xml:space="preserve"> failed</w:t>
      </w:r>
      <w:r>
        <w:rPr>
          <w:color w:val="000001"/>
        </w:rPr>
        <w:t xml:space="preserve"> dekay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hasina</w:t>
      </w:r>
      <w:r>
        <w:rPr>
          <w:color w:val="000000"/>
        </w:rPr>
        <w:t xml:space="preserve"> hossain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2"/>
        </w:rPr>
        <w:t xml:space="preserve"> accout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8"/>
        </w:rPr>
        <w:t xml:space="preserve"> chai</w:t>
      </w:r>
      <w:r>
        <w:rPr>
          <w:color w:val="000000"/>
        </w:rPr>
        <w:t xml:space="preserve"> dui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70000"/>
        </w:rPr>
        <w:t xml:space="preserve"> o</w:t>
      </w:r>
      <w:r>
        <w:rPr>
          <w:color w:val="000000"/>
        </w:rPr>
        <w:t xml:space="preserve"> korechi</w:t>
      </w:r>
      <w:r>
        <w:rPr>
          <w:color w:val="180000"/>
        </w:rPr>
        <w:t xml:space="preserve"> kintu</w:t>
      </w:r>
      <w:r>
        <w:rPr>
          <w:color w:val="00003C"/>
        </w:rPr>
        <w:t xml:space="preserve"> open</w:t>
      </w:r>
      <w:r>
        <w:rPr>
          <w:color w:val="000002"/>
        </w:rPr>
        <w:t xml:space="preserve"> hocchena</w:t>
      </w:r>
      <w:r>
        <w:br/>
      </w:r>
      <w:r>
        <w:rPr>
          <w:color w:val="000000"/>
        </w:rPr>
        <w:t xml:space="preserve"> accha</w:t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00002"/>
        </w:rPr>
        <w:t xml:space="preserve"> verify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simtai</w:t>
      </w:r>
      <w:r>
        <w:rPr>
          <w:color w:val="0000B5"/>
        </w:rPr>
        <w:t xml:space="preserve"> bkash</w:t>
      </w:r>
      <w:r>
        <w:rPr>
          <w:color w:val="000001"/>
        </w:rPr>
        <w:t xml:space="preserve"> hosca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10000"/>
        </w:rPr>
        <w:t xml:space="preserve"> amar</w:t>
      </w:r>
      <w:r>
        <w:rPr>
          <w:color w:val="1E0000"/>
        </w:rPr>
        <w:t xml:space="preserve"> to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10000"/>
        </w:rPr>
        <w:t xml:space="preserve"> se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10000"/>
        </w:rPr>
        <w:t xml:space="preserve"> facing</w:t>
      </w:r>
      <w:r>
        <w:rPr>
          <w:color w:val="000000"/>
        </w:rPr>
        <w:t xml:space="preserve"> some</w:t>
      </w:r>
      <w:r>
        <w:rPr>
          <w:color w:val="000000"/>
        </w:rPr>
        <w:t xml:space="preserve"> trouble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br/>
      </w:r>
      <w:r>
        <w:rPr>
          <w:color w:val="000000"/>
        </w:rPr>
        <w:t xml:space="preserve"> whats</w:t>
      </w:r>
      <w:r>
        <w:rPr>
          <w:color w:val="050000"/>
        </w:rPr>
        <w:t xml:space="preserve"> the</w:t>
      </w:r>
      <w:r>
        <w:rPr>
          <w:color w:val="000010"/>
        </w:rPr>
        <w:t xml:space="preserve"> problem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E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able</w:t>
      </w:r>
      <w:r>
        <w:rPr>
          <w:color w:val="1E0000"/>
        </w:rPr>
        <w:t xml:space="preserve"> to</w:t>
      </w:r>
      <w:r>
        <w:rPr>
          <w:color w:val="000007"/>
        </w:rPr>
        <w:t xml:space="preserve"> register</w:t>
      </w:r>
      <w:r>
        <w:rPr>
          <w:color w:val="000001"/>
        </w:rPr>
        <w:t xml:space="preserve"> phone</w:t>
      </w:r>
      <w:r>
        <w:rPr>
          <w:color w:val="000021"/>
        </w:rPr>
        <w:t xml:space="preserve"> number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m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2"/>
        </w:rPr>
        <w:t xml:space="preserve"> from</w:t>
      </w:r>
      <w:r>
        <w:rPr>
          <w:color w:val="000012"/>
        </w:rPr>
        <w:t xml:space="preserve"> app</w:t>
      </w:r>
      <w:r>
        <w:rPr>
          <w:color w:val="170000"/>
        </w:rPr>
        <w:t xml:space="preserve"> why</w:t>
      </w:r>
      <w:r>
        <w:rPr>
          <w:color w:val="030000"/>
        </w:rPr>
        <w:t xml:space="preserve"> it</w:t>
      </w:r>
      <w:r>
        <w:rPr>
          <w:color w:val="000000"/>
        </w:rPr>
        <w:t xml:space="preserve"> s</w:t>
      </w:r>
      <w:r>
        <w:rPr>
          <w:color w:val="000000"/>
        </w:rPr>
        <w:t xml:space="preserve"> sayong</w:t>
      </w:r>
      <w:r>
        <w:rPr>
          <w:color w:val="000013"/>
        </w:rPr>
        <w:t xml:space="preserve"> failed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10"/>
        </w:rPr>
        <w:t xml:space="preserve"> problem</w:t>
      </w:r>
      <w:r>
        <w:rPr>
          <w:color w:val="000000"/>
        </w:rPr>
        <w:t xml:space="preserve"> tah</w:t>
      </w:r>
      <w:r>
        <w:rPr>
          <w:color w:val="000000"/>
        </w:rPr>
        <w:t xml:space="preserve"> kih</w:t>
      </w:r>
      <w:r>
        <w:rPr>
          <w:color w:val="000000"/>
        </w:rPr>
        <w:t xml:space="preserve"> regrstre</w:t>
      </w:r>
      <w:r>
        <w:rPr>
          <w:color w:val="00000E"/>
        </w:rPr>
        <w:t xml:space="preserve"> nah</w:t>
      </w:r>
      <w:r>
        <w:rPr>
          <w:color w:val="000000"/>
        </w:rPr>
        <w:t xml:space="preserve"> howare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আইডিটা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sir</w:t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0B"/>
        </w:rPr>
        <w:t xml:space="preserve"> acount</w:t>
      </w:r>
      <w:r>
        <w:rPr>
          <w:color w:val="050000"/>
        </w:rPr>
        <w:t xml:space="preserve"> kola</w:t>
      </w:r>
      <w:r>
        <w:rPr>
          <w:color w:val="000000"/>
        </w:rPr>
        <w:t xml:space="preserve"> jas</w:t>
      </w:r>
      <w:r>
        <w:rPr>
          <w:color w:val="000000"/>
        </w:rPr>
        <w:t xml:space="preserve"> say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B"/>
        </w:rPr>
        <w:t xml:space="preserve"> রেজিস্ট্রেশন</w:t>
      </w:r>
      <w:r>
        <w:rPr>
          <w:color w:val="00008A"/>
        </w:rPr>
        <w:t xml:space="preserve"> কেন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12"/>
        </w:rPr>
        <w:t xml:space="preserve"> app</w:t>
      </w:r>
      <w:r>
        <w:rPr>
          <w:color w:val="000000"/>
        </w:rPr>
        <w:t xml:space="preserve"> deya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kullam</w:t>
      </w:r>
      <w:r>
        <w:rPr>
          <w:color w:val="000000"/>
        </w:rPr>
        <w:t xml:space="preserve"> hoilo</w:t>
      </w:r>
      <w:r>
        <w:rPr>
          <w:color w:val="000000"/>
        </w:rPr>
        <w:t xml:space="preserve"> kanan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এবং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করতাছি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সবই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10000"/>
        </w:rPr>
        <w:t xml:space="preserve"> তাও</w:t>
      </w:r>
      <w:r>
        <w:rPr>
          <w:color w:val="000001"/>
        </w:rPr>
        <w:t xml:space="preserve"> দুঃখীত</w:t>
      </w:r>
      <w:r>
        <w:rPr>
          <w:color w:val="00008A"/>
        </w:rPr>
        <w:t xml:space="preserve"> কেন</w:t>
      </w:r>
      <w:r>
        <w:rPr>
          <w:color w:val="010000"/>
        </w:rPr>
        <w:t xml:space="preserve"> বলতাছে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A"/>
        </w:rPr>
        <w:t xml:space="preserve"> ভেরিফিকেশন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apu</w:t>
      </w:r>
      <w:r>
        <w:rPr>
          <w:color w:val="000000"/>
        </w:rPr>
        <w:t xml:space="preserve"> onk</w:t>
      </w:r>
      <w:r>
        <w:rPr>
          <w:color w:val="00000A"/>
        </w:rPr>
        <w:t xml:space="preserve"> try</w:t>
      </w:r>
      <w:r>
        <w:rPr>
          <w:color w:val="000000"/>
        </w:rPr>
        <w:t xml:space="preserve"> krchi</w:t>
      </w:r>
      <w:r>
        <w:rPr>
          <w:color w:val="040000"/>
        </w:rPr>
        <w:t xml:space="preserve"> bt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6"/>
        </w:rPr>
        <w:t xml:space="preserve"> fail</w:t>
      </w:r>
      <w:r>
        <w:rPr>
          <w:color w:val="190000"/>
        </w:rPr>
        <w:t xml:space="preserve"> hocche</w:t>
      </w:r>
      <w:r>
        <w:rPr>
          <w:color w:val="040000"/>
        </w:rPr>
        <w:t xml:space="preserve"> ektu</w:t>
      </w:r>
      <w:r>
        <w:rPr>
          <w:color w:val="120000"/>
        </w:rPr>
        <w:t xml:space="preserve"> help</w:t>
      </w:r>
      <w:r>
        <w:rPr>
          <w:color w:val="000000"/>
        </w:rPr>
        <w:t xml:space="preserve"> krn</w:t>
      </w:r>
      <w:r>
        <w:br/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rPr>
          <w:color w:val="000001"/>
        </w:rPr>
        <w:t xml:space="preserve"> hoica</w:t>
      </w:r>
      <w:r>
        <w:rPr>
          <w:color w:val="000000"/>
        </w:rPr>
        <w:t xml:space="preserve"> hoaca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10000"/>
        </w:rPr>
        <w:t xml:space="preserve"> tai</w:t>
      </w:r>
      <w:r>
        <w:rPr>
          <w:color w:val="00002C"/>
        </w:rPr>
        <w:t xml:space="preserve"> bikash</w:t>
      </w:r>
      <w:r>
        <w:rPr>
          <w:color w:val="000006"/>
        </w:rPr>
        <w:t xml:space="preserve"> khulbo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00000"/>
        </w:rPr>
        <w:t xml:space="preserve"> discy</w:t>
      </w:r>
      <w:r>
        <w:rPr>
          <w:color w:val="040000"/>
        </w:rPr>
        <w:t xml:space="preserve"> bt</w:t>
      </w:r>
      <w:r>
        <w:rPr>
          <w:color w:val="000001"/>
        </w:rPr>
        <w:t xml:space="preserve"> hosca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rPr>
          <w:color w:val="020000"/>
        </w:rPr>
        <w:t xml:space="preserve"> aktu</w:t>
      </w:r>
      <w:r>
        <w:rPr>
          <w:color w:val="010000"/>
        </w:rPr>
        <w:t xml:space="preserve"> tai</w:t>
      </w:r>
      <w:r>
        <w:rPr>
          <w:color w:val="000000"/>
        </w:rPr>
        <w:t xml:space="preserve"> bolan</w:t>
      </w:r>
      <w:r>
        <w:br/>
      </w:r>
      <w:r>
        <w:rPr>
          <w:color w:val="000000"/>
        </w:rPr>
        <w:t xml:space="preserve"> wanted</w:t>
      </w:r>
      <w:r>
        <w:rPr>
          <w:color w:val="1E0000"/>
        </w:rPr>
        <w:t xml:space="preserve"> to</w:t>
      </w:r>
      <w:r>
        <w:rPr>
          <w:color w:val="000034"/>
        </w:rPr>
        <w:t xml:space="preserve"> registration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00"/>
        </w:rPr>
        <w:t xml:space="preserve"> said</w:t>
      </w:r>
      <w:r>
        <w:rPr>
          <w:color w:val="00000B"/>
        </w:rPr>
        <w:t xml:space="preserve"> unable</w:t>
      </w:r>
      <w:r>
        <w:br/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03"/>
        </w:rPr>
        <w:t xml:space="preserve"> একাউনট</w:t>
      </w:r>
      <w:r>
        <w:rPr>
          <w:color w:val="000002"/>
        </w:rPr>
        <w:t xml:space="preserve"> খুলতেছি</w:t>
      </w:r>
      <w:r>
        <w:rPr>
          <w:color w:val="000000"/>
        </w:rPr>
        <w:t xml:space="preserve"> হছছে</w:t>
      </w:r>
      <w:r>
        <w:rPr>
          <w:color w:val="0000FC"/>
        </w:rPr>
        <w:t xml:space="preserve"> না</w:t>
      </w:r>
      <w:r>
        <w:br/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B0000"/>
        </w:rPr>
        <w:t xml:space="preserve"> but</w:t>
      </w:r>
      <w:r>
        <w:rPr>
          <w:color w:val="000000"/>
        </w:rPr>
        <w:t xml:space="preserve"> when</w:t>
      </w:r>
      <w:r>
        <w:rPr>
          <w:color w:val="260000"/>
        </w:rPr>
        <w:t xml:space="preserve"> i</w:t>
      </w:r>
      <w:r>
        <w:rPr>
          <w:color w:val="020000"/>
        </w:rPr>
        <w:t xml:space="preserve"> tried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30000"/>
        </w:rPr>
        <w:t xml:space="preserve"> it</w:t>
      </w:r>
      <w:r>
        <w:rPr>
          <w:color w:val="000000"/>
        </w:rPr>
        <w:t xml:space="preserve"> shows</w:t>
      </w:r>
      <w:r>
        <w:rPr>
          <w:color w:val="000013"/>
        </w:rPr>
        <w:t xml:space="preserve"> failed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ডিটেলস</w:t>
      </w:r>
      <w:r>
        <w:rPr>
          <w:color w:val="000000"/>
        </w:rPr>
        <w:t xml:space="preserve"> দেবার</w:t>
      </w:r>
      <w:r>
        <w:rPr>
          <w:color w:val="040000"/>
        </w:rPr>
        <w:t xml:space="preserve"> পরেও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ক্যানো</w:t>
      </w:r>
      <w:r>
        <w:br/>
      </w:r>
      <w:r>
        <w:rPr>
          <w:color w:val="000000"/>
        </w:rPr>
        <w:t xml:space="preserve"> হেলো</w:t>
      </w:r>
      <w:r>
        <w:rPr>
          <w:color w:val="010000"/>
        </w:rPr>
        <w:t xml:space="preserve"> that</w:t>
      </w:r>
      <w:r>
        <w:rPr>
          <w:color w:val="070000"/>
        </w:rPr>
        <w:t xml:space="preserve"> is</w:t>
      </w:r>
      <w:r>
        <w:rPr>
          <w:color w:val="000022"/>
        </w:rPr>
        <w:t xml:space="preserve"> my</w:t>
      </w:r>
      <w:r>
        <w:rPr>
          <w:color w:val="000021"/>
        </w:rPr>
        <w:t xml:space="preserve"> number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2B0000"/>
        </w:rPr>
        <w:t xml:space="preserve"> but</w:t>
      </w:r>
      <w:r>
        <w:rPr>
          <w:color w:val="000000"/>
        </w:rPr>
        <w:t xml:space="preserve"> can’t</w:t>
      </w:r>
      <w:r>
        <w:rPr>
          <w:color w:val="000000"/>
        </w:rPr>
        <w:t xml:space="preserve"> need</w:t>
      </w:r>
      <w:r>
        <w:rPr>
          <w:color w:val="1E0000"/>
        </w:rPr>
        <w:t xml:space="preserve"> a</w:t>
      </w:r>
      <w:r>
        <w:rPr>
          <w:color w:val="000000"/>
        </w:rPr>
        <w:t xml:space="preserve"> solution</w:t>
      </w:r>
      <w:r>
        <w:rPr>
          <w:color w:val="000002"/>
        </w:rPr>
        <w:t xml:space="preserve"> from</w:t>
      </w:r>
      <w:r>
        <w:rPr>
          <w:color w:val="010000"/>
        </w:rPr>
        <w:t xml:space="preserve"> you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20000"/>
        </w:rPr>
        <w:t xml:space="preserve"> আগে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F"/>
        </w:rPr>
        <w:t xml:space="preserve"> খুলছে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জানিনা</w:t>
      </w:r>
      <w:r>
        <w:rPr>
          <w:color w:val="420000"/>
        </w:rPr>
        <w:t xml:space="preserve"> কিন্তু</w:t>
      </w:r>
      <w:r>
        <w:rPr>
          <w:color w:val="000009"/>
        </w:rPr>
        <w:t xml:space="preserve"> এখন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গেলে</w:t>
      </w:r>
      <w:r>
        <w:rPr>
          <w:color w:val="000004"/>
        </w:rPr>
        <w:t xml:space="preserve"> বারবার</w:t>
      </w:r>
      <w:r>
        <w:rPr>
          <w:color w:val="000000"/>
        </w:rPr>
        <w:t xml:space="preserve"> খালি</w:t>
      </w:r>
      <w:r>
        <w:rPr>
          <w:color w:val="00000F"/>
        </w:rPr>
        <w:t xml:space="preserve"> দেখাচ্ছে</w:t>
      </w:r>
      <w:r>
        <w:rPr>
          <w:color w:val="000002"/>
        </w:rPr>
        <w:t xml:space="preserve"> সরি</w:t>
      </w:r>
      <w:r>
        <w:rPr>
          <w:color w:val="000002"/>
        </w:rPr>
        <w:t xml:space="preserve"> সরি</w:t>
      </w:r>
      <w:r>
        <w:rPr>
          <w:color w:val="000009"/>
        </w:rPr>
        <w:t xml:space="preserve"> এখন</w:t>
      </w:r>
      <w:r>
        <w:rPr>
          <w:color w:val="0A0000"/>
        </w:rPr>
        <w:t xml:space="preserve"> ভাই</w:t>
      </w:r>
      <w:r>
        <w:rPr>
          <w:color w:val="29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যায়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06"/>
        </w:rPr>
        <w:t xml:space="preserve"> notun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A"/>
        </w:rPr>
        <w:t xml:space="preserve"> try</w:t>
      </w:r>
      <w:r>
        <w:rPr>
          <w:color w:val="010000"/>
        </w:rPr>
        <w:t xml:space="preserve"> korchi</w:t>
      </w:r>
      <w:r>
        <w:rPr>
          <w:color w:val="2B0000"/>
        </w:rPr>
        <w:t xml:space="preserve"> but</w:t>
      </w:r>
      <w:r>
        <w:rPr>
          <w:color w:val="00000B"/>
        </w:rPr>
        <w:t xml:space="preserve"> unable</w:t>
      </w:r>
      <w:r>
        <w:rPr>
          <w:color w:val="000003"/>
        </w:rPr>
        <w:t xml:space="preserve"> dekhacche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হচ্ছক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বুঝতেছি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ভাবে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খুলব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দুই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চেশটা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হয়নাই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vericikifion</w:t>
      </w:r>
      <w:r>
        <w:rPr>
          <w:color w:val="000000"/>
        </w:rPr>
        <w:t xml:space="preserve"> hoyar</w:t>
      </w:r>
      <w:r>
        <w:rPr>
          <w:color w:val="010000"/>
        </w:rPr>
        <w:t xml:space="preserve"> poro</w:t>
      </w:r>
      <w:r>
        <w:rPr>
          <w:color w:val="110000"/>
        </w:rPr>
        <w:t xml:space="preserve"> kn</w:t>
      </w:r>
      <w:r>
        <w:rPr>
          <w:color w:val="000001"/>
        </w:rPr>
        <w:t xml:space="preserve"> hy</w:t>
      </w:r>
      <w:r>
        <w:rPr>
          <w:color w:val="0000FF"/>
        </w:rPr>
        <w:t xml:space="preserve"> na</w:t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1"/>
        </w:rPr>
        <w:t xml:space="preserve"> hy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খুললো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খুললে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নগদ</w:t>
      </w:r>
      <w:r>
        <w:rPr>
          <w:color w:val="000006"/>
        </w:rPr>
        <w:t xml:space="preserve"> খুলবো</w:t>
      </w:r>
      <w:r>
        <w:br/>
      </w:r>
      <w:r>
        <w:rPr>
          <w:color w:val="000017"/>
        </w:rPr>
        <w:t xml:space="preserve"> id</w:t>
      </w:r>
      <w:r>
        <w:rPr>
          <w:color w:val="000000"/>
        </w:rPr>
        <w:t xml:space="preserve"> eta</w:t>
      </w:r>
      <w:r>
        <w:rPr>
          <w:color w:val="000000"/>
        </w:rPr>
        <w:t xml:space="preserve"> netasa</w:t>
      </w:r>
      <w:r>
        <w:rPr>
          <w:color w:val="0000FF"/>
        </w:rPr>
        <w:t xml:space="preserve"> na</w:t>
      </w:r>
      <w:r>
        <w:rPr>
          <w:color w:val="000000"/>
        </w:rPr>
        <w:t xml:space="preserve"> kaa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regisyration</w:t>
      </w:r>
      <w:r>
        <w:rPr>
          <w:color w:val="110000"/>
        </w:rPr>
        <w:t xml:space="preserve"> kn</w:t>
      </w:r>
      <w:r>
        <w:rPr>
          <w:color w:val="06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10"/>
        </w:rPr>
        <w:t xml:space="preserve"> khola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00010"/>
        </w:rPr>
        <w:t xml:space="preserve"> problem</w:t>
      </w:r>
      <w:r>
        <w:rPr>
          <w:color w:val="000000"/>
        </w:rPr>
        <w:t xml:space="preserve"> kiser</w:t>
      </w:r>
      <w:r>
        <w:rPr>
          <w:color w:val="000000"/>
        </w:rPr>
        <w:t xml:space="preserve"> taratari</w:t>
      </w:r>
      <w:r>
        <w:rPr>
          <w:color w:val="000000"/>
        </w:rPr>
        <w:t xml:space="preserve"> janan</w:t>
      </w:r>
      <w:r>
        <w:rPr>
          <w:color w:val="000000"/>
        </w:rPr>
        <w:t xml:space="preserve"> plesse</w:t>
      </w:r>
      <w:r>
        <w:br/>
      </w:r>
      <w:r>
        <w:rPr>
          <w:color w:val="610000"/>
        </w:rPr>
        <w:t xml:space="preserve"> amar</w:t>
      </w:r>
      <w:r>
        <w:rPr>
          <w:color w:val="000013"/>
        </w:rPr>
        <w:t xml:space="preserve"> verification</w:t>
      </w:r>
      <w:r>
        <w:rPr>
          <w:color w:val="000010"/>
        </w:rPr>
        <w:t xml:space="preserve"> problem</w:t>
      </w:r>
      <w:r>
        <w:rPr>
          <w:color w:val="00001B"/>
        </w:rPr>
        <w:t xml:space="preserve"> hocce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B"/>
        </w:rPr>
        <w:t xml:space="preserve"> একটি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চাচ্চি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অ্যাকাউন্ট</w:t>
      </w:r>
      <w:r>
        <w:rPr>
          <w:color w:val="000001"/>
        </w:rPr>
        <w:t xml:space="preserve"> রেজিস্ট্রেশান</w:t>
      </w:r>
      <w:r>
        <w:rPr>
          <w:color w:val="000004"/>
        </w:rPr>
        <w:t xml:space="preserve"> ফেইল</w:t>
      </w:r>
      <w:r>
        <w:rPr>
          <w:color w:val="010000"/>
        </w:rPr>
        <w:t xml:space="preserve"> হয়ে</w:t>
      </w:r>
      <w:r>
        <w:rPr>
          <w:color w:val="020000"/>
        </w:rPr>
        <w:t xml:space="preserve"> যায়</w:t>
      </w:r>
      <w:r>
        <w:br/>
      </w:r>
      <w:r>
        <w:rPr>
          <w:color w:val="000018"/>
        </w:rPr>
        <w:t xml:space="preserve"> bikas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1"/>
        </w:rPr>
        <w:t xml:space="preserve"> dekay</w:t>
      </w:r>
      <w:r>
        <w:rPr>
          <w:color w:val="1F0000"/>
        </w:rPr>
        <w:t xml:space="preserve"> kano</w:t>
      </w:r>
      <w:r>
        <w:br/>
      </w:r>
      <w:r>
        <w:rPr>
          <w:color w:val="170000"/>
        </w:rPr>
        <w:t xml:space="preserve"> why</w:t>
      </w:r>
      <w:r>
        <w:rPr>
          <w:color w:val="00000E"/>
        </w:rPr>
        <w:t xml:space="preserve"> not</w:t>
      </w:r>
      <w:r>
        <w:rPr>
          <w:color w:val="000007"/>
        </w:rPr>
        <w:t xml:space="preserve"> register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4"/>
        </w:rPr>
        <w:t xml:space="preserve"> সঠিক</w:t>
      </w:r>
      <w:r>
        <w:rPr>
          <w:color w:val="04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000001"/>
        </w:rPr>
        <w:t xml:space="preserve"> দুইবার</w:t>
      </w:r>
      <w:r>
        <w:rPr>
          <w:color w:val="000015"/>
        </w:rPr>
        <w:t xml:space="preserve"> চেষ্টা</w:t>
      </w:r>
      <w:r>
        <w:rPr>
          <w:color w:val="040000"/>
        </w:rPr>
        <w:t xml:space="preserve"> করেছি</w:t>
      </w:r>
      <w:r>
        <w:rPr>
          <w:color w:val="000000"/>
        </w:rPr>
        <w:t xml:space="preserve"> ইতোমধ্যে</w:t>
      </w:r>
      <w:r>
        <w:br/>
      </w:r>
      <w:r>
        <w:rPr>
          <w:color w:val="000004"/>
        </w:rPr>
        <w:t xml:space="preserve"> বারবার</w:t>
      </w:r>
      <w:r>
        <w:rPr>
          <w:color w:val="00000B"/>
        </w:rPr>
        <w:t xml:space="preserve"> তথ্য</w:t>
      </w:r>
      <w:r>
        <w:rPr>
          <w:color w:val="000001"/>
        </w:rPr>
        <w:t xml:space="preserve"> দিচ্ছে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02"/>
        </w:rPr>
        <w:t xml:space="preserve"> reg</w:t>
      </w:r>
      <w:r>
        <w:rPr>
          <w:color w:val="000003"/>
        </w:rPr>
        <w:t xml:space="preserve"> hossena</w:t>
      </w:r>
      <w:r>
        <w:br/>
      </w:r>
      <w:r>
        <w:rPr>
          <w:color w:val="00002C"/>
        </w:rPr>
        <w:t xml:space="preserve"> bikash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20000"/>
        </w:rPr>
        <w:t xml:space="preserve"> kan</w:t>
      </w:r>
      <w:r>
        <w:rPr>
          <w:color w:val="000000"/>
        </w:rPr>
        <w:t xml:space="preserve"> jani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0"/>
        </w:rPr>
        <w:t xml:space="preserve"> fel</w:t>
      </w:r>
      <w:r>
        <w:rPr>
          <w:color w:val="000002"/>
        </w:rPr>
        <w:t xml:space="preserve"> dekhasse</w:t>
      </w:r>
      <w:r>
        <w:rPr>
          <w:color w:val="040000"/>
        </w:rPr>
        <w:t xml:space="preserve"> ektu</w:t>
      </w:r>
      <w:r>
        <w:rPr>
          <w:color w:val="120000"/>
        </w:rPr>
        <w:t xml:space="preserve"> help</w:t>
      </w:r>
      <w:r>
        <w:rPr>
          <w:color w:val="000000"/>
        </w:rPr>
        <w:t xml:space="preserve"> korben</w:t>
      </w:r>
      <w:r>
        <w:rPr>
          <w:color w:val="000000"/>
        </w:rPr>
        <w:t xml:space="preserve"> pless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পরপর</w:t>
      </w:r>
      <w:r>
        <w:rPr>
          <w:color w:val="000000"/>
        </w:rPr>
        <w:t xml:space="preserve"> দুটি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করলাম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90000"/>
        </w:rPr>
        <w:t xml:space="preserve"> করার</w:t>
      </w:r>
      <w:r>
        <w:rPr>
          <w:color w:val="080000"/>
        </w:rPr>
        <w:t xml:space="preserve"> জন্য</w:t>
      </w:r>
      <w:r>
        <w:rPr>
          <w:color w:val="000011"/>
        </w:rPr>
        <w:t xml:space="preserve"> সফল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180000"/>
        </w:rPr>
        <w:t xml:space="preserve"> kintu</w:t>
      </w:r>
      <w:r>
        <w:rPr>
          <w:color w:val="000000"/>
        </w:rPr>
        <w:t xml:space="preserve"> set</w:t>
      </w:r>
      <w:r>
        <w:rPr>
          <w:color w:val="00000C"/>
        </w:rPr>
        <w:t xml:space="preserve"> khula</w:t>
      </w:r>
      <w:r>
        <w:rPr>
          <w:color w:val="000001"/>
        </w:rPr>
        <w:t xml:space="preserve"> jacchena</w:t>
      </w:r>
      <w:r>
        <w:rPr>
          <w:color w:val="00004C"/>
        </w:rPr>
        <w:t xml:space="preserve"> kno</w:t>
      </w:r>
      <w:r>
        <w:rPr>
          <w:color w:val="000000"/>
        </w:rPr>
        <w:t xml:space="preserve"> amon</w:t>
      </w:r>
      <w:r>
        <w:rPr>
          <w:color w:val="000013"/>
        </w:rPr>
        <w:t xml:space="preserve"> ta</w:t>
      </w:r>
      <w:r>
        <w:rPr>
          <w:color w:val="000000"/>
        </w:rPr>
        <w:t xml:space="preserve"> hoccge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3"/>
        </w:rPr>
        <w:t xml:space="preserve"> সিম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অনেক্ক্ষণ</w:t>
      </w:r>
      <w:r>
        <w:rPr>
          <w:color w:val="000000"/>
        </w:rPr>
        <w:t xml:space="preserve"> ধরে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010000"/>
        </w:rPr>
        <w:t xml:space="preserve"> কিন্তুু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EF"/>
        </w:rPr>
        <w:t xml:space="preserve"> বিকাশ</w:t>
      </w:r>
      <w:r>
        <w:br/>
      </w:r>
      <w:r>
        <w:rPr>
          <w:color w:val="6C0000"/>
        </w:rPr>
        <w:t xml:space="preserve"> ami</w:t>
      </w:r>
      <w:r>
        <w:rPr>
          <w:color w:val="000013"/>
        </w:rPr>
        <w:t xml:space="preserve"> bar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cesta</w:t>
      </w:r>
      <w:r>
        <w:rPr>
          <w:color w:val="010000"/>
        </w:rPr>
        <w:t xml:space="preserve"> kortechi</w:t>
      </w:r>
      <w:r>
        <w:rPr>
          <w:color w:val="2B0000"/>
        </w:rPr>
        <w:t xml:space="preserve"> but</w:t>
      </w:r>
      <w:r>
        <w:rPr>
          <w:color w:val="010000"/>
        </w:rPr>
        <w:t xml:space="preserve"> hosche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br/>
      </w:r>
      <w:r>
        <w:rPr>
          <w:color w:val="000005"/>
        </w:rPr>
        <w:t xml:space="preserve"> can</w:t>
      </w:r>
      <w:r>
        <w:rPr>
          <w:color w:val="010000"/>
        </w:rPr>
        <w:t xml:space="preserve"> you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about</w:t>
      </w:r>
      <w:r>
        <w:rPr>
          <w:color w:val="000022"/>
        </w:rPr>
        <w:t xml:space="preserve"> my</w:t>
      </w:r>
      <w:r>
        <w:rPr>
          <w:color w:val="000010"/>
        </w:rPr>
        <w:t xml:space="preserve"> problem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particina</w:t>
      </w:r>
      <w:r>
        <w:br/>
      </w:r>
      <w:r>
        <w:rPr>
          <w:color w:val="080000"/>
        </w:rPr>
        <w:t xml:space="preserve"> amer</w:t>
      </w:r>
      <w:r>
        <w:rPr>
          <w:color w:val="000001"/>
        </w:rPr>
        <w:t xml:space="preserve"> biksh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kolte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kolsa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খলতে</w:t>
      </w:r>
      <w:r>
        <w:rPr>
          <w:color w:val="010000"/>
        </w:rPr>
        <w:t xml:space="preserve"> 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পারলাম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10000"/>
        </w:rPr>
        <w:t xml:space="preserve"> dea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l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00008"/>
        </w:rPr>
        <w:t xml:space="preserve"> bkas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hossena</w:t>
      </w:r>
      <w:r>
        <w:rPr>
          <w:color w:val="00004C"/>
        </w:rPr>
        <w:t xml:space="preserve"> kno</w:t>
      </w:r>
      <w:r>
        <w:br/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00"/>
        </w:rPr>
        <w:t xml:space="preserve"> revistration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A0000"/>
        </w:rPr>
        <w:t xml:space="preserve"> ভাই</w:t>
      </w:r>
      <w:r>
        <w:br/>
      </w:r>
      <w:r>
        <w:rPr>
          <w:color w:val="000002"/>
        </w:rPr>
        <w:t xml:space="preserve"> reg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19"/>
        </w:rPr>
        <w:t xml:space="preserve"> new</w:t>
      </w:r>
      <w:r>
        <w:rPr>
          <w:color w:val="000002"/>
        </w:rPr>
        <w:t xml:space="preserve"> reg</w:t>
      </w:r>
      <w:r>
        <w:rPr>
          <w:color w:val="00001B"/>
        </w:rPr>
        <w:t xml:space="preserve"> korte</w:t>
      </w:r>
      <w:r>
        <w:rPr>
          <w:color w:val="000002"/>
        </w:rPr>
        <w:t xml:space="preserve"> chacci</w:t>
      </w:r>
      <w:r>
        <w:rPr>
          <w:color w:val="2B0000"/>
        </w:rPr>
        <w:t xml:space="preserve"> but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00"/>
        </w:rPr>
        <w:t xml:space="preserve"> problm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খোলব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হছেনা</w:t>
      </w:r>
      <w:r>
        <w:rPr>
          <w:color w:val="290000"/>
        </w:rPr>
        <w:t xml:space="preserve"> কি</w:t>
      </w:r>
      <w:r>
        <w:rPr>
          <w:color w:val="000001"/>
        </w:rPr>
        <w:t xml:space="preserve"> করব</w:t>
      </w:r>
      <w:r>
        <w:br/>
      </w:r>
      <w:r>
        <w:rPr>
          <w:color w:val="000006"/>
        </w:rPr>
        <w:t xml:space="preserve"> notun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00"/>
        </w:rPr>
        <w:t xml:space="preserve"> hochse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00000C"/>
        </w:rPr>
        <w:t xml:space="preserve"> can't</w:t>
      </w:r>
      <w:r>
        <w:rPr>
          <w:color w:val="000000"/>
        </w:rPr>
        <w:t xml:space="preserve"> rejestart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br/>
      </w:r>
      <w:r>
        <w:rPr>
          <w:color w:val="000004"/>
        </w:rPr>
        <w:t xml:space="preserve"> acaunt</w:t>
      </w:r>
      <w:r>
        <w:rPr>
          <w:color w:val="000000"/>
        </w:rPr>
        <w:t xml:space="preserve"> hoscha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70000"/>
        </w:rPr>
        <w:t xml:space="preserve"> hello</w:t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cassi</w:t>
      </w:r>
      <w:r>
        <w:rPr>
          <w:color w:val="2B0000"/>
        </w:rPr>
        <w:t xml:space="preserve"> but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8"/>
        </w:rPr>
        <w:t xml:space="preserve"> e</w:t>
      </w:r>
      <w:r>
        <w:rPr>
          <w:color w:val="000003"/>
        </w:rPr>
        <w:t xml:space="preserve"> bertho</w:t>
      </w:r>
      <w:r>
        <w:rPr>
          <w:color w:val="000000"/>
        </w:rPr>
        <w:t xml:space="preserve"> hocci</w:t>
      </w:r>
      <w:r>
        <w:br/>
      </w:r>
      <w:r>
        <w:rPr>
          <w:color w:val="000022"/>
        </w:rPr>
        <w:t xml:space="preserve"> my</w:t>
      </w:r>
      <w:r>
        <w:rPr>
          <w:color w:val="000010"/>
        </w:rPr>
        <w:t xml:space="preserve"> problem</w:t>
      </w:r>
      <w:r>
        <w:rPr>
          <w:color w:val="0E0000"/>
        </w:rPr>
        <w:t xml:space="preserve"> sorry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D0000"/>
        </w:rPr>
        <w:t xml:space="preserve"> please</w:t>
      </w:r>
      <w:r>
        <w:rPr>
          <w:color w:val="010000"/>
        </w:rPr>
        <w:t xml:space="preserve"> tell</w:t>
      </w:r>
      <w:r>
        <w:rPr>
          <w:color w:val="010000"/>
        </w:rPr>
        <w:t xml:space="preserve"> how</w:t>
      </w:r>
      <w:r>
        <w:rPr>
          <w:color w:val="000005"/>
        </w:rPr>
        <w:t xml:space="preserve"> can</w:t>
      </w:r>
      <w:r>
        <w:rPr>
          <w:color w:val="260000"/>
        </w:rPr>
        <w:t xml:space="preserve"> i</w:t>
      </w:r>
      <w:r>
        <w:rPr>
          <w:color w:val="000000"/>
        </w:rPr>
        <w:t xml:space="preserve"> solve</w:t>
      </w:r>
      <w:r>
        <w:rPr>
          <w:color w:val="030000"/>
        </w:rPr>
        <w:t xml:space="preserve"> it</w:t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1E0000"/>
        </w:rPr>
        <w:t xml:space="preserve"> to</w:t>
      </w:r>
      <w:r>
        <w:rPr>
          <w:color w:val="000022"/>
        </w:rPr>
        <w:t xml:space="preserve"> my</w:t>
      </w:r>
      <w:r>
        <w:rPr>
          <w:color w:val="000000"/>
        </w:rPr>
        <w:t xml:space="preserve"> gp</w:t>
      </w:r>
      <w:r>
        <w:rPr>
          <w:color w:val="000021"/>
        </w:rPr>
        <w:t xml:space="preserve"> number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cobi</w:t>
      </w:r>
      <w:r>
        <w:rPr>
          <w:color w:val="000000"/>
        </w:rPr>
        <w:t xml:space="preserve"> tulce</w:t>
      </w:r>
      <w:r>
        <w:rPr>
          <w:color w:val="2B0000"/>
        </w:rPr>
        <w:t xml:space="preserve"> but</w:t>
      </w:r>
      <w:r>
        <w:rPr>
          <w:color w:val="000000"/>
        </w:rPr>
        <w:t xml:space="preserve"> aprove</w:t>
      </w:r>
      <w:r>
        <w:rPr>
          <w:color w:val="030000"/>
        </w:rPr>
        <w:t xml:space="preserve"> hoccena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beaksh</w:t>
      </w:r>
      <w:r>
        <w:rPr>
          <w:color w:val="000000"/>
        </w:rPr>
        <w:t xml:space="preserve"> khuta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00005"/>
        </w:rPr>
        <w:t xml:space="preserve"> khulta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00"/>
        </w:rPr>
        <w:t xml:space="preserve"> problam</w:t>
      </w:r>
      <w:r>
        <w:br/>
      </w:r>
      <w:r>
        <w:rPr>
          <w:color w:val="610000"/>
        </w:rPr>
        <w:t xml:space="preserve"> amar</w:t>
      </w:r>
      <w:r>
        <w:rPr>
          <w:color w:val="000002"/>
        </w:rPr>
        <w:t xml:space="preserve"> accaunt</w:t>
      </w:r>
      <w:r>
        <w:rPr>
          <w:color w:val="000000"/>
        </w:rPr>
        <w:t xml:space="preserve"> khulca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একাঊনট</w:t>
      </w:r>
      <w:r>
        <w:rPr>
          <w:color w:val="00001F"/>
        </w:rPr>
        <w:t xml:space="preserve"> খোলা</w:t>
      </w:r>
      <w:r>
        <w:rPr>
          <w:color w:val="00008A"/>
        </w:rPr>
        <w:t xml:space="preserve"> কেন</w:t>
      </w:r>
      <w:r>
        <w:rPr>
          <w:color w:val="000006"/>
        </w:rPr>
        <w:t xml:space="preserve"> হয়নি</w:t>
      </w:r>
      <w:r>
        <w:br/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80000"/>
        </w:rPr>
        <w:t xml:space="preserve"> amer</w:t>
      </w:r>
      <w:r>
        <w:rPr>
          <w:color w:val="000006"/>
        </w:rPr>
        <w:t xml:space="preserve"> sim</w:t>
      </w:r>
      <w:r>
        <w:rPr>
          <w:color w:val="000004"/>
        </w:rPr>
        <w:t xml:space="preserve"> dia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5"/>
        </w:rPr>
        <w:t xml:space="preserve"> submit</w:t>
      </w:r>
      <w:r>
        <w:rPr>
          <w:color w:val="000000"/>
        </w:rPr>
        <w:t xml:space="preserve"> nisce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1"/>
        </w:rPr>
        <w:t xml:space="preserve"> numbar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00"/>
        </w:rPr>
        <w:t xml:space="preserve"> plese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kholar</w:t>
      </w:r>
      <w:r>
        <w:rPr>
          <w:color w:val="000000"/>
        </w:rPr>
        <w:t xml:space="preserve"> cheshta</w:t>
      </w:r>
      <w:r>
        <w:rPr>
          <w:color w:val="000000"/>
        </w:rPr>
        <w:t xml:space="preserve"> kortesi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20000"/>
        </w:rPr>
        <w:t xml:space="preserve"> যায়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যাইতাছে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ak</w:t>
      </w:r>
      <w:r>
        <w:rPr>
          <w:color w:val="000013"/>
        </w:rPr>
        <w:t xml:space="preserve"> ta</w:t>
      </w:r>
      <w:r>
        <w:rPr>
          <w:color w:val="000019"/>
        </w:rPr>
        <w:t xml:space="preserve"> new</w:t>
      </w:r>
      <w:r>
        <w:rPr>
          <w:color w:val="000005"/>
        </w:rPr>
        <w:t xml:space="preserve"> accunt</w:t>
      </w:r>
      <w:r>
        <w:rPr>
          <w:color w:val="00003C"/>
        </w:rPr>
        <w:t xml:space="preserve"> open</w:t>
      </w:r>
      <w:r>
        <w:rPr>
          <w:color w:val="000004"/>
        </w:rPr>
        <w:t xml:space="preserve"> korbo</w:t>
      </w:r>
      <w:r>
        <w:rPr>
          <w:color w:val="000000"/>
        </w:rPr>
        <w:t xml:space="preserve"> konto</w:t>
      </w:r>
      <w:r>
        <w:rPr>
          <w:color w:val="00003C"/>
        </w:rPr>
        <w:t xml:space="preserve"> open</w:t>
      </w:r>
      <w:r>
        <w:rPr>
          <w:color w:val="010000"/>
        </w:rPr>
        <w:t xml:space="preserve"> how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আডি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</w:t>
      </w:r>
      <w:r>
        <w:rPr>
          <w:color w:val="010000"/>
        </w:rPr>
        <w:t xml:space="preserve"> কিনতু</w:t>
      </w:r>
      <w:r>
        <w:rPr>
          <w:color w:val="000003"/>
        </w:rPr>
        <w:t xml:space="preserve"> খুলছেনা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করন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40000"/>
        </w:rPr>
        <w:t xml:space="preserve"> ekta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0"/>
        </w:rPr>
        <w:t xml:space="preserve"> caici</w:t>
      </w:r>
      <w:r>
        <w:rPr>
          <w:color w:val="000000"/>
        </w:rPr>
        <w:t xml:space="preserve"> kin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50000"/>
        </w:rPr>
        <w:t xml:space="preserve"> sir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1"/>
        </w:rPr>
        <w:t xml:space="preserve"> অ্যাকাউন্ট</w:t>
      </w:r>
      <w:r>
        <w:rPr>
          <w:color w:val="00000B"/>
        </w:rPr>
        <w:t xml:space="preserve"> 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4"/>
        </w:rPr>
        <w:t xml:space="preserve"> dia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kultase</w:t>
      </w:r>
      <w:r>
        <w:rPr>
          <w:color w:val="180000"/>
        </w:rPr>
        <w:t xml:space="preserve"> kintu</w:t>
      </w:r>
      <w:r>
        <w:rPr>
          <w:color w:val="000002"/>
        </w:rPr>
        <w:t xml:space="preserve"> hossa</w:t>
      </w:r>
      <w:r>
        <w:rPr>
          <w:color w:val="000005"/>
        </w:rPr>
        <w:t xml:space="preserve"> nh</w:t>
      </w:r>
      <w:r>
        <w:br/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kholtese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গেলে</w:t>
      </w:r>
      <w:r>
        <w:rPr>
          <w:color w:val="29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00001"/>
        </w:rPr>
        <w:t xml:space="preserve"> লাগবে</w:t>
      </w:r>
      <w:r>
        <w:br/>
      </w:r>
      <w:r>
        <w:rPr>
          <w:color w:val="010000"/>
        </w:rPr>
        <w:t xml:space="preserve"> sothik</w:t>
      </w:r>
      <w:r>
        <w:rPr>
          <w:color w:val="000001"/>
        </w:rPr>
        <w:t xml:space="preserve"> tottho</w:t>
      </w:r>
      <w:r>
        <w:rPr>
          <w:color w:val="010000"/>
        </w:rPr>
        <w:t xml:space="preserve"> deyar</w:t>
      </w:r>
      <w:r>
        <w:rPr>
          <w:color w:val="000001"/>
        </w:rPr>
        <w:t xml:space="preserve"> poreo</w:t>
      </w:r>
      <w:r>
        <w:rPr>
          <w:color w:val="0000B5"/>
        </w:rPr>
        <w:t xml:space="preserve"> bkash</w:t>
      </w:r>
      <w:r>
        <w:rPr>
          <w:color w:val="000000"/>
        </w:rPr>
        <w:t xml:space="preserve"> hcche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চাইতেছে</w:t>
      </w:r>
      <w:r>
        <w:rPr>
          <w:color w:val="000009"/>
        </w:rPr>
        <w:t xml:space="preserve"> এখন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আব্বুর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00"/>
        </w:rPr>
        <w:t xml:space="preserve"> ইচ্ছে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এপে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ব্যথ্</w:t>
      </w:r>
      <w:r>
        <w:rPr>
          <w:color w:val="000001"/>
        </w:rPr>
        <w:t xml:space="preserve"> হচ্ছি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খুলতাছি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2"/>
        </w:rPr>
        <w:t xml:space="preserve"> সম্পন্ন</w:t>
      </w:r>
      <w:r>
        <w:rPr>
          <w:color w:val="000000"/>
        </w:rPr>
        <w:t xml:space="preserve"> হয়েন</w:t>
      </w:r>
      <w:r>
        <w:rPr>
          <w:color w:val="010000"/>
        </w:rPr>
        <w:t xml:space="preserve"> তাও</w:t>
      </w:r>
      <w:r>
        <w:rPr>
          <w:color w:val="000001"/>
        </w:rPr>
        <w:t xml:space="preserve"> দুঃখীত</w:t>
      </w:r>
      <w:r>
        <w:rPr>
          <w:color w:val="010000"/>
        </w:rPr>
        <w:t xml:space="preserve"> বলতাছে</w:t>
      </w:r>
      <w:r>
        <w:rPr>
          <w:color w:val="00002B"/>
        </w:rPr>
        <w:t xml:space="preserve"> কেনো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20000"/>
        </w:rPr>
        <w:t xml:space="preserve"> কোন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70000"/>
        </w:rPr>
        <w:t xml:space="preserve"> hello</w:t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1"/>
        </w:rPr>
        <w:t xml:space="preserve"> ammur</w:t>
      </w:r>
      <w:r>
        <w:rPr>
          <w:color w:val="040000"/>
        </w:rPr>
        <w:t xml:space="preserve"> ekta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chassilam</w:t>
      </w:r>
      <w:r>
        <w:rPr>
          <w:color w:val="000013"/>
        </w:rPr>
        <w:t xml:space="preserve"> verification</w:t>
      </w:r>
      <w:r>
        <w:rPr>
          <w:color w:val="1E0000"/>
        </w:rPr>
        <w:t xml:space="preserve"> a</w:t>
      </w:r>
      <w:r>
        <w:rPr>
          <w:color w:val="000001"/>
        </w:rPr>
        <w:t xml:space="preserve"> chobi</w:t>
      </w:r>
      <w:r>
        <w:rPr>
          <w:color w:val="000000"/>
        </w:rPr>
        <w:t xml:space="preserve"> tolar</w:t>
      </w:r>
      <w:r>
        <w:rPr>
          <w:color w:val="0A0000"/>
        </w:rPr>
        <w:t xml:space="preserve"> por</w:t>
      </w:r>
      <w:r>
        <w:rPr>
          <w:color w:val="000013"/>
        </w:rPr>
        <w:t xml:space="preserve"> verification</w:t>
      </w:r>
      <w:r>
        <w:rPr>
          <w:color w:val="00000E"/>
        </w:rPr>
        <w:t xml:space="preserve"> not</w:t>
      </w:r>
      <w:r>
        <w:rPr>
          <w:color w:val="000001"/>
        </w:rPr>
        <w:t xml:space="preserve"> successful</w:t>
      </w:r>
      <w:r>
        <w:rPr>
          <w:color w:val="000003"/>
        </w:rPr>
        <w:t xml:space="preserve"> dekhacche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01"/>
        </w:rPr>
        <w:t xml:space="preserve"> সবই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10000"/>
        </w:rPr>
        <w:t xml:space="preserve"> তাও</w:t>
      </w:r>
      <w:r>
        <w:rPr>
          <w:color w:val="00008A"/>
        </w:rPr>
        <w:t xml:space="preserve"> কেন</w:t>
      </w:r>
      <w:r>
        <w:rPr>
          <w:color w:val="000001"/>
        </w:rPr>
        <w:t xml:space="preserve"> দুঃখীত</w:t>
      </w:r>
      <w:r>
        <w:rPr>
          <w:color w:val="010000"/>
        </w:rPr>
        <w:t xml:space="preserve"> বলতাছে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vaii</w:t>
      </w:r>
      <w:r>
        <w:rPr>
          <w:color w:val="080000"/>
        </w:rPr>
        <w:t xml:space="preserve"> amer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verified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00"/>
        </w:rPr>
        <w:t xml:space="preserve"> sokol</w:t>
      </w:r>
      <w:r>
        <w:rPr>
          <w:color w:val="000008"/>
        </w:rPr>
        <w:t xml:space="preserve"> information</w:t>
      </w:r>
      <w:r>
        <w:rPr>
          <w:color w:val="000001"/>
        </w:rPr>
        <w:t xml:space="preserve"> dewar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br/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kullam</w:t>
      </w:r>
      <w:r>
        <w:rPr>
          <w:color w:val="000018"/>
        </w:rPr>
        <w:t xml:space="preserve"> bikas</w:t>
      </w:r>
      <w:r>
        <w:rPr>
          <w:color w:val="000007"/>
        </w:rPr>
        <w:t xml:space="preserve"> apps</w:t>
      </w:r>
      <w:r>
        <w:rPr>
          <w:color w:val="000009"/>
        </w:rPr>
        <w:t xml:space="preserve"> theke</w:t>
      </w:r>
      <w:r>
        <w:rPr>
          <w:color w:val="000018"/>
        </w:rPr>
        <w:t xml:space="preserve"> bikas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kullo</w:t>
      </w:r>
      <w:r>
        <w:rPr>
          <w:color w:val="000000"/>
        </w:rPr>
        <w:t xml:space="preserve"> kina</w:t>
      </w:r>
      <w:r>
        <w:rPr>
          <w:color w:val="000002"/>
        </w:rPr>
        <w:t xml:space="preserve"> kono</w:t>
      </w:r>
      <w:r>
        <w:rPr>
          <w:color w:val="000000"/>
        </w:rPr>
        <w:t xml:space="preserve"> sms</w:t>
      </w:r>
      <w:r>
        <w:rPr>
          <w:color w:val="000000"/>
        </w:rPr>
        <w:t xml:space="preserve"> aslo</w:t>
      </w:r>
      <w:r>
        <w:rPr>
          <w:color w:val="0000FF"/>
        </w:rPr>
        <w:t xml:space="preserve"> na</w:t>
      </w:r>
      <w:r>
        <w:rPr>
          <w:color w:val="000000"/>
        </w:rPr>
        <w:t xml:space="preserve"> confarmation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create</w:t>
      </w:r>
      <w:r>
        <w:rPr>
          <w:color w:val="1E0000"/>
        </w:rPr>
        <w:t xml:space="preserve"> করতে</w:t>
      </w:r>
      <w:r>
        <w:rPr>
          <w:color w:val="000001"/>
        </w:rPr>
        <w:t xml:space="preserve"> দুইবার</w:t>
      </w:r>
      <w:r>
        <w:rPr>
          <w:color w:val="000002"/>
        </w:rPr>
        <w:t xml:space="preserve"> চেস্টা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08"/>
        </w:rPr>
        <w:t xml:space="preserve"> ব্যর্থ</w:t>
      </w:r>
      <w:r>
        <w:rPr>
          <w:color w:val="00000F"/>
        </w:rPr>
        <w:t xml:space="preserve"> দেখাচ্ছে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DC"/>
        </w:rPr>
        <w:t xml:space="preserve"> account</w:t>
      </w:r>
      <w:r>
        <w:rPr>
          <w:color w:val="00008A"/>
        </w:rPr>
        <w:t xml:space="preserve"> কেন</w:t>
      </w:r>
      <w:r>
        <w:rPr>
          <w:color w:val="00000C"/>
        </w:rPr>
        <w:t xml:space="preserve"> চালু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খুলতেছি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90000"/>
        </w:rPr>
        <w:t xml:space="preserve"> করার</w:t>
      </w:r>
      <w:r>
        <w:rPr>
          <w:color w:val="080000"/>
        </w:rPr>
        <w:t xml:space="preserve"> জন্য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আগেই</w:t>
      </w:r>
      <w:r>
        <w:rPr>
          <w:color w:val="000015"/>
        </w:rPr>
        <w:t xml:space="preserve"> চেষ্টা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দেখলাম</w:t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3"/>
        </w:rPr>
        <w:t xml:space="preserve"> হয়না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bekash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jacna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daoar</w:t>
      </w:r>
      <w:r>
        <w:rPr>
          <w:color w:val="0A0000"/>
        </w:rPr>
        <w:t xml:space="preserve"> por</w:t>
      </w:r>
      <w:r>
        <w:rPr>
          <w:color w:val="000000"/>
        </w:rPr>
        <w:t xml:space="preserve"> bola</w:t>
      </w:r>
      <w:r>
        <w:rPr>
          <w:color w:val="0E0000"/>
        </w:rPr>
        <w:t xml:space="preserve"> sorry</w:t>
      </w:r>
      <w:r>
        <w:br/>
      </w:r>
      <w:r>
        <w:rPr>
          <w:color w:val="0000B5"/>
        </w:rPr>
        <w:t xml:space="preserve"> bkash</w:t>
      </w:r>
      <w:r>
        <w:rPr>
          <w:color w:val="000001"/>
        </w:rPr>
        <w:t xml:space="preserve"> acunt</w:t>
      </w:r>
      <w:r>
        <w:rPr>
          <w:color w:val="000000"/>
        </w:rPr>
        <w:t xml:space="preserve"> khultache</w:t>
      </w:r>
      <w:r>
        <w:rPr>
          <w:color w:val="0000FF"/>
        </w:rPr>
        <w:t xml:space="preserve"> na</w:t>
      </w:r>
      <w:r>
        <w:rPr>
          <w:color w:val="610000"/>
        </w:rPr>
        <w:t xml:space="preserve"> amar</w:t>
      </w:r>
      <w:r>
        <w:br/>
      </w:r>
      <w:r>
        <w:rPr>
          <w:color w:val="2C0000"/>
        </w:rPr>
        <w:t xml:space="preserve"> amr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berto</w:t>
      </w:r>
      <w:r>
        <w:rPr>
          <w:color w:val="070000"/>
        </w:rPr>
        <w:t xml:space="preserve"> holo</w:t>
      </w:r>
      <w:r>
        <w:rPr>
          <w:color w:val="00004C"/>
        </w:rPr>
        <w:t xml:space="preserve"> kno</w:t>
      </w:r>
      <w:r>
        <w:br/>
      </w:r>
      <w:r>
        <w:rPr>
          <w:color w:val="000015"/>
        </w:rPr>
        <w:t xml:space="preserve"> সব</w:t>
      </w:r>
      <w:r>
        <w:rPr>
          <w:color w:val="000001"/>
        </w:rPr>
        <w:t xml:space="preserve"> process</w:t>
      </w:r>
      <w:r>
        <w:rPr>
          <w:color w:val="000002"/>
        </w:rPr>
        <w:t xml:space="preserve"> complete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2"/>
        </w:rPr>
        <w:t xml:space="preserve"> লেখা</w:t>
      </w:r>
      <w:r>
        <w:rPr>
          <w:color w:val="000000"/>
        </w:rPr>
        <w:t xml:space="preserve"> আসতে</w:t>
      </w:r>
      <w:r>
        <w:rPr>
          <w:color w:val="010000"/>
        </w:rPr>
        <w:t xml:space="preserve"> ছে</w:t>
      </w:r>
      <w:r>
        <w:rPr>
          <w:color w:val="010000"/>
        </w:rPr>
        <w:t xml:space="preserve"> যে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000000"/>
        </w:rPr>
        <w:t xml:space="preserve"> processed</w:t>
      </w:r>
      <w:r>
        <w:rPr>
          <w:color w:val="070000"/>
        </w:rPr>
        <w:t xml:space="preserve"> your</w:t>
      </w:r>
      <w:r>
        <w:rPr>
          <w:color w:val="000034"/>
        </w:rPr>
        <w:t xml:space="preserve"> registration</w:t>
      </w:r>
      <w:r>
        <w:rPr>
          <w:color w:val="170000"/>
        </w:rPr>
        <w:t xml:space="preserve"> why</w:t>
      </w:r>
      <w:r>
        <w:br/>
      </w:r>
      <w:r>
        <w:rPr>
          <w:color w:val="020000"/>
        </w:rPr>
        <w:t xml:space="preserve"> ame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02"/>
        </w:rPr>
        <w:t xml:space="preserve"> kolte</w:t>
      </w:r>
      <w:r>
        <w:rPr>
          <w:color w:val="000000"/>
        </w:rPr>
        <w:t xml:space="preserve"> sai</w:t>
      </w:r>
      <w:r>
        <w:rPr>
          <w:color w:val="010000"/>
        </w:rPr>
        <w:t xml:space="preserve"> se</w:t>
      </w:r>
      <w:r>
        <w:rPr>
          <w:color w:val="050000"/>
        </w:rPr>
        <w:t xml:space="preserve"> kinto</w:t>
      </w:r>
      <w:r>
        <w:rPr>
          <w:color w:val="130000"/>
        </w:rPr>
        <w:t xml:space="preserve"> sob</w:t>
      </w:r>
      <w:r>
        <w:rPr>
          <w:color w:val="000000"/>
        </w:rPr>
        <w:t xml:space="preserve"> keso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03"/>
        </w:rPr>
        <w:t xml:space="preserve"> hossena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পারিনা</w:t>
      </w:r>
      <w:r>
        <w:rPr>
          <w:color w:val="00002B"/>
        </w:rPr>
        <w:t xml:space="preserve"> কেনো</w:t>
      </w:r>
      <w:r>
        <w:br/>
      </w:r>
      <w:r>
        <w:rPr>
          <w:color w:val="020000"/>
        </w:rPr>
        <w:t xml:space="preserve"> ame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02"/>
        </w:rPr>
        <w:t xml:space="preserve"> kolte</w:t>
      </w:r>
      <w:r>
        <w:rPr>
          <w:color w:val="000000"/>
        </w:rPr>
        <w:t xml:space="preserve"> sai</w:t>
      </w:r>
      <w:r>
        <w:rPr>
          <w:color w:val="010000"/>
        </w:rPr>
        <w:t xml:space="preserve"> se</w:t>
      </w:r>
      <w:r>
        <w:rPr>
          <w:color w:val="050000"/>
        </w:rPr>
        <w:t xml:space="preserve"> kinto</w:t>
      </w:r>
      <w:r>
        <w:rPr>
          <w:color w:val="130000"/>
        </w:rPr>
        <w:t xml:space="preserve"> sob</w:t>
      </w:r>
      <w:r>
        <w:rPr>
          <w:color w:val="000000"/>
        </w:rPr>
        <w:t xml:space="preserve"> keso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03"/>
        </w:rPr>
        <w:t xml:space="preserve"> hossena</w:t>
      </w:r>
      <w:r>
        <w:rPr>
          <w:color w:val="0E0000"/>
        </w:rPr>
        <w:t xml:space="preserve"> sorry</w:t>
      </w:r>
      <w:r>
        <w:rPr>
          <w:color w:val="000000"/>
        </w:rPr>
        <w:t xml:space="preserve"> bolse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000015"/>
        </w:rPr>
        <w:t xml:space="preserve"> সব</w:t>
      </w:r>
      <w:r>
        <w:rPr>
          <w:color w:val="000001"/>
        </w:rPr>
        <w:t xml:space="preserve"> process</w:t>
      </w:r>
      <w:r>
        <w:rPr>
          <w:color w:val="000002"/>
        </w:rPr>
        <w:t xml:space="preserve"> complete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2"/>
        </w:rPr>
        <w:t xml:space="preserve"> লেখা</w:t>
      </w:r>
      <w:r>
        <w:rPr>
          <w:color w:val="000000"/>
        </w:rPr>
        <w:t xml:space="preserve"> আসতে</w:t>
      </w:r>
      <w:r>
        <w:rPr>
          <w:color w:val="010000"/>
        </w:rPr>
        <w:t xml:space="preserve"> ছে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0"/>
        </w:rPr>
        <w:t xml:space="preserve"> processed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170000"/>
        </w:rPr>
        <w:t xml:space="preserve"> why</w:t>
      </w:r>
      <w:r>
        <w:rPr>
          <w:color w:val="120000"/>
        </w:rPr>
        <w:t xml:space="preserve"> help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খুলতাছে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পারিনি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br/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সটিক</w:t>
      </w:r>
      <w:r>
        <w:rPr>
          <w:color w:val="020000"/>
        </w:rPr>
        <w:t xml:space="preserve"> বলে</w:t>
      </w:r>
      <w:r>
        <w:rPr>
          <w:color w:val="000000"/>
        </w:rPr>
        <w:t xml:space="preserve"> গন্ন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5"/>
        </w:rPr>
        <w:t xml:space="preserve"> খোলতে</w:t>
      </w:r>
      <w:r>
        <w:rPr>
          <w:color w:val="000000"/>
        </w:rPr>
        <w:t xml:space="preserve"> পারচি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অনুযায়ি</w:t>
      </w:r>
      <w:r>
        <w:rPr>
          <w:color w:val="000004"/>
        </w:rPr>
        <w:t xml:space="preserve"> সবকিছু</w:t>
      </w:r>
      <w:r>
        <w:rPr>
          <w:color w:val="000000"/>
        </w:rPr>
        <w:t xml:space="preserve"> বসাচ্ছি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খুলতেছি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34"/>
        </w:rPr>
        <w:t xml:space="preserve"> registration</w:t>
      </w:r>
      <w:r>
        <w:rPr>
          <w:color w:val="000010"/>
        </w:rPr>
        <w:t xml:space="preserve"> problem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সিমটি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চাছি</w:t>
      </w:r>
      <w:r>
        <w:rPr>
          <w:color w:val="420000"/>
        </w:rPr>
        <w:t xml:space="preserve"> কিন্তু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10000"/>
        </w:rPr>
        <w:t xml:space="preserve"> হয়ে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10000"/>
        </w:rPr>
        <w:t xml:space="preserve"> ভাইয়া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3"/>
        </w:rPr>
        <w:t xml:space="preserve"> দেখায়</w:t>
      </w:r>
      <w:r>
        <w:rPr>
          <w:color w:val="00008A"/>
        </w:rPr>
        <w:t xml:space="preserve"> কেন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0000B5"/>
        </w:rPr>
        <w:t xml:space="preserve"> bkash</w:t>
      </w:r>
      <w:r>
        <w:rPr>
          <w:color w:val="000002"/>
        </w:rPr>
        <w:t xml:space="preserve"> verify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parsina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10"/>
        </w:rPr>
        <w:t xml:space="preserve"> problem</w:t>
      </w:r>
      <w:r>
        <w:rPr>
          <w:color w:val="000000"/>
        </w:rPr>
        <w:t xml:space="preserve"> kiser</w:t>
      </w:r>
      <w:r>
        <w:br/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ক্রিয়েট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খুলতি</w:t>
      </w:r>
      <w:r>
        <w:rPr>
          <w:color w:val="000000"/>
        </w:rPr>
        <w:t xml:space="preserve"> পারতিছি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50000"/>
        </w:rPr>
        <w:t xml:space="preserve"> kola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4C"/>
        </w:rPr>
        <w:t xml:space="preserve"> kno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অ্যকাউন্ট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সম্ভব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4"/>
        </w:rPr>
        <w:t xml:space="preserve"> বারবার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কোড</w:t>
      </w:r>
      <w:r>
        <w:rPr>
          <w:color w:val="000000"/>
        </w:rPr>
        <w:t xml:space="preserve"> আসার</w:t>
      </w:r>
      <w:r>
        <w:rPr>
          <w:color w:val="000000"/>
        </w:rPr>
        <w:t xml:space="preserve"> সময়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khulchena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5"/>
        </w:rPr>
        <w:t xml:space="preserve"> ওপেন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রেজিঃ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আপলোড</w:t>
      </w:r>
      <w:r>
        <w:rPr>
          <w:color w:val="1E0000"/>
        </w:rPr>
        <w:t xml:space="preserve"> করতে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00002"/>
        </w:rPr>
        <w:t xml:space="preserve"> cannot</w:t>
      </w:r>
      <w:r>
        <w:rPr>
          <w:color w:val="000007"/>
        </w:rPr>
        <w:t xml:space="preserve"> register</w:t>
      </w:r>
      <w:r>
        <w:rPr>
          <w:color w:val="000000"/>
        </w:rPr>
        <w:t xml:space="preserve"> even</w:t>
      </w:r>
      <w:r>
        <w:rPr>
          <w:color w:val="000000"/>
        </w:rPr>
        <w:t xml:space="preserve"> though</w:t>
      </w:r>
      <w:r>
        <w:rPr>
          <w:color w:val="260000"/>
        </w:rPr>
        <w:t xml:space="preserve"> i</w:t>
      </w:r>
      <w:r>
        <w:rPr>
          <w:color w:val="010000"/>
        </w:rPr>
        <w:t xml:space="preserve"> have</w:t>
      </w:r>
      <w:r>
        <w:rPr>
          <w:color w:val="000002"/>
        </w:rPr>
        <w:t xml:space="preserve"> no</w:t>
      </w:r>
      <w:r>
        <w:rPr>
          <w:color w:val="000000"/>
        </w:rPr>
        <w:t xml:space="preserve"> other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0C"/>
        </w:rPr>
        <w:t xml:space="preserve"> হচ্ছেনা</w:t>
      </w:r>
      <w:r>
        <w:br/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খুলতেছি</w:t>
      </w:r>
      <w:r>
        <w:rPr>
          <w:color w:val="010000"/>
        </w:rPr>
        <w:t xml:space="preserve"> কিন্তুু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A"/>
        </w:rPr>
        <w:t xml:space="preserve"> ভেরিফিকেশন</w:t>
      </w:r>
      <w:r>
        <w:rPr>
          <w:color w:val="000008"/>
        </w:rPr>
        <w:t xml:space="preserve"> ব্যর্থ</w:t>
      </w:r>
      <w:r>
        <w:rPr>
          <w:color w:val="000003"/>
        </w:rPr>
        <w:t xml:space="preserve"> দেখায়</w:t>
      </w:r>
      <w:r>
        <w:br/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000021"/>
        </w:rPr>
        <w:t xml:space="preserve"> number</w:t>
      </w:r>
      <w:r>
        <w:rPr>
          <w:color w:val="000001"/>
        </w:rPr>
        <w:t xml:space="preserve"> dewar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3B"/>
        </w:rPr>
        <w:t xml:space="preserve"> keno</w:t>
      </w:r>
      <w:r>
        <w:rPr>
          <w:color w:val="000001"/>
        </w:rPr>
        <w:t xml:space="preserve"> registered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DC"/>
        </w:rPr>
        <w:t xml:space="preserve"> account</w:t>
      </w:r>
      <w:r>
        <w:rPr>
          <w:color w:val="00004C"/>
        </w:rPr>
        <w:t xml:space="preserve"> kno</w:t>
      </w:r>
      <w:r>
        <w:rPr>
          <w:color w:val="000000"/>
        </w:rPr>
        <w:t xml:space="preserve"> khultey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1"/>
        </w:rPr>
        <w:t xml:space="preserve"> লাগবে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A"/>
        </w:rPr>
        <w:t xml:space="preserve"> থেকে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6"/>
        </w:rPr>
        <w:t xml:space="preserve"> notun</w:t>
      </w:r>
      <w:r>
        <w:rPr>
          <w:color w:val="000008"/>
        </w:rPr>
        <w:t xml:space="preserve"> bkas</w:t>
      </w:r>
      <w:r>
        <w:rPr>
          <w:color w:val="000000"/>
        </w:rPr>
        <w:t xml:space="preserve"> akund</w:t>
      </w:r>
      <w:r>
        <w:rPr>
          <w:color w:val="000003"/>
        </w:rPr>
        <w:t xml:space="preserve"> hossena</w:t>
      </w:r>
      <w:r>
        <w:rPr>
          <w:color w:val="1F0000"/>
        </w:rPr>
        <w:t xml:space="preserve"> kano</w:t>
      </w:r>
      <w:r>
        <w:br/>
      </w:r>
      <w:r>
        <w:rPr>
          <w:color w:val="000019"/>
        </w:rPr>
        <w:t xml:space="preserve"> new</w:t>
      </w:r>
      <w:r>
        <w:rPr>
          <w:color w:val="000000"/>
        </w:rPr>
        <w:t xml:space="preserve"> akount</w:t>
      </w:r>
      <w:r>
        <w:rPr>
          <w:color w:val="050000"/>
        </w:rPr>
        <w:t xml:space="preserve"> kola</w:t>
      </w:r>
      <w:r>
        <w:rPr>
          <w:color w:val="000000"/>
        </w:rPr>
        <w:t xml:space="preserve"> gassa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khulteacena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8A"/>
        </w:rPr>
        <w:t xml:space="preserve"> কেন</w:t>
      </w:r>
      <w:r>
        <w:rPr>
          <w:color w:val="000006"/>
        </w:rPr>
        <w:t xml:space="preserve"> হয়নি</w:t>
      </w:r>
      <w:r>
        <w:br/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2"/>
        </w:rPr>
        <w:t xml:space="preserve"> bekas</w:t>
      </w:r>
      <w:r>
        <w:rPr>
          <w:color w:val="000003"/>
        </w:rPr>
        <w:t xml:space="preserve"> kula</w:t>
      </w:r>
      <w:r>
        <w:rPr>
          <w:color w:val="010000"/>
        </w:rPr>
        <w:t xml:space="preserve"> ji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চাইতাছি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br/>
      </w:r>
      <w:r>
        <w:rPr>
          <w:color w:val="290000"/>
        </w:rPr>
        <w:t xml:space="preserve"> কি</w:t>
      </w:r>
      <w:r>
        <w:rPr>
          <w:color w:val="010000"/>
        </w:rPr>
        <w:t xml:space="preserve"> কারনে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একাওন্ড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সম্ভব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যদি</w:t>
      </w:r>
      <w:r>
        <w:rPr>
          <w:color w:val="080000"/>
        </w:rPr>
        <w:t xml:space="preserve"> একটু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ভালো</w:t>
      </w:r>
      <w:r>
        <w:rPr>
          <w:color w:val="110000"/>
        </w:rPr>
        <w:t xml:space="preserve"> হয়</w:t>
      </w:r>
      <w:r>
        <w:br/>
      </w:r>
      <w:r>
        <w:rPr>
          <w:color w:val="000034"/>
        </w:rPr>
        <w:t xml:space="preserve"> registration</w:t>
      </w:r>
      <w:r>
        <w:rPr>
          <w:color w:val="0000FF"/>
        </w:rPr>
        <w:t xml:space="preserve"> na</w:t>
      </w:r>
      <w:r>
        <w:rPr>
          <w:color w:val="000000"/>
        </w:rPr>
        <w:t xml:space="preserve"> howar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E"/>
        </w:rPr>
        <w:t xml:space="preserve"> kulte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00000C"/>
        </w:rPr>
        <w:t xml:space="preserve"> can't</w:t>
      </w:r>
      <w:r>
        <w:rPr>
          <w:color w:val="260000"/>
        </w:rPr>
        <w:t xml:space="preserve"> i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00001"/>
        </w:rPr>
        <w:t xml:space="preserve"> dewar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br/>
      </w:r>
      <w:r>
        <w:rPr>
          <w:color w:val="00008A"/>
        </w:rPr>
        <w:t xml:space="preserve"> কেন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01"/>
        </w:rPr>
        <w:t xml:space="preserve"> হেল্প</w:t>
      </w:r>
      <w:r>
        <w:rPr>
          <w:color w:val="00001C"/>
        </w:rPr>
        <w:t xml:space="preserve"> চাচ্ছি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জায়তেছেনা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ছরি</w:t>
      </w:r>
      <w:r>
        <w:rPr>
          <w:color w:val="010000"/>
        </w:rPr>
        <w:t xml:space="preserve"> বলতেছে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খোলছে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কারণ</w:t>
      </w:r>
      <w:r>
        <w:rPr>
          <w:color w:val="290000"/>
        </w:rPr>
        <w:t xml:space="preserve"> কি</w:t>
      </w:r>
      <w:r>
        <w:br/>
      </w:r>
      <w:r>
        <w:rPr>
          <w:color w:val="170000"/>
        </w:rPr>
        <w:t xml:space="preserve"> why</w:t>
      </w:r>
      <w:r>
        <w:rPr>
          <w:color w:val="000002"/>
        </w:rPr>
        <w:t xml:space="preserve"> cannot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namber</w:t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br/>
      </w:r>
      <w:r>
        <w:rPr>
          <w:color w:val="0B0000"/>
        </w:rPr>
        <w:t xml:space="preserve"> vai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0"/>
        </w:rPr>
        <w:t xml:space="preserve"> ses</w:t>
      </w:r>
      <w:r>
        <w:rPr>
          <w:color w:val="000000"/>
        </w:rPr>
        <w:t xml:space="preserve"> tobu</w:t>
      </w:r>
      <w:r>
        <w:rPr>
          <w:color w:val="070000"/>
        </w:rPr>
        <w:t xml:space="preserve"> o</w:t>
      </w:r>
      <w:r>
        <w:rPr>
          <w:color w:val="000013"/>
        </w:rPr>
        <w:t xml:space="preserve"> verification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05"/>
        </w:rPr>
        <w:t xml:space="preserve"> bksh</w:t>
      </w:r>
      <w:r>
        <w:rPr>
          <w:color w:val="000000"/>
        </w:rPr>
        <w:t xml:space="preserve"> kulci</w:t>
      </w:r>
      <w:r>
        <w:rPr>
          <w:color w:val="2B0000"/>
        </w:rPr>
        <w:t xml:space="preserve"> but</w:t>
      </w:r>
      <w:r>
        <w:rPr>
          <w:color w:val="000000"/>
        </w:rPr>
        <w:t xml:space="preserve"> hos</w:t>
      </w:r>
      <w:r>
        <w:rPr>
          <w:color w:val="000000"/>
        </w:rPr>
        <w:t xml:space="preserve"> 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ক‍েন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2"/>
        </w:rPr>
        <w:t xml:space="preserve"> নম্বরে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rPr>
          <w:color w:val="0A0000"/>
        </w:rPr>
        <w:t xml:space="preserve"> ভাই</w:t>
      </w:r>
      <w:r>
        <w:br/>
      </w:r>
      <w:r>
        <w:rPr>
          <w:color w:val="9A0000"/>
        </w:rPr>
        <w:t xml:space="preserve"> আমার</w:t>
      </w:r>
      <w:r>
        <w:rPr>
          <w:color w:val="000007"/>
        </w:rPr>
        <w:t xml:space="preserve"> বিকাস</w:t>
      </w:r>
      <w:r>
        <w:rPr>
          <w:color w:val="000000"/>
        </w:rPr>
        <w:t xml:space="preserve"> কোলা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আসসালামুয়ালাইকুম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br/>
      </w:r>
      <w:r>
        <w:rPr>
          <w:color w:val="000000"/>
        </w:rPr>
        <w:t xml:space="preserve"> শুভ</w:t>
      </w:r>
      <w:r>
        <w:rPr>
          <w:color w:val="000000"/>
        </w:rPr>
        <w:t xml:space="preserve"> সকাল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0"/>
        </w:rPr>
        <w:t xml:space="preserve"> hoite</w:t>
      </w:r>
      <w:r>
        <w:rPr>
          <w:color w:val="000000"/>
        </w:rPr>
        <w:t xml:space="preserve"> 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প্রবলেম</w:t>
      </w:r>
      <w:r>
        <w:rPr>
          <w:color w:val="000069"/>
        </w:rPr>
        <w:t xml:space="preserve"> হচ্ছে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2"/>
        </w:rPr>
        <w:t xml:space="preserve"> পারছিনা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বলা</w:t>
      </w:r>
      <w:r>
        <w:rPr>
          <w:color w:val="000001"/>
        </w:rPr>
        <w:t xml:space="preserve"> হয়েছে</w:t>
      </w:r>
      <w:r>
        <w:rPr>
          <w:color w:val="010000"/>
        </w:rPr>
        <w:t xml:space="preserve"> যে</w:t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1"/>
        </w:rPr>
        <w:t xml:space="preserve"> হয়েছে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জানামতে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কখনো</w:t>
      </w:r>
      <w:r>
        <w:rPr>
          <w:color w:val="020000"/>
        </w:rPr>
        <w:t xml:space="preserve"> এর</w:t>
      </w:r>
      <w:r>
        <w:rPr>
          <w:color w:val="020000"/>
        </w:rPr>
        <w:t xml:space="preserve"> আগে</w:t>
      </w:r>
      <w:r>
        <w:rPr>
          <w:color w:val="2B0000"/>
        </w:rPr>
        <w:t xml:space="preserve"> এই</w:t>
      </w:r>
      <w:r>
        <w:rPr>
          <w:color w:val="000030"/>
        </w:rPr>
        <w:t xml:space="preserve"> nid</w:t>
      </w:r>
      <w:r>
        <w:rPr>
          <w:color w:val="000000"/>
        </w:rPr>
        <w:t xml:space="preserve"> ব্যবহার</w:t>
      </w:r>
      <w:r>
        <w:rPr>
          <w:color w:val="0B0000"/>
        </w:rPr>
        <w:t xml:space="preserve"> করে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খুলি</w:t>
      </w:r>
      <w:r>
        <w:rPr>
          <w:color w:val="010000"/>
        </w:rPr>
        <w:t xml:space="preserve"> নি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5"/>
        </w:rPr>
        <w:t xml:space="preserve"> খোলতে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03"/>
        </w:rPr>
        <w:t xml:space="preserve"> cant</w:t>
      </w:r>
      <w:r>
        <w:rPr>
          <w:color w:val="010000"/>
        </w:rPr>
        <w:t xml:space="preserve"> do</w:t>
      </w:r>
      <w:r>
        <w:rPr>
          <w:color w:val="010000"/>
        </w:rPr>
        <w:t xml:space="preserve"> that</w:t>
      </w:r>
      <w:r>
        <w:rPr>
          <w:color w:val="170000"/>
        </w:rPr>
        <w:t xml:space="preserve"> why</w:t>
      </w:r>
      <w:r>
        <w:br/>
      </w:r>
      <w:r>
        <w:rPr>
          <w:color w:val="000000"/>
        </w:rPr>
        <w:t xml:space="preserve"> acacunt</w:t>
      </w:r>
      <w:r>
        <w:rPr>
          <w:color w:val="00003C"/>
        </w:rPr>
        <w:t xml:space="preserve"> open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8"/>
        </w:rPr>
        <w:t xml:space="preserve"> bikas</w:t>
      </w:r>
      <w:r>
        <w:rPr>
          <w:color w:val="000001"/>
        </w:rPr>
        <w:t xml:space="preserve"> khultese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rPr>
          <w:color w:val="000006"/>
        </w:rPr>
        <w:t xml:space="preserve"> notun</w:t>
      </w:r>
      <w:r>
        <w:rPr>
          <w:color w:val="000017"/>
        </w:rPr>
        <w:t xml:space="preserve"> id</w:t>
      </w:r>
      <w:r>
        <w:rPr>
          <w:color w:val="000001"/>
        </w:rPr>
        <w:t xml:space="preserve"> khultese</w:t>
      </w:r>
      <w:r>
        <w:br/>
      </w:r>
      <w:r>
        <w:rPr>
          <w:color w:val="150000"/>
        </w:rPr>
        <w:t xml:space="preserve"> sir</w:t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ta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13"/>
        </w:rPr>
        <w:t xml:space="preserve"> failed</w:t>
      </w:r>
      <w:r>
        <w:rPr>
          <w:color w:val="000000"/>
        </w:rPr>
        <w:t xml:space="preserve"> dekhachhe</w:t>
      </w:r>
      <w:r>
        <w:rPr>
          <w:color w:val="020000"/>
        </w:rPr>
        <w:t xml:space="preserve"> what</w:t>
      </w:r>
      <w:r>
        <w:rPr>
          <w:color w:val="000000"/>
        </w:rPr>
        <w:t xml:space="preserve"> should</w:t>
      </w:r>
      <w:r>
        <w:rPr>
          <w:color w:val="260000"/>
        </w:rPr>
        <w:t xml:space="preserve"> i</w:t>
      </w:r>
      <w:r>
        <w:rPr>
          <w:color w:val="010000"/>
        </w:rPr>
        <w:t xml:space="preserve"> do</w:t>
      </w:r>
      <w:r>
        <w:rPr>
          <w:color w:val="000006"/>
        </w:rPr>
        <w:t xml:space="preserve"> in</w:t>
      </w:r>
      <w:r>
        <w:rPr>
          <w:color w:val="040000"/>
        </w:rPr>
        <w:t xml:space="preserve"> this</w:t>
      </w:r>
      <w:r>
        <w:rPr>
          <w:color w:val="000000"/>
        </w:rPr>
        <w:t xml:space="preserve"> case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C"/>
        </w:rPr>
        <w:t xml:space="preserve"> khula</w:t>
      </w:r>
      <w:r>
        <w:rPr>
          <w:color w:val="000000"/>
        </w:rPr>
        <w:t xml:space="preserve"> jachsena</w:t>
      </w:r>
      <w:r>
        <w:br/>
      </w:r>
      <w:r>
        <w:rPr>
          <w:color w:val="000018"/>
        </w:rPr>
        <w:t xml:space="preserve"> bikas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00000"/>
        </w:rPr>
        <w:t xml:space="preserve"> ok</w:t>
      </w:r>
      <w:r>
        <w:rPr>
          <w:color w:val="010000"/>
        </w:rPr>
        <w:t xml:space="preserve"> hosche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01"/>
        </w:rPr>
        <w:t xml:space="preserve"> registion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sar</w:t>
      </w:r>
      <w:r>
        <w:rPr>
          <w:color w:val="610000"/>
        </w:rPr>
        <w:t xml:space="preserve"> amar</w:t>
      </w:r>
      <w:r>
        <w:rPr>
          <w:color w:val="000001"/>
        </w:rPr>
        <w:t xml:space="preserve"> acunt</w:t>
      </w:r>
      <w:r>
        <w:rPr>
          <w:color w:val="030000"/>
        </w:rPr>
        <w:t xml:space="preserve"> hoccena</w:t>
      </w:r>
      <w:r>
        <w:rPr>
          <w:color w:val="00003B"/>
        </w:rPr>
        <w:t xml:space="preserve"> keno</w:t>
      </w:r>
      <w:r>
        <w:br/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7"/>
        </w:rPr>
        <w:t xml:space="preserve"> ঠিক</w:t>
      </w:r>
      <w:r>
        <w:rPr>
          <w:color w:val="000002"/>
        </w:rPr>
        <w:t xml:space="preserve"> দেয়ার</w:t>
      </w:r>
      <w:r>
        <w:rPr>
          <w:color w:val="040000"/>
        </w:rPr>
        <w:t xml:space="preserve"> পরেও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sir</w:t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rPr>
          <w:color w:val="000000"/>
        </w:rPr>
        <w:t xml:space="preserve"> delhasse</w:t>
      </w:r>
      <w:r>
        <w:br/>
      </w:r>
      <w:r>
        <w:rPr>
          <w:color w:val="0000B5"/>
        </w:rPr>
        <w:t xml:space="preserve"> bkash</w:t>
      </w:r>
      <w:r>
        <w:rPr>
          <w:color w:val="000019"/>
        </w:rPr>
        <w:t xml:space="preserve"> new</w:t>
      </w:r>
      <w:r>
        <w:rPr>
          <w:color w:val="000002"/>
        </w:rPr>
        <w:t xml:space="preserve"> registation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অনেকবার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করেও</w:t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i'm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applying</w:t>
      </w:r>
      <w:r>
        <w:rPr>
          <w:color w:val="000004"/>
        </w:rPr>
        <w:t xml:space="preserve"> all</w:t>
      </w:r>
      <w:r>
        <w:rPr>
          <w:color w:val="000000"/>
        </w:rPr>
        <w:t xml:space="preserve"> steps</w:t>
      </w:r>
      <w:r>
        <w:rPr>
          <w:color w:val="2B0000"/>
        </w:rPr>
        <w:t xml:space="preserve"> but</w:t>
      </w:r>
      <w:r>
        <w:rPr>
          <w:color w:val="000000"/>
        </w:rPr>
        <w:t xml:space="preserve"> still</w:t>
      </w:r>
      <w:r>
        <w:rPr>
          <w:color w:val="000000"/>
        </w:rPr>
        <w:t xml:space="preserve"> showing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br/>
      </w:r>
      <w:r>
        <w:rPr>
          <w:color w:val="000000"/>
        </w:rPr>
        <w:t xml:space="preserve"> bay</w:t>
      </w:r>
      <w:r>
        <w:rPr>
          <w:color w:val="00000B"/>
        </w:rPr>
        <w:t xml:space="preserve"> acount</w:t>
      </w:r>
      <w:r>
        <w:rPr>
          <w:color w:val="0E0000"/>
        </w:rPr>
        <w:t xml:space="preserve"> hoy</w:t>
      </w:r>
      <w:r>
        <w:rPr>
          <w:color w:val="000003"/>
        </w:rPr>
        <w:t xml:space="preserve"> ni</w:t>
      </w:r>
      <w:r>
        <w:rPr>
          <w:color w:val="00003B"/>
        </w:rPr>
        <w:t xml:space="preserve"> keno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br/>
      </w:r>
      <w:r>
        <w:rPr>
          <w:color w:val="170000"/>
        </w:rPr>
        <w:t xml:space="preserve"> why</w:t>
      </w:r>
      <w:r>
        <w:rPr>
          <w:color w:val="0000DC"/>
        </w:rPr>
        <w:t xml:space="preserve"> account</w:t>
      </w:r>
      <w:r>
        <w:rPr>
          <w:color w:val="00000E"/>
        </w:rPr>
        <w:t xml:space="preserve"> not</w:t>
      </w:r>
      <w:r>
        <w:rPr>
          <w:color w:val="000000"/>
        </w:rPr>
        <w:t xml:space="preserve"> opening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190000"/>
        </w:rPr>
        <w:t xml:space="preserve"> ki</w:t>
      </w:r>
      <w:r>
        <w:rPr>
          <w:color w:val="000000"/>
        </w:rPr>
        <w:t xml:space="preserve"> vabea</w:t>
      </w:r>
      <w:r>
        <w:rPr>
          <w:color w:val="000006"/>
        </w:rPr>
        <w:t xml:space="preserve"> khulbo</w:t>
      </w:r>
      <w:r>
        <w:rPr>
          <w:color w:val="130000"/>
        </w:rPr>
        <w:t xml:space="preserve"> sob</w:t>
      </w:r>
      <w:r>
        <w:rPr>
          <w:color w:val="000001"/>
        </w:rPr>
        <w:t xml:space="preserve"> kicu</w:t>
      </w:r>
      <w:r>
        <w:rPr>
          <w:color w:val="000000"/>
        </w:rPr>
        <w:t xml:space="preserve"> dey</w:t>
      </w:r>
      <w:r>
        <w:rPr>
          <w:color w:val="180000"/>
        </w:rPr>
        <w:t xml:space="preserve"> kintu</w:t>
      </w:r>
      <w:r>
        <w:rPr>
          <w:color w:val="000000"/>
        </w:rPr>
        <w:t xml:space="preserve"> khulea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টা</w:t>
      </w:r>
      <w:r>
        <w:rPr>
          <w:color w:val="000007"/>
        </w:rPr>
        <w:t xml:space="preserve"> বিকাস</w:t>
      </w:r>
      <w:r>
        <w:rPr>
          <w:color w:val="000000"/>
        </w:rPr>
        <w:t xml:space="preserve"> একাউট</w:t>
      </w:r>
      <w:r>
        <w:rPr>
          <w:color w:val="00000C"/>
        </w:rPr>
        <w:t xml:space="preserve"> খোলার</w:t>
      </w:r>
      <w:r>
        <w:rPr>
          <w:color w:val="000000"/>
        </w:rPr>
        <w:t xml:space="preserve"> চেসটা</w:t>
      </w:r>
      <w:r>
        <w:rPr>
          <w:color w:val="000000"/>
        </w:rPr>
        <w:t xml:space="preserve"> কোরতেছি</w:t>
      </w:r>
      <w:r>
        <w:rPr>
          <w:color w:val="010000"/>
        </w:rPr>
        <w:t xml:space="preserve"> কিনতু</w:t>
      </w:r>
      <w:r>
        <w:rPr>
          <w:color w:val="000000"/>
        </w:rPr>
        <w:t xml:space="preserve"> খুতেছেনা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ragistration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bro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1"/>
        </w:rPr>
        <w:t xml:space="preserve"> registion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000001"/>
        </w:rPr>
        <w:t xml:space="preserve"> একাউন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যাইতেছে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via</w:t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10000"/>
        </w:rPr>
        <w:t xml:space="preserve"> dea</w:t>
      </w:r>
      <w:r>
        <w:rPr>
          <w:color w:val="0000DC"/>
        </w:rPr>
        <w:t xml:space="preserve"> account</w:t>
      </w:r>
      <w:r>
        <w:rPr>
          <w:color w:val="000002"/>
        </w:rPr>
        <w:t xml:space="preserve"> creat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F0000"/>
        </w:rPr>
        <w:t xml:space="preserve"> kano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nambar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08"/>
        </w:rPr>
        <w:t xml:space="preserve"> ব্যর্থ</w:t>
      </w:r>
      <w:r>
        <w:rPr>
          <w:color w:val="00000F"/>
        </w:rPr>
        <w:t xml:space="preserve"> দেখাচ্ছে</w:t>
      </w:r>
      <w:r>
        <w:br/>
      </w:r>
      <w:r>
        <w:rPr>
          <w:color w:val="000000"/>
        </w:rPr>
        <w:t xml:space="preserve"> apnike</w:t>
      </w:r>
      <w:r>
        <w:rPr>
          <w:color w:val="000000"/>
        </w:rPr>
        <w:t xml:space="preserve"> dekhben</w:t>
      </w:r>
      <w:r>
        <w:rPr>
          <w:color w:val="610000"/>
        </w:rPr>
        <w:t xml:space="preserve"> amar</w:t>
      </w:r>
      <w:r>
        <w:rPr>
          <w:color w:val="000000"/>
        </w:rPr>
        <w:t xml:space="preserve"> akaot</w:t>
      </w:r>
      <w:r>
        <w:rPr>
          <w:color w:val="000000"/>
        </w:rPr>
        <w:t xml:space="preserve"> kholche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290000"/>
        </w:rPr>
        <w:t xml:space="preserve"> কি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ay</w:t>
      </w:r>
      <w:r>
        <w:rPr>
          <w:color w:val="000021"/>
        </w:rPr>
        <w:t xml:space="preserve"> number</w:t>
      </w:r>
      <w:r>
        <w:rPr>
          <w:color w:val="000000"/>
        </w:rPr>
        <w:t xml:space="preserve"> bkass</w:t>
      </w:r>
      <w:r>
        <w:rPr>
          <w:color w:val="000002"/>
        </w:rPr>
        <w:t xml:space="preserve"> kolte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খুলচে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namber</w:t>
      </w:r>
      <w:r>
        <w:rPr>
          <w:color w:val="1E0000"/>
        </w:rPr>
        <w:t xml:space="preserve"> a</w:t>
      </w:r>
      <w:r>
        <w:rPr>
          <w:color w:val="000034"/>
        </w:rPr>
        <w:t xml:space="preserve"> registration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যাছছে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05"/>
        </w:rPr>
        <w:t xml:space="preserve"> খোলতে</w:t>
      </w:r>
      <w:r>
        <w:rPr>
          <w:color w:val="00000C"/>
        </w:rPr>
        <w:t xml:space="preserve"> চাই</w:t>
      </w:r>
      <w:r>
        <w:rPr>
          <w:color w:val="080000"/>
        </w:rPr>
        <w:t xml:space="preserve"> এ</w:t>
      </w:r>
      <w:r>
        <w:rPr>
          <w:color w:val="000014"/>
        </w:rPr>
        <w:t xml:space="preserve"> নাম্বারে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নাম্বাার</w:t>
      </w:r>
      <w:r>
        <w:rPr>
          <w:color w:val="240000"/>
        </w:rPr>
        <w:t xml:space="preserve"> দিয়ে</w:t>
      </w:r>
      <w:r>
        <w:rPr>
          <w:color w:val="000000"/>
        </w:rPr>
        <w:t xml:space="preserve"> রেজিেস্টেেশন</w:t>
      </w:r>
      <w:r>
        <w:rPr>
          <w:color w:val="000000"/>
        </w:rPr>
        <w:t xml:space="preserve"> হচ্ছেে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34"/>
        </w:rPr>
        <w:t xml:space="preserve"> registration</w:t>
      </w:r>
      <w:r>
        <w:rPr>
          <w:color w:val="000006"/>
        </w:rPr>
        <w:t xml:space="preserve"> fail</w:t>
      </w:r>
      <w:r>
        <w:rPr>
          <w:color w:val="000001"/>
        </w:rPr>
        <w:t xml:space="preserve"> dekhay</w:t>
      </w:r>
      <w:r>
        <w:br/>
      </w:r>
      <w:r>
        <w:rPr>
          <w:color w:val="000000"/>
        </w:rPr>
        <w:t xml:space="preserve"> bi</w:t>
      </w:r>
      <w:r>
        <w:rPr>
          <w:color w:val="000000"/>
        </w:rPr>
        <w:t xml:space="preserve"> jan</w:t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21"/>
        </w:rPr>
        <w:t xml:space="preserve"> number</w:t>
      </w:r>
      <w:r>
        <w:rPr>
          <w:color w:val="000001"/>
        </w:rPr>
        <w:t xml:space="preserve"> korty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0"/>
        </w:rPr>
        <w:t xml:space="preserve"> hoytase</w:t>
      </w:r>
      <w:r>
        <w:rPr>
          <w:color w:val="00000E"/>
        </w:rPr>
        <w:t xml:space="preserve"> nah</w:t>
      </w:r>
      <w:r>
        <w:br/>
      </w:r>
      <w:r>
        <w:rPr>
          <w:color w:val="7B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পারব</w:t>
      </w:r>
      <w:r>
        <w:rPr>
          <w:color w:val="0000FC"/>
        </w:rPr>
        <w:t xml:space="preserve"> না</w:t>
      </w:r>
      <w:r>
        <w:br/>
      </w:r>
      <w:r>
        <w:rPr>
          <w:color w:val="000018"/>
        </w:rPr>
        <w:t xml:space="preserve"> bikas</w:t>
      </w:r>
      <w:r>
        <w:rPr>
          <w:color w:val="000000"/>
        </w:rPr>
        <w:t xml:space="preserve"> kultece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2C"/>
        </w:rPr>
        <w:t xml:space="preserve"> bikash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2"/>
        </w:rPr>
        <w:t xml:space="preserve"> cacchi</w:t>
      </w:r>
      <w:r>
        <w:rPr>
          <w:color w:val="2B0000"/>
        </w:rPr>
        <w:t xml:space="preserve"> but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ay</w:t>
      </w:r>
      <w:r>
        <w:rPr>
          <w:color w:val="000000"/>
        </w:rPr>
        <w:t xml:space="preserve"> nambara</w:t>
      </w:r>
      <w:r>
        <w:rPr>
          <w:color w:val="00002C"/>
        </w:rPr>
        <w:t xml:space="preserve"> bikash</w:t>
      </w:r>
      <w:r>
        <w:rPr>
          <w:color w:val="000001"/>
        </w:rPr>
        <w:t xml:space="preserve"> kulta</w:t>
      </w:r>
      <w:r>
        <w:rPr>
          <w:color w:val="000000"/>
        </w:rPr>
        <w:t xml:space="preserve"> parse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একাউনটি</w:t>
      </w:r>
      <w:r>
        <w:rPr>
          <w:color w:val="000000"/>
        </w:rPr>
        <w:t xml:space="preserve"> সাকসেস</w:t>
      </w:r>
      <w:r>
        <w:rPr>
          <w:color w:val="000006"/>
        </w:rPr>
        <w:t xml:space="preserve"> হয়নি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8A"/>
        </w:rPr>
        <w:t xml:space="preserve"> কেন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4C"/>
        </w:rPr>
        <w:t xml:space="preserve"> kno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partaci</w:t>
      </w:r>
      <w:r>
        <w:rPr>
          <w:color w:val="000005"/>
        </w:rPr>
        <w:t xml:space="preserve"> nh</w:t>
      </w:r>
      <w:r>
        <w:rPr>
          <w:color w:val="010000"/>
        </w:rPr>
        <w:t xml:space="preserve"> pls</w:t>
      </w:r>
      <w:r>
        <w:rPr>
          <w:color w:val="010000"/>
        </w:rPr>
        <w:t xml:space="preserve"> tell</w:t>
      </w:r>
      <w:r>
        <w:rPr>
          <w:color w:val="080000"/>
        </w:rPr>
        <w:t xml:space="preserve"> me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cai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akaont</w:t>
      </w:r>
      <w:r>
        <w:rPr>
          <w:color w:val="000010"/>
        </w:rPr>
        <w:t xml:space="preserve"> khola</w:t>
      </w:r>
      <w:r>
        <w:rPr>
          <w:color w:val="000001"/>
        </w:rPr>
        <w:t xml:space="preserve"> jassa</w:t>
      </w:r>
      <w:r>
        <w:rPr>
          <w:color w:val="00000E"/>
        </w:rPr>
        <w:t xml:space="preserve"> nah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ভেরিফি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এপ</w:t>
      </w:r>
      <w:r>
        <w:rPr>
          <w:color w:val="240000"/>
        </w:rPr>
        <w:t xml:space="preserve"> দিয়ে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চেয়েছি</w:t>
      </w:r>
      <w:r>
        <w:rPr>
          <w:color w:val="420000"/>
        </w:rPr>
        <w:t xml:space="preserve"> কিন্তু</w:t>
      </w:r>
      <w:r>
        <w:rPr>
          <w:color w:val="000019"/>
        </w:rPr>
        <w:t xml:space="preserve"> রেজিষ্ট্রেশন</w:t>
      </w:r>
      <w:r>
        <w:rPr>
          <w:color w:val="000002"/>
        </w:rPr>
        <w:t xml:space="preserve"> ব্যার্থ</w:t>
      </w:r>
      <w:r>
        <w:rPr>
          <w:color w:val="000004"/>
        </w:rPr>
        <w:t xml:space="preserve"> আসে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chaccilam</w:t>
      </w:r>
      <w:r>
        <w:rPr>
          <w:color w:val="2B0000"/>
        </w:rPr>
        <w:t xml:space="preserve"> but</w:t>
      </w:r>
      <w:r>
        <w:rPr>
          <w:color w:val="130000"/>
        </w:rPr>
        <w:t xml:space="preserve"> sob</w:t>
      </w:r>
      <w:r>
        <w:rPr>
          <w:color w:val="000001"/>
        </w:rPr>
        <w:t xml:space="preserve"> kicu</w:t>
      </w:r>
      <w:r>
        <w:rPr>
          <w:color w:val="000005"/>
        </w:rPr>
        <w:t xml:space="preserve"> submit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12"/>
        </w:rPr>
        <w:t xml:space="preserve"> app</w:t>
      </w:r>
      <w:r>
        <w:rPr>
          <w:color w:val="1E0000"/>
        </w:rPr>
        <w:t xml:space="preserve"> a</w:t>
      </w:r>
      <w:r>
        <w:rPr>
          <w:color w:val="000000"/>
        </w:rPr>
        <w:t xml:space="preserve"> log</w:t>
      </w:r>
      <w:r>
        <w:rPr>
          <w:color w:val="000006"/>
        </w:rPr>
        <w:t xml:space="preserve"> in</w:t>
      </w:r>
      <w:r>
        <w:rPr>
          <w:color w:val="000000"/>
        </w:rPr>
        <w:t xml:space="preserve"> hoitace</w:t>
      </w:r>
      <w:r>
        <w:rPr>
          <w:color w:val="000005"/>
        </w:rPr>
        <w:t xml:space="preserve"> nh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cai</w:t>
      </w:r>
      <w:r>
        <w:rPr>
          <w:color w:val="1E0000"/>
        </w:rPr>
        <w:t xml:space="preserve"> to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1E0000"/>
        </w:rPr>
        <w:t xml:space="preserve"> to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gele</w:t>
      </w:r>
      <w:r>
        <w:rPr>
          <w:color w:val="000034"/>
        </w:rPr>
        <w:t xml:space="preserve"> registration</w:t>
      </w:r>
      <w:r>
        <w:rPr>
          <w:color w:val="000003"/>
        </w:rPr>
        <w:t xml:space="preserve"> bertho</w:t>
      </w:r>
      <w:r>
        <w:rPr>
          <w:color w:val="000000"/>
        </w:rPr>
        <w:t xml:space="preserve"> hoyeche</w:t>
      </w:r>
      <w:r>
        <w:rPr>
          <w:color w:val="000002"/>
        </w:rPr>
        <w:t xml:space="preserve"> lekha</w:t>
      </w:r>
      <w:r>
        <w:rPr>
          <w:color w:val="00004C"/>
        </w:rPr>
        <w:t xml:space="preserve"> kno</w:t>
      </w:r>
      <w:r>
        <w:rPr>
          <w:color w:val="000000"/>
        </w:rPr>
        <w:t xml:space="preserve"> astece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0002C"/>
        </w:rPr>
        <w:t xml:space="preserve"> bikash</w:t>
      </w:r>
      <w:r>
        <w:rPr>
          <w:color w:val="000019"/>
        </w:rPr>
        <w:t xml:space="preserve"> new</w:t>
      </w:r>
      <w:r>
        <w:rPr>
          <w:color w:val="000000"/>
        </w:rPr>
        <w:t xml:space="preserve"> khulam</w:t>
      </w:r>
      <w:r>
        <w:rPr>
          <w:color w:val="1E0000"/>
        </w:rPr>
        <w:t xml:space="preserve"> to</w:t>
      </w:r>
      <w:r>
        <w:rPr>
          <w:color w:val="000000"/>
        </w:rPr>
        <w:t xml:space="preserve"> regestition</w:t>
      </w:r>
      <w:r>
        <w:rPr>
          <w:color w:val="000000"/>
        </w:rPr>
        <w:t xml:space="preserve"> feail</w:t>
      </w:r>
      <w:r>
        <w:rPr>
          <w:color w:val="000001"/>
        </w:rPr>
        <w:t xml:space="preserve"> dekhai</w:t>
      </w:r>
      <w:r>
        <w:rPr>
          <w:color w:val="000000"/>
        </w:rPr>
        <w:t xml:space="preserve"> kni</w:t>
      </w:r>
      <w:r>
        <w:br/>
      </w:r>
      <w:r>
        <w:rPr>
          <w:color w:val="080000"/>
        </w:rPr>
        <w:t xml:space="preserve"> amer</w:t>
      </w:r>
      <w:r>
        <w:rPr>
          <w:color w:val="000030"/>
        </w:rPr>
        <w:t xml:space="preserve"> nid</w:t>
      </w:r>
      <w:r>
        <w:rPr>
          <w:color w:val="000000"/>
        </w:rPr>
        <w:t xml:space="preserve"> occa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just</w:t>
      </w:r>
      <w:r>
        <w:rPr>
          <w:color w:val="020000"/>
        </w:rPr>
        <w:t xml:space="preserve"> tried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00"/>
        </w:rPr>
        <w:t xml:space="preserve"> mother’s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0"/>
        </w:rPr>
        <w:t xml:space="preserve"> ekhon</w:t>
      </w:r>
      <w:r>
        <w:rPr>
          <w:color w:val="000000"/>
        </w:rPr>
        <w:t xml:space="preserve"> bolche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260000"/>
        </w:rPr>
        <w:t xml:space="preserve"> i</w:t>
      </w:r>
      <w:r>
        <w:rPr>
          <w:color w:val="000000"/>
        </w:rPr>
        <w:t xml:space="preserve"> need</w:t>
      </w:r>
      <w:r>
        <w:rPr>
          <w:color w:val="120000"/>
        </w:rPr>
        <w:t xml:space="preserve"> help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0"/>
        </w:rPr>
        <w:t xml:space="preserve"> কয়েক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চেষ্টার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2"/>
        </w:rPr>
        <w:t xml:space="preserve"> সরি</w:t>
      </w:r>
      <w:r>
        <w:rPr>
          <w:color w:val="040000"/>
        </w:rPr>
        <w:t xml:space="preserve"> বলছে</w:t>
      </w:r>
      <w:r>
        <w:br/>
      </w:r>
      <w:r>
        <w:rPr>
          <w:color w:val="00002C"/>
        </w:rPr>
        <w:t xml:space="preserve"> bikash</w:t>
      </w:r>
      <w:r>
        <w:rPr>
          <w:color w:val="000000"/>
        </w:rPr>
        <w:t xml:space="preserve"> kholsa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13"/>
        </w:rPr>
        <w:t xml:space="preserve"> verification</w:t>
      </w:r>
      <w:r>
        <w:rPr>
          <w:color w:val="000002"/>
        </w:rPr>
        <w:t xml:space="preserve"> complete</w:t>
      </w:r>
      <w:r>
        <w:rPr>
          <w:color w:val="000001"/>
        </w:rPr>
        <w:t xml:space="preserve"> hoini</w:t>
      </w:r>
      <w:r>
        <w:rPr>
          <w:color w:val="000000"/>
        </w:rPr>
        <w:t xml:space="preserve"> boltese</w:t>
      </w:r>
      <w:r>
        <w:rPr>
          <w:color w:val="00004C"/>
        </w:rPr>
        <w:t xml:space="preserve"> kno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ছাসি</w:t>
      </w:r>
      <w:r>
        <w:rPr>
          <w:color w:val="020000"/>
        </w:rPr>
        <w:t xml:space="preserve"> কিন্ত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পারতেসি</w:t>
      </w:r>
      <w:r>
        <w:rPr>
          <w:color w:val="000002"/>
        </w:rPr>
        <w:t xml:space="preserve"> নাহ</w:t>
      </w:r>
      <w:r>
        <w:br/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সাকসেসফুল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70000"/>
        </w:rPr>
        <w:t xml:space="preserve"> hello</w:t>
      </w:r>
      <w:r>
        <w:rPr>
          <w:color w:val="170000"/>
        </w:rPr>
        <w:t xml:space="preserve"> why</w:t>
      </w:r>
      <w:r>
        <w:rPr>
          <w:color w:val="000001"/>
        </w:rPr>
        <w:t xml:space="preserve"> did</w:t>
      </w:r>
      <w:r>
        <w:rPr>
          <w:color w:val="000022"/>
        </w:rPr>
        <w:t xml:space="preserve"> my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br/>
      </w:r>
      <w:r>
        <w:rPr>
          <w:color w:val="010000"/>
        </w:rPr>
        <w:t xml:space="preserve"> ভাইয়া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aai</w:t>
      </w:r>
      <w:r>
        <w:rPr>
          <w:color w:val="000000"/>
        </w:rPr>
        <w:t xml:space="preserve"> numberra</w:t>
      </w:r>
      <w:r>
        <w:rPr>
          <w:color w:val="00001B"/>
        </w:rPr>
        <w:t xml:space="preserve"> korte</w:t>
      </w:r>
      <w:r>
        <w:rPr>
          <w:color w:val="000000"/>
        </w:rPr>
        <w:t xml:space="preserve"> chaaysee</w:t>
      </w:r>
      <w:r>
        <w:rPr>
          <w:color w:val="1E0000"/>
        </w:rPr>
        <w:t xml:space="preserve"> to</w:t>
      </w:r>
      <w:r>
        <w:rPr>
          <w:color w:val="000003"/>
        </w:rPr>
        <w:t xml:space="preserve"> hossena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00"/>
        </w:rPr>
        <w:t xml:space="preserve"> সমস্ত</w:t>
      </w:r>
      <w:r>
        <w:rPr>
          <w:color w:val="00000B"/>
        </w:rPr>
        <w:t xml:space="preserve"> তথ্য</w:t>
      </w:r>
      <w:r>
        <w:rPr>
          <w:color w:val="240000"/>
        </w:rPr>
        <w:t xml:space="preserve"> দিয়ে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bhi</w:t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kulbo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DC"/>
        </w:rPr>
        <w:t xml:space="preserve"> account</w:t>
      </w:r>
      <w:r>
        <w:rPr>
          <w:color w:val="000001"/>
        </w:rPr>
        <w:t xml:space="preserve"> khultese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creat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kultecna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4"/>
        </w:rPr>
        <w:t xml:space="preserve"> registration</w:t>
      </w:r>
      <w:r>
        <w:rPr>
          <w:color w:val="000022"/>
        </w:rPr>
        <w:t xml:space="preserve"> my</w:t>
      </w:r>
      <w:r>
        <w:rPr>
          <w:color w:val="000000"/>
        </w:rPr>
        <w:t xml:space="preserve"> gp</w:t>
      </w:r>
      <w:r>
        <w:rPr>
          <w:color w:val="000021"/>
        </w:rPr>
        <w:t xml:space="preserve"> number</w:t>
      </w:r>
      <w:r>
        <w:rPr>
          <w:color w:val="000000"/>
        </w:rPr>
        <w:t xml:space="preserve"> as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21"/>
        </w:rPr>
        <w:t xml:space="preserve"> number</w:t>
      </w:r>
      <w:r>
        <w:rPr>
          <w:color w:val="2B0000"/>
        </w:rPr>
        <w:t xml:space="preserve"> but</w:t>
      </w:r>
      <w:r>
        <w:rPr>
          <w:color w:val="170000"/>
        </w:rPr>
        <w:t xml:space="preserve"> why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3"/>
        </w:rPr>
        <w:t xml:space="preserve"> nambare</w:t>
      </w:r>
      <w:r>
        <w:rPr>
          <w:color w:val="000004"/>
        </w:rPr>
        <w:t xml:space="preserve"> acaunt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partechna</w:t>
      </w:r>
      <w:r>
        <w:rPr>
          <w:color w:val="000000"/>
        </w:rPr>
        <w:t xml:space="preserve"> k</w:t>
      </w:r>
      <w:r>
        <w:br/>
      </w:r>
      <w:r>
        <w:rPr>
          <w:color w:val="0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kulai</w:t>
      </w:r>
      <w:r>
        <w:rPr>
          <w:color w:val="000002"/>
        </w:rPr>
        <w:t xml:space="preserve"> success</w:t>
      </w:r>
      <w:r>
        <w:rPr>
          <w:color w:val="000000"/>
        </w:rPr>
        <w:t xml:space="preserve"> hodche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rPr>
          <w:color w:val="000034"/>
        </w:rPr>
        <w:t xml:space="preserve"> registration</w:t>
      </w:r>
      <w:r>
        <w:br/>
      </w:r>
      <w:r>
        <w:rPr>
          <w:color w:val="000000"/>
        </w:rPr>
        <w:t xml:space="preserve"> accund</w:t>
      </w:r>
      <w:r>
        <w:rPr>
          <w:color w:val="000000"/>
        </w:rPr>
        <w:t xml:space="preserve"> khultace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B0000"/>
        </w:rPr>
        <w:t xml:space="preserve"> vai</w:t>
      </w:r>
      <w:r>
        <w:br/>
      </w:r>
      <w:r>
        <w:rPr>
          <w:color w:val="170000"/>
        </w:rPr>
        <w:t xml:space="preserve"> why</w:t>
      </w:r>
      <w:r>
        <w:rPr>
          <w:color w:val="00000E"/>
        </w:rPr>
        <w:t xml:space="preserve"> not</w:t>
      </w:r>
      <w:r>
        <w:rPr>
          <w:color w:val="00000C"/>
        </w:rPr>
        <w:t xml:space="preserve"> create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260000"/>
        </w:rPr>
        <w:t xml:space="preserve"> i</w:t>
      </w:r>
      <w:r>
        <w:rPr>
          <w:color w:val="010000"/>
        </w:rPr>
        <w:t xml:space="preserve"> have</w:t>
      </w:r>
      <w:r>
        <w:rPr>
          <w:color w:val="020000"/>
        </w:rPr>
        <w:t xml:space="preserve"> tried</w:t>
      </w:r>
      <w:r>
        <w:rPr>
          <w:color w:val="000001"/>
        </w:rPr>
        <w:t xml:space="preserve"> times</w:t>
      </w:r>
      <w:r>
        <w:br/>
      </w:r>
      <w:r>
        <w:rPr>
          <w:color w:val="000000"/>
        </w:rPr>
        <w:t xml:space="preserve"> oi</w:t>
      </w:r>
      <w:r>
        <w:rPr>
          <w:color w:val="000000"/>
        </w:rPr>
        <w:t xml:space="preserve"> vikas</w:t>
      </w:r>
      <w:r>
        <w:rPr>
          <w:color w:val="000000"/>
        </w:rPr>
        <w:t xml:space="preserve"> khulna</w:t>
      </w:r>
      <w:r>
        <w:rPr>
          <w:color w:val="000000"/>
        </w:rPr>
        <w:t xml:space="preserve"> ka</w:t>
      </w:r>
      <w:r>
        <w:rPr>
          <w:color w:val="00003B"/>
        </w:rPr>
        <w:t xml:space="preserve"> keno</w:t>
      </w:r>
      <w:r>
        <w:rPr>
          <w:color w:val="000007"/>
        </w:rPr>
        <w:t xml:space="preserve"> বিকাস</w:t>
      </w:r>
      <w:r>
        <w:rPr>
          <w:color w:val="000001"/>
        </w:rPr>
        <w:t xml:space="preserve"> খুলেনা</w:t>
      </w:r>
      <w:r>
        <w:rPr>
          <w:color w:val="00002B"/>
        </w:rPr>
        <w:t xml:space="preserve"> কেনো</w:t>
      </w:r>
      <w:r>
        <w:br/>
      </w:r>
      <w:r>
        <w:rPr>
          <w:color w:val="000002"/>
        </w:rPr>
        <w:t xml:space="preserve"> accaunt</w:t>
      </w:r>
      <w:r>
        <w:rPr>
          <w:color w:val="050000"/>
        </w:rPr>
        <w:t xml:space="preserve"> kola</w:t>
      </w:r>
      <w:r>
        <w:rPr>
          <w:color w:val="000000"/>
        </w:rPr>
        <w:t xml:space="preserve"> jasce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1"/>
        </w:rPr>
        <w:t xml:space="preserve"> registered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40000"/>
        </w:rPr>
        <w:t xml:space="preserve"> this</w:t>
      </w:r>
      <w:r>
        <w:rPr>
          <w:color w:val="000017"/>
        </w:rPr>
        <w:t xml:space="preserve"> id</w:t>
      </w:r>
      <w:r>
        <w:rPr>
          <w:color w:val="020000"/>
        </w:rPr>
        <w:t xml:space="preserve"> and</w:t>
      </w:r>
      <w:r>
        <w:rPr>
          <w:color w:val="000021"/>
        </w:rPr>
        <w:t xml:space="preserve"> number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বিকাসটি</w:t>
      </w:r>
      <w:r>
        <w:rPr>
          <w:color w:val="00008A"/>
        </w:rPr>
        <w:t xml:space="preserve"> কেন</w:t>
      </w:r>
      <w:r>
        <w:rPr>
          <w:color w:val="000003"/>
        </w:rPr>
        <w:t xml:space="preserve"> খুলছেনা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কিভাবে</w:t>
      </w:r>
      <w:r>
        <w:rPr>
          <w:color w:val="000005"/>
        </w:rPr>
        <w:t xml:space="preserve"> খোলতে</w:t>
      </w:r>
      <w:r>
        <w:rPr>
          <w:color w:val="000008"/>
        </w:rPr>
        <w:t xml:space="preserve"> পারি</w:t>
      </w:r>
      <w:r>
        <w:rPr>
          <w:color w:val="080000"/>
        </w:rPr>
        <w:t xml:space="preserve"> একটু</w:t>
      </w:r>
      <w:r>
        <w:rPr>
          <w:color w:val="000001"/>
        </w:rPr>
        <w:t xml:space="preserve"> সাহায্য</w:t>
      </w:r>
      <w:r>
        <w:rPr>
          <w:color w:val="00000C"/>
        </w:rPr>
        <w:t xml:space="preserve"> চাই</w:t>
      </w:r>
      <w:r>
        <w:br/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150000"/>
        </w:rPr>
        <w:t xml:space="preserve"> sir</w:t>
      </w:r>
      <w:r>
        <w:br/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following</w:t>
      </w:r>
      <w:r>
        <w:rPr>
          <w:color w:val="000004"/>
        </w:rPr>
        <w:t xml:space="preserve"> all</w:t>
      </w:r>
      <w:r>
        <w:rPr>
          <w:color w:val="050000"/>
        </w:rPr>
        <w:t xml:space="preserve"> the</w:t>
      </w:r>
      <w:r>
        <w:rPr>
          <w:color w:val="000000"/>
        </w:rPr>
        <w:t xml:space="preserve"> rules</w:t>
      </w:r>
      <w:r>
        <w:rPr>
          <w:color w:val="2B0000"/>
        </w:rPr>
        <w:t xml:space="preserve"> but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2"/>
        </w:rPr>
        <w:t xml:space="preserve"> kolte</w:t>
      </w:r>
      <w:r>
        <w:rPr>
          <w:color w:val="000000"/>
        </w:rPr>
        <w:t xml:space="preserve"> cachi</w:t>
      </w:r>
      <w:r>
        <w:rPr>
          <w:color w:val="050000"/>
        </w:rPr>
        <w:t xml:space="preserve"> kinto</w:t>
      </w:r>
      <w:r>
        <w:rPr>
          <w:color w:val="000000"/>
        </w:rPr>
        <w:t xml:space="preserve"> kolce</w:t>
      </w:r>
      <w:r>
        <w:rPr>
          <w:color w:val="0000FF"/>
        </w:rPr>
        <w:t xml:space="preserve"> na</w:t>
      </w:r>
      <w:r>
        <w:br/>
      </w:r>
      <w:r>
        <w:rPr>
          <w:color w:val="010000"/>
        </w:rPr>
        <w:t xml:space="preserve"> hlw</w:t>
      </w:r>
      <w:r>
        <w:rPr>
          <w:color w:val="170000"/>
        </w:rPr>
        <w:t xml:space="preserve"> why</w:t>
      </w:r>
      <w:r>
        <w:rPr>
          <w:color w:val="000000"/>
        </w:rPr>
        <w:t xml:space="preserve"> dont</w:t>
      </w:r>
      <w:r>
        <w:rPr>
          <w:color w:val="000007"/>
        </w:rPr>
        <w:t xml:space="preserve"> register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br/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apu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2B0000"/>
        </w:rPr>
        <w:t xml:space="preserve"> but</w:t>
      </w:r>
      <w:r>
        <w:rPr>
          <w:color w:val="000000"/>
        </w:rPr>
        <w:t xml:space="preserve"> nijer</w:t>
      </w:r>
      <w:r>
        <w:rPr>
          <w:color w:val="000001"/>
        </w:rPr>
        <w:t xml:space="preserve"> picture</w:t>
      </w:r>
      <w:r>
        <w:rPr>
          <w:color w:val="000000"/>
        </w:rPr>
        <w:t xml:space="preserve"> capture</w:t>
      </w:r>
      <w:r>
        <w:rPr>
          <w:color w:val="050000"/>
        </w:rPr>
        <w:t xml:space="preserve"> korar</w:t>
      </w:r>
      <w:r>
        <w:rPr>
          <w:color w:val="000000"/>
        </w:rPr>
        <w:t xml:space="preserve"> shomoy</w:t>
      </w:r>
      <w:r>
        <w:rPr>
          <w:color w:val="020000"/>
        </w:rPr>
        <w:t xml:space="preserve"> onek</w:t>
      </w:r>
      <w:r>
        <w:rPr>
          <w:color w:val="000010"/>
        </w:rPr>
        <w:t xml:space="preserve"> problem</w:t>
      </w:r>
      <w:r>
        <w:rPr>
          <w:color w:val="190000"/>
        </w:rPr>
        <w:t xml:space="preserve"> hocche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01"/>
        </w:rPr>
        <w:t xml:space="preserve"> একান্ট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পারতাছি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2B"/>
        </w:rPr>
        <w:t xml:space="preserve"> কেনো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00"/>
        </w:rPr>
        <w:t xml:space="preserve"> এইখানে</w:t>
      </w:r>
      <w:r>
        <w:rPr>
          <w:color w:val="0E0000"/>
        </w:rPr>
        <w:t xml:space="preserve"> sorry</w:t>
      </w:r>
      <w:r>
        <w:rPr>
          <w:color w:val="040000"/>
        </w:rPr>
        <w:t xml:space="preserve"> বলছে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তাছি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190000"/>
        </w:rPr>
        <w:t xml:space="preserve"> ki</w:t>
      </w:r>
      <w:r>
        <w:rPr>
          <w:color w:val="00003B"/>
        </w:rPr>
        <w:t xml:space="preserve"> keno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10000"/>
        </w:rPr>
        <w:t xml:space="preserve"> jante</w:t>
      </w:r>
      <w:r>
        <w:rPr>
          <w:color w:val="000005"/>
        </w:rPr>
        <w:t xml:space="preserve"> pari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নিউ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খুলেনা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rPr>
          <w:color w:val="000000"/>
        </w:rPr>
        <w:t xml:space="preserve"> keni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A"/>
        </w:rPr>
        <w:t xml:space="preserve"> থেকে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খুলার</w:t>
      </w:r>
      <w:r>
        <w:rPr>
          <w:color w:val="080000"/>
        </w:rPr>
        <w:t xml:space="preserve"> জন্য</w:t>
      </w:r>
      <w:r>
        <w:rPr>
          <w:color w:val="000000"/>
        </w:rPr>
        <w:t xml:space="preserve"> পিক</w:t>
      </w:r>
      <w:r>
        <w:rPr>
          <w:color w:val="000030"/>
        </w:rPr>
        <w:t xml:space="preserve"> nid</w:t>
      </w:r>
      <w:r>
        <w:rPr>
          <w:color w:val="000002"/>
        </w:rPr>
        <w:t xml:space="preserve"> dilam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দুংখি</w:t>
      </w:r>
      <w:r>
        <w:rPr>
          <w:color w:val="000000"/>
        </w:rPr>
        <w:t xml:space="preserve"> দেখালো</w:t>
      </w:r>
      <w:r>
        <w:rPr>
          <w:color w:val="00002B"/>
        </w:rPr>
        <w:t xml:space="preserve"> কেনো</w:t>
      </w:r>
      <w:r>
        <w:rPr>
          <w:color w:val="0000EF"/>
        </w:rPr>
        <w:t xml:space="preserve"> বিকাশ</w:t>
      </w:r>
      <w:r>
        <w:rPr>
          <w:color w:val="150000"/>
        </w:rPr>
        <w:t xml:space="preserve"> ai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khilte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B7"/>
        </w:rPr>
        <w:t xml:space="preserve"> একাউন্ট</w:t>
      </w:r>
      <w:r>
        <w:rPr>
          <w:color w:val="080000"/>
        </w:rPr>
        <w:t xml:space="preserve"> এ</w:t>
      </w:r>
      <w:r>
        <w:rPr>
          <w:color w:val="000000"/>
        </w:rPr>
        <w:t xml:space="preserve"> ঢুকছে</w:t>
      </w:r>
      <w:r>
        <w:rPr>
          <w:color w:val="0000FC"/>
        </w:rPr>
        <w:t xml:space="preserve"> না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could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0B"/>
        </w:rPr>
        <w:t xml:space="preserve"> রেজিস্ট্রেশন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1"/>
        </w:rPr>
        <w:t xml:space="preserve"> process</w:t>
      </w:r>
      <w:r>
        <w:rPr>
          <w:color w:val="260000"/>
        </w:rPr>
        <w:t xml:space="preserve"> i</w:t>
      </w:r>
      <w:r>
        <w:rPr>
          <w:color w:val="000005"/>
        </w:rPr>
        <w:t xml:space="preserve"> submit</w:t>
      </w:r>
      <w:r>
        <w:rPr>
          <w:color w:val="000022"/>
        </w:rPr>
        <w:t xml:space="preserve"> my</w:t>
      </w:r>
      <w:r>
        <w:rPr>
          <w:color w:val="000004"/>
        </w:rPr>
        <w:t xml:space="preserve"> all</w:t>
      </w:r>
      <w:r>
        <w:rPr>
          <w:color w:val="000000"/>
        </w:rPr>
        <w:t xml:space="preserve"> documentation</w:t>
      </w:r>
      <w:r>
        <w:rPr>
          <w:color w:val="000005"/>
        </w:rPr>
        <w:t xml:space="preserve"> can</w:t>
      </w:r>
      <w:r>
        <w:rPr>
          <w:color w:val="010000"/>
        </w:rPr>
        <w:t xml:space="preserve"> you</w:t>
      </w:r>
      <w:r>
        <w:rPr>
          <w:color w:val="000000"/>
        </w:rPr>
        <w:t xml:space="preserve"> check</w:t>
      </w:r>
      <w:r>
        <w:rPr>
          <w:color w:val="0D0000"/>
        </w:rPr>
        <w:t xml:space="preserve"> please</w:t>
      </w:r>
      <w:r>
        <w:rPr>
          <w:color w:val="000000"/>
        </w:rPr>
        <w:t xml:space="preserve"> mam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0C"/>
        </w:rPr>
        <w:t xml:space="preserve"> create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একাউন্টটি</w:t>
      </w:r>
      <w:r>
        <w:rPr>
          <w:color w:val="00000C"/>
        </w:rPr>
        <w:t xml:space="preserve"> খুলা</w:t>
      </w:r>
      <w:r>
        <w:rPr>
          <w:color w:val="000011"/>
        </w:rPr>
        <w:t xml:space="preserve"> সফল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04"/>
        </w:rPr>
        <w:t xml:space="preserve"> বারবার</w:t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5"/>
        </w:rPr>
        <w:t xml:space="preserve"> দুঃখিত</w:t>
      </w:r>
      <w:r>
        <w:rPr>
          <w:color w:val="020000"/>
        </w:rPr>
        <w:t xml:space="preserve"> বলে</w:t>
      </w:r>
      <w:r>
        <w:rPr>
          <w:color w:val="00008A"/>
        </w:rPr>
        <w:t xml:space="preserve"> কেন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ঠিকঠাক</w:t>
      </w:r>
      <w:r>
        <w:rPr>
          <w:color w:val="000000"/>
        </w:rPr>
        <w:t xml:space="preserve"> দেই</w:t>
      </w:r>
      <w:r>
        <w:br/>
      </w:r>
      <w:r>
        <w:rPr>
          <w:color w:val="000001"/>
        </w:rPr>
        <w:t xml:space="preserve"> রেজিস্ট্রেশান</w:t>
      </w:r>
      <w:r>
        <w:rPr>
          <w:color w:val="000000"/>
        </w:rPr>
        <w:t xml:space="preserve"> বেরিফাই</w:t>
      </w:r>
      <w:r>
        <w:rPr>
          <w:color w:val="000000"/>
        </w:rPr>
        <w:t xml:space="preserve"> বেরথ</w:t>
      </w:r>
      <w:r>
        <w:rPr>
          <w:color w:val="110000"/>
        </w:rPr>
        <w:t xml:space="preserve"> হয়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bai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2"/>
        </w:rPr>
        <w:t xml:space="preserve"> accaunt</w:t>
      </w:r>
      <w:r>
        <w:rPr>
          <w:color w:val="000034"/>
        </w:rPr>
        <w:t xml:space="preserve"> registration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C"/>
        </w:rPr>
        <w:t xml:space="preserve"> হচ্ছেনা</w:t>
      </w:r>
      <w:r>
        <w:rPr>
          <w:color w:val="000001"/>
        </w:rPr>
        <w:t xml:space="preserve"> করনীয়</w:t>
      </w:r>
      <w:r>
        <w:rPr>
          <w:color w:val="290000"/>
        </w:rPr>
        <w:t xml:space="preserve"> কি</w:t>
      </w:r>
      <w:r>
        <w:br/>
      </w:r>
      <w:r>
        <w:rPr>
          <w:color w:val="0A0000"/>
        </w:rPr>
        <w:t xml:space="preserve"> ভাই</w:t>
      </w:r>
      <w:r>
        <w:rPr>
          <w:color w:val="000004"/>
        </w:rPr>
        <w:t xml:space="preserve"> সবকিছু</w:t>
      </w:r>
      <w:r>
        <w:rPr>
          <w:color w:val="000000"/>
        </w:rPr>
        <w:t xml:space="preserve"> ঠিকমতো</w:t>
      </w:r>
      <w:r>
        <w:rPr>
          <w:color w:val="040000"/>
        </w:rPr>
        <w:t xml:space="preserve"> করেছি</w:t>
      </w:r>
      <w:r>
        <w:rPr>
          <w:color w:val="010000"/>
        </w:rPr>
        <w:t xml:space="preserve"> তাও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030000"/>
        </w:rPr>
        <w:t xml:space="preserve"> কী</w:t>
      </w:r>
      <w:r>
        <w:rPr>
          <w:color w:val="000002"/>
        </w:rPr>
        <w:t xml:space="preserve"> করবো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সম্পন্ন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vaiya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hoiteche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70000"/>
        </w:rPr>
        <w:t xml:space="preserve"> why</w:t>
      </w:r>
      <w:r>
        <w:rPr>
          <w:color w:val="000004"/>
        </w:rPr>
        <w:t xml:space="preserve"> call</w:t>
      </w:r>
      <w:r>
        <w:rPr>
          <w:color w:val="080000"/>
        </w:rPr>
        <w:t xml:space="preserve"> me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05"/>
        </w:rPr>
        <w:t xml:space="preserve"> parsina</w:t>
      </w:r>
      <w:r>
        <w:br/>
      </w:r>
      <w:r>
        <w:rPr>
          <w:color w:val="2B0000"/>
        </w:rPr>
        <w:t xml:space="preserve"> এই</w:t>
      </w:r>
      <w:r>
        <w:rPr>
          <w:color w:val="000030"/>
        </w:rPr>
        <w:t xml:space="preserve"> nid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1"/>
        </w:rPr>
        <w:t xml:space="preserve"> hoitese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40000"/>
        </w:rPr>
        <w:t xml:space="preserve"> ektu</w:t>
      </w:r>
      <w:r>
        <w:rPr>
          <w:color w:val="000000"/>
        </w:rPr>
        <w:t xml:space="preserve"> dekhe</w:t>
      </w:r>
      <w:r>
        <w:rPr>
          <w:color w:val="010000"/>
        </w:rPr>
        <w:t xml:space="preserve"> bolben</w:t>
      </w:r>
      <w:r>
        <w:br/>
      </w:r>
      <w:r>
        <w:rPr>
          <w:color w:val="9A0000"/>
        </w:rPr>
        <w:t xml:space="preserve"> আমার</w:t>
      </w:r>
      <w:r>
        <w:rPr>
          <w:color w:val="000007"/>
        </w:rPr>
        <w:t xml:space="preserve"> বিকাস</w:t>
      </w:r>
      <w:r>
        <w:rPr>
          <w:color w:val="000011"/>
        </w:rPr>
        <w:t xml:space="preserve"> অ্যাকাউন্ট</w:t>
      </w:r>
      <w:r>
        <w:rPr>
          <w:color w:val="000000"/>
        </w:rPr>
        <w:t xml:space="preserve"> সম্পন্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B0000"/>
        </w:rPr>
        <w:t xml:space="preserve"> vai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chaitasi</w:t>
      </w:r>
      <w:r>
        <w:rPr>
          <w:color w:val="180000"/>
        </w:rPr>
        <w:t xml:space="preserve"> kintu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8"/>
        </w:rPr>
        <w:t xml:space="preserve"> bikas</w:t>
      </w:r>
      <w:r>
        <w:rPr>
          <w:color w:val="000002"/>
        </w:rPr>
        <w:t xml:space="preserve"> registation</w:t>
      </w:r>
      <w:r>
        <w:rPr>
          <w:color w:val="030000"/>
        </w:rPr>
        <w:t xml:space="preserve"> hoccena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akount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0"/>
        </w:rPr>
        <w:t xml:space="preserve"> sime</w:t>
      </w:r>
      <w:r>
        <w:rPr>
          <w:color w:val="00002C"/>
        </w:rPr>
        <w:t xml:space="preserve"> bikash</w:t>
      </w:r>
      <w:r>
        <w:rPr>
          <w:color w:val="000017"/>
        </w:rPr>
        <w:t xml:space="preserve"> id</w:t>
      </w:r>
      <w:r>
        <w:rPr>
          <w:color w:val="00000C"/>
        </w:rPr>
        <w:t xml:space="preserve"> khula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on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kolte</w:t>
      </w:r>
      <w:r>
        <w:rPr>
          <w:color w:val="000000"/>
        </w:rPr>
        <w:t xml:space="preserve"> partac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khulcha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00"/>
        </w:rPr>
        <w:t xml:space="preserve"> dei</w:t>
      </w:r>
      <w:r>
        <w:rPr>
          <w:color w:val="0000FF"/>
        </w:rPr>
        <w:t xml:space="preserve"> na</w:t>
      </w:r>
      <w:r>
        <w:rPr>
          <w:color w:val="2B0000"/>
        </w:rPr>
        <w:t xml:space="preserve"> but</w:t>
      </w:r>
      <w:r>
        <w:rPr>
          <w:color w:val="000000"/>
        </w:rPr>
        <w:t xml:space="preserve"> oi</w:t>
      </w:r>
      <w:r>
        <w:rPr>
          <w:color w:val="000030"/>
        </w:rPr>
        <w:t xml:space="preserve"> nid</w:t>
      </w:r>
      <w:r>
        <w:rPr>
          <w:color w:val="000013"/>
        </w:rPr>
        <w:t xml:space="preserve"> ta</w:t>
      </w:r>
      <w:r>
        <w:rPr>
          <w:color w:val="00004C"/>
        </w:rPr>
        <w:t xml:space="preserve"> kno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2"/>
        </w:rPr>
        <w:t xml:space="preserve"> nai</w:t>
      </w:r>
      <w:r>
        <w:br/>
      </w:r>
      <w:r>
        <w:rPr>
          <w:color w:val="7B0000"/>
        </w:rPr>
        <w:t xml:space="preserve"> আমি</w:t>
      </w:r>
      <w:r>
        <w:rPr>
          <w:color w:val="000007"/>
        </w:rPr>
        <w:t xml:space="preserve"> বিকাস</w:t>
      </w:r>
      <w:r>
        <w:rPr>
          <w:color w:val="000000"/>
        </w:rPr>
        <w:t xml:space="preserve"> আপ</w:t>
      </w:r>
      <w:r>
        <w:rPr>
          <w:color w:val="240000"/>
        </w:rPr>
        <w:t xml:space="preserve"> দিয়ে</w:t>
      </w:r>
      <w:r>
        <w:rPr>
          <w:color w:val="000001"/>
        </w:rPr>
        <w:t xml:space="preserve"> একাউন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rPr>
          <w:color w:val="020000"/>
        </w:rPr>
        <w:t xml:space="preserve"> বলেন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okto</w:t>
      </w:r>
      <w:r>
        <w:rPr>
          <w:color w:val="000000"/>
        </w:rPr>
        <w:t xml:space="preserve"> numbare</w:t>
      </w:r>
      <w:r>
        <w:rPr>
          <w:color w:val="0000B5"/>
        </w:rPr>
        <w:t xml:space="preserve"> bkash</w:t>
      </w:r>
      <w:r>
        <w:rPr>
          <w:color w:val="000002"/>
        </w:rPr>
        <w:t xml:space="preserve"> kolte</w:t>
      </w:r>
      <w:r>
        <w:rPr>
          <w:color w:val="000001"/>
        </w:rPr>
        <w:t xml:space="preserve"> partesina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acound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br/>
      </w:r>
      <w:r>
        <w:rPr>
          <w:color w:val="000009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নামে</w:t>
      </w:r>
      <w:r>
        <w:rPr>
          <w:color w:val="00000B"/>
        </w:rPr>
        <w:t xml:space="preserve"> রেজিস্ট্রেশন</w:t>
      </w:r>
      <w:r>
        <w:rPr>
          <w:color w:val="070000"/>
        </w:rPr>
        <w:t xml:space="preserve"> করা</w:t>
      </w:r>
      <w:r>
        <w:rPr>
          <w:color w:val="000003"/>
        </w:rPr>
        <w:t xml:space="preserve"> সিম</w:t>
      </w:r>
      <w:r>
        <w:rPr>
          <w:color w:val="420000"/>
        </w:rPr>
        <w:t xml:space="preserve"> কিন্তু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বুঝলাম</w:t>
      </w:r>
      <w:r>
        <w:rPr>
          <w:color w:val="0000FC"/>
        </w:rPr>
        <w:t xml:space="preserve"> না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19"/>
        </w:rPr>
        <w:t xml:space="preserve"> রেজিষ্ট্রেশন</w:t>
      </w:r>
      <w:r>
        <w:rPr>
          <w:color w:val="090000"/>
        </w:rPr>
        <w:t xml:space="preserve"> করার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30000"/>
        </w:rPr>
        <w:t xml:space="preserve"> দিয়েছি</w:t>
      </w:r>
      <w:r>
        <w:rPr>
          <w:color w:val="420000"/>
        </w:rPr>
        <w:t xml:space="preserve"> কিন্তু</w:t>
      </w:r>
      <w:r>
        <w:rPr>
          <w:color w:val="000005"/>
        </w:rPr>
        <w:t xml:space="preserve"> দুঃখিত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110000"/>
        </w:rPr>
        <w:t xml:space="preserve"> হয়</w:t>
      </w:r>
      <w:r>
        <w:rPr>
          <w:color w:val="010000"/>
        </w:rPr>
        <w:t xml:space="preserve"> নি</w:t>
      </w:r>
      <w:r>
        <w:rPr>
          <w:color w:val="000000"/>
        </w:rPr>
        <w:t xml:space="preserve"> আসতেছে</w:t>
      </w:r>
      <w:r>
        <w:br/>
      </w:r>
      <w:r>
        <w:rPr>
          <w:color w:val="000011"/>
        </w:rPr>
        <w:t xml:space="preserve"> অ্যাকাউন্ট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ভুল</w:t>
      </w:r>
      <w:r>
        <w:rPr>
          <w:color w:val="000000"/>
        </w:rPr>
        <w:t xml:space="preserve"> হওয়ার</w:t>
      </w:r>
      <w:r>
        <w:rPr>
          <w:color w:val="000000"/>
        </w:rPr>
        <w:t xml:space="preserve"> কারণ</w:t>
      </w:r>
      <w:r>
        <w:rPr>
          <w:color w:val="290000"/>
        </w:rPr>
        <w:t xml:space="preserve"> কি</w:t>
      </w:r>
      <w:r>
        <w:br/>
      </w:r>
      <w:r>
        <w:rPr>
          <w:color w:val="0000DC"/>
        </w:rPr>
        <w:t xml:space="preserve"> account</w:t>
      </w:r>
      <w:r>
        <w:rPr>
          <w:color w:val="000004"/>
        </w:rPr>
        <w:t xml:space="preserve"> khulce</w:t>
      </w:r>
      <w:r>
        <w:rPr>
          <w:color w:val="00000E"/>
        </w:rPr>
        <w:t xml:space="preserve"> nah</w:t>
      </w:r>
      <w:r>
        <w:rPr>
          <w:color w:val="1F0000"/>
        </w:rPr>
        <w:t xml:space="preserve"> kano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FF"/>
        </w:rPr>
        <w:t xml:space="preserve"> na</w:t>
      </w:r>
      <w:r>
        <w:rPr>
          <w:color w:val="000003"/>
        </w:rPr>
        <w:t xml:space="preserve"> khular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0A"/>
        </w:rPr>
        <w:t xml:space="preserve"> try</w:t>
      </w:r>
      <w:r>
        <w:rPr>
          <w:color w:val="000000"/>
        </w:rPr>
        <w:t xml:space="preserve"> korshi</w:t>
      </w:r>
      <w:r>
        <w:rPr>
          <w:color w:val="180000"/>
        </w:rPr>
        <w:t xml:space="preserve"> kintu</w:t>
      </w:r>
      <w:r>
        <w:rPr>
          <w:color w:val="000000"/>
        </w:rPr>
        <w:t xml:space="preserve"> vrify</w:t>
      </w:r>
      <w:r>
        <w:rPr>
          <w:color w:val="000000"/>
        </w:rPr>
        <w:t xml:space="preserve"> hosshena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হইতেচেনা</w:t>
      </w:r>
      <w:r>
        <w:rPr>
          <w:color w:val="00008A"/>
        </w:rPr>
        <w:t xml:space="preserve"> কেন</w:t>
      </w:r>
      <w:r>
        <w:br/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3"/>
        </w:rPr>
        <w:t xml:space="preserve"> সিম</w:t>
      </w:r>
      <w:r>
        <w:rPr>
          <w:color w:val="240000"/>
        </w:rPr>
        <w:t xml:space="preserve"> দিয়ে</w:t>
      </w:r>
      <w:r>
        <w:rPr>
          <w:color w:val="00001D"/>
        </w:rPr>
        <w:t xml:space="preserve"> নতুন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2C"/>
        </w:rPr>
        <w:t xml:space="preserve"> পারছি</w:t>
      </w:r>
      <w:r>
        <w:rPr>
          <w:color w:val="000002"/>
        </w:rPr>
        <w:t xml:space="preserve"> নাহ</w:t>
      </w:r>
      <w:r>
        <w:rPr>
          <w:color w:val="00008A"/>
        </w:rPr>
        <w:t xml:space="preserve"> কেন</w:t>
      </w:r>
      <w:r>
        <w:br/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34"/>
        </w:rPr>
        <w:t xml:space="preserve"> registration</w:t>
      </w:r>
      <w:r>
        <w:rPr>
          <w:color w:val="06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kolta</w:t>
      </w:r>
      <w:r>
        <w:rPr>
          <w:color w:val="000001"/>
        </w:rPr>
        <w:t xml:space="preserve"> cassi</w:t>
      </w:r>
      <w:r>
        <w:rPr>
          <w:color w:val="2B0000"/>
        </w:rPr>
        <w:t xml:space="preserve"> but</w:t>
      </w:r>
      <w:r>
        <w:rPr>
          <w:color w:val="000000"/>
        </w:rPr>
        <w:t xml:space="preserve"> apnadr</w:t>
      </w:r>
      <w:r>
        <w:rPr>
          <w:color w:val="000000"/>
        </w:rPr>
        <w:t xml:space="preserve"> shata</w:t>
      </w:r>
      <w:r>
        <w:rPr>
          <w:color w:val="000000"/>
        </w:rPr>
        <w:t xml:space="preserve"> jogajog</w:t>
      </w:r>
      <w:r>
        <w:rPr>
          <w:color w:val="000002"/>
        </w:rPr>
        <w:t xml:space="preserve"> korta</w:t>
      </w:r>
      <w:r>
        <w:rPr>
          <w:color w:val="000000"/>
        </w:rPr>
        <w:t xml:space="preserve"> boltase</w:t>
      </w:r>
      <w:r>
        <w:br/>
      </w:r>
      <w:r>
        <w:rPr>
          <w:color w:val="2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07"/>
        </w:rPr>
        <w:t xml:space="preserve"> register</w:t>
      </w:r>
      <w:r>
        <w:rPr>
          <w:color w:val="0000B5"/>
        </w:rPr>
        <w:t xml:space="preserve"> bkash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using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00"/>
        </w:rPr>
        <w:t xml:space="preserve"> ci</w:t>
      </w:r>
      <w:r>
        <w:rPr>
          <w:color w:val="000034"/>
        </w:rPr>
        <w:t xml:space="preserve"> registration</w:t>
      </w:r>
      <w:r>
        <w:rPr>
          <w:color w:val="000003"/>
        </w:rPr>
        <w:t xml:space="preserve"> faild</w:t>
      </w:r>
      <w:r>
        <w:rPr>
          <w:color w:val="000000"/>
        </w:rPr>
        <w:t xml:space="preserve"> astece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01"/>
        </w:rPr>
        <w:t xml:space="preserve"> হচ্চেনা</w:t>
      </w:r>
      <w:r>
        <w:rPr>
          <w:color w:val="00008A"/>
        </w:rPr>
        <w:t xml:space="preserve"> কেন</w:t>
      </w:r>
      <w:r>
        <w:br/>
      </w:r>
      <w:r>
        <w:rPr>
          <w:color w:val="030000"/>
        </w:rPr>
        <w:t xml:space="preserve"> by</w:t>
      </w:r>
      <w:r>
        <w:rPr>
          <w:color w:val="080000"/>
        </w:rPr>
        <w:t xml:space="preserve"> amer</w:t>
      </w:r>
      <w:r>
        <w:rPr>
          <w:color w:val="000000"/>
        </w:rPr>
        <w:t xml:space="preserve"> vks</w:t>
      </w:r>
      <w:r>
        <w:rPr>
          <w:color w:val="000000"/>
        </w:rPr>
        <w:t xml:space="preserve"> acuont</w:t>
      </w:r>
      <w:r>
        <w:rPr>
          <w:color w:val="000000"/>
        </w:rPr>
        <w:t xml:space="preserve"> khulca</w:t>
      </w:r>
      <w:r>
        <w:rPr>
          <w:color w:val="0000FF"/>
        </w:rPr>
        <w:t xml:space="preserve"> na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6C0000"/>
        </w:rPr>
        <w:t xml:space="preserve"> ami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0B"/>
        </w:rPr>
        <w:t xml:space="preserve"> acount</w:t>
      </w:r>
      <w:r>
        <w:rPr>
          <w:color w:val="000001"/>
        </w:rPr>
        <w:t xml:space="preserve"> korty</w:t>
      </w:r>
      <w:r>
        <w:rPr>
          <w:color w:val="000008"/>
        </w:rPr>
        <w:t xml:space="preserve"> chai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010000"/>
        </w:rPr>
        <w:t xml:space="preserve"> ar</w:t>
      </w:r>
      <w:r>
        <w:rPr>
          <w:color w:val="000000"/>
        </w:rPr>
        <w:t xml:space="preserve"> maddome</w:t>
      </w:r>
      <w:r>
        <w:rPr>
          <w:color w:val="000000"/>
        </w:rPr>
        <w:t xml:space="preserve"> kento</w:t>
      </w:r>
      <w:r>
        <w:rPr>
          <w:color w:val="050000"/>
        </w:rPr>
        <w:t xml:space="preserve"> hoi</w:t>
      </w:r>
      <w:r>
        <w:rPr>
          <w:color w:val="000000"/>
        </w:rPr>
        <w:t xml:space="preserve"> tase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0"/>
        </w:rPr>
        <w:t xml:space="preserve"> kuso</w:t>
      </w:r>
      <w:r>
        <w:rPr>
          <w:color w:val="000000"/>
        </w:rPr>
        <w:t xml:space="preserve"> delam</w:t>
      </w:r>
      <w:r>
        <w:rPr>
          <w:color w:val="2B0000"/>
        </w:rPr>
        <w:t xml:space="preserve"> but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bartho</w:t>
      </w:r>
      <w:r>
        <w:rPr>
          <w:color w:val="00004C"/>
        </w:rPr>
        <w:t xml:space="preserve"> kno</w:t>
      </w:r>
      <w:r>
        <w:rPr>
          <w:color w:val="000000"/>
        </w:rPr>
        <w:t xml:space="preserve"> 😡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chasi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br/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সবকিছু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শেষে</w:t>
      </w:r>
      <w:r>
        <w:rPr>
          <w:color w:val="020000"/>
        </w:rPr>
        <w:t xml:space="preserve"> গিয়ে</w:t>
      </w:r>
      <w:r>
        <w:rPr>
          <w:color w:val="020000"/>
        </w:rPr>
        <w:t xml:space="preserve"> বলে</w:t>
      </w:r>
      <w:r>
        <w:rPr>
          <w:color w:val="9A0000"/>
        </w:rPr>
        <w:t xml:space="preserve"> আমার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হ</w:t>
      </w:r>
      <w:r>
        <w:rPr>
          <w:color w:val="110000"/>
        </w:rPr>
        <w:t xml:space="preserve"> হয়</w:t>
      </w:r>
      <w:r>
        <w:rPr>
          <w:color w:val="000002"/>
        </w:rPr>
        <w:t xml:space="preserve"> নাই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3"/>
        </w:rPr>
        <w:t xml:space="preserve"> সিম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B0000"/>
        </w:rPr>
        <w:t xml:space="preserve"> এই</w:t>
      </w:r>
      <w:r>
        <w:rPr>
          <w:color w:val="000004"/>
        </w:rPr>
        <w:t xml:space="preserve"> এন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br/>
      </w:r>
      <w:r>
        <w:rPr>
          <w:color w:val="000000"/>
        </w:rPr>
        <w:t xml:space="preserve"> ম্যাম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বিকাশের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প্রকল্প</w:t>
      </w:r>
      <w:r>
        <w:rPr>
          <w:color w:val="000002"/>
        </w:rPr>
        <w:t xml:space="preserve"> সম্পন্ন</w:t>
      </w:r>
      <w:r>
        <w:rPr>
          <w:color w:val="0A0000"/>
        </w:rPr>
        <w:t xml:space="preserve"> করছি</w:t>
      </w:r>
      <w:r>
        <w:rPr>
          <w:color w:val="040000"/>
        </w:rPr>
        <w:t xml:space="preserve"> বাট</w:t>
      </w:r>
      <w:r>
        <w:rPr>
          <w:color w:val="000000"/>
        </w:rPr>
        <w:t xml:space="preserve"> হইতাছে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ekti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chacci</w:t>
      </w:r>
      <w:r>
        <w:rPr>
          <w:color w:val="2B0000"/>
        </w:rPr>
        <w:t xml:space="preserve"> but</w:t>
      </w:r>
      <w:r>
        <w:rPr>
          <w:color w:val="00000C"/>
        </w:rPr>
        <w:t xml:space="preserve"> ei</w:t>
      </w:r>
      <w:r>
        <w:rPr>
          <w:color w:val="000013"/>
        </w:rPr>
        <w:t xml:space="preserve"> ta</w:t>
      </w:r>
      <w:r>
        <w:rPr>
          <w:color w:val="000000"/>
        </w:rPr>
        <w:t xml:space="preserve"> verified</w:t>
      </w:r>
      <w:r>
        <w:rPr>
          <w:color w:val="000000"/>
        </w:rPr>
        <w:t xml:space="preserve"> hoccy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4"/>
        </w:rPr>
        <w:t xml:space="preserve"> একটা</w:t>
      </w:r>
      <w:r>
        <w:rPr>
          <w:color w:val="000000"/>
        </w:rPr>
        <w:t xml:space="preserve"> বিকা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2B"/>
        </w:rPr>
        <w:t xml:space="preserve"> কেনো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জানাবেন</w:t>
      </w:r>
      <w:r>
        <w:rPr>
          <w:color w:val="290000"/>
        </w:rPr>
        <w:t xml:space="preserve"> কি</w:t>
      </w:r>
      <w:r>
        <w:br/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2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00"/>
        </w:rPr>
        <w:t xml:space="preserve"> cancelled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br/>
      </w:r>
      <w:r>
        <w:rPr>
          <w:color w:val="000002"/>
        </w:rPr>
        <w:t xml:space="preserve"> akhon</w:t>
      </w:r>
      <w:r>
        <w:rPr>
          <w:color w:val="000003"/>
        </w:rPr>
        <w:t xml:space="preserve"> akti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khulsi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2B0000"/>
        </w:rPr>
        <w:t xml:space="preserve"> but</w:t>
      </w:r>
      <w:r>
        <w:rPr>
          <w:color w:val="000030"/>
        </w:rPr>
        <w:t xml:space="preserve"> nid</w:t>
      </w:r>
      <w:r>
        <w:rPr>
          <w:color w:val="000013"/>
        </w:rPr>
        <w:t xml:space="preserve"> failed</w:t>
      </w:r>
      <w:r>
        <w:rPr>
          <w:color w:val="00000E"/>
        </w:rPr>
        <w:t xml:space="preserve"> hosse</w:t>
      </w:r>
      <w:r>
        <w:br/>
      </w:r>
      <w:r>
        <w:rPr>
          <w:color w:val="000000"/>
        </w:rPr>
        <w:t xml:space="preserve"> bhaia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খুছে</w:t>
      </w:r>
      <w:r>
        <w:rPr>
          <w:color w:val="0000FC"/>
        </w:rPr>
        <w:t xml:space="preserve"> না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তোলাতে</w:t>
      </w:r>
      <w:r>
        <w:rPr>
          <w:color w:val="000000"/>
        </w:rPr>
        <w:t xml:space="preserve"> সমস্সা</w:t>
      </w:r>
      <w:r>
        <w:rPr>
          <w:color w:val="110000"/>
        </w:rPr>
        <w:t xml:space="preserve"> হয়</w:t>
      </w:r>
      <w:r>
        <w:rPr>
          <w:color w:val="000008"/>
        </w:rPr>
        <w:t xml:space="preserve"> ছবি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atkta</w:t>
      </w:r>
      <w:r>
        <w:rPr>
          <w:color w:val="000000"/>
        </w:rPr>
        <w:t xml:space="preserve"> probelm</w:t>
      </w:r>
      <w:r>
        <w:rPr>
          <w:color w:val="000000"/>
        </w:rPr>
        <w:t xml:space="preserve"> hoyase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010000"/>
        </w:rPr>
        <w:t xml:space="preserve"> হয়</w:t>
      </w:r>
      <w:r>
        <w:rPr>
          <w:color w:val="000002"/>
        </w:rPr>
        <w:t xml:space="preserve"> নাই</w:t>
      </w:r>
      <w:r>
        <w:rPr>
          <w:color w:val="00008A"/>
        </w:rPr>
        <w:t xml:space="preserve"> কেন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ছিনা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খুলতেছি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ভুল</w:t>
      </w:r>
      <w:r>
        <w:rPr>
          <w:color w:val="00000F"/>
        </w:rPr>
        <w:t xml:space="preserve"> দেখাচ্ছে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parteche</w:t>
      </w:r>
      <w:r>
        <w:rPr>
          <w:color w:val="00000E"/>
        </w:rPr>
        <w:t xml:space="preserve"> nah</w:t>
      </w:r>
      <w:r>
        <w:rPr>
          <w:color w:val="110000"/>
        </w:rPr>
        <w:t xml:space="preserve"> kn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diche</w:t>
      </w:r>
      <w:r>
        <w:rPr>
          <w:color w:val="000001"/>
        </w:rPr>
        <w:t xml:space="preserve"> photo</w:t>
      </w:r>
      <w:r>
        <w:rPr>
          <w:color w:val="000000"/>
        </w:rPr>
        <w:t xml:space="preserve"> diche</w:t>
      </w:r>
      <w:r>
        <w:rPr>
          <w:color w:val="2B0000"/>
        </w:rPr>
        <w:t xml:space="preserve"> but</w:t>
      </w:r>
      <w:r>
        <w:rPr>
          <w:color w:val="0E0000"/>
        </w:rPr>
        <w:t xml:space="preserve"> sorry</w:t>
      </w:r>
      <w:r>
        <w:rPr>
          <w:color w:val="000000"/>
        </w:rPr>
        <w:t xml:space="preserve"> boltechey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0"/>
        </w:rPr>
        <w:t xml:space="preserve"> problem</w:t>
      </w:r>
      <w:r>
        <w:rPr>
          <w:color w:val="190000"/>
        </w:rPr>
        <w:t xml:space="preserve"> ki</w:t>
      </w:r>
      <w:r>
        <w:rPr>
          <w:color w:val="0B0000"/>
        </w:rPr>
        <w:t xml:space="preserve"> vai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0E"/>
        </w:rPr>
        <w:t xml:space="preserve"> nah</w:t>
      </w:r>
      <w:r>
        <w:rPr>
          <w:color w:val="000000"/>
        </w:rPr>
        <w:t xml:space="preserve"> knn</w:t>
      </w:r>
      <w:r>
        <w:rPr>
          <w:color w:val="000001"/>
        </w:rPr>
        <w:t xml:space="preserve"> akto</w:t>
      </w:r>
      <w:r>
        <w:rPr>
          <w:color w:val="010000"/>
        </w:rPr>
        <w:t xml:space="preserve"> bolben</w:t>
      </w:r>
      <w:r>
        <w:rPr>
          <w:color w:val="040000"/>
        </w:rPr>
        <w:t xml:space="preserve"> plz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khuli</w:t>
      </w:r>
      <w:r>
        <w:rPr>
          <w:color w:val="000002"/>
        </w:rPr>
        <w:t xml:space="preserve"> nai</w:t>
      </w:r>
      <w:r>
        <w:rPr>
          <w:color w:val="070000"/>
        </w:rPr>
        <w:t xml:space="preserve"> o</w:t>
      </w:r>
      <w:r>
        <w:rPr>
          <w:color w:val="6C0000"/>
        </w:rPr>
        <w:t xml:space="preserve"> ami</w:t>
      </w:r>
      <w:r>
        <w:rPr>
          <w:color w:val="130000"/>
        </w:rPr>
        <w:t xml:space="preserve"> sob</w:t>
      </w:r>
      <w:r>
        <w:rPr>
          <w:color w:val="060000"/>
        </w:rPr>
        <w:t xml:space="preserve"> thik</w:t>
      </w:r>
      <w:r>
        <w:rPr>
          <w:color w:val="000000"/>
        </w:rPr>
        <w:t xml:space="preserve"> dici</w:t>
      </w:r>
      <w:r>
        <w:rPr>
          <w:color w:val="000000"/>
        </w:rPr>
        <w:t xml:space="preserve"> tao</w:t>
      </w:r>
      <w:r>
        <w:rPr>
          <w:color w:val="050000"/>
        </w:rPr>
        <w:t xml:space="preserve"> hoi</w:t>
      </w:r>
      <w:r>
        <w:rPr>
          <w:color w:val="00000E"/>
        </w:rPr>
        <w:t xml:space="preserve"> nah</w:t>
      </w:r>
      <w:r>
        <w:br/>
      </w:r>
      <w:r>
        <w:rPr>
          <w:color w:val="000000"/>
        </w:rPr>
        <w:t xml:space="preserve"> আবার</w:t>
      </w:r>
      <w:r>
        <w:rPr>
          <w:color w:val="000002"/>
        </w:rPr>
        <w:t xml:space="preserve"> ব্যার্থ</w:t>
      </w:r>
      <w:r>
        <w:rPr>
          <w:color w:val="000001"/>
        </w:rPr>
        <w:t xml:space="preserve"> হয়েছে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পরছি</w:t>
      </w:r>
      <w:r>
        <w:rPr>
          <w:color w:val="0000FC"/>
        </w:rPr>
        <w:t xml:space="preserve"> না</w:t>
      </w:r>
      <w:r>
        <w:br/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ওটিপি</w:t>
      </w:r>
      <w:r>
        <w:rPr>
          <w:color w:val="000000"/>
        </w:rPr>
        <w:t xml:space="preserve"> আসতেছে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1"/>
        </w:rPr>
        <w:t xml:space="preserve"> হছেনা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bkahs</w:t>
      </w:r>
      <w:r>
        <w:rPr>
          <w:color w:val="000000"/>
        </w:rPr>
        <w:t xml:space="preserve"> hosena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50000"/>
        </w:rPr>
        <w:t xml:space="preserve"> korlam</w:t>
      </w:r>
      <w:r>
        <w:rPr>
          <w:color w:val="050000"/>
        </w:rPr>
        <w:t xml:space="preserve"> hoi</w:t>
      </w:r>
      <w:r>
        <w:rPr>
          <w:color w:val="000003"/>
        </w:rPr>
        <w:t xml:space="preserve"> ni</w:t>
      </w:r>
      <w:r>
        <w:rPr>
          <w:color w:val="110000"/>
        </w:rPr>
        <w:t xml:space="preserve"> kn</w:t>
      </w:r>
      <w:r>
        <w:rPr>
          <w:color w:val="150000"/>
        </w:rPr>
        <w:t xml:space="preserve"> sir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180000"/>
        </w:rPr>
        <w:t xml:space="preserve"> kintu</w:t>
      </w:r>
      <w:r>
        <w:rPr>
          <w:color w:val="000013"/>
        </w:rPr>
        <w:t xml:space="preserve"> failed</w:t>
      </w:r>
      <w:r>
        <w:rPr>
          <w:color w:val="190000"/>
        </w:rPr>
        <w:t xml:space="preserve"> hocche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0"/>
        </w:rPr>
        <w:t xml:space="preserve"> namabr</w:t>
      </w:r>
      <w:r>
        <w:rPr>
          <w:color w:val="190000"/>
        </w:rPr>
        <w:t xml:space="preserve"> diye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03"/>
        </w:rPr>
        <w:t xml:space="preserve"> khular</w:t>
      </w:r>
      <w:r>
        <w:rPr>
          <w:color w:val="000000"/>
        </w:rPr>
        <w:t xml:space="preserve"> chasta</w:t>
      </w:r>
      <w:r>
        <w:rPr>
          <w:color w:val="000001"/>
        </w:rPr>
        <w:t xml:space="preserve"> korteci</w:t>
      </w:r>
      <w:r>
        <w:rPr>
          <w:color w:val="180000"/>
        </w:rPr>
        <w:t xml:space="preserve"> kintu</w:t>
      </w:r>
      <w:r>
        <w:rPr>
          <w:color w:val="00002C"/>
        </w:rPr>
        <w:t xml:space="preserve"> bikash</w:t>
      </w:r>
      <w:r>
        <w:rPr>
          <w:color w:val="030000"/>
        </w:rPr>
        <w:t xml:space="preserve"> on</w:t>
      </w:r>
      <w:r>
        <w:rPr>
          <w:color w:val="000001"/>
        </w:rPr>
        <w:t xml:space="preserve"> hoitece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10000"/>
        </w:rPr>
        <w:t xml:space="preserve"> karone</w:t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2C"/>
        </w:rPr>
        <w:t xml:space="preserve"> bikash</w:t>
      </w:r>
      <w:r>
        <w:rPr>
          <w:color w:val="000003"/>
        </w:rPr>
        <w:t xml:space="preserve"> khular</w:t>
      </w:r>
      <w:r>
        <w:rPr>
          <w:color w:val="00000A"/>
        </w:rPr>
        <w:t xml:space="preserve"> try</w:t>
      </w:r>
      <w:r>
        <w:rPr>
          <w:color w:val="000001"/>
        </w:rPr>
        <w:t xml:space="preserve"> korteci</w:t>
      </w:r>
      <w:r>
        <w:rPr>
          <w:color w:val="2B0000"/>
        </w:rPr>
        <w:t xml:space="preserve"> but</w:t>
      </w:r>
      <w:r>
        <w:rPr>
          <w:color w:val="0E0000"/>
        </w:rPr>
        <w:t xml:space="preserve"> sorry</w:t>
      </w:r>
      <w:r>
        <w:rPr>
          <w:color w:val="000000"/>
        </w:rPr>
        <w:t xml:space="preserve"> dekhaitece</w:t>
      </w:r>
      <w:r>
        <w:rPr>
          <w:color w:val="190000"/>
        </w:rPr>
        <w:t xml:space="preserve"> ki</w:t>
      </w:r>
      <w:r>
        <w:rPr>
          <w:color w:val="010000"/>
        </w:rPr>
        <w:t xml:space="preserve"> karone</w:t>
      </w:r>
      <w:r>
        <w:rPr>
          <w:color w:val="020000"/>
        </w:rPr>
        <w:t xml:space="preserve"> aktu</w:t>
      </w:r>
      <w:r>
        <w:rPr>
          <w:color w:val="000000"/>
        </w:rPr>
        <w:t xml:space="preserve"> janaiten</w:t>
      </w:r>
      <w:r>
        <w:rPr>
          <w:color w:val="000000"/>
        </w:rPr>
        <w:t xml:space="preserve"> jodi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parsina</w:t>
      </w:r>
      <w:r>
        <w:rPr>
          <w:color w:val="000001"/>
        </w:rPr>
        <w:t xml:space="preserve"> picture</w:t>
      </w:r>
      <w:r>
        <w:rPr>
          <w:color w:val="010000"/>
        </w:rPr>
        <w:t xml:space="preserve"> deyar</w:t>
      </w:r>
      <w:r>
        <w:rPr>
          <w:color w:val="0A0000"/>
        </w:rPr>
        <w:t xml:space="preserve"> por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nisse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000000"/>
        </w:rPr>
        <w:t xml:space="preserve"> unsucses</w:t>
      </w:r>
      <w:r>
        <w:rPr>
          <w:color w:val="000022"/>
        </w:rPr>
        <w:t xml:space="preserve"> my</w:t>
      </w:r>
      <w:r>
        <w:rPr>
          <w:color w:val="000000"/>
        </w:rPr>
        <w:t xml:space="preserve"> accaount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স্কিটো</w:t>
      </w:r>
      <w:r>
        <w:rPr>
          <w:color w:val="000002"/>
        </w:rPr>
        <w:t xml:space="preserve"> সিমে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কয়েক</w:t>
      </w:r>
      <w:r>
        <w:rPr>
          <w:color w:val="000018"/>
        </w:rPr>
        <w:t xml:space="preserve"> বার</w:t>
      </w:r>
      <w:r>
        <w:rPr>
          <w:color w:val="000002"/>
        </w:rPr>
        <w:t xml:space="preserve"> চেস্টা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খুলতেছেনা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1"/>
        </w:rPr>
        <w:t xml:space="preserve"> kulta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8"/>
        </w:rPr>
        <w:t xml:space="preserve"> 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br/>
      </w:r>
      <w:r>
        <w:rPr>
          <w:color w:val="00000A"/>
        </w:rPr>
        <w:t xml:space="preserve"> ভেরিফিকেশন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170000"/>
        </w:rPr>
        <w:t xml:space="preserve"> why</w:t>
      </w:r>
      <w:r>
        <w:rPr>
          <w:color w:val="00000C"/>
        </w:rPr>
        <w:t xml:space="preserve"> can't</w:t>
      </w:r>
      <w:r>
        <w:rPr>
          <w:color w:val="260000"/>
        </w:rPr>
        <w:t xml:space="preserve"> i</w:t>
      </w:r>
      <w:r>
        <w:rPr>
          <w:color w:val="00000C"/>
        </w:rPr>
        <w:t xml:space="preserve"> create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40000"/>
        </w:rPr>
        <w:t xml:space="preserve"> this</w:t>
      </w:r>
      <w:r>
        <w:rPr>
          <w:color w:val="000000"/>
        </w:rPr>
        <w:t xml:space="preserve"> phnone</w:t>
      </w:r>
      <w:r>
        <w:br/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01"/>
        </w:rPr>
        <w:t xml:space="preserve"> হছেনা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খুলছেনা</w:t>
      </w:r>
      <w:r>
        <w:br/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170000"/>
        </w:rPr>
        <w:t xml:space="preserve"> why</w:t>
      </w:r>
      <w:r>
        <w:rPr>
          <w:color w:val="00000E"/>
        </w:rPr>
        <w:t xml:space="preserve"> not</w:t>
      </w:r>
      <w:r>
        <w:rPr>
          <w:color w:val="000000"/>
        </w:rPr>
        <w:t xml:space="preserve"> succesful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রেজিস্ট্রেশন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1"/>
        </w:rPr>
        <w:t xml:space="preserve"> সার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02"/>
        </w:rPr>
        <w:t xml:space="preserve"> নাহ</w:t>
      </w:r>
      <w:r>
        <w:rPr>
          <w:color w:val="00002B"/>
        </w:rPr>
        <w:t xml:space="preserve"> কেনো</w:t>
      </w:r>
      <w:r>
        <w:br/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00000"/>
        </w:rPr>
        <w:t xml:space="preserve"> deya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jacha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00"/>
        </w:rPr>
        <w:t xml:space="preserve"> kule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joldi</w:t>
      </w:r>
      <w:r>
        <w:rPr>
          <w:color w:val="000000"/>
        </w:rPr>
        <w:t xml:space="preserve"> bolen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110000"/>
        </w:rPr>
        <w:t xml:space="preserve"> হয়</w:t>
      </w:r>
      <w:r>
        <w:rPr>
          <w:color w:val="000000"/>
        </w:rPr>
        <w:t xml:space="preserve"> নায়</w:t>
      </w:r>
      <w:r>
        <w:br/>
      </w:r>
      <w:r>
        <w:rPr>
          <w:color w:val="000000"/>
        </w:rPr>
        <w:t xml:space="preserve"> ptoblem</w:t>
      </w:r>
      <w:r>
        <w:rPr>
          <w:color w:val="0000B5"/>
        </w:rPr>
        <w:t xml:space="preserve"> bkash</w:t>
      </w:r>
      <w:r>
        <w:rPr>
          <w:color w:val="000000"/>
        </w:rPr>
        <w:t xml:space="preserve"> regisitration</w:t>
      </w:r>
      <w:r>
        <w:br/>
      </w:r>
      <w:r>
        <w:rPr>
          <w:color w:val="000000"/>
        </w:rPr>
        <w:t xml:space="preserve"> মেম</w:t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ছেয়েচিলাম</w:t>
      </w:r>
      <w:r>
        <w:rPr>
          <w:color w:val="420000"/>
        </w:rPr>
        <w:t xml:space="preserve"> কিন্তু</w:t>
      </w:r>
      <w:r>
        <w:rPr>
          <w:color w:val="000002"/>
        </w:rPr>
        <w:t xml:space="preserve"> ব্যার্থ</w:t>
      </w:r>
      <w:r>
        <w:rPr>
          <w:color w:val="000000"/>
        </w:rPr>
        <w:t xml:space="preserve"> দেকাচ্ছে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6"/>
        </w:rPr>
        <w:t xml:space="preserve"> fail</w:t>
      </w:r>
      <w:r>
        <w:rPr>
          <w:color w:val="00000F"/>
        </w:rPr>
        <w:t xml:space="preserve"> দেখাচ্ছে</w:t>
      </w:r>
      <w:r>
        <w:br/>
      </w:r>
      <w:r>
        <w:rPr>
          <w:color w:val="2B0000"/>
        </w:rPr>
        <w:t xml:space="preserve"> এই</w:t>
      </w:r>
      <w:r>
        <w:rPr>
          <w:color w:val="000003"/>
        </w:rPr>
        <w:t xml:space="preserve"> সিম</w:t>
      </w:r>
      <w:r>
        <w:rPr>
          <w:color w:val="00000B"/>
        </w:rPr>
        <w:t xml:space="preserve"> টা</w:t>
      </w:r>
      <w:r>
        <w:rPr>
          <w:color w:val="0000EF"/>
        </w:rPr>
        <w:t xml:space="preserve"> বিকাশ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ব্যথ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খুলব</w:t>
      </w:r>
      <w:r>
        <w:rPr>
          <w:color w:val="000002"/>
        </w:rPr>
        <w:t xml:space="preserve"> পারতেছিনা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ম্যাম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যাচ্ছি</w:t>
      </w:r>
      <w:r>
        <w:rPr>
          <w:color w:val="020000"/>
        </w:rPr>
        <w:t xml:space="preserve"> তা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20000"/>
        </w:rPr>
        <w:t xml:space="preserve"> এর</w:t>
      </w:r>
      <w:r>
        <w:rPr>
          <w:color w:val="000000"/>
        </w:rPr>
        <w:t xml:space="preserve"> কারনটা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ম্যাম</w:t>
      </w:r>
      <w:r>
        <w:br/>
      </w:r>
      <w:r>
        <w:rPr>
          <w:color w:val="0000DC"/>
        </w:rPr>
        <w:t xml:space="preserve"> account</w:t>
      </w:r>
      <w:r>
        <w:rPr>
          <w:color w:val="060000"/>
        </w:rPr>
        <w:t xml:space="preserve"> kora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1B"/>
        </w:rPr>
        <w:t xml:space="preserve"> আইডি</w:t>
      </w:r>
      <w:r>
        <w:rPr>
          <w:color w:val="000006"/>
        </w:rPr>
        <w:t xml:space="preserve"> খুলবো</w:t>
      </w:r>
      <w:r>
        <w:rPr>
          <w:color w:val="060000"/>
        </w:rPr>
        <w:t xml:space="preserve"> তো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2"/>
        </w:rPr>
        <w:t xml:space="preserve"> registation</w:t>
      </w:r>
      <w:r>
        <w:rPr>
          <w:color w:val="000002"/>
        </w:rPr>
        <w:t xml:space="preserve"> success</w:t>
      </w:r>
      <w:r>
        <w:rPr>
          <w:color w:val="0000FF"/>
        </w:rPr>
        <w:t xml:space="preserve"> na</w:t>
      </w:r>
      <w:r>
        <w:rPr>
          <w:color w:val="000000"/>
        </w:rPr>
        <w:t xml:space="preserve"> howar</w:t>
      </w:r>
      <w:r>
        <w:rPr>
          <w:color w:val="040000"/>
        </w:rPr>
        <w:t xml:space="preserve"> karon</w:t>
      </w:r>
      <w:r>
        <w:rPr>
          <w:color w:val="000000"/>
        </w:rPr>
        <w:t xml:space="preserve"> ke</w:t>
      </w:r>
      <w:r>
        <w:br/>
      </w:r>
      <w:r>
        <w:rPr>
          <w:color w:val="1F0000"/>
        </w:rPr>
        <w:t xml:space="preserve"> kano</w:t>
      </w:r>
      <w:r>
        <w:rPr>
          <w:color w:val="000000"/>
        </w:rPr>
        <w:t xml:space="preserve"> jano</w:t>
      </w:r>
      <w:r>
        <w:rPr>
          <w:color w:val="000000"/>
        </w:rPr>
        <w:t xml:space="preserve"> baksh</w:t>
      </w:r>
      <w:r>
        <w:rPr>
          <w:color w:val="000034"/>
        </w:rPr>
        <w:t xml:space="preserve"> registration</w:t>
      </w:r>
      <w:r>
        <w:rPr>
          <w:color w:val="060000"/>
        </w:rPr>
        <w:t xml:space="preserve"> kora</w:t>
      </w:r>
      <w:r>
        <w:rPr>
          <w:color w:val="000001"/>
        </w:rPr>
        <w:t xml:space="preserve"> jassa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রেজিস্ট্রেশন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খুলচে</w:t>
      </w:r>
      <w:r>
        <w:rPr>
          <w:color w:val="0000FC"/>
        </w:rPr>
        <w:t xml:space="preserve"> না</w:t>
      </w:r>
      <w:r>
        <w:br/>
      </w:r>
      <w:r>
        <w:rPr>
          <w:color w:val="010000"/>
        </w:rPr>
        <w:t xml:space="preserve"> hlw</w:t>
      </w:r>
      <w:r>
        <w:rPr>
          <w:color w:val="010000"/>
        </w:rPr>
        <w:t xml:space="preserve"> how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02"/>
        </w:rPr>
        <w:t xml:space="preserve"> from</w:t>
      </w:r>
      <w:r>
        <w:rPr>
          <w:color w:val="000005"/>
        </w:rPr>
        <w:t xml:space="preserve"> bksh</w:t>
      </w:r>
      <w:r>
        <w:rPr>
          <w:color w:val="000012"/>
        </w:rPr>
        <w:t xml:space="preserve"> app</w:t>
      </w:r>
      <w:r>
        <w:rPr>
          <w:color w:val="000000"/>
        </w:rPr>
        <w:t xml:space="preserve"> agin</w:t>
      </w:r>
      <w:r>
        <w:rPr>
          <w:color w:val="020000"/>
        </w:rPr>
        <w:t xml:space="preserve"> and</w:t>
      </w:r>
      <w:r>
        <w:rPr>
          <w:color w:val="000000"/>
        </w:rPr>
        <w:t xml:space="preserve"> agin</w:t>
      </w:r>
      <w:r>
        <w:rPr>
          <w:color w:val="26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A"/>
        </w:rPr>
        <w:t xml:space="preserve"> try</w:t>
      </w:r>
      <w:r>
        <w:rPr>
          <w:color w:val="000000"/>
        </w:rPr>
        <w:t xml:space="preserve"> creating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পারসি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000005"/>
        </w:rPr>
        <w:t xml:space="preserve"> khulta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1"/>
        </w:rPr>
        <w:t xml:space="preserve"> hosca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খুলব</w:t>
      </w:r>
      <w:r>
        <w:rPr>
          <w:color w:val="000012"/>
        </w:rPr>
        <w:t xml:space="preserve"> পারছিনা</w:t>
      </w:r>
      <w:r>
        <w:br/>
      </w:r>
      <w:r>
        <w:rPr>
          <w:color w:val="2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DC"/>
        </w:rPr>
        <w:t xml:space="preserve"> account</w:t>
      </w:r>
      <w:r>
        <w:br/>
      </w:r>
      <w:r>
        <w:rPr>
          <w:color w:val="7B0000"/>
        </w:rPr>
        <w:t xml:space="preserve"> আমি</w:t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B0000"/>
        </w:rPr>
        <w:t xml:space="preserve"> করে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পারসোনাল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ভেরিফিকশন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4"/>
        </w:rPr>
        <w:t xml:space="preserve"> সবকিছু</w:t>
      </w:r>
      <w:r>
        <w:rPr>
          <w:color w:val="000000"/>
        </w:rPr>
        <w:t xml:space="preserve"> নেওয়ার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ছড়ি</w:t>
      </w:r>
      <w:r>
        <w:rPr>
          <w:color w:val="00000F"/>
        </w:rPr>
        <w:t xml:space="preserve"> দেখাচ্ছে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40000"/>
        </w:rPr>
        <w:t xml:space="preserve"> বাট</w:t>
      </w:r>
      <w:r>
        <w:rPr>
          <w:color w:val="000000"/>
        </w:rPr>
        <w:t xml:space="preserve"> প্রসেস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num</w:t>
      </w:r>
      <w:r>
        <w:rPr>
          <w:color w:val="020000"/>
        </w:rPr>
        <w:t xml:space="preserve"> er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0"/>
        </w:rPr>
        <w:t xml:space="preserve"> jasee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3"/>
        </w:rPr>
        <w:t xml:space="preserve"> hossena</w:t>
      </w:r>
      <w:r>
        <w:rPr>
          <w:color w:val="000000"/>
        </w:rPr>
        <w:t xml:space="preserve"> kne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একাউন্টটি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01"/>
        </w:rPr>
        <w:t xml:space="preserve"> accont</w:t>
      </w:r>
      <w:r>
        <w:rPr>
          <w:color w:val="2C0000"/>
        </w:rPr>
        <w:t xml:space="preserve"> amr</w:t>
      </w:r>
      <w:r>
        <w:rPr>
          <w:color w:val="00004C"/>
        </w:rPr>
        <w:t xml:space="preserve"> kno</w:t>
      </w:r>
      <w:r>
        <w:rPr>
          <w:color w:val="00000C"/>
        </w:rPr>
        <w:t xml:space="preserve"> khula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br/>
      </w:r>
      <w:r>
        <w:rPr>
          <w:color w:val="000002"/>
        </w:rPr>
        <w:t xml:space="preserve"> এপ</w:t>
      </w:r>
      <w:r>
        <w:rPr>
          <w:color w:val="080000"/>
        </w:rPr>
        <w:t xml:space="preserve"> এ</w:t>
      </w:r>
      <w:r>
        <w:rPr>
          <w:color w:val="00000A"/>
        </w:rPr>
        <w:t xml:space="preserve"> ভেরিফিকেশন</w:t>
      </w:r>
      <w:r>
        <w:rPr>
          <w:color w:val="000004"/>
        </w:rPr>
        <w:t xml:space="preserve"> ফেইল</w:t>
      </w:r>
      <w:r>
        <w:rPr>
          <w:color w:val="000004"/>
        </w:rPr>
        <w:t xml:space="preserve"> আসে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1"/>
        </w:rPr>
        <w:t xml:space="preserve"> সফল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আম্মুর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240000"/>
        </w:rPr>
        <w:t xml:space="preserve"> দিয়ে</w:t>
      </w:r>
      <w:r>
        <w:rPr>
          <w:color w:val="050000"/>
        </w:rPr>
        <w:t xml:space="preserve"> ও</w:t>
      </w:r>
      <w:r>
        <w:rPr>
          <w:color w:val="060000"/>
        </w:rPr>
        <w:t xml:space="preserve"> তো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01"/>
        </w:rPr>
        <w:t xml:space="preserve"> biksh</w:t>
      </w:r>
      <w:r>
        <w:rPr>
          <w:color w:val="000001"/>
        </w:rPr>
        <w:t xml:space="preserve"> acoount</w:t>
      </w:r>
      <w:r>
        <w:rPr>
          <w:color w:val="000000"/>
        </w:rPr>
        <w:t xml:space="preserve"> khultec</w:t>
      </w:r>
      <w:r>
        <w:rPr>
          <w:color w:val="0000FF"/>
        </w:rPr>
        <w:t xml:space="preserve"> na</w:t>
      </w:r>
      <w:r>
        <w:rPr>
          <w:color w:val="020000"/>
        </w:rPr>
        <w:t xml:space="preserve"> kan</w:t>
      </w:r>
      <w:r>
        <w:br/>
      </w:r>
      <w:r>
        <w:rPr>
          <w:color w:val="020000"/>
        </w:rPr>
        <w:t xml:space="preserve"> ame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br/>
      </w:r>
      <w:r>
        <w:rPr>
          <w:color w:val="010000"/>
        </w:rPr>
        <w:t xml:space="preserve"> ji</w:t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12"/>
        </w:rPr>
        <w:t xml:space="preserve"> app</w:t>
      </w:r>
      <w:r>
        <w:rPr>
          <w:color w:val="000034"/>
        </w:rPr>
        <w:t xml:space="preserve"> registration</w:t>
      </w:r>
      <w:r>
        <w:rPr>
          <w:color w:val="020000"/>
        </w:rPr>
        <w:t xml:space="preserve"> er</w:t>
      </w:r>
      <w:r>
        <w:rPr>
          <w:color w:val="000000"/>
        </w:rPr>
        <w:t xml:space="preserve"> maddome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সফলভাবে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20000"/>
        </w:rPr>
        <w:t xml:space="preserve"> গিয়ে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লোড</w:t>
      </w:r>
      <w:r>
        <w:rPr>
          <w:color w:val="000002"/>
        </w:rPr>
        <w:t xml:space="preserve"> দেয়ার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অসম্পুর্ন</w:t>
      </w:r>
      <w:r>
        <w:rPr>
          <w:color w:val="00000F"/>
        </w:rPr>
        <w:t xml:space="preserve"> দেখাচ্ছে</w:t>
      </w:r>
      <w:r>
        <w:rPr>
          <w:color w:val="000001"/>
        </w:rPr>
        <w:t xml:space="preserve"> আকাউন্ট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2"/>
        </w:rPr>
        <w:t xml:space="preserve"> accaunt</w:t>
      </w:r>
      <w:r>
        <w:rPr>
          <w:color w:val="000000"/>
        </w:rPr>
        <w:t xml:space="preserve"> khulcena</w:t>
      </w:r>
      <w:r>
        <w:rPr>
          <w:color w:val="00003B"/>
        </w:rPr>
        <w:t xml:space="preserve"> keno</w:t>
      </w:r>
      <w:r>
        <w:br/>
      </w:r>
      <w:r>
        <w:rPr>
          <w:color w:val="000004"/>
        </w:rPr>
        <w:t xml:space="preserve"> সবকিছু</w:t>
      </w:r>
      <w:r>
        <w:rPr>
          <w:color w:val="000007"/>
        </w:rPr>
        <w:t xml:space="preserve"> ঠিক</w:t>
      </w:r>
      <w:r>
        <w:rPr>
          <w:color w:val="0B0000"/>
        </w:rPr>
        <w:t xml:space="preserve"> করে</w:t>
      </w:r>
      <w:r>
        <w:rPr>
          <w:color w:val="04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00000"/>
        </w:rPr>
        <w:t xml:space="preserve"> অ্যাকান্ডট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couldn’t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A"/>
        </w:rPr>
        <w:t xml:space="preserve"> ভেরিফিকেশন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রেজিস্ট্রিশন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ekti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chachi</w:t>
      </w:r>
      <w:r>
        <w:rPr>
          <w:color w:val="180000"/>
        </w:rPr>
        <w:t xml:space="preserve"> kintu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0E"/>
        </w:rPr>
        <w:t xml:space="preserve"> nah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80000"/>
        </w:rPr>
        <w:t xml:space="preserve"> এ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8A"/>
        </w:rPr>
        <w:t xml:space="preserve"> কেন</w:t>
      </w:r>
      <w:r>
        <w:rPr>
          <w:color w:val="000006"/>
        </w:rPr>
        <w:t xml:space="preserve"> হয়নি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nabar</w:t>
      </w:r>
      <w:r>
        <w:rPr>
          <w:color w:val="000000"/>
        </w:rPr>
        <w:t xml:space="preserve"> bkiash</w:t>
      </w:r>
      <w:r>
        <w:rPr>
          <w:color w:val="000000"/>
        </w:rPr>
        <w:t xml:space="preserve"> hcna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00"/>
        </w:rPr>
        <w:t xml:space="preserve"> amake</w:t>
      </w:r>
      <w:r>
        <w:rPr>
          <w:color w:val="0E0000"/>
        </w:rPr>
        <w:t xml:space="preserve"> sorry</w:t>
      </w:r>
      <w:r>
        <w:rPr>
          <w:color w:val="00003B"/>
        </w:rPr>
        <w:t xml:space="preserve"> keno</w:t>
      </w:r>
      <w:r>
        <w:rPr>
          <w:color w:val="000000"/>
        </w:rPr>
        <w:t xml:space="preserve"> bola</w:t>
      </w:r>
      <w:r>
        <w:rPr>
          <w:color w:val="070000"/>
        </w:rPr>
        <w:t xml:space="preserve"> holo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000000"/>
        </w:rPr>
        <w:t xml:space="preserve"> kad</w:t>
      </w:r>
      <w:r>
        <w:rPr>
          <w:color w:val="010000"/>
        </w:rPr>
        <w:t xml:space="preserve"> sobi</w:t>
      </w:r>
      <w:r>
        <w:rPr>
          <w:color w:val="000000"/>
        </w:rPr>
        <w:t xml:space="preserve"> ja</w:t>
      </w:r>
      <w:r>
        <w:rPr>
          <w:color w:val="000000"/>
        </w:rPr>
        <w:t xml:space="preserve"> lage</w:t>
      </w:r>
      <w:r>
        <w:rPr>
          <w:color w:val="010000"/>
        </w:rPr>
        <w:t xml:space="preserve"> tai</w:t>
      </w:r>
      <w:r>
        <w:rPr>
          <w:color w:val="000000"/>
        </w:rPr>
        <w:t xml:space="preserve"> dice</w:t>
      </w:r>
      <w:r>
        <w:rPr>
          <w:color w:val="000000"/>
        </w:rPr>
        <w:t xml:space="preserve"> tubuo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2C0000"/>
        </w:rPr>
        <w:t xml:space="preserve"> amr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34"/>
        </w:rPr>
        <w:t xml:space="preserve"> registration</w:t>
      </w:r>
      <w:r>
        <w:rPr>
          <w:color w:val="000003"/>
        </w:rPr>
        <w:t xml:space="preserve"> bertho</w:t>
      </w:r>
      <w:r>
        <w:rPr>
          <w:color w:val="000000"/>
        </w:rPr>
        <w:t xml:space="preserve"> bolar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খোলেনা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kard</w:t>
      </w:r>
      <w:r>
        <w:rPr>
          <w:color w:val="610000"/>
        </w:rPr>
        <w:t xml:space="preserve"> amar</w:t>
      </w:r>
      <w:r>
        <w:rPr>
          <w:color w:val="000006"/>
        </w:rPr>
        <w:t xml:space="preserve"> sim</w:t>
      </w:r>
      <w:r>
        <w:rPr>
          <w:color w:val="000000"/>
        </w:rPr>
        <w:t xml:space="preserve"> tahole</w:t>
      </w:r>
      <w:r>
        <w:rPr>
          <w:color w:val="00002C"/>
        </w:rPr>
        <w:t xml:space="preserve"> bikash</w:t>
      </w:r>
      <w:r>
        <w:rPr>
          <w:color w:val="000000"/>
        </w:rPr>
        <w:t xml:space="preserve"> hotecena</w:t>
      </w:r>
      <w:r>
        <w:rPr>
          <w:color w:val="110000"/>
        </w:rPr>
        <w:t xml:space="preserve"> kn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30000"/>
        </w:rPr>
        <w:t xml:space="preserve"> it</w:t>
      </w:r>
      <w:r>
        <w:rPr>
          <w:color w:val="000000"/>
        </w:rPr>
        <w:t xml:space="preserve"> says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01"/>
        </w:rPr>
        <w:t xml:space="preserve"> successful</w:t>
      </w:r>
      <w:r>
        <w:rPr>
          <w:color w:val="020000"/>
        </w:rPr>
        <w:t xml:space="preserve"> what</w:t>
      </w:r>
      <w:r>
        <w:rPr>
          <w:color w:val="070000"/>
        </w:rPr>
        <w:t xml:space="preserve"> is</w:t>
      </w:r>
      <w:r>
        <w:rPr>
          <w:color w:val="050000"/>
        </w:rPr>
        <w:t xml:space="preserve"> the</w:t>
      </w:r>
      <w:r>
        <w:rPr>
          <w:color w:val="000000"/>
        </w:rPr>
        <w:t xml:space="preserve"> reason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30000"/>
        </w:rPr>
        <w:t xml:space="preserve"> on</w:t>
      </w:r>
      <w:r>
        <w:rPr>
          <w:color w:val="000003"/>
        </w:rPr>
        <w:t xml:space="preserve"> hoche</w:t>
      </w:r>
      <w:r>
        <w:rPr>
          <w:color w:val="00000E"/>
        </w:rPr>
        <w:t xml:space="preserve"> nah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8"/>
        </w:rPr>
        <w:t xml:space="preserve"> e</w:t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rPr>
          <w:color w:val="070000"/>
        </w:rPr>
        <w:t xml:space="preserve"> holo</w:t>
      </w:r>
      <w:r>
        <w:rPr>
          <w:color w:val="000000"/>
        </w:rPr>
        <w:t xml:space="preserve"> bujlam</w:t>
      </w:r>
      <w:r>
        <w:rPr>
          <w:color w:val="00000E"/>
        </w:rPr>
        <w:t xml:space="preserve"> nah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7"/>
        </w:rPr>
        <w:t xml:space="preserve"> id</w:t>
      </w:r>
      <w:r>
        <w:rPr>
          <w:color w:val="000000"/>
        </w:rPr>
        <w:t xml:space="preserve"> রেজিস্টিসন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kholar</w:t>
      </w:r>
      <w:r>
        <w:rPr>
          <w:color w:val="030000"/>
        </w:rPr>
        <w:t xml:space="preserve"> jonno</w:t>
      </w:r>
      <w:r>
        <w:rPr>
          <w:color w:val="000000"/>
        </w:rPr>
        <w:t xml:space="preserve"> proyojonio</w:t>
      </w:r>
      <w:r>
        <w:rPr>
          <w:color w:val="000000"/>
        </w:rPr>
        <w:t xml:space="preserve"> sokol</w:t>
      </w:r>
      <w:r>
        <w:rPr>
          <w:color w:val="000000"/>
        </w:rPr>
        <w:t xml:space="preserve"> totho</w:t>
      </w:r>
      <w:r>
        <w:rPr>
          <w:color w:val="180000"/>
        </w:rPr>
        <w:t xml:space="preserve"> kintu</w:t>
      </w:r>
      <w:r>
        <w:rPr>
          <w:color w:val="000000"/>
        </w:rPr>
        <w:t xml:space="preserve"> bifol</w:t>
      </w:r>
      <w:r>
        <w:rPr>
          <w:color w:val="000000"/>
        </w:rPr>
        <w:t xml:space="preserve"> dekhachchhe</w:t>
      </w:r>
      <w:r>
        <w:rPr>
          <w:color w:val="000000"/>
        </w:rPr>
        <w:t xml:space="preserve"> sahajjo</w:t>
      </w:r>
      <w:r>
        <w:rPr>
          <w:color w:val="000008"/>
        </w:rPr>
        <w:t xml:space="preserve"> chai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akaund</w:t>
      </w:r>
      <w:r>
        <w:rPr>
          <w:color w:val="000000"/>
        </w:rPr>
        <w:t xml:space="preserve"> rajeston</w:t>
      </w:r>
      <w:r>
        <w:rPr>
          <w:color w:val="000008"/>
        </w:rPr>
        <w:t xml:space="preserve"> sofol</w:t>
      </w:r>
      <w:r>
        <w:rPr>
          <w:color w:val="0E0000"/>
        </w:rPr>
        <w:t xml:space="preserve"> hoy</w:t>
      </w:r>
      <w:r>
        <w:rPr>
          <w:color w:val="000003"/>
        </w:rPr>
        <w:t xml:space="preserve"> ni</w:t>
      </w:r>
      <w:r>
        <w:br/>
      </w:r>
      <w:r>
        <w:rPr>
          <w:color w:val="0B0000"/>
        </w:rPr>
        <w:t xml:space="preserve"> vai</w:t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khulty</w:t>
      </w:r>
      <w:r>
        <w:rPr>
          <w:color w:val="000000"/>
        </w:rPr>
        <w:t xml:space="preserve"> parse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চেক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দেকেন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0"/>
        </w:rPr>
        <w:t xml:space="preserve"> jarca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kivabe</w:t>
      </w:r>
      <w:r>
        <w:rPr>
          <w:color w:val="00002C"/>
        </w:rPr>
        <w:t xml:space="preserve"> bikash</w:t>
      </w:r>
      <w:r>
        <w:rPr>
          <w:color w:val="000006"/>
        </w:rPr>
        <w:t xml:space="preserve"> khulbo</w:t>
      </w:r>
      <w:r>
        <w:rPr>
          <w:color w:val="000000"/>
        </w:rPr>
        <w:t xml:space="preserve"> bujtaci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আপু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0A"/>
        </w:rPr>
        <w:t xml:space="preserve"> থেকে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2"/>
        </w:rPr>
        <w:t xml:space="preserve"> সরি</w:t>
      </w:r>
      <w:r>
        <w:rPr>
          <w:color w:val="00008A"/>
        </w:rPr>
        <w:t xml:space="preserve"> কেন</w:t>
      </w:r>
      <w:r>
        <w:rPr>
          <w:color w:val="010000"/>
        </w:rPr>
        <w:t xml:space="preserve"> বলতেছে</w:t>
      </w:r>
      <w:r>
        <w:br/>
      </w:r>
      <w:r>
        <w:rPr>
          <w:color w:val="000000"/>
        </w:rPr>
        <w:t xml:space="preserve"> amae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1"/>
        </w:rPr>
        <w:t xml:space="preserve"> hoini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C"/>
        </w:rPr>
        <w:t xml:space="preserve"> হচ্ছেনা</w:t>
      </w:r>
      <w:r>
        <w:br/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ছবির</w:t>
      </w:r>
      <w:r>
        <w:rPr>
          <w:color w:val="000000"/>
        </w:rPr>
        <w:t xml:space="preserve"> পিক</w:t>
      </w:r>
      <w:r>
        <w:rPr>
          <w:color w:val="000000"/>
        </w:rPr>
        <w:t xml:space="preserve"> দিচ্ছি</w:t>
      </w:r>
      <w:r>
        <w:rPr>
          <w:color w:val="000002"/>
        </w:rPr>
        <w:t xml:space="preserve"> লেখা</w:t>
      </w:r>
      <w:r>
        <w:rPr>
          <w:color w:val="000004"/>
        </w:rPr>
        <w:t xml:space="preserve"> আসে</w:t>
      </w:r>
      <w:r>
        <w:rPr>
          <w:color w:val="000000"/>
        </w:rPr>
        <w:t xml:space="preserve"> ক্লিয়ার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30"/>
        </w:rPr>
        <w:t xml:space="preserve"> nid</w:t>
      </w:r>
      <w:r>
        <w:rPr>
          <w:color w:val="000000"/>
        </w:rPr>
        <w:t xml:space="preserve"> kul</w:t>
      </w:r>
      <w:r>
        <w:rPr>
          <w:color w:val="000000"/>
        </w:rPr>
        <w:t xml:space="preserve"> canakano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4"/>
        </w:rPr>
        <w:t xml:space="preserve"> dia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1B"/>
        </w:rPr>
        <w:t xml:space="preserve"> korte</w:t>
      </w:r>
      <w:r>
        <w:rPr>
          <w:color w:val="010000"/>
        </w:rPr>
        <w:t xml:space="preserve"> partechi</w:t>
      </w:r>
      <w:r>
        <w:rPr>
          <w:color w:val="0000FF"/>
        </w:rPr>
        <w:t xml:space="preserve"> na</w:t>
      </w:r>
      <w:r>
        <w:br/>
      </w:r>
      <w:r>
        <w:rPr>
          <w:color w:val="00000B"/>
        </w:rPr>
        <w:t xml:space="preserve"> রেজিস্ট্রেশন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amí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4"/>
        </w:rPr>
        <w:t xml:space="preserve"> dia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1B"/>
        </w:rPr>
        <w:t xml:space="preserve"> korte</w:t>
      </w:r>
      <w:r>
        <w:rPr>
          <w:color w:val="010000"/>
        </w:rPr>
        <w:t xml:space="preserve"> partechi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DC"/>
        </w:rPr>
        <w:t xml:space="preserve"> account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10"/>
        </w:rPr>
        <w:t xml:space="preserve"> problem</w:t>
      </w:r>
      <w:r>
        <w:rPr>
          <w:color w:val="190000"/>
        </w:rPr>
        <w:t xml:space="preserve"> ki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00"/>
        </w:rPr>
        <w:t xml:space="preserve"> baksh</w:t>
      </w:r>
      <w:r>
        <w:rPr>
          <w:color w:val="00000C"/>
        </w:rPr>
        <w:t xml:space="preserve"> khula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190000"/>
        </w:rPr>
        <w:t xml:space="preserve"> ki</w:t>
      </w:r>
      <w:r>
        <w:rPr>
          <w:color w:val="000002"/>
        </w:rPr>
        <w:t xml:space="preserve"> somossa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জাচ্ছেনা</w:t>
      </w:r>
      <w:r>
        <w:rPr>
          <w:color w:val="00008A"/>
        </w:rPr>
        <w:t xml:space="preserve"> কেন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সমসা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কেনও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30000"/>
        </w:rPr>
        <w:t xml:space="preserve"> বলবেন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amra</w:t>
      </w:r>
      <w:r>
        <w:rPr>
          <w:color w:val="000000"/>
        </w:rPr>
        <w:t xml:space="preserve"> i'd</w:t>
      </w:r>
      <w:r>
        <w:rPr>
          <w:color w:val="00000F"/>
        </w:rPr>
        <w:t xml:space="preserve"> card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7"/>
        </w:rPr>
        <w:t xml:space="preserve"> id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আ্যপ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C"/>
        </w:rPr>
        <w:t xml:space="preserve"> হচ্ছেনা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কেনও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30000"/>
        </w:rPr>
        <w:t xml:space="preserve"> বলবেন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confarm</w:t>
      </w:r>
      <w:r>
        <w:rPr>
          <w:color w:val="000001"/>
        </w:rPr>
        <w:t xml:space="preserve"> hoitece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01"/>
        </w:rPr>
        <w:t xml:space="preserve"> দুইবার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ব্যরথ</w:t>
      </w:r>
      <w:r>
        <w:rPr>
          <w:color w:val="000000"/>
        </w:rPr>
        <w:t xml:space="preserve"> হয়েছি</w:t>
      </w:r>
      <w:r>
        <w:rPr>
          <w:color w:val="000000"/>
        </w:rPr>
        <w:t xml:space="preserve"> কারম</w:t>
      </w:r>
      <w:r>
        <w:rPr>
          <w:color w:val="290000"/>
        </w:rPr>
        <w:t xml:space="preserve"> কি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running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partesina</w:t>
      </w:r>
      <w:r>
        <w:br/>
      </w:r>
      <w:r>
        <w:rPr>
          <w:color w:val="020000"/>
        </w:rPr>
        <w:t xml:space="preserve"> কিন্ত</w:t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60000"/>
        </w:rPr>
        <w:t xml:space="preserve"> তো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এক্টিভ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জুরুরি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8"/>
        </w:rPr>
        <w:t xml:space="preserve"> sofol</w:t>
      </w:r>
      <w:r>
        <w:rPr>
          <w:color w:val="0000FF"/>
        </w:rPr>
        <w:t xml:space="preserve"> na</w:t>
      </w:r>
      <w:r>
        <w:rPr>
          <w:color w:val="000000"/>
        </w:rPr>
        <w:t xml:space="preserve"> howar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rPr>
          <w:color w:val="150000"/>
        </w:rPr>
        <w:t xml:space="preserve"> sir</w:t>
      </w:r>
      <w:r>
        <w:br/>
      </w:r>
      <w:r>
        <w:rPr>
          <w:color w:val="6C0000"/>
        </w:rPr>
        <w:t xml:space="preserve"> ami</w:t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3"/>
        </w:rPr>
        <w:t xml:space="preserve"> chassi</w:t>
      </w:r>
      <w:r>
        <w:rPr>
          <w:color w:val="180000"/>
        </w:rPr>
        <w:t xml:space="preserve"> kintu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30"/>
        </w:rPr>
        <w:t xml:space="preserve"> nid</w:t>
      </w:r>
      <w:r>
        <w:rPr>
          <w:color w:val="0000EF"/>
        </w:rPr>
        <w:t xml:space="preserve"> বিকাশ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1"/>
        </w:rPr>
        <w:t xml:space="preserve"> অ্যাপস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C"/>
        </w:rPr>
        <w:t xml:space="preserve"> ei</w:t>
      </w:r>
      <w:r>
        <w:rPr>
          <w:color w:val="000003"/>
        </w:rPr>
        <w:t xml:space="preserve"> nambare</w:t>
      </w:r>
      <w:r>
        <w:rPr>
          <w:color w:val="000001"/>
        </w:rPr>
        <w:t xml:space="preserve"> bikhas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abar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000000"/>
        </w:rPr>
        <w:t xml:space="preserve"> onno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2B0000"/>
        </w:rPr>
        <w:t xml:space="preserve"> but</w:t>
      </w:r>
      <w:r>
        <w:rPr>
          <w:color w:val="000000"/>
        </w:rPr>
        <w:t xml:space="preserve"> abar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br/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যাচ্চে</w:t>
      </w:r>
      <w:r>
        <w:rPr>
          <w:color w:val="0000FC"/>
        </w:rPr>
        <w:t xml:space="preserve"> না</w:t>
      </w:r>
      <w:r>
        <w:rPr>
          <w:color w:val="010000"/>
        </w:rPr>
        <w:t xml:space="preserve"> যে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00"/>
        </w:rPr>
        <w:t xml:space="preserve"> registition</w:t>
      </w:r>
      <w:r>
        <w:rPr>
          <w:color w:val="000001"/>
        </w:rPr>
        <w:t xml:space="preserve"> korty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rPr>
          <w:color w:val="000000"/>
        </w:rPr>
        <w:t xml:space="preserve"> knom</w:t>
      </w:r>
      <w:r>
        <w:br/>
      </w:r>
      <w:r>
        <w:rPr>
          <w:color w:val="0D0000"/>
        </w:rPr>
        <w:t xml:space="preserve"> please</w:t>
      </w:r>
      <w:r>
        <w:rPr>
          <w:color w:val="000000"/>
        </w:rPr>
        <w:t xml:space="preserve"> accept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2"/>
        </w:rPr>
        <w:t xml:space="preserve"> chacchi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8"/>
        </w:rPr>
        <w:t xml:space="preserve"> chai</w:t>
      </w:r>
      <w:r>
        <w:rPr>
          <w:color w:val="130000"/>
        </w:rPr>
        <w:t xml:space="preserve"> sob</w:t>
      </w:r>
      <w:r>
        <w:rPr>
          <w:color w:val="000005"/>
        </w:rPr>
        <w:t xml:space="preserve"> submit</w:t>
      </w:r>
      <w:r>
        <w:rPr>
          <w:color w:val="000000"/>
        </w:rPr>
        <w:t xml:space="preserve"> koresi</w:t>
      </w:r>
      <w:r>
        <w:rPr>
          <w:color w:val="2B0000"/>
        </w:rPr>
        <w:t xml:space="preserve"> but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060000"/>
        </w:rPr>
        <w:t xml:space="preserve"> স্যার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00008"/>
        </w:rPr>
        <w:t xml:space="preserve"> e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খুলছেনা</w:t>
      </w:r>
      <w:r>
        <w:rPr>
          <w:color w:val="00008A"/>
        </w:rPr>
        <w:t xml:space="preserve"> কেন</w:t>
      </w:r>
      <w:r>
        <w:br/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rejected</w:t>
      </w:r>
      <w:r>
        <w:rPr>
          <w:color w:val="000000"/>
        </w:rPr>
        <w:t xml:space="preserve"> hossce</w:t>
      </w:r>
      <w:r>
        <w:rPr>
          <w:color w:val="00003B"/>
        </w:rPr>
        <w:t xml:space="preserve"> keno</w:t>
      </w:r>
      <w:r>
        <w:br/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khulche</w:t>
      </w:r>
      <w:r>
        <w:rPr>
          <w:color w:val="00000E"/>
        </w:rPr>
        <w:t xml:space="preserve"> nah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br/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000008"/>
        </w:rPr>
        <w:t xml:space="preserve"> ব্যর্থ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B"/>
        </w:rPr>
        <w:t xml:space="preserve"> আইডি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8A"/>
        </w:rPr>
        <w:t xml:space="preserve"> কেন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12"/>
        </w:rPr>
        <w:t xml:space="preserve"> পারছিনা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kulcana</w:t>
      </w:r>
      <w:r>
        <w:rPr>
          <w:color w:val="020000"/>
        </w:rPr>
        <w:t xml:space="preserve"> kan</w:t>
      </w:r>
      <w:r>
        <w:br/>
      </w:r>
      <w:r>
        <w:rPr>
          <w:color w:val="6C0000"/>
        </w:rPr>
        <w:t xml:space="preserve"> ami</w:t>
      </w:r>
      <w:r>
        <w:rPr>
          <w:color w:val="1E0000"/>
        </w:rPr>
        <w:t xml:space="preserve"> to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00"/>
        </w:rPr>
        <w:t xml:space="preserve"> baba’r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0"/>
        </w:rPr>
        <w:t xml:space="preserve"> niyechilam</w:t>
      </w:r>
      <w:r>
        <w:rPr>
          <w:color w:val="180000"/>
        </w:rPr>
        <w:t xml:space="preserve"> kintu</w:t>
      </w:r>
      <w:r>
        <w:rPr>
          <w:color w:val="000000"/>
        </w:rPr>
        <w:t xml:space="preserve"> baba</w:t>
      </w:r>
      <w:r>
        <w:rPr>
          <w:color w:val="1E0000"/>
        </w:rPr>
        <w:t xml:space="preserve"> to</w:t>
      </w:r>
      <w:r>
        <w:rPr>
          <w:color w:val="000000"/>
        </w:rPr>
        <w:t xml:space="preserve"> singapore</w:t>
      </w:r>
      <w:r>
        <w:rPr>
          <w:color w:val="000001"/>
        </w:rPr>
        <w:t xml:space="preserve"> thake</w:t>
      </w:r>
      <w:r>
        <w:rPr>
          <w:color w:val="010000"/>
        </w:rPr>
        <w:t xml:space="preserve"> tai</w:t>
      </w:r>
      <w:r>
        <w:rPr>
          <w:color w:val="000000"/>
        </w:rPr>
        <w:t xml:space="preserve"> face</w:t>
      </w:r>
      <w:r>
        <w:rPr>
          <w:color w:val="000000"/>
        </w:rPr>
        <w:t xml:space="preserve"> recognition</w:t>
      </w:r>
      <w:r>
        <w:rPr>
          <w:color w:val="060000"/>
        </w:rPr>
        <w:t xml:space="preserve"> thik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70000"/>
        </w:rPr>
        <w:t xml:space="preserve"> hello</w:t>
      </w:r>
      <w:r>
        <w:rPr>
          <w:color w:val="040000"/>
        </w:rPr>
        <w:t xml:space="preserve"> apu</w:t>
      </w:r>
      <w:r>
        <w:rPr>
          <w:color w:val="610000"/>
        </w:rPr>
        <w:t xml:space="preserve"> amar</w:t>
      </w:r>
      <w:r>
        <w:rPr>
          <w:color w:val="000001"/>
        </w:rPr>
        <w:t xml:space="preserve"> ammur</w:t>
      </w:r>
      <w:r>
        <w:rPr>
          <w:color w:val="030000"/>
        </w:rPr>
        <w:t xml:space="preserve"> jonno</w:t>
      </w:r>
      <w:r>
        <w:rPr>
          <w:color w:val="0000B5"/>
        </w:rPr>
        <w:t xml:space="preserve"> bkash</w:t>
      </w:r>
      <w:r>
        <w:rPr>
          <w:color w:val="000004"/>
        </w:rPr>
        <w:t xml:space="preserve"> korbo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00"/>
        </w:rPr>
        <w:t xml:space="preserve"> onar</w:t>
      </w:r>
      <w:r>
        <w:rPr>
          <w:color w:val="130000"/>
        </w:rPr>
        <w:t xml:space="preserve"> sob</w:t>
      </w:r>
      <w:r>
        <w:rPr>
          <w:color w:val="000000"/>
        </w:rPr>
        <w:t xml:space="preserve"> info</w:t>
      </w:r>
      <w:r>
        <w:rPr>
          <w:color w:val="000000"/>
        </w:rPr>
        <w:t xml:space="preserve"> thikvabe</w:t>
      </w:r>
      <w:r>
        <w:rPr>
          <w:color w:val="010000"/>
        </w:rPr>
        <w:t xml:space="preserve"> deyar</w:t>
      </w:r>
      <w:r>
        <w:rPr>
          <w:color w:val="000001"/>
        </w:rPr>
        <w:t xml:space="preserve"> poreo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00000"/>
        </w:rPr>
        <w:t xml:space="preserve"> astece</w:t>
      </w:r>
      <w:r>
        <w:rPr>
          <w:color w:val="000002"/>
        </w:rPr>
        <w:t xml:space="preserve"> akhon</w:t>
      </w:r>
      <w:r>
        <w:rPr>
          <w:color w:val="190000"/>
        </w:rPr>
        <w:t xml:space="preserve"> ki</w:t>
      </w:r>
      <w:r>
        <w:rPr>
          <w:color w:val="000004"/>
        </w:rPr>
        <w:t xml:space="preserve"> korbo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noton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korth</w:t>
      </w:r>
      <w:r>
        <w:rPr>
          <w:color w:val="000000"/>
        </w:rPr>
        <w:t xml:space="preserve"> cy</w:t>
      </w:r>
      <w:r>
        <w:rPr>
          <w:color w:val="1F0000"/>
        </w:rPr>
        <w:t xml:space="preserve"> kano</w:t>
      </w:r>
      <w:r>
        <w:rPr>
          <w:color w:val="2C0000"/>
        </w:rPr>
        <w:t xml:space="preserve"> amr</w:t>
      </w:r>
      <w:r>
        <w:rPr>
          <w:color w:val="000001"/>
        </w:rPr>
        <w:t xml:space="preserve"> request</w:t>
      </w:r>
      <w:r>
        <w:rPr>
          <w:color w:val="000000"/>
        </w:rPr>
        <w:t xml:space="preserve"> accept</w:t>
      </w:r>
      <w:r>
        <w:rPr>
          <w:color w:val="000000"/>
        </w:rPr>
        <w:t xml:space="preserve"> korchan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20000"/>
        </w:rPr>
        <w:t xml:space="preserve"> যায়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krta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7"/>
        </w:rPr>
        <w:t xml:space="preserve"> apps</w:t>
      </w:r>
      <w:r>
        <w:rPr>
          <w:color w:val="000000"/>
        </w:rPr>
        <w:t xml:space="preserve"> dyea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krta</w:t>
      </w:r>
      <w:r>
        <w:rPr>
          <w:color w:val="000000"/>
        </w:rPr>
        <w:t xml:space="preserve"> casce</w:t>
      </w:r>
      <w:r>
        <w:rPr>
          <w:color w:val="050000"/>
        </w:rPr>
        <w:t xml:space="preserve"> kinto</w:t>
      </w:r>
      <w:r>
        <w:rPr>
          <w:color w:val="000000"/>
        </w:rPr>
        <w:t xml:space="preserve"> hoscea</w:t>
      </w:r>
      <w:r>
        <w:rPr>
          <w:color w:val="00000E"/>
        </w:rPr>
        <w:t xml:space="preserve"> nah</w:t>
      </w:r>
      <w:r>
        <w:br/>
      </w:r>
      <w:r>
        <w:rPr>
          <w:color w:val="040000"/>
        </w:rPr>
        <w:t xml:space="preserve"> apu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13"/>
        </w:rPr>
        <w:t xml:space="preserve"> verification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00"/>
        </w:rPr>
        <w:t xml:space="preserve"> perce</w:t>
      </w:r>
      <w:r>
        <w:rPr>
          <w:color w:val="00000E"/>
        </w:rPr>
        <w:t xml:space="preserve"> nah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kortam</w:t>
      </w:r>
      <w:r>
        <w:rPr>
          <w:color w:val="000000"/>
        </w:rPr>
        <w:t xml:space="preserve"> complte</w:t>
      </w:r>
      <w:r>
        <w:rPr>
          <w:color w:val="000000"/>
        </w:rPr>
        <w:t xml:space="preserve"> hoyer</w:t>
      </w:r>
      <w:r>
        <w:rPr>
          <w:color w:val="0A0000"/>
        </w:rPr>
        <w:t xml:space="preserve"> por</w:t>
      </w:r>
      <w:r>
        <w:rPr>
          <w:color w:val="000013"/>
        </w:rPr>
        <w:t xml:space="preserve"> verification</w:t>
      </w:r>
      <w:r>
        <w:rPr>
          <w:color w:val="000001"/>
        </w:rPr>
        <w:t xml:space="preserve"> bartho</w:t>
      </w:r>
      <w:r>
        <w:rPr>
          <w:color w:val="000000"/>
        </w:rPr>
        <w:t xml:space="preserve"> houese</w:t>
      </w:r>
      <w:r>
        <w:rPr>
          <w:color w:val="010000"/>
        </w:rPr>
        <w:t xml:space="preserve"> ata</w:t>
      </w:r>
      <w:r>
        <w:rPr>
          <w:color w:val="190000"/>
        </w:rPr>
        <w:t xml:space="preserve"> ki</w:t>
      </w:r>
      <w:r>
        <w:rPr>
          <w:color w:val="000000"/>
        </w:rPr>
        <w:t xml:space="preserve"> dhoroner</w:t>
      </w:r>
      <w:r>
        <w:rPr>
          <w:color w:val="000010"/>
        </w:rPr>
        <w:t xml:space="preserve"> problem</w:t>
      </w:r>
      <w:r>
        <w:br/>
      </w:r>
      <w:r>
        <w:rPr>
          <w:color w:val="000000"/>
        </w:rPr>
        <w:t xml:space="preserve"> বর্তমানে</w:t>
      </w:r>
      <w:r>
        <w:rPr>
          <w:color w:val="000003"/>
        </w:rPr>
        <w:t xml:space="preserve"> বিকাশে</w:t>
      </w:r>
      <w:r>
        <w:rPr>
          <w:color w:val="000002"/>
        </w:rPr>
        <w:t xml:space="preserve"> সাবমিট</w:t>
      </w:r>
      <w:r>
        <w:rPr>
          <w:color w:val="040000"/>
        </w:rPr>
        <w:t xml:space="preserve"> করেছি</w:t>
      </w:r>
      <w:r>
        <w:rPr>
          <w:color w:val="000001"/>
        </w:rPr>
        <w:t xml:space="preserve"> দুইবার</w:t>
      </w:r>
      <w:r>
        <w:rPr>
          <w:color w:val="000015"/>
        </w:rPr>
        <w:t xml:space="preserve"> চেষ্টা</w:t>
      </w:r>
      <w:r>
        <w:rPr>
          <w:color w:val="090000"/>
        </w:rPr>
        <w:t xml:space="preserve"> করার</w:t>
      </w:r>
      <w:r>
        <w:rPr>
          <w:color w:val="040000"/>
        </w:rPr>
        <w:t xml:space="preserve"> পরেও</w:t>
      </w:r>
      <w:r>
        <w:rPr>
          <w:color w:val="000011"/>
        </w:rPr>
        <w:t xml:space="preserve"> সফল</w:t>
      </w:r>
      <w:r>
        <w:rPr>
          <w:color w:val="000001"/>
        </w:rPr>
        <w:t xml:space="preserve"> হয়নি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বন্ধুর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সহজ</w:t>
      </w:r>
      <w:r>
        <w:rPr>
          <w:color w:val="000000"/>
        </w:rPr>
        <w:t xml:space="preserve"> হয়ে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এইটাতে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বা</w:t>
      </w:r>
      <w:r>
        <w:rPr>
          <w:color w:val="7B0000"/>
        </w:rPr>
        <w:t xml:space="preserve"> আমি</w:t>
      </w:r>
      <w:r>
        <w:rPr>
          <w:color w:val="000002"/>
        </w:rPr>
        <w:t xml:space="preserve"> পারতেছিনা</w:t>
      </w:r>
      <w:r>
        <w:br/>
      </w:r>
      <w:r>
        <w:rPr>
          <w:color w:val="000000"/>
        </w:rPr>
        <w:t xml:space="preserve"> জি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একাউন্টটি</w:t>
      </w:r>
      <w:r>
        <w:rPr>
          <w:color w:val="000000"/>
        </w:rPr>
        <w:t xml:space="preserve"> খোলতেছে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7B0000"/>
        </w:rPr>
        <w:t xml:space="preserve"> আমি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0000B5"/>
        </w:rPr>
        <w:t xml:space="preserve"> bkash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registresion</w:t>
      </w:r>
      <w:r>
        <w:rPr>
          <w:color w:val="000000"/>
        </w:rPr>
        <w:t xml:space="preserve"> shofol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10000"/>
        </w:rPr>
        <w:t xml:space="preserve"> আচ্ছা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20000"/>
        </w:rPr>
        <w:t xml:space="preserve"> বলেন</w:t>
      </w:r>
      <w:r>
        <w:rPr>
          <w:color w:val="060000"/>
        </w:rPr>
        <w:t xml:space="preserve"> তো</w:t>
      </w:r>
      <w:r>
        <w:br/>
      </w:r>
      <w:r>
        <w:rPr>
          <w:color w:val="0000B5"/>
        </w:rPr>
        <w:t xml:space="preserve"> bkash</w:t>
      </w:r>
      <w:r>
        <w:rPr>
          <w:color w:val="000001"/>
        </w:rPr>
        <w:t xml:space="preserve"> khultese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B5"/>
        </w:rPr>
        <w:t xml:space="preserve"> bkash</w:t>
      </w:r>
      <w:r>
        <w:rPr>
          <w:color w:val="000000"/>
        </w:rPr>
        <w:t xml:space="preserve"> aconte</w:t>
      </w:r>
      <w:r>
        <w:rPr>
          <w:color w:val="030000"/>
        </w:rPr>
        <w:t xml:space="preserve"> khole</w:t>
      </w:r>
      <w:r>
        <w:rPr>
          <w:color w:val="010000"/>
        </w:rPr>
        <w:t xml:space="preserve"> te</w:t>
      </w:r>
      <w:r>
        <w:rPr>
          <w:color w:val="000000"/>
        </w:rPr>
        <w:t xml:space="preserve"> caci</w:t>
      </w:r>
      <w:r>
        <w:rPr>
          <w:color w:val="000000"/>
        </w:rPr>
        <w:t xml:space="preserve"> kantu</w:t>
      </w:r>
      <w:r>
        <w:rPr>
          <w:color w:val="00000A"/>
        </w:rPr>
        <w:t xml:space="preserve"> kholte</w:t>
      </w:r>
      <w:r>
        <w:rPr>
          <w:color w:val="000000"/>
        </w:rPr>
        <w:t xml:space="preserve"> parte</w:t>
      </w:r>
      <w:r>
        <w:rPr>
          <w:color w:val="000000"/>
        </w:rPr>
        <w:t xml:space="preserve"> cena</w:t>
      </w:r>
      <w:r>
        <w:br/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6"/>
        </w:rPr>
        <w:t xml:space="preserve"> খুলবো</w:t>
      </w:r>
      <w:r>
        <w:rPr>
          <w:color w:val="020000"/>
        </w:rPr>
        <w:t xml:space="preserve"> তা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varify</w:t>
      </w:r>
      <w:r>
        <w:rPr>
          <w:color w:val="000000"/>
        </w:rPr>
        <w:t xml:space="preserve"> hona</w:t>
      </w:r>
      <w:r>
        <w:br/>
      </w:r>
      <w:r>
        <w:rPr>
          <w:color w:val="0000DC"/>
        </w:rPr>
        <w:t xml:space="preserve"> account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000000"/>
        </w:rPr>
        <w:t xml:space="preserve"> ওয়া</w:t>
      </w:r>
      <w:r>
        <w:rPr>
          <w:color w:val="000000"/>
        </w:rPr>
        <w:t xml:space="preserve"> রাহমাতুল্লাহ</w:t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মোবাইল</w:t>
      </w:r>
      <w:r>
        <w:rPr>
          <w:color w:val="000000"/>
        </w:rPr>
        <w:t xml:space="preserve"> নাম্বার-</w:t>
      </w:r>
      <w:r>
        <w:rPr>
          <w:color w:val="000030"/>
        </w:rPr>
        <w:t xml:space="preserve"> nid</w:t>
      </w:r>
      <w:r>
        <w:rPr>
          <w:color w:val="000021"/>
        </w:rPr>
        <w:t xml:space="preserve"> number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kholse</w:t>
      </w:r>
      <w:r>
        <w:rPr>
          <w:color w:val="0000FF"/>
        </w:rPr>
        <w:t xml:space="preserve"> na</w:t>
      </w:r>
      <w:r>
        <w:rPr>
          <w:color w:val="000030"/>
        </w:rPr>
        <w:t xml:space="preserve"> nid</w:t>
      </w:r>
      <w:r>
        <w:rPr>
          <w:color w:val="000004"/>
        </w:rPr>
        <w:t xml:space="preserve"> dia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রিজিইস্টার</w:t>
      </w:r>
      <w:r>
        <w:rPr>
          <w:color w:val="000000"/>
        </w:rPr>
        <w:t xml:space="preserve"> হয়তাছে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2C"/>
        </w:rPr>
        <w:t xml:space="preserve"> bikash</w:t>
      </w:r>
      <w:r>
        <w:rPr>
          <w:color w:val="000005"/>
        </w:rPr>
        <w:t xml:space="preserve"> accunt</w:t>
      </w:r>
      <w:r>
        <w:rPr>
          <w:color w:val="050000"/>
        </w:rPr>
        <w:t xml:space="preserve"> kola</w:t>
      </w:r>
      <w:r>
        <w:rPr>
          <w:color w:val="000000"/>
        </w:rPr>
        <w:t xml:space="preserve"> jache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br/>
      </w:r>
      <w:r>
        <w:rPr>
          <w:color w:val="6C0000"/>
        </w:rPr>
        <w:t xml:space="preserve"> ami</w:t>
      </w:r>
      <w:r>
        <w:rPr>
          <w:color w:val="000021"/>
        </w:rPr>
        <w:t xml:space="preserve"> number</w:t>
      </w:r>
      <w:r>
        <w:rPr>
          <w:color w:val="000005"/>
        </w:rPr>
        <w:t xml:space="preserve"> ti</w:t>
      </w:r>
      <w:r>
        <w:rPr>
          <w:color w:val="0000B5"/>
        </w:rPr>
        <w:t xml:space="preserve"> bkash</w:t>
      </w:r>
      <w:r>
        <w:rPr>
          <w:color w:val="00001B"/>
        </w:rPr>
        <w:t xml:space="preserve"> korte</w:t>
      </w:r>
      <w:r>
        <w:rPr>
          <w:color w:val="000000"/>
        </w:rPr>
        <w:t xml:space="preserve"> pcacchilam</w:t>
      </w:r>
      <w:r>
        <w:rPr>
          <w:color w:val="000000"/>
        </w:rPr>
        <w:t xml:space="preserve"> kinthu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6"/>
        </w:rPr>
        <w:t xml:space="preserve"> fail</w:t>
      </w:r>
      <w:r>
        <w:rPr>
          <w:color w:val="070000"/>
        </w:rPr>
        <w:t xml:space="preserve"> holo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3"/>
        </w:rPr>
        <w:t xml:space="preserve"> chassi</w:t>
      </w:r>
      <w:r>
        <w:rPr>
          <w:color w:val="180000"/>
        </w:rPr>
        <w:t xml:space="preserve"> kintu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20000"/>
        </w:rPr>
        <w:t xml:space="preserve"> er</w:t>
      </w:r>
      <w:r>
        <w:rPr>
          <w:color w:val="010000"/>
        </w:rPr>
        <w:t xml:space="preserve"> sobi</w:t>
      </w:r>
      <w:r>
        <w:rPr>
          <w:color w:val="000002"/>
        </w:rPr>
        <w:t xml:space="preserve"> dilam</w:t>
      </w:r>
      <w:r>
        <w:rPr>
          <w:color w:val="010000"/>
        </w:rPr>
        <w:t xml:space="preserve"> shob</w:t>
      </w:r>
      <w:r>
        <w:rPr>
          <w:color w:val="000008"/>
        </w:rPr>
        <w:t xml:space="preserve"> information</w:t>
      </w:r>
      <w:r>
        <w:rPr>
          <w:color w:val="000002"/>
        </w:rPr>
        <w:t xml:space="preserve"> dilam</w:t>
      </w:r>
      <w:r>
        <w:rPr>
          <w:color w:val="180000"/>
        </w:rPr>
        <w:t xml:space="preserve"> kintu</w:t>
      </w:r>
      <w:r>
        <w:rPr>
          <w:color w:val="000000"/>
        </w:rPr>
        <w:t xml:space="preserve"> last</w:t>
      </w:r>
      <w:r>
        <w:rPr>
          <w:color w:val="000008"/>
        </w:rPr>
        <w:t xml:space="preserve"> e</w:t>
      </w:r>
      <w:r>
        <w:rPr>
          <w:color w:val="000000"/>
        </w:rPr>
        <w:t xml:space="preserve"> eshe</w:t>
      </w:r>
      <w:r>
        <w:rPr>
          <w:color w:val="000000"/>
        </w:rPr>
        <w:t xml:space="preserve"> varification</w:t>
      </w:r>
      <w:r>
        <w:rPr>
          <w:color w:val="000003"/>
        </w:rPr>
        <w:t xml:space="preserve"> bertho</w:t>
      </w:r>
      <w:r>
        <w:rPr>
          <w:color w:val="000002"/>
        </w:rPr>
        <w:t xml:space="preserve"> dekhasse</w:t>
      </w:r>
      <w:r>
        <w:rPr>
          <w:color w:val="180000"/>
        </w:rPr>
        <w:t xml:space="preserve"> kintu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3"/>
        </w:rPr>
        <w:t xml:space="preserve"> nambare</w:t>
      </w:r>
      <w:r>
        <w:rPr>
          <w:color w:val="00002C"/>
        </w:rPr>
        <w:t xml:space="preserve"> bikash</w:t>
      </w:r>
      <w:r>
        <w:rPr>
          <w:color w:val="00000C"/>
        </w:rPr>
        <w:t xml:space="preserve"> khula</w:t>
      </w:r>
      <w:r>
        <w:rPr>
          <w:color w:val="000001"/>
        </w:rPr>
        <w:t xml:space="preserve"> jacchena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aii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3B"/>
        </w:rPr>
        <w:t xml:space="preserve"> keno</w:t>
      </w:r>
      <w:r>
        <w:rPr>
          <w:color w:val="00000C"/>
        </w:rPr>
        <w:t xml:space="preserve"> khula</w:t>
      </w:r>
      <w:r>
        <w:rPr>
          <w:color w:val="040000"/>
        </w:rPr>
        <w:t xml:space="preserve"> jacche</w:t>
      </w:r>
      <w:r>
        <w:rPr>
          <w:color w:val="00000E"/>
        </w:rPr>
        <w:t xml:space="preserve"> nah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হোচ্ছে</w:t>
      </w:r>
      <w:r>
        <w:rPr>
          <w:color w:val="00002B"/>
        </w:rPr>
        <w:t xml:space="preserve"> কেনো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120000"/>
        </w:rPr>
        <w:t xml:space="preserve"> help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1F"/>
        </w:rPr>
        <w:t xml:space="preserve"> খোলা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হয়তেছে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C"/>
        </w:rPr>
        <w:t xml:space="preserve"> khula</w:t>
      </w:r>
      <w:r>
        <w:rPr>
          <w:color w:val="000001"/>
        </w:rPr>
        <w:t xml:space="preserve"> hoyni</w:t>
      </w:r>
      <w:r>
        <w:rPr>
          <w:color w:val="00003B"/>
        </w:rPr>
        <w:t xml:space="preserve"> keno</w:t>
      </w:r>
      <w:r>
        <w:br/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02"/>
        </w:rPr>
        <w:t xml:space="preserve"> bekas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6"/>
        </w:rPr>
        <w:t xml:space="preserve"> notun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10000"/>
        </w:rPr>
        <w:t xml:space="preserve"> partechi</w:t>
      </w:r>
      <w:r>
        <w:rPr>
          <w:color w:val="00000E"/>
        </w:rPr>
        <w:t xml:space="preserve"> nah</w:t>
      </w:r>
      <w:r>
        <w:br/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0"/>
        </w:rPr>
        <w:t xml:space="preserve"> prblm</w:t>
      </w:r>
      <w:r>
        <w:rPr>
          <w:color w:val="000000"/>
        </w:rPr>
        <w:t xml:space="preserve"> hocvhe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partec</w:t>
      </w:r>
      <w:r>
        <w:rPr>
          <w:color w:val="000005"/>
        </w:rPr>
        <w:t xml:space="preserve"> nh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</w:t>
      </w:r>
      <w:r>
        <w:rPr>
          <w:color w:val="000000"/>
        </w:rPr>
        <w:t xml:space="preserve"> প্রযোজনীয়</w:t>
      </w:r>
      <w:r>
        <w:rPr>
          <w:color w:val="00000B"/>
        </w:rPr>
        <w:t xml:space="preserve"> তথ্য</w:t>
      </w:r>
      <w:r>
        <w:rPr>
          <w:color w:val="030000"/>
        </w:rPr>
        <w:t xml:space="preserve"> দিয়েছি</w:t>
      </w:r>
      <w:r>
        <w:rPr>
          <w:color w:val="040000"/>
        </w:rPr>
        <w:t xml:space="preserve"> বাট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6"/>
        </w:rPr>
        <w:t xml:space="preserve"> notun</w:t>
      </w:r>
      <w:r>
        <w:rPr>
          <w:color w:val="000003"/>
        </w:rPr>
        <w:t xml:space="preserve"> kore</w:t>
      </w:r>
      <w:r>
        <w:rPr>
          <w:color w:val="00002C"/>
        </w:rPr>
        <w:t xml:space="preserve"> bikash</w:t>
      </w:r>
      <w:r>
        <w:rPr>
          <w:color w:val="000000"/>
        </w:rPr>
        <w:t xml:space="preserve"> khultaci</w:t>
      </w:r>
      <w:r>
        <w:rPr>
          <w:color w:val="000000"/>
        </w:rPr>
        <w:t xml:space="preserve"> nicce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kholta</w:t>
      </w:r>
      <w:r>
        <w:rPr>
          <w:color w:val="000005"/>
        </w:rPr>
        <w:t xml:space="preserve"> parchina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করলাম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170000"/>
        </w:rPr>
        <w:t xml:space="preserve"> why</w:t>
      </w:r>
      <w:r>
        <w:rPr>
          <w:color w:val="000000"/>
        </w:rPr>
        <w:t xml:space="preserve"> show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8"/>
        </w:rPr>
        <w:t xml:space="preserve"> information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00"/>
        </w:rPr>
        <w:t xml:space="preserve"> correct</w:t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3"/>
        </w:rPr>
        <w:t xml:space="preserve"> একাউনট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kultesilam</w:t>
      </w:r>
      <w:r>
        <w:rPr>
          <w:color w:val="000013"/>
        </w:rPr>
        <w:t xml:space="preserve"> verification</w:t>
      </w:r>
      <w:r>
        <w:rPr>
          <w:color w:val="000001"/>
        </w:rPr>
        <w:t xml:space="preserve"> vul</w:t>
      </w:r>
      <w:r>
        <w:rPr>
          <w:color w:val="000001"/>
        </w:rPr>
        <w:t xml:space="preserve"> dekay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will</w:t>
      </w:r>
      <w:r>
        <w:rPr>
          <w:color w:val="00000C"/>
        </w:rPr>
        <w:t xml:space="preserve"> create</w:t>
      </w:r>
      <w:r>
        <w:rPr>
          <w:color w:val="0000B5"/>
        </w:rPr>
        <w:t xml:space="preserve"> bkash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0C"/>
        </w:rPr>
        <w:t xml:space="preserve"> create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0"/>
        </w:rPr>
        <w:t xml:space="preserve"> khulsena</w:t>
      </w:r>
      <w:r>
        <w:rPr>
          <w:color w:val="00003B"/>
        </w:rPr>
        <w:t xml:space="preserve"> keno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30"/>
        </w:rPr>
        <w:t xml:space="preserve"> nid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চেয়েছি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লেখা</w:t>
      </w:r>
      <w:r>
        <w:rPr>
          <w:color w:val="00000B"/>
        </w:rPr>
        <w:t xml:space="preserve"> টা</w:t>
      </w:r>
      <w:r>
        <w:rPr>
          <w:color w:val="000004"/>
        </w:rPr>
        <w:t xml:space="preserve"> আসে</w:t>
      </w:r>
      <w:r>
        <w:br/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স্ক্যান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A0000"/>
        </w:rPr>
        <w:t xml:space="preserve"> কিছু</w:t>
      </w:r>
      <w:r>
        <w:rPr>
          <w:color w:val="00000B"/>
        </w:rPr>
        <w:t xml:space="preserve"> তথ্য</w:t>
      </w:r>
      <w:r>
        <w:rPr>
          <w:color w:val="000001"/>
        </w:rPr>
        <w:t xml:space="preserve"> ভুল</w:t>
      </w:r>
      <w:r>
        <w:rPr>
          <w:color w:val="00000F"/>
        </w:rPr>
        <w:t xml:space="preserve"> দেখাচ্ছে</w:t>
      </w:r>
      <w:r>
        <w:rPr>
          <w:color w:val="000000"/>
        </w:rPr>
        <w:t xml:space="preserve"> সেটা</w:t>
      </w:r>
      <w:r>
        <w:rPr>
          <w:color w:val="000000"/>
        </w:rPr>
        <w:t xml:space="preserve"> কারেকশান</w:t>
      </w:r>
      <w:r>
        <w:rPr>
          <w:color w:val="1E0000"/>
        </w:rPr>
        <w:t xml:space="preserve"> করতে</w:t>
      </w:r>
      <w:r>
        <w:rPr>
          <w:color w:val="000012"/>
        </w:rPr>
        <w:t xml:space="preserve"> পারছিনা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accaount</w:t>
      </w:r>
      <w:r>
        <w:rPr>
          <w:color w:val="000034"/>
        </w:rPr>
        <w:t xml:space="preserve"> registration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01"/>
        </w:rPr>
        <w:t xml:space="preserve"> আকাউন্ট</w:t>
      </w:r>
      <w:r>
        <w:rPr>
          <w:color w:val="000019"/>
        </w:rPr>
        <w:t xml:space="preserve"> রেজিষ্ট্রেশন</w:t>
      </w:r>
      <w:r>
        <w:rPr>
          <w:color w:val="00000C"/>
        </w:rPr>
        <w:t xml:space="preserve"> হচ্ছেনা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4C"/>
        </w:rPr>
        <w:t xml:space="preserve"> kno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যাছে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60000"/>
        </w:rPr>
        <w:t xml:space="preserve"> স্যার</w:t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কিসের</w:t>
      </w:r>
      <w:r>
        <w:rPr>
          <w:color w:val="080000"/>
        </w:rPr>
        <w:t xml:space="preserve"> জন্য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আামর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10000"/>
        </w:rPr>
        <w:t xml:space="preserve"> তার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0"/>
        </w:rPr>
        <w:t xml:space="preserve"> জানান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sir</w:t>
      </w:r>
      <w:r>
        <w:rPr>
          <w:color w:val="000000"/>
        </w:rPr>
        <w:t xml:space="preserve"> beksh</w:t>
      </w:r>
      <w:r>
        <w:rPr>
          <w:color w:val="000034"/>
        </w:rPr>
        <w:t xml:space="preserve"> registration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rPr>
          <w:color w:val="010000"/>
        </w:rPr>
        <w:t xml:space="preserve"> pls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000034"/>
        </w:rPr>
        <w:t xml:space="preserve"> registration</w:t>
      </w:r>
      <w:r>
        <w:rPr>
          <w:color w:val="010000"/>
        </w:rPr>
        <w:t xml:space="preserve"> hosche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verified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C"/>
        </w:rPr>
        <w:t xml:space="preserve"> khula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hoyna</w:t>
      </w:r>
      <w:r>
        <w:rPr>
          <w:color w:val="00004C"/>
        </w:rPr>
        <w:t xml:space="preserve"> kno</w:t>
      </w:r>
      <w:r>
        <w:br/>
      </w:r>
      <w:r>
        <w:rPr>
          <w:color w:val="0000DC"/>
        </w:rPr>
        <w:t xml:space="preserve"> account</w:t>
      </w:r>
      <w:r>
        <w:rPr>
          <w:color w:val="000003"/>
        </w:rPr>
        <w:t xml:space="preserve"> kula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নিচ্চে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নিতুন</w:t>
      </w:r>
      <w:r>
        <w:rPr>
          <w:color w:val="000001"/>
        </w:rPr>
        <w:t xml:space="preserve"> খুলব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নেয়</w:t>
      </w:r>
      <w:r>
        <w:rPr>
          <w:color w:val="0000FC"/>
        </w:rPr>
        <w:t xml:space="preserve"> না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0"/>
        </w:rPr>
        <w:t xml:space="preserve"> sign</w:t>
      </w:r>
      <w:r>
        <w:rPr>
          <w:color w:val="000006"/>
        </w:rPr>
        <w:t xml:space="preserve"> in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00002"/>
        </w:rPr>
        <w:t xml:space="preserve"> from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br/>
      </w:r>
      <w:r>
        <w:rPr>
          <w:color w:val="150000"/>
        </w:rPr>
        <w:t xml:space="preserve"> sir</w:t>
      </w:r>
      <w:r>
        <w:rPr>
          <w:color w:val="2C0000"/>
        </w:rPr>
        <w:t xml:space="preserve"> amr</w:t>
      </w:r>
      <w:r>
        <w:rPr>
          <w:color w:val="040000"/>
        </w:rPr>
        <w:t xml:space="preserve"> ekta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10000"/>
        </w:rPr>
        <w:t xml:space="preserve"> partechi</w:t>
      </w:r>
      <w:r>
        <w:rPr>
          <w:color w:val="00000E"/>
        </w:rPr>
        <w:t xml:space="preserve"> nah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130000"/>
        </w:rPr>
        <w:t xml:space="preserve"> sob</w:t>
      </w:r>
      <w:r>
        <w:rPr>
          <w:color w:val="000000"/>
        </w:rPr>
        <w:t xml:space="preserve"> kico</w:t>
      </w:r>
      <w:r>
        <w:rPr>
          <w:color w:val="010000"/>
        </w:rPr>
        <w:t xml:space="preserve"> tik</w:t>
      </w:r>
      <w:r>
        <w:rPr>
          <w:color w:val="000003"/>
        </w:rPr>
        <w:t xml:space="preserve"> kore</w:t>
      </w:r>
      <w:r>
        <w:rPr>
          <w:color w:val="000000"/>
        </w:rPr>
        <w:t xml:space="preserve"> dici</w:t>
      </w:r>
      <w:r>
        <w:rPr>
          <w:color w:val="0E0000"/>
        </w:rPr>
        <w:t xml:space="preserve"> sorry</w:t>
      </w:r>
      <w:r>
        <w:rPr>
          <w:color w:val="000002"/>
        </w:rPr>
        <w:t xml:space="preserve"> dekhasse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একায়ুন্ট</w:t>
      </w:r>
      <w:r>
        <w:rPr>
          <w:color w:val="000000"/>
        </w:rPr>
        <w:t xml:space="preserve"> খলতে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00003"/>
        </w:rPr>
        <w:t xml:space="preserve"> faild</w:t>
      </w:r>
      <w:r>
        <w:rPr>
          <w:color w:val="00002B"/>
        </w:rPr>
        <w:t xml:space="preserve"> কেনো</w:t>
      </w:r>
      <w:r>
        <w:rPr>
          <w:color w:val="040000"/>
        </w:rPr>
        <w:t xml:space="preserve"> হলো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00"/>
        </w:rPr>
        <w:t xml:space="preserve"> khulesi</w:t>
      </w:r>
      <w:r>
        <w:rPr>
          <w:color w:val="180000"/>
        </w:rPr>
        <w:t xml:space="preserve"> kintu</w:t>
      </w:r>
      <w:r>
        <w:rPr>
          <w:color w:val="000000"/>
        </w:rPr>
        <w:t xml:space="preserve"> confrom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420000"/>
        </w:rPr>
        <w:t xml:space="preserve"> কিন্তু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ফেল</w:t>
      </w:r>
      <w:r>
        <w:rPr>
          <w:color w:val="000069"/>
        </w:rPr>
        <w:t xml:space="preserve"> হচ্ছে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kibabe</w:t>
      </w:r>
      <w:r>
        <w:rPr>
          <w:color w:val="00000E"/>
        </w:rPr>
        <w:t xml:space="preserve"> kulte</w:t>
      </w:r>
      <w:r>
        <w:rPr>
          <w:color w:val="000000"/>
        </w:rPr>
        <w:t xml:space="preserve"> hobe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04"/>
        </w:rPr>
        <w:t xml:space="preserve"> সবকিছু</w:t>
      </w:r>
      <w:r>
        <w:rPr>
          <w:color w:val="090000"/>
        </w:rPr>
        <w:t xml:space="preserve"> করার</w:t>
      </w:r>
      <w:r>
        <w:rPr>
          <w:color w:val="000000"/>
        </w:rPr>
        <w:t xml:space="preserve"> পার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তোলান</w:t>
      </w:r>
      <w:r>
        <w:rPr>
          <w:color w:val="000001"/>
        </w:rPr>
        <w:t xml:space="preserve"> শেষে</w:t>
      </w:r>
      <w:r>
        <w:rPr>
          <w:color w:val="000000"/>
        </w:rPr>
        <w:t xml:space="preserve"> দুখিত</w:t>
      </w:r>
      <w:r>
        <w:rPr>
          <w:color w:val="000000"/>
        </w:rPr>
        <w:t xml:space="preserve"> ম্যাসেজ</w:t>
      </w:r>
      <w:r>
        <w:rPr>
          <w:color w:val="000004"/>
        </w:rPr>
        <w:t xml:space="preserve"> আসে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একায়ুন্ট</w:t>
      </w:r>
      <w:r>
        <w:rPr>
          <w:color w:val="000000"/>
        </w:rPr>
        <w:t xml:space="preserve"> খুতে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😥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A0000"/>
        </w:rPr>
        <w:t xml:space="preserve"> ভাই</w:t>
      </w:r>
      <w:r>
        <w:rPr>
          <w:color w:val="0000B7"/>
        </w:rPr>
        <w:t xml:space="preserve"> একাউন্ট</w:t>
      </w:r>
      <w:r>
        <w:rPr>
          <w:color w:val="00003C"/>
        </w:rPr>
        <w:t xml:space="preserve"> open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0"/>
        </w:rPr>
        <w:t xml:space="preserve"> কিন</w:t>
      </w:r>
      <w:r>
        <w:rPr>
          <w:color w:val="000000"/>
        </w:rPr>
        <w:t xml:space="preserve"> ফেল</w:t>
      </w:r>
      <w:r>
        <w:rPr>
          <w:color w:val="040000"/>
        </w:rPr>
        <w:t xml:space="preserve"> বলছে</w:t>
      </w:r>
      <w:r>
        <w:rPr>
          <w:color w:val="00008A"/>
        </w:rPr>
        <w:t xml:space="preserve"> কেন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hosca</w:t>
      </w:r>
      <w:r>
        <w:rPr>
          <w:color w:val="0000FF"/>
        </w:rPr>
        <w:t xml:space="preserve"> na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করলেও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02"/>
        </w:rPr>
        <w:t xml:space="preserve"> accaunt</w:t>
      </w:r>
      <w:r>
        <w:rPr>
          <w:color w:val="000013"/>
        </w:rPr>
        <w:t xml:space="preserve"> ta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3"/>
        </w:rPr>
        <w:t xml:space="preserve"> বিকাশে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হয়েছে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1D"/>
        </w:rPr>
        <w:t xml:space="preserve"> নতুন</w:t>
      </w:r>
      <w:r>
        <w:rPr>
          <w:color w:val="000011"/>
        </w:rPr>
        <w:t xml:space="preserve"> অ্যাকাউন্ট</w:t>
      </w:r>
      <w:r>
        <w:rPr>
          <w:color w:val="000006"/>
        </w:rPr>
        <w:t xml:space="preserve"> খুলবো</w:t>
      </w:r>
      <w:r>
        <w:br/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hoyna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80000"/>
        </w:rPr>
        <w:t xml:space="preserve"> দিয়ে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3"/>
        </w:rPr>
        <w:t xml:space="preserve"> যাচ্ছেনা</w:t>
      </w:r>
      <w:r>
        <w:br/>
      </w:r>
      <w:r>
        <w:rPr>
          <w:color w:val="000007"/>
        </w:rPr>
        <w:t xml:space="preserve"> register</w:t>
      </w:r>
      <w:r>
        <w:rPr>
          <w:color w:val="190000"/>
        </w:rPr>
        <w:t xml:space="preserve"> hocche</w:t>
      </w:r>
      <w:r>
        <w:rPr>
          <w:color w:val="00000E"/>
        </w:rPr>
        <w:t xml:space="preserve"> nah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0"/>
        </w:rPr>
        <w:t xml:space="preserve"> shomoi</w:t>
      </w:r>
      <w:r>
        <w:rPr>
          <w:color w:val="000000"/>
        </w:rPr>
        <w:t xml:space="preserve"> error</w:t>
      </w:r>
      <w:r>
        <w:rPr>
          <w:color w:val="000000"/>
        </w:rPr>
        <w:t xml:space="preserve"> pachhi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00005"/>
        </w:rPr>
        <w:t xml:space="preserve"> submit</w:t>
      </w:r>
      <w:r>
        <w:rPr>
          <w:color w:val="000000"/>
        </w:rPr>
        <w:t xml:space="preserve"> hobar</w:t>
      </w:r>
      <w:r>
        <w:rPr>
          <w:color w:val="010000"/>
        </w:rPr>
        <w:t xml:space="preserve"> pore</w:t>
      </w:r>
      <w:r>
        <w:rPr>
          <w:color w:val="070000"/>
        </w:rPr>
        <w:t xml:space="preserve"> o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00001"/>
        </w:rPr>
        <w:t xml:space="preserve"> again</w:t>
      </w:r>
      <w:r>
        <w:rPr>
          <w:color w:val="000000"/>
        </w:rPr>
        <w:t xml:space="preserve"> dakhay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01"/>
        </w:rPr>
        <w:t xml:space="preserve"> akaunt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10000"/>
        </w:rPr>
        <w:t xml:space="preserve"> ata</w:t>
      </w:r>
      <w:r>
        <w:rPr>
          <w:color w:val="000004"/>
        </w:rPr>
        <w:t xml:space="preserve"> dia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00"/>
        </w:rPr>
        <w:t xml:space="preserve"> kulbu</w:t>
      </w:r>
      <w:r>
        <w:rPr>
          <w:color w:val="180000"/>
        </w:rPr>
        <w:t xml:space="preserve"> kintu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2"/>
        </w:rPr>
        <w:t xml:space="preserve"> একাউন্টটি</w:t>
      </w:r>
      <w:r>
        <w:rPr>
          <w:color w:val="00002B"/>
        </w:rPr>
        <w:t xml:space="preserve"> কেনো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ekti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caisi</w:t>
      </w:r>
      <w:r>
        <w:rPr>
          <w:color w:val="040000"/>
        </w:rPr>
        <w:t xml:space="preserve"> ektu</w:t>
      </w:r>
      <w:r>
        <w:rPr>
          <w:color w:val="120000"/>
        </w:rPr>
        <w:t xml:space="preserve"> help</w:t>
      </w:r>
      <w:r>
        <w:rPr>
          <w:color w:val="000000"/>
        </w:rPr>
        <w:t xml:space="preserve"> korun</w:t>
      </w:r>
      <w:r>
        <w:rPr>
          <w:color w:val="00000B"/>
        </w:rPr>
        <w:t xml:space="preserve"> unable</w:t>
      </w:r>
      <w:r>
        <w:rPr>
          <w:color w:val="000000"/>
        </w:rPr>
        <w:t xml:space="preserve"> bolce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3B"/>
        </w:rPr>
        <w:t xml:space="preserve"> keno</w:t>
      </w:r>
      <w:r>
        <w:rPr>
          <w:color w:val="000008"/>
        </w:rPr>
        <w:t xml:space="preserve"> bkas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parina</w:t>
      </w:r>
      <w:r>
        <w:br/>
      </w:r>
      <w:r>
        <w:rPr>
          <w:color w:val="9A0000"/>
        </w:rPr>
        <w:t xml:space="preserve"> আমার</w:t>
      </w:r>
      <w:r>
        <w:rPr>
          <w:color w:val="000008"/>
        </w:rPr>
        <w:t xml:space="preserve"> ছবি</w:t>
      </w:r>
      <w:r>
        <w:rPr>
          <w:color w:val="040000"/>
        </w:rPr>
        <w:t xml:space="preserve"> দেওয়ার</w:t>
      </w:r>
      <w:r>
        <w:rPr>
          <w:color w:val="030000"/>
        </w:rPr>
        <w:t xml:space="preserve"> পরও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হইতাছে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00003"/>
        </w:rPr>
        <w:t xml:space="preserve"> faild</w:t>
      </w:r>
      <w:r>
        <w:rPr>
          <w:color w:val="000003"/>
        </w:rPr>
        <w:t xml:space="preserve"> দেখায়</w:t>
      </w:r>
      <w:r>
        <w:rPr>
          <w:color w:val="00008A"/>
        </w:rPr>
        <w:t xml:space="preserve"> কেন</w:t>
      </w:r>
      <w:r>
        <w:br/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ক্রিয়েট</w:t>
      </w:r>
      <w:r>
        <w:rPr>
          <w:color w:val="000003"/>
        </w:rPr>
        <w:t xml:space="preserve"> হয়না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20000"/>
        </w:rPr>
        <w:t xml:space="preserve"> যায়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A0000"/>
        </w:rPr>
        <w:t xml:space="preserve"> ভাই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07"/>
        </w:rPr>
        <w:t xml:space="preserve"> বিকাস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জাচ্ছেনা</w:t>
      </w:r>
      <w:r>
        <w:rPr>
          <w:color w:val="080000"/>
        </w:rPr>
        <w:t xml:space="preserve"> একটু</w:t>
      </w:r>
      <w:r>
        <w:rPr>
          <w:color w:val="010000"/>
        </w:rPr>
        <w:t xml:space="preserve"> দেখবেন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খুলাতে</w:t>
      </w:r>
      <w:r>
        <w:rPr>
          <w:color w:val="000000"/>
        </w:rPr>
        <w:t xml:space="preserve"> দূঃখিত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0F"/>
        </w:rPr>
        <w:t xml:space="preserve"> দেখাচ্ছে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20000"/>
        </w:rPr>
        <w:t xml:space="preserve"> তা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30"/>
        </w:rPr>
        <w:t xml:space="preserve"> nid</w:t>
      </w:r>
      <w:r>
        <w:rPr>
          <w:color w:val="040000"/>
        </w:rPr>
        <w:t xml:space="preserve"> diya</w:t>
      </w:r>
      <w:r>
        <w:rPr>
          <w:color w:val="0000B5"/>
        </w:rPr>
        <w:t xml:space="preserve"> bkash</w:t>
      </w:r>
      <w:r>
        <w:rPr>
          <w:color w:val="000001"/>
        </w:rPr>
        <w:t xml:space="preserve"> khulche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খুলাতে</w:t>
      </w:r>
      <w:r>
        <w:rPr>
          <w:color w:val="000000"/>
        </w:rPr>
        <w:t xml:space="preserve"> দূঃখিত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0F"/>
        </w:rPr>
        <w:t xml:space="preserve"> দেখাচ্ছে</w:t>
      </w:r>
      <w:r>
        <w:br/>
      </w:r>
      <w:r>
        <w:rPr>
          <w:color w:val="000000"/>
        </w:rPr>
        <w:t xml:space="preserve"> আ‌মি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একাউন্ড</w:t>
      </w:r>
      <w:r>
        <w:rPr>
          <w:color w:val="000000"/>
        </w:rPr>
        <w:t xml:space="preserve"> খুল‌বো</w:t>
      </w:r>
      <w:r>
        <w:rPr>
          <w:color w:val="000000"/>
        </w:rPr>
        <w:t xml:space="preserve"> ‌রে‌জিঃ</w:t>
      </w:r>
      <w:r>
        <w:rPr>
          <w:color w:val="000000"/>
        </w:rPr>
        <w:t xml:space="preserve"> হ‌চ্ছে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bkask</w:t>
      </w:r>
      <w:r>
        <w:rPr>
          <w:color w:val="030000"/>
        </w:rPr>
        <w:t xml:space="preserve"> on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150000"/>
        </w:rPr>
        <w:t xml:space="preserve"> sir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40000"/>
        </w:rPr>
        <w:t xml:space="preserve"> this</w:t>
      </w:r>
      <w:r>
        <w:rPr>
          <w:color w:val="000021"/>
        </w:rPr>
        <w:t xml:space="preserve"> number</w:t>
      </w:r>
      <w:r>
        <w:rPr>
          <w:color w:val="170000"/>
        </w:rPr>
        <w:t xml:space="preserve"> why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পারতাছিনা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হইতাছে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তে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7"/>
        </w:rPr>
        <w:t xml:space="preserve"> id</w:t>
      </w:r>
      <w:r>
        <w:rPr>
          <w:color w:val="000000"/>
        </w:rPr>
        <w:t xml:space="preserve"> cart</w:t>
      </w:r>
      <w:r>
        <w:rPr>
          <w:color w:val="190000"/>
        </w:rPr>
        <w:t xml:space="preserve"> diye</w:t>
      </w:r>
      <w:r>
        <w:rPr>
          <w:color w:val="000001"/>
        </w:rPr>
        <w:t xml:space="preserve"> bikhas</w:t>
      </w:r>
      <w:r>
        <w:rPr>
          <w:color w:val="000001"/>
        </w:rPr>
        <w:t xml:space="preserve"> korteci</w:t>
      </w:r>
      <w:r>
        <w:rPr>
          <w:color w:val="2B0000"/>
        </w:rPr>
        <w:t xml:space="preserve"> but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1"/>
        </w:rPr>
        <w:t xml:space="preserve"> সার</w:t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ফেস</w:t>
      </w:r>
      <w:r>
        <w:rPr>
          <w:color w:val="000000"/>
        </w:rPr>
        <w:t xml:space="preserve"> মেজ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ন্মবারে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এ্যাপ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4"/>
        </w:rPr>
        <w:t xml:space="preserve"> dia</w:t>
      </w:r>
      <w:r>
        <w:rPr>
          <w:color w:val="0000B5"/>
        </w:rPr>
        <w:t xml:space="preserve"> bkash</w:t>
      </w:r>
      <w:r>
        <w:rPr>
          <w:color w:val="000003"/>
        </w:rPr>
        <w:t xml:space="preserve"> faild</w:t>
      </w:r>
      <w:r>
        <w:rPr>
          <w:color w:val="000000"/>
        </w:rPr>
        <w:t xml:space="preserve"> dakhay</w:t>
      </w:r>
      <w:r>
        <w:rPr>
          <w:color w:val="00004C"/>
        </w:rPr>
        <w:t xml:space="preserve"> kno</w:t>
      </w:r>
      <w:r>
        <w:br/>
      </w:r>
      <w:r>
        <w:rPr>
          <w:color w:val="0E0000"/>
        </w:rPr>
        <w:t xml:space="preserve"> sorry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20000"/>
        </w:rPr>
        <w:t xml:space="preserve"> has</w:t>
      </w:r>
      <w:r>
        <w:rPr>
          <w:color w:val="000013"/>
        </w:rPr>
        <w:t xml:space="preserve"> failed</w:t>
      </w:r>
      <w:r>
        <w:rPr>
          <w:color w:val="0D0000"/>
        </w:rPr>
        <w:t xml:space="preserve"> please</w:t>
      </w:r>
      <w:r>
        <w:rPr>
          <w:color w:val="00000A"/>
        </w:rPr>
        <w:t xml:space="preserve"> try</w:t>
      </w:r>
      <w:r>
        <w:rPr>
          <w:color w:val="000001"/>
        </w:rPr>
        <w:t xml:space="preserve"> again</w:t>
      </w:r>
      <w:r>
        <w:rPr>
          <w:color w:val="030000"/>
        </w:rPr>
        <w:t xml:space="preserve"> by</w:t>
      </w:r>
      <w:r>
        <w:rPr>
          <w:color w:val="000000"/>
        </w:rPr>
        <w:t xml:space="preserve"> providing</w:t>
      </w:r>
      <w:r>
        <w:rPr>
          <w:color w:val="050000"/>
        </w:rPr>
        <w:t xml:space="preserve"> the</w:t>
      </w:r>
      <w:r>
        <w:rPr>
          <w:color w:val="000000"/>
        </w:rPr>
        <w:t xml:space="preserve"> correct</w:t>
      </w:r>
      <w:r>
        <w:rPr>
          <w:color w:val="000030"/>
        </w:rPr>
        <w:t xml:space="preserve"> nid</w:t>
      </w:r>
      <w:r>
        <w:rPr>
          <w:color w:val="000008"/>
        </w:rPr>
        <w:t xml:space="preserve"> information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rPr>
          <w:color w:val="010000"/>
        </w:rPr>
        <w:t xml:space="preserve"> এটা</w:t>
      </w:r>
      <w:r>
        <w:rPr>
          <w:color w:val="000004"/>
        </w:rPr>
        <w:t xml:space="preserve"> আসে</w:t>
      </w:r>
      <w:r>
        <w:rPr>
          <w:color w:val="00002B"/>
        </w:rPr>
        <w:t xml:space="preserve"> কেনো</w:t>
      </w:r>
      <w:r>
        <w:br/>
      </w:r>
      <w:r>
        <w:rPr>
          <w:color w:val="0000B5"/>
        </w:rPr>
        <w:t xml:space="preserve"> bkash</w:t>
      </w:r>
      <w:r>
        <w:rPr>
          <w:color w:val="000005"/>
        </w:rPr>
        <w:t xml:space="preserve"> khulta</w:t>
      </w:r>
      <w:r>
        <w:rPr>
          <w:color w:val="000005"/>
        </w:rPr>
        <w:t xml:space="preserve"> parsina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eita</w:t>
      </w:r>
      <w:r>
        <w:rPr>
          <w:color w:val="00003B"/>
        </w:rPr>
        <w:t xml:space="preserve"> keno</w:t>
      </w:r>
      <w:r>
        <w:rPr>
          <w:color w:val="010000"/>
        </w:rPr>
        <w:t xml:space="preserve"> bole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000000"/>
        </w:rPr>
        <w:t xml:space="preserve"> এ্যাপ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পারচ্চি</w:t>
      </w:r>
      <w:r>
        <w:rPr>
          <w:color w:val="0000FC"/>
        </w:rPr>
        <w:t xml:space="preserve"> না</w:t>
      </w:r>
      <w:r>
        <w:br/>
      </w:r>
      <w:r>
        <w:rPr>
          <w:color w:val="000002"/>
        </w:rPr>
        <w:t xml:space="preserve"> accout</w:t>
      </w:r>
      <w:r>
        <w:rPr>
          <w:color w:val="000000"/>
        </w:rPr>
        <w:t xml:space="preserve"> khultaci</w:t>
      </w:r>
      <w:r>
        <w:rPr>
          <w:color w:val="00000C"/>
        </w:rPr>
        <w:t xml:space="preserve"> khula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bakas</w:t>
      </w:r>
      <w:r>
        <w:rPr>
          <w:color w:val="00000E"/>
        </w:rPr>
        <w:t xml:space="preserve"> kulte</w:t>
      </w:r>
      <w:r>
        <w:rPr>
          <w:color w:val="000000"/>
        </w:rPr>
        <w:t xml:space="preserve"> pariche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সবই</w:t>
      </w:r>
      <w:r>
        <w:rPr>
          <w:color w:val="0A0000"/>
        </w:rPr>
        <w:t xml:space="preserve"> করছি</w:t>
      </w:r>
      <w:r>
        <w:rPr>
          <w:color w:val="020000"/>
        </w:rPr>
        <w:t xml:space="preserve"> কিন্ত</w:t>
      </w:r>
      <w:r>
        <w:rPr>
          <w:color w:val="110000"/>
        </w:rPr>
        <w:t xml:space="preserve"> হয়</w:t>
      </w:r>
      <w:r>
        <w:rPr>
          <w:color w:val="000002"/>
        </w:rPr>
        <w:t xml:space="preserve"> নাই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aucaunt</w:t>
      </w:r>
      <w:r>
        <w:rPr>
          <w:color w:val="050000"/>
        </w:rPr>
        <w:t xml:space="preserve"> kola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010000"/>
        </w:rPr>
        <w:t xml:space="preserve"> how</w:t>
      </w:r>
      <w:r>
        <w:rPr>
          <w:color w:val="060000"/>
        </w:rPr>
        <w:t xml:space="preserve"> are</w:t>
      </w:r>
      <w:r>
        <w:rPr>
          <w:color w:val="010000"/>
        </w:rPr>
        <w:t xml:space="preserve"> you</w:t>
      </w:r>
      <w:r>
        <w:rPr>
          <w:color w:val="150000"/>
        </w:rPr>
        <w:t xml:space="preserve"> sir</w:t>
      </w:r>
      <w:r>
        <w:rPr>
          <w:color w:val="260000"/>
        </w:rPr>
        <w:t xml:space="preserve"> i</w:t>
      </w:r>
      <w:r>
        <w:rPr>
          <w:color w:val="000000"/>
        </w:rPr>
        <w:t xml:space="preserve"> wanted</w:t>
      </w:r>
      <w:r>
        <w:rPr>
          <w:color w:val="000000"/>
        </w:rPr>
        <w:t xml:space="preserve"> need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2B0000"/>
        </w:rPr>
        <w:t xml:space="preserve"> but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00000E"/>
        </w:rPr>
        <w:t xml:space="preserve"> not</w:t>
      </w:r>
      <w:r>
        <w:rPr>
          <w:color w:val="000034"/>
        </w:rPr>
        <w:t xml:space="preserve"> registration</w:t>
      </w:r>
      <w:r>
        <w:rPr>
          <w:color w:val="170000"/>
        </w:rPr>
        <w:t xml:space="preserve"> why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hocha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বেথয়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rPr>
          <w:color w:val="050000"/>
        </w:rPr>
        <w:t xml:space="preserve"> ও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রেজিষ্টেশ</w:t>
      </w:r>
      <w:r>
        <w:rPr>
          <w:color w:val="000000"/>
        </w:rPr>
        <w:t xml:space="preserve"> হ্চ্ছে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2C"/>
        </w:rPr>
        <w:t xml:space="preserve"> bikash</w:t>
      </w:r>
      <w:r>
        <w:rPr>
          <w:color w:val="000004"/>
        </w:rPr>
        <w:t xml:space="preserve"> acaunt</w:t>
      </w:r>
      <w:r>
        <w:rPr>
          <w:color w:val="000006"/>
        </w:rPr>
        <w:t xml:space="preserve"> khulbo</w:t>
      </w:r>
      <w:r>
        <w:rPr>
          <w:color w:val="180000"/>
        </w:rPr>
        <w:t xml:space="preserve"> kintu</w:t>
      </w:r>
      <w:r>
        <w:rPr>
          <w:color w:val="080000"/>
        </w:rPr>
        <w:t xml:space="preserve"> amer</w:t>
      </w:r>
      <w:r>
        <w:rPr>
          <w:color w:val="000000"/>
        </w:rPr>
        <w:t xml:space="preserve"> shobkisu</w:t>
      </w:r>
      <w:r>
        <w:rPr>
          <w:color w:val="060000"/>
        </w:rPr>
        <w:t xml:space="preserve"> thik</w:t>
      </w:r>
      <w:r>
        <w:rPr>
          <w:color w:val="000004"/>
        </w:rPr>
        <w:t xml:space="preserve"> ase</w:t>
      </w:r>
      <w:r>
        <w:rPr>
          <w:color w:val="180000"/>
        </w:rPr>
        <w:t xml:space="preserve"> kintu</w:t>
      </w:r>
      <w:r>
        <w:rPr>
          <w:color w:val="000017"/>
        </w:rPr>
        <w:t xml:space="preserve"> id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rPr>
          <w:color w:val="000010"/>
        </w:rPr>
        <w:t xml:space="preserve"> problem</w:t>
      </w:r>
      <w:r>
        <w:rPr>
          <w:color w:val="190000"/>
        </w:rPr>
        <w:t xml:space="preserve"> ki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খুলতেচে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30000"/>
        </w:rPr>
        <w:t xml:space="preserve"> বলবেন</w:t>
      </w:r>
      <w:r>
        <w:rPr>
          <w:color w:val="040000"/>
        </w:rPr>
        <w:t xml:space="preserve"> প্লিজ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খোলেনা</w:t>
      </w:r>
      <w:r>
        <w:rPr>
          <w:color w:val="000000"/>
        </w:rPr>
        <w:t xml:space="preserve"> কানো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kulca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খুলতেছেনা</w:t>
      </w:r>
      <w:r>
        <w:rPr>
          <w:color w:val="000000"/>
        </w:rPr>
        <w:t xml:space="preserve"> ক‍্যানো</w:t>
      </w:r>
      <w:r>
        <w:br/>
      </w:r>
      <w:r>
        <w:rPr>
          <w:color w:val="610000"/>
        </w:rPr>
        <w:t xml:space="preserve"> amar</w:t>
      </w:r>
      <w:r>
        <w:rPr>
          <w:color w:val="000005"/>
        </w:rPr>
        <w:t xml:space="preserve"> accunt</w:t>
      </w:r>
      <w:r>
        <w:rPr>
          <w:color w:val="000003"/>
        </w:rPr>
        <w:t xml:space="preserve"> active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30000"/>
        </w:rPr>
        <w:t xml:space="preserve"> sob</w:t>
      </w:r>
      <w:r>
        <w:rPr>
          <w:color w:val="000000"/>
        </w:rPr>
        <w:t xml:space="preserve"> tothho</w:t>
      </w:r>
      <w:r>
        <w:rPr>
          <w:color w:val="060000"/>
        </w:rPr>
        <w:t xml:space="preserve"> thik</w:t>
      </w:r>
      <w:r>
        <w:rPr>
          <w:color w:val="000000"/>
        </w:rPr>
        <w:t xml:space="preserve"> ace</w:t>
      </w:r>
      <w:r>
        <w:br/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00"/>
        </w:rPr>
        <w:t xml:space="preserve"> resister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4C"/>
        </w:rPr>
        <w:t xml:space="preserve"> kno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2"/>
        </w:rPr>
        <w:t xml:space="preserve"> cacci</w:t>
      </w:r>
      <w:r>
        <w:rPr>
          <w:color w:val="040000"/>
        </w:rPr>
        <w:t xml:space="preserve"> bt</w:t>
      </w:r>
      <w:r>
        <w:rPr>
          <w:color w:val="00001B"/>
        </w:rPr>
        <w:t xml:space="preserve"> hocce</w:t>
      </w:r>
      <w:r>
        <w:rPr>
          <w:color w:val="00004C"/>
        </w:rPr>
        <w:t xml:space="preserve"> kno</w:t>
      </w:r>
      <w:r>
        <w:br/>
      </w:r>
      <w:r>
        <w:rPr>
          <w:color w:val="000034"/>
        </w:rPr>
        <w:t xml:space="preserve"> registration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cailam</w:t>
      </w:r>
      <w:r>
        <w:rPr>
          <w:color w:val="180000"/>
        </w:rPr>
        <w:t xml:space="preserve"> kintu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1"/>
        </w:rPr>
        <w:t xml:space="preserve"> akaunt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jassena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00"/>
        </w:rPr>
        <w:t xml:space="preserve"> diea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1"/>
        </w:rPr>
        <w:t xml:space="preserve"> krte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0"/>
        </w:rPr>
        <w:t xml:space="preserve"> details</w:t>
      </w:r>
      <w:r>
        <w:rPr>
          <w:color w:val="000000"/>
        </w:rPr>
        <w:t xml:space="preserve"> deoar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আকাউনট</w:t>
      </w:r>
      <w:r>
        <w:rPr>
          <w:color w:val="00007E"/>
        </w:rPr>
        <w:t xml:space="preserve"> খুলতে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পারচিনা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17"/>
        </w:rPr>
        <w:t xml:space="preserve"> id</w:t>
      </w:r>
      <w:r>
        <w:rPr>
          <w:color w:val="000009"/>
        </w:rPr>
        <w:t xml:space="preserve"> theke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khula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130000"/>
        </w:rPr>
        <w:t xml:space="preserve"> sob</w:t>
      </w:r>
      <w:r>
        <w:rPr>
          <w:color w:val="000000"/>
        </w:rPr>
        <w:t xml:space="preserve"> kicho</w:t>
      </w:r>
      <w:r>
        <w:rPr>
          <w:color w:val="060000"/>
        </w:rPr>
        <w:t xml:space="preserve"> thik</w:t>
      </w:r>
      <w:r>
        <w:rPr>
          <w:color w:val="000000"/>
        </w:rPr>
        <w:t xml:space="preserve"> ache</w:t>
      </w:r>
      <w:r>
        <w:br/>
      </w:r>
      <w:r>
        <w:rPr>
          <w:color w:val="6C0000"/>
        </w:rPr>
        <w:t xml:space="preserve"> ami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00"/>
        </w:rPr>
        <w:t xml:space="preserve"> accound</w:t>
      </w:r>
      <w:r>
        <w:rPr>
          <w:color w:val="000000"/>
        </w:rPr>
        <w:t xml:space="preserve"> khuleci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dekhaice</w:t>
      </w:r>
      <w:r>
        <w:br/>
      </w:r>
      <w:r>
        <w:rPr>
          <w:color w:val="6C0000"/>
        </w:rPr>
        <w:t xml:space="preserve"> ami</w:t>
      </w:r>
      <w:r>
        <w:rPr>
          <w:color w:val="000007"/>
        </w:rPr>
        <w:t xml:space="preserve"> register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30000"/>
        </w:rPr>
        <w:t xml:space="preserve"> hoccena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14"/>
        </w:rPr>
        <w:t xml:space="preserve"> একটা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10000"/>
        </w:rPr>
        <w:t xml:space="preserve"> কারনে</w:t>
      </w:r>
      <w:r>
        <w:rPr>
          <w:color w:val="000004"/>
        </w:rPr>
        <w:t xml:space="preserve"> বারবার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170000"/>
        </w:rPr>
        <w:t xml:space="preserve"> why</w:t>
      </w:r>
      <w:r>
        <w:rPr>
          <w:color w:val="00000C"/>
        </w:rPr>
        <w:t xml:space="preserve"> can't</w:t>
      </w:r>
      <w:r>
        <w:rPr>
          <w:color w:val="260000"/>
        </w:rPr>
        <w:t xml:space="preserve"> i</w:t>
      </w:r>
      <w:r>
        <w:rPr>
          <w:color w:val="00003C"/>
        </w:rPr>
        <w:t xml:space="preserve"> open</w:t>
      </w:r>
      <w:r>
        <w:rPr>
          <w:color w:val="040000"/>
        </w:rPr>
        <w:t xml:space="preserve"> this</w:t>
      </w:r>
      <w:r>
        <w:rPr>
          <w:color w:val="0000DC"/>
        </w:rPr>
        <w:t xml:space="preserve"> account</w:t>
      </w:r>
      <w:r>
        <w:br/>
      </w:r>
      <w:r>
        <w:rPr>
          <w:color w:val="0000B5"/>
        </w:rPr>
        <w:t xml:space="preserve"> bkash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হচেছনা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0B"/>
        </w:rPr>
        <w:t xml:space="preserve"> acount</w:t>
      </w:r>
      <w:r>
        <w:rPr>
          <w:color w:val="00000C"/>
        </w:rPr>
        <w:t xml:space="preserve"> khula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bolche</w:t>
      </w:r>
      <w:r>
        <w:rPr>
          <w:color w:val="190000"/>
        </w:rPr>
        <w:t xml:space="preserve"> ki</w:t>
      </w:r>
      <w:r>
        <w:rPr>
          <w:color w:val="00001B"/>
        </w:rPr>
        <w:t xml:space="preserve"> korte</w:t>
      </w:r>
      <w:r>
        <w:rPr>
          <w:color w:val="000000"/>
        </w:rPr>
        <w:t xml:space="preserve"> hobe</w:t>
      </w:r>
      <w:r>
        <w:br/>
      </w:r>
      <w:r>
        <w:rPr>
          <w:color w:val="000000"/>
        </w:rPr>
        <w:t xml:space="preserve"> aita</w:t>
      </w:r>
      <w:r>
        <w:rPr>
          <w:color w:val="000000"/>
        </w:rPr>
        <w:t xml:space="preserve"> nambr</w:t>
      </w:r>
      <w:r>
        <w:rPr>
          <w:color w:val="000000"/>
        </w:rPr>
        <w:t xml:space="preserve"> deye</w:t>
      </w:r>
      <w:r>
        <w:rPr>
          <w:color w:val="000002"/>
        </w:rPr>
        <w:t xml:space="preserve"> bekas</w:t>
      </w:r>
      <w:r>
        <w:rPr>
          <w:color w:val="00000A"/>
        </w:rPr>
        <w:t xml:space="preserve"> kholte</w:t>
      </w:r>
      <w:r>
        <w:rPr>
          <w:color w:val="000000"/>
        </w:rPr>
        <w:t xml:space="preserve"> caice</w:t>
      </w:r>
      <w:r>
        <w:rPr>
          <w:color w:val="2B0000"/>
        </w:rPr>
        <w:t xml:space="preserve"> but</w:t>
      </w:r>
      <w:r>
        <w:rPr>
          <w:color w:val="030000"/>
        </w:rPr>
        <w:t xml:space="preserve"> hoccena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login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hoyna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আমরা</w:t>
      </w:r>
      <w:r>
        <w:rPr>
          <w:color w:val="000004"/>
        </w:rPr>
        <w:t xml:space="preserve"> বারবার</w:t>
      </w:r>
      <w:r>
        <w:rPr>
          <w:color w:val="000030"/>
        </w:rPr>
        <w:t xml:space="preserve"> nid</w:t>
      </w:r>
      <w:r>
        <w:rPr>
          <w:color w:val="050000"/>
        </w:rPr>
        <w:t xml:space="preserve"> ও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তুলে</w:t>
      </w:r>
      <w:r>
        <w:rPr>
          <w:color w:val="000000"/>
        </w:rPr>
        <w:t xml:space="preserve"> লগ</w:t>
      </w:r>
      <w:r>
        <w:rPr>
          <w:color w:val="000000"/>
        </w:rPr>
        <w:t xml:space="preserve"> ইন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03"/>
        </w:rPr>
        <w:t xml:space="preserve"> হয়না</w:t>
      </w:r>
      <w:r>
        <w:rPr>
          <w:color w:val="000009"/>
        </w:rPr>
        <w:t xml:space="preserve"> এখন</w:t>
      </w:r>
      <w:r>
        <w:rPr>
          <w:color w:val="000000"/>
        </w:rPr>
        <w:t xml:space="preserve"> আমরা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420000"/>
        </w:rPr>
        <w:t xml:space="preserve"> কিন্তু</w:t>
      </w:r>
      <w:r>
        <w:rPr>
          <w:color w:val="010000"/>
        </w:rPr>
        <w:t xml:space="preserve"> বলতাছে</w:t>
      </w:r>
      <w:r>
        <w:rPr>
          <w:color w:val="000000"/>
        </w:rPr>
        <w:t xml:space="preserve"> আপনাদের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যোগাযোগ</w:t>
      </w:r>
      <w:r>
        <w:rPr>
          <w:color w:val="1E0000"/>
        </w:rPr>
        <w:t xml:space="preserve"> করতে</w:t>
      </w:r>
      <w:r>
        <w:br/>
      </w:r>
      <w:r>
        <w:rPr>
          <w:color w:val="0000B5"/>
        </w:rPr>
        <w:t xml:space="preserve"> bkash</w:t>
      </w:r>
      <w:r>
        <w:rPr>
          <w:color w:val="000001"/>
        </w:rPr>
        <w:t xml:space="preserve"> registion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0"/>
        </w:rPr>
        <w:t xml:space="preserve"> nid</w:t>
      </w:r>
      <w:r>
        <w:rPr>
          <w:color w:val="000010"/>
        </w:rPr>
        <w:t xml:space="preserve"> problem</w:t>
      </w:r>
      <w:r>
        <w:rPr>
          <w:color w:val="010000"/>
        </w:rPr>
        <w:t xml:space="preserve"> bole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B"/>
        </w:rPr>
        <w:t xml:space="preserve"> রেজিস্ট্রেশন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br/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30000"/>
        </w:rPr>
        <w:t xml:space="preserve"> hoccena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3"/>
        </w:rPr>
        <w:t xml:space="preserve"> chassi</w:t>
      </w:r>
      <w:r>
        <w:rPr>
          <w:color w:val="0000DC"/>
        </w:rPr>
        <w:t xml:space="preserve"> account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E0000"/>
        </w:rPr>
        <w:t xml:space="preserve"> sorry</w:t>
      </w:r>
      <w:r>
        <w:rPr>
          <w:color w:val="000000"/>
        </w:rPr>
        <w:t xml:space="preserve"> ur</w:t>
      </w:r>
      <w:r>
        <w:rPr>
          <w:color w:val="00000B"/>
        </w:rPr>
        <w:t xml:space="preserve"> unable</w:t>
      </w:r>
      <w:r>
        <w:rPr>
          <w:color w:val="000000"/>
        </w:rPr>
        <w:t xml:space="preserve"> proced</w:t>
      </w:r>
      <w:r>
        <w:rPr>
          <w:color w:val="0000DC"/>
        </w:rPr>
        <w:t xml:space="preserve"> account</w:t>
      </w:r>
      <w:r>
        <w:rPr>
          <w:color w:val="030000"/>
        </w:rPr>
        <w:t xml:space="preserve"> jonno</w:t>
      </w:r>
      <w:r>
        <w:rPr>
          <w:color w:val="130000"/>
        </w:rPr>
        <w:t xml:space="preserve"> sob</w:t>
      </w:r>
      <w:r>
        <w:rPr>
          <w:color w:val="000000"/>
        </w:rPr>
        <w:t xml:space="preserve"> document</w:t>
      </w:r>
      <w:r>
        <w:rPr>
          <w:color w:val="000000"/>
        </w:rPr>
        <w:t xml:space="preserve"> diyechi</w:t>
      </w:r>
      <w:r>
        <w:rPr>
          <w:color w:val="2B0000"/>
        </w:rPr>
        <w:t xml:space="preserve"> but</w:t>
      </w:r>
      <w:r>
        <w:rPr>
          <w:color w:val="00004C"/>
        </w:rPr>
        <w:t xml:space="preserve"> kno</w:t>
      </w:r>
      <w:r>
        <w:rPr>
          <w:color w:val="000000"/>
        </w:rPr>
        <w:t xml:space="preserve"> hlo</w:t>
      </w:r>
      <w:r>
        <w:rPr>
          <w:color w:val="0000FF"/>
        </w:rPr>
        <w:t xml:space="preserve"> na</w:t>
      </w:r>
      <w:r>
        <w:br/>
      </w:r>
      <w:r>
        <w:rPr>
          <w:color w:val="080000"/>
        </w:rPr>
        <w:t xml:space="preserve"> amer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1B"/>
        </w:rPr>
        <w:t xml:space="preserve"> korte</w:t>
      </w:r>
      <w:r>
        <w:rPr>
          <w:color w:val="000010"/>
        </w:rPr>
        <w:t xml:space="preserve"> problem</w:t>
      </w:r>
      <w:r>
        <w:rPr>
          <w:color w:val="0E0000"/>
        </w:rPr>
        <w:t xml:space="preserve"> hoy</w:t>
      </w:r>
      <w:r>
        <w:br/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parltasi</w:t>
      </w:r>
      <w:r>
        <w:rPr>
          <w:color w:val="00000E"/>
        </w:rPr>
        <w:t xml:space="preserve"> nah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এ্যাকাউন্ট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idখুলতে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রবি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B"/>
        </w:rPr>
        <w:t xml:space="preserve"> কেনো</w:t>
      </w:r>
      <w:r>
        <w:rPr>
          <w:color w:val="000012"/>
        </w:rPr>
        <w:t xml:space="preserve"> পারছিনা</w:t>
      </w:r>
      <w:r>
        <w:rPr>
          <w:color w:val="020000"/>
        </w:rPr>
        <w:t xml:space="preserve"> আমাকে</w:t>
      </w:r>
      <w:r>
        <w:rPr>
          <w:color w:val="08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1"/>
        </w:rPr>
        <w:t xml:space="preserve"> khultece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নাম্বারটি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01"/>
        </w:rPr>
        <w:t xml:space="preserve"> krte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290000"/>
        </w:rPr>
        <w:t xml:space="preserve"> কি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নাতার</w:t>
      </w:r>
      <w:r>
        <w:rPr>
          <w:color w:val="000007"/>
        </w:rPr>
        <w:t xml:space="preserve"> কারন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000034"/>
        </w:rPr>
        <w:t xml:space="preserve"> registration</w:t>
      </w:r>
      <w:r>
        <w:rPr>
          <w:color w:val="000000"/>
        </w:rPr>
        <w:t xml:space="preserve"> unsuccessfull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1"/>
        </w:rPr>
        <w:t xml:space="preserve"> চাইতেছি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আপনি</w:t>
      </w:r>
      <w:r>
        <w:rPr>
          <w:color w:val="020000"/>
        </w:rPr>
        <w:t xml:space="preserve"> এর</w:t>
      </w:r>
      <w:r>
        <w:rPr>
          <w:color w:val="0A0000"/>
        </w:rPr>
        <w:t xml:space="preserve"> কিছু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পারবেন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00"/>
        </w:rPr>
        <w:t xml:space="preserve"> ওপেনে</w:t>
      </w:r>
      <w:r>
        <w:rPr>
          <w:color w:val="000000"/>
        </w:rPr>
        <w:t xml:space="preserve"> ব্যরথ</w:t>
      </w:r>
      <w:r>
        <w:rPr>
          <w:color w:val="00008A"/>
        </w:rPr>
        <w:t xml:space="preserve"> কেন</w:t>
      </w:r>
      <w:r>
        <w:rPr>
          <w:color w:val="000069"/>
        </w:rPr>
        <w:t xml:space="preserve"> হচ্ছে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জেনুইন</w:t>
      </w:r>
      <w:r>
        <w:rPr>
          <w:color w:val="000000"/>
        </w:rPr>
        <w:t xml:space="preserve"> থাকার</w:t>
      </w:r>
      <w:r>
        <w:rPr>
          <w:color w:val="030000"/>
        </w:rPr>
        <w:t xml:space="preserve"> পরও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ফর্ম</w:t>
      </w:r>
      <w:r>
        <w:rPr>
          <w:color w:val="000000"/>
        </w:rPr>
        <w:t xml:space="preserve"> ফিলাপ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তোলার</w:t>
      </w:r>
      <w:r>
        <w:rPr>
          <w:color w:val="070000"/>
        </w:rPr>
        <w:t xml:space="preserve"> পর</w:t>
      </w:r>
      <w:r>
        <w:rPr>
          <w:color w:val="040000"/>
        </w:rPr>
        <w:t xml:space="preserve"> বলছে</w:t>
      </w:r>
      <w:r>
        <w:rPr>
          <w:color w:val="000000"/>
        </w:rPr>
        <w:t xml:space="preserve"> ব্যরথ</w:t>
      </w:r>
      <w:r>
        <w:br/>
      </w:r>
      <w:r>
        <w:rPr>
          <w:color w:val="6C0000"/>
        </w:rPr>
        <w:t xml:space="preserve"> ami</w:t>
      </w:r>
      <w:r>
        <w:rPr>
          <w:color w:val="040000"/>
        </w:rPr>
        <w:t xml:space="preserve"> ekta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00"/>
        </w:rPr>
        <w:t xml:space="preserve"> dukhito</w:t>
      </w:r>
      <w:r>
        <w:rPr>
          <w:color w:val="000003"/>
        </w:rPr>
        <w:t xml:space="preserve"> dekhacche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ক্যানো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80000"/>
        </w:rPr>
        <w:t xml:space="preserve"> এ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rPr>
          <w:color w:val="000000"/>
        </w:rPr>
        <w:t xml:space="preserve"> আপনারা</w:t>
      </w:r>
      <w:r>
        <w:rPr>
          <w:color w:val="000000"/>
        </w:rPr>
        <w:t xml:space="preserve"> ক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একাওনট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aakta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4"/>
        </w:rPr>
        <w:t xml:space="preserve"> acaunt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6C0000"/>
        </w:rPr>
        <w:t xml:space="preserve"> ami</w:t>
      </w:r>
      <w:r>
        <w:rPr>
          <w:color w:val="000000"/>
        </w:rPr>
        <w:t xml:space="preserve"> tó</w:t>
      </w:r>
      <w:r>
        <w:rPr>
          <w:color w:val="130000"/>
        </w:rPr>
        <w:t xml:space="preserve"> sob</w:t>
      </w:r>
      <w:r>
        <w:rPr>
          <w:color w:val="000000"/>
        </w:rPr>
        <w:t xml:space="preserve"> totto</w:t>
      </w:r>
      <w:r>
        <w:rPr>
          <w:color w:val="010000"/>
        </w:rPr>
        <w:t xml:space="preserve"> tik</w:t>
      </w:r>
      <w:r>
        <w:rPr>
          <w:color w:val="000000"/>
        </w:rPr>
        <w:t xml:space="preserve"> dicchi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60000"/>
        </w:rPr>
        <w:t xml:space="preserve"> তো</w:t>
      </w:r>
      <w:r>
        <w:rPr>
          <w:color w:val="000015"/>
        </w:rPr>
        <w:t xml:space="preserve"> সব</w:t>
      </w:r>
      <w:r>
        <w:rPr>
          <w:color w:val="000007"/>
        </w:rPr>
        <w:t xml:space="preserve"> ঠিক</w:t>
      </w:r>
      <w:r>
        <w:rPr>
          <w:color w:val="000002"/>
        </w:rPr>
        <w:t xml:space="preserve"> সাবমিট</w:t>
      </w:r>
      <w:r>
        <w:rPr>
          <w:color w:val="000000"/>
        </w:rPr>
        <w:t xml:space="preserve"> নেই</w:t>
      </w:r>
      <w:r>
        <w:rPr>
          <w:color w:val="040000"/>
        </w:rPr>
        <w:t xml:space="preserve"> বাট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নট</w:t>
      </w:r>
      <w:r>
        <w:rPr>
          <w:color w:val="000000"/>
        </w:rPr>
        <w:t xml:space="preserve"> মারে</w:t>
      </w:r>
      <w:r>
        <w:rPr>
          <w:color w:val="00002B"/>
        </w:rPr>
        <w:t xml:space="preserve"> কেনো</w:t>
      </w:r>
      <w:r>
        <w:rPr>
          <w:color w:val="040000"/>
        </w:rPr>
        <w:t xml:space="preserve"> প্লিজ</w:t>
      </w:r>
      <w:r>
        <w:rPr>
          <w:color w:val="020000"/>
        </w:rPr>
        <w:t xml:space="preserve"> আমাকে</w:t>
      </w:r>
      <w:r>
        <w:rPr>
          <w:color w:val="000001"/>
        </w:rPr>
        <w:t xml:space="preserve"> সাহায্য</w:t>
      </w:r>
      <w:r>
        <w:rPr>
          <w:color w:val="010000"/>
        </w:rPr>
        <w:t xml:space="preserve"> করুন</w:t>
      </w:r>
      <w:r>
        <w:br/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40000"/>
        </w:rPr>
        <w:t xml:space="preserve"> with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br/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C"/>
        </w:rPr>
        <w:t xml:space="preserve"> ei</w:t>
      </w:r>
      <w:r>
        <w:rPr>
          <w:color w:val="000006"/>
        </w:rPr>
        <w:t xml:space="preserve"> sim</w:t>
      </w:r>
      <w:r>
        <w:rPr>
          <w:color w:val="040000"/>
        </w:rPr>
        <w:t xml:space="preserve"> diya</w:t>
      </w:r>
      <w:r>
        <w:rPr>
          <w:color w:val="0000DC"/>
        </w:rPr>
        <w:t xml:space="preserve"> account</w:t>
      </w:r>
      <w:r>
        <w:rPr>
          <w:color w:val="000008"/>
        </w:rPr>
        <w:t xml:space="preserve"> sofol</w:t>
      </w:r>
      <w:r>
        <w:rPr>
          <w:color w:val="000000"/>
        </w:rPr>
        <w:t xml:space="preserve"> hoiteche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00"/>
        </w:rPr>
        <w:t xml:space="preserve"> hoytache</w:t>
      </w:r>
      <w:r>
        <w:rPr>
          <w:color w:val="0000FF"/>
        </w:rPr>
        <w:t xml:space="preserve"> na</w:t>
      </w:r>
      <w:r>
        <w:br/>
      </w:r>
      <w:r>
        <w:rPr>
          <w:color w:val="060000"/>
        </w:rPr>
        <w:t xml:space="preserve"> স্যার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accuont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20000"/>
        </w:rPr>
        <w:t xml:space="preserve"> গিয়ে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কম্পলিট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খুললাম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সো</w:t>
      </w:r>
      <w:r>
        <w:rPr>
          <w:color w:val="000000"/>
        </w:rPr>
        <w:t xml:space="preserve"> করছেনা</w:t>
      </w:r>
      <w:r>
        <w:rPr>
          <w:color w:val="020000"/>
        </w:rPr>
        <w:t xml:space="preserve"> আমাকে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হবে</w:t>
      </w:r>
      <w:r>
        <w:rPr>
          <w:color w:val="020000"/>
        </w:rPr>
        <w:t xml:space="preserve"> বলেন</w:t>
      </w:r>
      <w:r>
        <w:br/>
      </w:r>
      <w:r>
        <w:rPr>
          <w:color w:val="2B0000"/>
        </w:rPr>
        <w:t xml:space="preserve"> এই</w:t>
      </w:r>
      <w:r>
        <w:rPr>
          <w:color w:val="000003"/>
        </w:rPr>
        <w:t xml:space="preserve"> সিম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8"/>
        </w:rPr>
        <w:t xml:space="preserve"> পারি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খোলে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60000"/>
        </w:rPr>
        <w:t xml:space="preserve"> thik</w:t>
      </w:r>
      <w:r>
        <w:rPr>
          <w:color w:val="000000"/>
        </w:rPr>
        <w:t xml:space="preserve"> thak</w:t>
      </w:r>
      <w:r>
        <w:rPr>
          <w:color w:val="000000"/>
        </w:rPr>
        <w:t xml:space="preserve"> dichi</w:t>
      </w:r>
      <w:r>
        <w:rPr>
          <w:color w:val="000000"/>
        </w:rPr>
        <w:t xml:space="preserve"> tarpor</w:t>
      </w:r>
      <w:r>
        <w:rPr>
          <w:color w:val="070000"/>
        </w:rPr>
        <w:t xml:space="preserve"> o</w:t>
      </w:r>
      <w:r>
        <w:rPr>
          <w:color w:val="000003"/>
        </w:rPr>
        <w:t xml:space="preserve"> bertho</w:t>
      </w:r>
      <w:r>
        <w:rPr>
          <w:color w:val="000000"/>
        </w:rPr>
        <w:t xml:space="preserve"> hoiteche</w:t>
      </w:r>
      <w:r>
        <w:rPr>
          <w:color w:val="110000"/>
        </w:rPr>
        <w:t xml:space="preserve"> kn</w:t>
      </w:r>
      <w:r>
        <w:br/>
      </w:r>
      <w:r>
        <w:rPr>
          <w:color w:val="0000DC"/>
        </w:rPr>
        <w:t xml:space="preserve"> account</w:t>
      </w:r>
      <w:r>
        <w:rPr>
          <w:color w:val="000001"/>
        </w:rPr>
        <w:t xml:space="preserve"> hoini</w:t>
      </w:r>
      <w:r>
        <w:rPr>
          <w:color w:val="110000"/>
        </w:rPr>
        <w:t xml:space="preserve"> kn</w:t>
      </w:r>
      <w:r>
        <w:rPr>
          <w:color w:val="000000"/>
        </w:rPr>
        <w:t xml:space="preserve"> bolen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verification</w:t>
      </w:r>
      <w:r>
        <w:rPr>
          <w:color w:val="000001"/>
        </w:rPr>
        <w:t xml:space="preserve"> hoina</w:t>
      </w:r>
      <w:r>
        <w:rPr>
          <w:color w:val="1F0000"/>
        </w:rPr>
        <w:t xml:space="preserve"> kano</w:t>
      </w:r>
      <w:r>
        <w:br/>
      </w:r>
      <w:r>
        <w:rPr>
          <w:color w:val="260000"/>
        </w:rPr>
        <w:t xml:space="preserve"> i</w:t>
      </w:r>
      <w:r>
        <w:rPr>
          <w:color w:val="00000A"/>
        </w:rPr>
        <w:t xml:space="preserve"> try</w:t>
      </w:r>
      <w:r>
        <w:rPr>
          <w:color w:val="000000"/>
        </w:rPr>
        <w:t xml:space="preserve"> two</w:t>
      </w:r>
      <w:r>
        <w:rPr>
          <w:color w:val="000001"/>
        </w:rPr>
        <w:t xml:space="preserve"> time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00"/>
        </w:rPr>
        <w:t xml:space="preserve"> using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30000"/>
        </w:rPr>
        <w:t xml:space="preserve"> কী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7B0000"/>
        </w:rPr>
        <w:t xml:space="preserve"> আমি</w:t>
      </w:r>
      <w:r>
        <w:rPr>
          <w:color w:val="000007"/>
        </w:rPr>
        <w:t xml:space="preserve"> বিকাস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চাছ্ছি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হছ্চেনা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হইছে</w:t>
      </w:r>
      <w:r>
        <w:br/>
      </w:r>
      <w:r>
        <w:rPr>
          <w:color w:val="7B0000"/>
        </w:rPr>
        <w:t xml:space="preserve"> আমি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B7"/>
        </w:rPr>
        <w:t xml:space="preserve"> একাউন্ট</w:t>
      </w:r>
      <w:r>
        <w:rPr>
          <w:color w:val="010000"/>
        </w:rPr>
        <w:t xml:space="preserve"> খুলছি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000000"/>
        </w:rPr>
        <w:t xml:space="preserve"> বা</w:t>
      </w:r>
      <w:r>
        <w:rPr>
          <w:color w:val="000015"/>
        </w:rPr>
        <w:t xml:space="preserve"> চেষ্টা</w:t>
      </w:r>
      <w:r>
        <w:rPr>
          <w:color w:val="090000"/>
        </w:rPr>
        <w:t xml:space="preserve"> করার</w:t>
      </w:r>
      <w:r>
        <w:rPr>
          <w:color w:val="000000"/>
        </w:rPr>
        <w:t xml:space="preserve"> পরের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2"/>
        </w:rPr>
        <w:t xml:space="preserve"> bekas</w:t>
      </w:r>
      <w:r>
        <w:rPr>
          <w:color w:val="000000"/>
        </w:rPr>
        <w:t xml:space="preserve"> rageston</w:t>
      </w:r>
      <w:r>
        <w:rPr>
          <w:color w:val="050000"/>
        </w:rPr>
        <w:t xml:space="preserve"> hoi</w:t>
      </w:r>
      <w:r>
        <w:rPr>
          <w:color w:val="000002"/>
        </w:rPr>
        <w:t xml:space="preserve"> nai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whats</w:t>
      </w:r>
      <w:r>
        <w:rPr>
          <w:color w:val="000010"/>
        </w:rPr>
        <w:t xml:space="preserve"> problem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00022"/>
        </w:rPr>
        <w:t xml:space="preserve"> my</w:t>
      </w:r>
      <w:r>
        <w:rPr>
          <w:color w:val="000001"/>
        </w:rPr>
        <w:t xml:space="preserve"> mobile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000000"/>
        </w:rPr>
        <w:t xml:space="preserve"> several</w:t>
      </w:r>
      <w:r>
        <w:rPr>
          <w:color w:val="000001"/>
        </w:rPr>
        <w:t xml:space="preserve"> times</w:t>
      </w:r>
      <w:r>
        <w:rPr>
          <w:color w:val="2B0000"/>
        </w:rPr>
        <w:t xml:space="preserve"> but</w:t>
      </w:r>
      <w:r>
        <w:rPr>
          <w:color w:val="000000"/>
        </w:rPr>
        <w:t xml:space="preserve"> could</w:t>
      </w:r>
      <w:r>
        <w:rPr>
          <w:color w:val="00000E"/>
        </w:rPr>
        <w:t xml:space="preserve"> not</w:t>
      </w:r>
      <w:r>
        <w:rPr>
          <w:color w:val="010000"/>
        </w:rPr>
        <w:t xml:space="preserve"> do</w:t>
      </w:r>
      <w:r>
        <w:br/>
      </w:r>
      <w:r>
        <w:rPr>
          <w:color w:val="00008A"/>
        </w:rPr>
        <w:t xml:space="preserve"> কেন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anount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17"/>
        </w:rPr>
        <w:t xml:space="preserve"> id</w:t>
      </w:r>
      <w:r>
        <w:rPr>
          <w:color w:val="000000"/>
        </w:rPr>
        <w:t xml:space="preserve"> kholtechena</w:t>
      </w:r>
      <w:r>
        <w:rPr>
          <w:color w:val="000000"/>
        </w:rPr>
        <w:t xml:space="preserve"> kneo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br/>
      </w:r>
      <w:r>
        <w:rPr>
          <w:color w:val="0A0000"/>
        </w:rPr>
        <w:t xml:space="preserve"> ভাই</w:t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খুলছেনা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B"/>
        </w:rPr>
        <w:t xml:space="preserve"> acount</w:t>
      </w:r>
      <w:r>
        <w:rPr>
          <w:color w:val="00000C"/>
        </w:rPr>
        <w:t xml:space="preserve"> khula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মেসেজ</w:t>
      </w:r>
      <w:r>
        <w:rPr>
          <w:color w:val="020000"/>
        </w:rPr>
        <w:t xml:space="preserve"> আসছে</w:t>
      </w:r>
      <w:r>
        <w:rPr>
          <w:color w:val="010000"/>
        </w:rPr>
        <w:t xml:space="preserve"> যে</w:t>
      </w:r>
      <w:r>
        <w:rPr>
          <w:color w:val="0E0000"/>
        </w:rPr>
        <w:t xml:space="preserve"> sorry</w:t>
      </w:r>
      <w:r>
        <w:rPr>
          <w:color w:val="070000"/>
        </w:rPr>
        <w:t xml:space="preserve"> your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20000"/>
        </w:rPr>
        <w:t xml:space="preserve"> has</w:t>
      </w:r>
      <w:r>
        <w:rPr>
          <w:color w:val="000013"/>
        </w:rPr>
        <w:t xml:space="preserve"> failed</w:t>
      </w:r>
      <w:r>
        <w:rPr>
          <w:color w:val="080000"/>
        </w:rPr>
        <w:t xml:space="preserve"> এ</w:t>
      </w:r>
      <w:r>
        <w:rPr>
          <w:color w:val="000001"/>
        </w:rPr>
        <w:t xml:space="preserve"> মেসেজ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আসার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কোথায়</w:t>
      </w:r>
      <w:r>
        <w:br/>
      </w:r>
      <w:r>
        <w:rPr>
          <w:color w:val="000000"/>
        </w:rPr>
        <w:t xml:space="preserve"> আমিতে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মায়ের</w:t>
      </w:r>
      <w:r>
        <w:rPr>
          <w:color w:val="000000"/>
        </w:rPr>
        <w:t xml:space="preserve"> পরিচয়</w:t>
      </w:r>
      <w:r>
        <w:rPr>
          <w:color w:val="010000"/>
        </w:rPr>
        <w:t xml:space="preserve"> পত্র</w:t>
      </w:r>
      <w:r>
        <w:rPr>
          <w:color w:val="240000"/>
        </w:rPr>
        <w:t xml:space="preserve"> দিয়ে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চাইছিলাম</w:t>
      </w:r>
      <w:r>
        <w:rPr>
          <w:color w:val="420000"/>
        </w:rPr>
        <w:t xml:space="preserve"> কিন্তু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7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290000"/>
        </w:rPr>
        <w:t xml:space="preserve"> কি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হলে</w:t>
      </w:r>
      <w:r>
        <w:rPr>
          <w:color w:val="0A0000"/>
        </w:rPr>
        <w:t xml:space="preserve"> কিছু</w:t>
      </w:r>
      <w:r>
        <w:rPr>
          <w:color w:val="020000"/>
        </w:rPr>
        <w:t xml:space="preserve"> বলেন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আপু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জাইতেছে</w:t>
      </w:r>
      <w:r>
        <w:rPr>
          <w:color w:val="0000FC"/>
        </w:rPr>
        <w:t xml:space="preserve"> না</w:t>
      </w:r>
      <w:r>
        <w:rPr>
          <w:color w:val="060000"/>
        </w:rPr>
        <w:t xml:space="preserve"> তো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একাইন্ট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এটি</w:t>
      </w:r>
      <w:r>
        <w:rPr>
          <w:color w:val="00008A"/>
        </w:rPr>
        <w:t xml:space="preserve"> কেন</w:t>
      </w:r>
      <w:r>
        <w:rPr>
          <w:color w:val="000069"/>
        </w:rPr>
        <w:t xml:space="preserve"> হচ্ছে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1"/>
        </w:rPr>
        <w:t xml:space="preserve"> একান্ট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kholena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পারতিছি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05"/>
        </w:rPr>
        <w:t xml:space="preserve"> bksh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korta</w:t>
      </w:r>
      <w:r>
        <w:rPr>
          <w:color w:val="000001"/>
        </w:rPr>
        <w:t xml:space="preserve"> partaci</w:t>
      </w:r>
      <w:r>
        <w:rPr>
          <w:color w:val="0000FF"/>
        </w:rPr>
        <w:t xml:space="preserve"> na</w:t>
      </w:r>
      <w:r>
        <w:rPr>
          <w:color w:val="000002"/>
        </w:rPr>
        <w:t xml:space="preserve"> verify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করবো</w:t>
      </w:r>
      <w:r>
        <w:rPr>
          <w:color w:val="000000"/>
        </w:rPr>
        <w:t xml:space="preserve"> তাতো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shopol</w:t>
      </w:r>
      <w:r>
        <w:rPr>
          <w:color w:val="000000"/>
        </w:rPr>
        <w:t xml:space="preserve"> hlo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একাউন্টটা</w:t>
      </w:r>
      <w:r>
        <w:rPr>
          <w:color w:val="000004"/>
        </w:rPr>
        <w:t xml:space="preserve"> ভেরিফাই</w:t>
      </w:r>
      <w:r>
        <w:rPr>
          <w:color w:val="00000C"/>
        </w:rPr>
        <w:t xml:space="preserve"> হচ্ছেনা</w:t>
      </w:r>
      <w:r>
        <w:br/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40000"/>
        </w:rPr>
        <w:t xml:space="preserve"> ekta</w:t>
      </w:r>
      <w:r>
        <w:rPr>
          <w:color w:val="0000B5"/>
        </w:rPr>
        <w:t xml:space="preserve"> bkash</w:t>
      </w:r>
      <w:r>
        <w:rPr>
          <w:color w:val="000006"/>
        </w:rPr>
        <w:t xml:space="preserve"> khulbo</w:t>
      </w:r>
      <w:r>
        <w:rPr>
          <w:color w:val="1E0000"/>
        </w:rPr>
        <w:t xml:space="preserve"> to</w:t>
      </w:r>
      <w:r>
        <w:rPr>
          <w:color w:val="000001"/>
        </w:rPr>
        <w:t xml:space="preserve"> hocha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একাউন্টে</w:t>
      </w:r>
      <w:r>
        <w:rPr>
          <w:color w:val="00000B"/>
        </w:rPr>
        <w:t xml:space="preserve"> রেজিস্ট্রেশন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একাওনট</w:t>
      </w:r>
      <w:r>
        <w:rPr>
          <w:color w:val="00000B"/>
        </w:rPr>
        <w:t xml:space="preserve"> টা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04"/>
        </w:rPr>
        <w:t xml:space="preserve"> all</w:t>
      </w:r>
      <w:r>
        <w:rPr>
          <w:color w:val="000000"/>
        </w:rPr>
        <w:t xml:space="preserve"> ditel</w:t>
      </w:r>
      <w:r>
        <w:rPr>
          <w:color w:val="000000"/>
        </w:rPr>
        <w:t xml:space="preserve"> dicci</w:t>
      </w:r>
      <w:r>
        <w:rPr>
          <w:color w:val="2B0000"/>
        </w:rPr>
        <w:t xml:space="preserve"> but</w:t>
      </w:r>
      <w:r>
        <w:rPr>
          <w:color w:val="000000"/>
        </w:rPr>
        <w:t xml:space="preserve"> kultece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গ্রামিন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রেজিস্টার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90000"/>
        </w:rPr>
        <w:t xml:space="preserve"> করার</w:t>
      </w:r>
      <w:r>
        <w:rPr>
          <w:color w:val="080000"/>
        </w:rPr>
        <w:t xml:space="preserve"> জন্য</w:t>
      </w:r>
      <w:r>
        <w:rPr>
          <w:color w:val="000003"/>
        </w:rPr>
        <w:t xml:space="preserve"> এনআইডি</w:t>
      </w:r>
      <w:r>
        <w:rPr>
          <w:color w:val="000000"/>
        </w:rPr>
        <w:t xml:space="preserve"> কাার্ড</w:t>
      </w:r>
      <w:r>
        <w:rPr>
          <w:color w:val="030000"/>
        </w:rPr>
        <w:t xml:space="preserve"> দিয়েছি</w:t>
      </w:r>
      <w:r>
        <w:rPr>
          <w:color w:val="020000"/>
        </w:rPr>
        <w:t xml:space="preserve"> কিন্ত</w:t>
      </w:r>
      <w:r>
        <w:rPr>
          <w:color w:val="000008"/>
        </w:rPr>
        <w:t xml:space="preserve"> ছবি</w:t>
      </w:r>
      <w:r>
        <w:rPr>
          <w:color w:val="00008A"/>
        </w:rPr>
        <w:t xml:space="preserve"> কেন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20000"/>
        </w:rPr>
        <w:t xml:space="preserve"> কোন</w:t>
      </w:r>
      <w:r>
        <w:rPr>
          <w:color w:val="000000"/>
        </w:rPr>
        <w:t xml:space="preserve"> ভাবেই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কারনটা</w:t>
      </w:r>
      <w:r>
        <w:rPr>
          <w:color w:val="290000"/>
        </w:rPr>
        <w:t xml:space="preserve"> কি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একই</w:t>
      </w:r>
      <w:r>
        <w:rPr>
          <w:color w:val="000001"/>
        </w:rPr>
        <w:t xml:space="preserve"> মেসেজ</w:t>
      </w:r>
      <w:r>
        <w:rPr>
          <w:color w:val="020000"/>
        </w:rPr>
        <w:t xml:space="preserve"> আসছে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C"/>
        </w:rPr>
        <w:t xml:space="preserve"> can't</w:t>
      </w:r>
      <w:r>
        <w:rPr>
          <w:color w:val="00000C"/>
        </w:rPr>
        <w:t xml:space="preserve"> create</w:t>
      </w:r>
      <w:r>
        <w:rPr>
          <w:color w:val="1E0000"/>
        </w:rPr>
        <w:t xml:space="preserve"> a</w:t>
      </w:r>
      <w:r>
        <w:rPr>
          <w:color w:val="0000DC"/>
        </w:rPr>
        <w:t xml:space="preserve"> account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2"/>
        </w:rPr>
        <w:t xml:space="preserve"> korta</w:t>
      </w:r>
      <w:r>
        <w:rPr>
          <w:color w:val="000000"/>
        </w:rPr>
        <w:t xml:space="preserve"> partacge</w:t>
      </w:r>
      <w:r>
        <w:rPr>
          <w:color w:val="0000FF"/>
        </w:rPr>
        <w:t xml:space="preserve"> na</w:t>
      </w:r>
      <w:r>
        <w:rPr>
          <w:color w:val="000030"/>
        </w:rPr>
        <w:t xml:space="preserve"> nid</w:t>
      </w:r>
      <w:r>
        <w:rPr>
          <w:color w:val="000000"/>
        </w:rPr>
        <w:t xml:space="preserve"> varifiction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00"/>
        </w:rPr>
        <w:t xml:space="preserve"> akhun</w:t>
      </w:r>
      <w:r>
        <w:rPr>
          <w:color w:val="190000"/>
        </w:rPr>
        <w:t xml:space="preserve"> ki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00003B"/>
        </w:rPr>
        <w:t xml:space="preserve"> keno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jache</w:t>
      </w:r>
      <w:r>
        <w:rPr>
          <w:color w:val="0000FF"/>
        </w:rPr>
        <w:t xml:space="preserve"> na</w:t>
      </w:r>
      <w:r>
        <w:br/>
      </w:r>
      <w:r>
        <w:rPr>
          <w:color w:val="000003"/>
        </w:rPr>
        <w:t xml:space="preserve"> accounts</w:t>
      </w:r>
      <w:r>
        <w:rPr>
          <w:color w:val="00003C"/>
        </w:rPr>
        <w:t xml:space="preserve"> open</w:t>
      </w:r>
      <w:r>
        <w:rPr>
          <w:color w:val="030000"/>
        </w:rPr>
        <w:t xml:space="preserve"> hocca</w:t>
      </w:r>
      <w:r>
        <w:rPr>
          <w:color w:val="00000E"/>
        </w:rPr>
        <w:t xml:space="preserve"> nah</w:t>
      </w:r>
      <w:r>
        <w:br/>
      </w:r>
      <w:r>
        <w:rPr>
          <w:color w:val="000000"/>
        </w:rPr>
        <w:t xml:space="preserve"> ragistasan</w:t>
      </w:r>
      <w:r>
        <w:rPr>
          <w:color w:val="000000"/>
        </w:rPr>
        <w:t xml:space="preserve"> problam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5"/>
        </w:rPr>
        <w:t xml:space="preserve"> accunt</w:t>
      </w:r>
      <w:r>
        <w:rPr>
          <w:color w:val="00000E"/>
        </w:rPr>
        <w:t xml:space="preserve"> kulte</w:t>
      </w:r>
      <w:r>
        <w:rPr>
          <w:color w:val="000003"/>
        </w:rPr>
        <w:t xml:space="preserve"> chassi</w:t>
      </w:r>
      <w:r>
        <w:rPr>
          <w:color w:val="2B0000"/>
        </w:rPr>
        <w:t xml:space="preserve"> but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180000"/>
        </w:rPr>
        <w:t xml:space="preserve"> kintu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E0000"/>
        </w:rPr>
        <w:t xml:space="preserve"> a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8"/>
        </w:rPr>
        <w:t xml:space="preserve"> chai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60000"/>
        </w:rPr>
        <w:t xml:space="preserve"> thik</w:t>
      </w:r>
      <w:r>
        <w:rPr>
          <w:color w:val="000000"/>
        </w:rPr>
        <w:t xml:space="preserve"> thakar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34"/>
        </w:rPr>
        <w:t xml:space="preserve"> registration</w:t>
      </w:r>
      <w:r>
        <w:rPr>
          <w:color w:val="000002"/>
        </w:rPr>
        <w:t xml:space="preserve"> success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30000"/>
        </w:rPr>
        <w:t xml:space="preserve"> by</w:t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04"/>
        </w:rPr>
        <w:t xml:space="preserve"> acaunt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00"/>
        </w:rPr>
        <w:t xml:space="preserve"> ka</w:t>
      </w:r>
      <w:r>
        <w:br/>
      </w:r>
      <w:r>
        <w:rPr>
          <w:color w:val="000000"/>
        </w:rPr>
        <w:t xml:space="preserve"> নিন্মলিখিত</w:t>
      </w:r>
      <w:r>
        <w:rPr>
          <w:color w:val="000002"/>
        </w:rPr>
        <w:t xml:space="preserve"> ভাবে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10000"/>
        </w:rPr>
        <w:t xml:space="preserve"> কিনতু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0"/>
        </w:rPr>
        <w:t xml:space="preserve"> onk</w:t>
      </w:r>
      <w:r>
        <w:rPr>
          <w:color w:val="000000"/>
        </w:rPr>
        <w:t xml:space="preserve"> cesta</w:t>
      </w:r>
      <w:r>
        <w:rPr>
          <w:color w:val="000001"/>
        </w:rPr>
        <w:t xml:space="preserve"> korteci</w:t>
      </w:r>
      <w:r>
        <w:rPr>
          <w:color w:val="2B0000"/>
        </w:rPr>
        <w:t xml:space="preserve"> but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30000"/>
        </w:rPr>
        <w:t xml:space="preserve"> বলবেন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সম্ভব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কয়েক</w:t>
      </w:r>
      <w:r>
        <w:rPr>
          <w:color w:val="000018"/>
        </w:rPr>
        <w:t xml:space="preserve"> বার</w:t>
      </w:r>
      <w:r>
        <w:rPr>
          <w:color w:val="000001"/>
        </w:rPr>
        <w:t xml:space="preserve"> ট্রাই</w:t>
      </w:r>
      <w:r>
        <w:rPr>
          <w:color w:val="050000"/>
        </w:rPr>
        <w:t xml:space="preserve"> করলাম</w:t>
      </w:r>
      <w:r>
        <w:br/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04"/>
        </w:rPr>
        <w:t xml:space="preserve"> অ্যাপ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rPr>
          <w:color w:val="040000"/>
        </w:rPr>
        <w:t xml:space="preserve"> প্লিজ</w:t>
      </w:r>
      <w:r>
        <w:rPr>
          <w:color w:val="000001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nambar</w:t>
      </w:r>
      <w:r>
        <w:rPr>
          <w:color w:val="000000"/>
        </w:rPr>
        <w:t xml:space="preserve"> teke</w:t>
      </w:r>
      <w:r>
        <w:rPr>
          <w:color w:val="000018"/>
        </w:rPr>
        <w:t xml:space="preserve"> bikas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parsina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khultecea</w:t>
      </w:r>
      <w:r>
        <w:rPr>
          <w:color w:val="0000FF"/>
        </w:rPr>
        <w:t xml:space="preserve"> na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E0000"/>
        </w:rPr>
        <w:t xml:space="preserve"> sorry</w:t>
      </w:r>
      <w:r>
        <w:rPr>
          <w:color w:val="000000"/>
        </w:rPr>
        <w:t xml:space="preserve"> dakacce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12"/>
        </w:rPr>
        <w:t xml:space="preserve"> app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</w:t>
      </w:r>
      <w:r>
        <w:rPr>
          <w:color w:val="040000"/>
        </w:rPr>
        <w:t xml:space="preserve"> বাট</w:t>
      </w:r>
      <w:r>
        <w:rPr>
          <w:color w:val="000001"/>
        </w:rPr>
        <w:t xml:space="preserve"> একটিভ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acund</w:t>
      </w:r>
      <w:r>
        <w:rPr>
          <w:color w:val="000013"/>
        </w:rPr>
        <w:t xml:space="preserve"> ta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login</w:t>
      </w:r>
      <w:r>
        <w:rPr>
          <w:color w:val="000000"/>
        </w:rPr>
        <w:t xml:space="preserve"> hochchena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টা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00"/>
        </w:rPr>
        <w:t xml:space="preserve"> সমশ্যা</w:t>
      </w:r>
      <w:r>
        <w:rPr>
          <w:color w:val="000000"/>
        </w:rPr>
        <w:t xml:space="preserve"> কোথাই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5"/>
        </w:rPr>
        <w:t xml:space="preserve"> accunt</w:t>
      </w:r>
      <w:r>
        <w:rPr>
          <w:color w:val="00000E"/>
        </w:rPr>
        <w:t xml:space="preserve"> kulte</w:t>
      </w:r>
      <w:r>
        <w:rPr>
          <w:color w:val="000003"/>
        </w:rPr>
        <w:t xml:space="preserve"> chassi</w:t>
      </w:r>
      <w:r>
        <w:rPr>
          <w:color w:val="2B0000"/>
        </w:rPr>
        <w:t xml:space="preserve"> but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180000"/>
        </w:rPr>
        <w:t xml:space="preserve"> kintu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E0000"/>
        </w:rPr>
        <w:t xml:space="preserve"> a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8"/>
        </w:rPr>
        <w:t xml:space="preserve"> chai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60000"/>
        </w:rPr>
        <w:t xml:space="preserve"> thik</w:t>
      </w:r>
      <w:r>
        <w:rPr>
          <w:color w:val="000000"/>
        </w:rPr>
        <w:t xml:space="preserve"> thakar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34"/>
        </w:rPr>
        <w:t xml:space="preserve"> registration</w:t>
      </w:r>
      <w:r>
        <w:rPr>
          <w:color w:val="000002"/>
        </w:rPr>
        <w:t xml:space="preserve"> success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20000"/>
        </w:rPr>
        <w:t xml:space="preserve"> what</w:t>
      </w:r>
      <w:r>
        <w:rPr>
          <w:color w:val="070000"/>
        </w:rPr>
        <w:t xml:space="preserve"> is</w:t>
      </w:r>
      <w:r>
        <w:rPr>
          <w:color w:val="050000"/>
        </w:rPr>
        <w:t xml:space="preserve"> the</w:t>
      </w:r>
      <w:r>
        <w:rPr>
          <w:color w:val="000010"/>
        </w:rPr>
        <w:t xml:space="preserve"> problem</w:t>
      </w:r>
      <w:r>
        <w:rPr>
          <w:color w:val="1E0000"/>
        </w:rPr>
        <w:t xml:space="preserve"> to</w:t>
      </w:r>
      <w:r>
        <w:rPr>
          <w:color w:val="000000"/>
        </w:rPr>
        <w:t xml:space="preserve"> opening</w:t>
      </w:r>
      <w:r>
        <w:rPr>
          <w:color w:val="0000B5"/>
        </w:rPr>
        <w:t xml:space="preserve"> bkash</w:t>
      </w:r>
      <w:r>
        <w:br/>
      </w:r>
      <w:r>
        <w:rPr>
          <w:color w:val="6C0000"/>
        </w:rPr>
        <w:t xml:space="preserve"> ami</w:t>
      </w:r>
      <w:r>
        <w:rPr>
          <w:color w:val="00000B"/>
        </w:rPr>
        <w:t xml:space="preserve"> acount</w:t>
      </w:r>
      <w:r>
        <w:rPr>
          <w:color w:val="000000"/>
        </w:rPr>
        <w:t xml:space="preserve"> kuolty</w:t>
      </w:r>
      <w:r>
        <w:rPr>
          <w:color w:val="000000"/>
        </w:rPr>
        <w:t xml:space="preserve"> parcy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04"/>
        </w:rPr>
        <w:t xml:space="preserve"> acaunt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00"/>
        </w:rPr>
        <w:t xml:space="preserve"> ka</w:t>
      </w:r>
      <w:r>
        <w:br/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rPr>
          <w:color w:val="110000"/>
        </w:rPr>
        <w:t xml:space="preserve"> kn</w:t>
      </w:r>
      <w:r>
        <w:br/>
      </w:r>
      <w:r>
        <w:rPr>
          <w:color w:val="2C0000"/>
        </w:rPr>
        <w:t xml:space="preserve"> amr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10000"/>
        </w:rPr>
        <w:t xml:space="preserve"> কিনতু</w:t>
      </w:r>
      <w:r>
        <w:rPr>
          <w:color w:val="000030"/>
        </w:rPr>
        <w:t xml:space="preserve"> nid</w:t>
      </w:r>
      <w:r>
        <w:rPr>
          <w:color w:val="000010"/>
        </w:rPr>
        <w:t xml:space="preserve"> problem</w:t>
      </w:r>
      <w:r>
        <w:rPr>
          <w:color w:val="000069"/>
        </w:rPr>
        <w:t xml:space="preserve"> হচ্ছে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000001"/>
        </w:rPr>
        <w:t xml:space="preserve"> acunt</w:t>
      </w:r>
      <w:r>
        <w:rPr>
          <w:color w:val="000007"/>
        </w:rPr>
        <w:t xml:space="preserve"> register</w:t>
      </w:r>
      <w:r>
        <w:rPr>
          <w:color w:val="000010"/>
        </w:rPr>
        <w:t xml:space="preserve"> problem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br/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04"/>
        </w:rPr>
        <w:t xml:space="preserve"> অ্যাপ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rPr>
          <w:color w:val="040000"/>
        </w:rPr>
        <w:t xml:space="preserve"> প্লিজ</w:t>
      </w:r>
      <w:r>
        <w:rPr>
          <w:color w:val="000001"/>
        </w:rPr>
        <w:t xml:space="preserve"> হেল্প</w:t>
      </w:r>
      <w:r>
        <w:rPr>
          <w:color w:val="000000"/>
        </w:rPr>
        <w:t xml:space="preserve"> মি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nambar</w:t>
      </w:r>
      <w:r>
        <w:rPr>
          <w:color w:val="000000"/>
        </w:rPr>
        <w:t xml:space="preserve"> teke</w:t>
      </w:r>
      <w:r>
        <w:rPr>
          <w:color w:val="000018"/>
        </w:rPr>
        <w:t xml:space="preserve"> bikas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parsina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খুলতেছেনা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acont</w:t>
      </w:r>
      <w:r>
        <w:rPr>
          <w:color w:val="00003C"/>
        </w:rPr>
        <w:t xml:space="preserve"> open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rPr>
          <w:color w:val="020000"/>
        </w:rPr>
        <w:t xml:space="preserve"> kan</w:t>
      </w:r>
      <w:r>
        <w:rPr>
          <w:color w:val="000013"/>
        </w:rPr>
        <w:t xml:space="preserve"> bar</w:t>
      </w:r>
      <w:r>
        <w:rPr>
          <w:color w:val="000000"/>
        </w:rPr>
        <w:t xml:space="preserve"> delam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br/>
      </w:r>
      <w:r>
        <w:rPr>
          <w:color w:val="000000"/>
        </w:rPr>
        <w:t xml:space="preserve"> হাই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একাওন</w:t>
      </w:r>
      <w:r>
        <w:rPr>
          <w:color w:val="00000B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br/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00"/>
        </w:rPr>
        <w:t xml:space="preserve"> bkssh</w:t>
      </w:r>
      <w:r>
        <w:rPr>
          <w:color w:val="030000"/>
        </w:rPr>
        <w:t xml:space="preserve"> 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acca</w:t>
      </w:r>
      <w:r>
        <w:rPr>
          <w:color w:val="150000"/>
        </w:rPr>
        <w:t xml:space="preserve"> ai</w:t>
      </w:r>
      <w:r>
        <w:rPr>
          <w:color w:val="000003"/>
        </w:rPr>
        <w:t xml:space="preserve"> nambare</w:t>
      </w:r>
      <w:r>
        <w:rPr>
          <w:color w:val="0000B5"/>
        </w:rPr>
        <w:t xml:space="preserve"> bkash</w:t>
      </w:r>
      <w:r>
        <w:rPr>
          <w:color w:val="000001"/>
        </w:rPr>
        <w:t xml:space="preserve"> khulche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hoccy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0"/>
        </w:rPr>
        <w:t xml:space="preserve"> totho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daoar</w:t>
      </w:r>
      <w:r>
        <w:rPr>
          <w:color w:val="010000"/>
        </w:rPr>
        <w:t xml:space="preserve"> poro</w:t>
      </w:r>
      <w:r>
        <w:br/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4"/>
        </w:rPr>
        <w:t xml:space="preserve"> registration</w:t>
      </w:r>
      <w:r>
        <w:rPr>
          <w:color w:val="000012"/>
        </w:rPr>
        <w:t xml:space="preserve"> app</w:t>
      </w:r>
      <w:r>
        <w:br/>
      </w:r>
      <w:r>
        <w:rPr>
          <w:color w:val="00008A"/>
        </w:rPr>
        <w:t xml:space="preserve"> কেন</w:t>
      </w:r>
      <w:r>
        <w:rPr>
          <w:color w:val="000000"/>
        </w:rPr>
        <w:t xml:space="preserve"> আমর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acaount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partesina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এপ</w:t>
      </w:r>
      <w:r>
        <w:rPr>
          <w:color w:val="00000A"/>
        </w:rPr>
        <w:t xml:space="preserve"> থেকে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পাচ্ছিনা</w:t>
      </w:r>
      <w:r>
        <w:rPr>
          <w:color w:val="000030"/>
        </w:rPr>
        <w:t xml:space="preserve"> nid</w:t>
      </w:r>
      <w:r>
        <w:rPr>
          <w:color w:val="00000D"/>
        </w:rPr>
        <w:t xml:space="preserve"> কার্ড</w:t>
      </w:r>
      <w:r>
        <w:rPr>
          <w:color w:val="000000"/>
        </w:rPr>
        <w:t xml:space="preserve"> যাবতীয়</w:t>
      </w:r>
      <w:r>
        <w:rPr>
          <w:color w:val="00000B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30000"/>
        </w:rPr>
        <w:t xml:space="preserve"> পরও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mbl</w:t>
      </w:r>
      <w:r>
        <w:rPr>
          <w:color w:val="000002"/>
        </w:rPr>
        <w:t xml:space="preserve"> no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parcci</w:t>
      </w:r>
      <w:r>
        <w:rPr>
          <w:color w:val="0000FF"/>
        </w:rPr>
        <w:t xml:space="preserve"> na</w:t>
      </w:r>
      <w:r>
        <w:rPr>
          <w:color w:val="010000"/>
        </w:rPr>
        <w:t xml:space="preserve"> kindly</w:t>
      </w:r>
      <w:r>
        <w:rPr>
          <w:color w:val="000000"/>
        </w:rPr>
        <w:t xml:space="preserve"> prblm</w:t>
      </w:r>
      <w:r>
        <w:rPr>
          <w:color w:val="190000"/>
        </w:rPr>
        <w:t xml:space="preserve"> ki</w:t>
      </w:r>
      <w:r>
        <w:rPr>
          <w:color w:val="000001"/>
        </w:rPr>
        <w:t xml:space="preserve"> janaben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0B"/>
        </w:rPr>
        <w:t xml:space="preserve"> acount</w:t>
      </w:r>
      <w:r>
        <w:rPr>
          <w:color w:val="00003C"/>
        </w:rPr>
        <w:t xml:space="preserve"> open</w:t>
      </w:r>
      <w:r>
        <w:rPr>
          <w:color w:val="000001"/>
        </w:rPr>
        <w:t xml:space="preserve"> korty</w:t>
      </w:r>
      <w:r>
        <w:rPr>
          <w:color w:val="000010"/>
        </w:rPr>
        <w:t xml:space="preserve"> problem</w:t>
      </w:r>
      <w:r>
        <w:rPr>
          <w:color w:val="000000"/>
        </w:rPr>
        <w:t xml:space="preserve"> hoccy</w:t>
      </w:r>
      <w:r>
        <w:br/>
      </w:r>
      <w:r>
        <w:rPr>
          <w:color w:val="150000"/>
        </w:rPr>
        <w:t xml:space="preserve"> sir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170000"/>
        </w:rPr>
        <w:t xml:space="preserve"> why</w:t>
      </w:r>
      <w:r>
        <w:rPr>
          <w:color w:val="00000E"/>
        </w:rPr>
        <w:t xml:space="preserve"> not</w:t>
      </w:r>
      <w:r>
        <w:rPr>
          <w:color w:val="000002"/>
        </w:rPr>
        <w:t xml:space="preserve"> verify</w:t>
      </w:r>
      <w:r>
        <w:rPr>
          <w:color w:val="260000"/>
        </w:rPr>
        <w:t xml:space="preserve"> i</w:t>
      </w:r>
      <w:r>
        <w:rPr>
          <w:color w:val="000000"/>
        </w:rPr>
        <w:t xml:space="preserve"> give</w:t>
      </w:r>
      <w:r>
        <w:rPr>
          <w:color w:val="000022"/>
        </w:rPr>
        <w:t xml:space="preserve"> my</w:t>
      </w:r>
      <w:r>
        <w:rPr>
          <w:color w:val="000004"/>
        </w:rPr>
        <w:t xml:space="preserve"> all</w:t>
      </w:r>
      <w:r>
        <w:rPr>
          <w:color w:val="000000"/>
        </w:rPr>
        <w:t xml:space="preserve"> correct</w:t>
      </w:r>
      <w:r>
        <w:rPr>
          <w:color w:val="000008"/>
        </w:rPr>
        <w:t xml:space="preserve"> information</w:t>
      </w:r>
      <w:r>
        <w:br/>
      </w:r>
      <w:r>
        <w:rPr>
          <w:color w:val="6C0000"/>
        </w:rPr>
        <w:t xml:space="preserve"> ami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rPr>
          <w:color w:val="000000"/>
        </w:rPr>
        <w:t xml:space="preserve"> dekaitece</w:t>
      </w:r>
      <w:r>
        <w:br/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2B0000"/>
        </w:rPr>
        <w:t xml:space="preserve"> but</w:t>
      </w:r>
      <w:r>
        <w:rPr>
          <w:color w:val="170000"/>
        </w:rPr>
        <w:t xml:space="preserve"> why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00000"/>
        </w:rPr>
        <w:t xml:space="preserve"> du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br/>
      </w:r>
      <w:r>
        <w:rPr>
          <w:color w:val="020000"/>
        </w:rPr>
        <w:t xml:space="preserve"> ame</w:t>
      </w:r>
      <w:r>
        <w:rPr>
          <w:color w:val="000012"/>
        </w:rPr>
        <w:t xml:space="preserve"> app</w:t>
      </w:r>
      <w:r>
        <w:rPr>
          <w:color w:val="000000"/>
        </w:rPr>
        <w:t xml:space="preserve"> khulata</w:t>
      </w:r>
      <w:r>
        <w:rPr>
          <w:color w:val="000000"/>
        </w:rPr>
        <w:t xml:space="preserve"> chitac</w:t>
      </w:r>
      <w:r>
        <w:rPr>
          <w:color w:val="2B0000"/>
        </w:rPr>
        <w:t xml:space="preserve"> but</w:t>
      </w:r>
      <w:r>
        <w:rPr>
          <w:color w:val="000000"/>
        </w:rPr>
        <w:t xml:space="preserve"> hoytaca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nmbere</w:t>
      </w:r>
      <w:r>
        <w:rPr>
          <w:color w:val="00003B"/>
        </w:rPr>
        <w:t xml:space="preserve"> keno</w:t>
      </w:r>
      <w:r>
        <w:rPr>
          <w:color w:val="0000B5"/>
        </w:rPr>
        <w:t xml:space="preserve"> bkash</w:t>
      </w:r>
      <w:r>
        <w:rPr>
          <w:color w:val="000000"/>
        </w:rPr>
        <w:t xml:space="preserve"> accund</w:t>
      </w:r>
      <w:r>
        <w:rPr>
          <w:color w:val="000000"/>
        </w:rPr>
        <w:t xml:space="preserve"> kolye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br/>
      </w:r>
      <w:r>
        <w:rPr>
          <w:color w:val="000034"/>
        </w:rPr>
        <w:t xml:space="preserve"> registration</w:t>
      </w:r>
      <w:r>
        <w:rPr>
          <w:color w:val="000010"/>
        </w:rPr>
        <w:t xml:space="preserve"> problem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02"/>
        </w:rPr>
        <w:t xml:space="preserve"> চেস্টা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000000"/>
        </w:rPr>
        <w:t xml:space="preserve"> jnaben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একটিব</w:t>
      </w:r>
      <w:r>
        <w:rPr>
          <w:color w:val="000000"/>
        </w:rPr>
        <w:t xml:space="preserve"> হয়তেছে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11"/>
        </w:rPr>
        <w:t xml:space="preserve"> অ্যাকাউন্ট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bikhas</w:t>
      </w:r>
      <w:r>
        <w:rPr>
          <w:color w:val="00000B"/>
        </w:rPr>
        <w:t xml:space="preserve"> acount</w:t>
      </w:r>
      <w:r>
        <w:rPr>
          <w:color w:val="000000"/>
        </w:rPr>
        <w:t xml:space="preserve"> kolynai</w:t>
      </w:r>
      <w:r>
        <w:rPr>
          <w:color w:val="1F0000"/>
        </w:rPr>
        <w:t xml:space="preserve"> kano</w:t>
      </w:r>
      <w:r>
        <w:br/>
      </w:r>
      <w:r>
        <w:rPr>
          <w:color w:val="000034"/>
        </w:rPr>
        <w:t xml:space="preserve"> registration</w:t>
      </w:r>
      <w:r>
        <w:rPr>
          <w:color w:val="000002"/>
        </w:rPr>
        <w:t xml:space="preserve"> complete</w:t>
      </w:r>
      <w:r>
        <w:rPr>
          <w:color w:val="000001"/>
        </w:rPr>
        <w:t xml:space="preserve"> hoina</w:t>
      </w:r>
      <w:r>
        <w:br/>
      </w:r>
      <w:r>
        <w:rPr>
          <w:color w:val="080000"/>
        </w:rPr>
        <w:t xml:space="preserve"> amer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opne</w:t>
      </w:r>
      <w:r>
        <w:rPr>
          <w:color w:val="000003"/>
        </w:rPr>
        <w:t xml:space="preserve"> hossena</w:t>
      </w:r>
      <w:r>
        <w:rPr>
          <w:color w:val="1F0000"/>
        </w:rPr>
        <w:t xml:space="preserve"> kano</w:t>
      </w:r>
      <w:r>
        <w:br/>
      </w:r>
      <w:r>
        <w:rPr>
          <w:color w:val="000008"/>
        </w:rPr>
        <w:t xml:space="preserve"> bkas</w:t>
      </w:r>
      <w:r>
        <w:rPr>
          <w:color w:val="000017"/>
        </w:rPr>
        <w:t xml:space="preserve"> id</w:t>
      </w:r>
      <w:r>
        <w:rPr>
          <w:color w:val="000000"/>
        </w:rPr>
        <w:t xml:space="preserve"> খুলতাছেনা</w:t>
      </w:r>
      <w:r>
        <w:br/>
      </w:r>
      <w:r>
        <w:rPr>
          <w:color w:val="150000"/>
        </w:rPr>
        <w:t xml:space="preserve"> sir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2B"/>
        </w:rPr>
        <w:t xml:space="preserve"> কেনো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000013"/>
        </w:rPr>
        <w:t xml:space="preserve"> verification</w:t>
      </w:r>
      <w:r>
        <w:rPr>
          <w:color w:val="000000"/>
        </w:rPr>
        <w:t xml:space="preserve"> field</w:t>
      </w:r>
      <w:r>
        <w:rPr>
          <w:color w:val="170000"/>
        </w:rPr>
        <w:t xml:space="preserve"> why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0"/>
        </w:rPr>
        <w:t xml:space="preserve"> activity</w:t>
      </w:r>
      <w:r>
        <w:rPr>
          <w:color w:val="000000"/>
        </w:rPr>
        <w:t xml:space="preserve"> hoitay</w:t>
      </w:r>
      <w:r>
        <w:rPr>
          <w:color w:val="000000"/>
        </w:rPr>
        <w:t xml:space="preserve"> say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নামবের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টি</w:t>
      </w:r>
      <w:r>
        <w:rPr>
          <w:color w:val="00002B"/>
        </w:rPr>
        <w:t xml:space="preserve"> কেনো</w:t>
      </w:r>
      <w:r>
        <w:rPr>
          <w:color w:val="000019"/>
        </w:rPr>
        <w:t xml:space="preserve"> রেজিষ্ট্রেশন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বুঝতে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00"/>
        </w:rPr>
        <w:t xml:space="preserve"> জন‍্য</w:t>
      </w:r>
      <w:r>
        <w:rPr>
          <w:color w:val="000000"/>
        </w:rPr>
        <w:t xml:space="preserve"> নিজের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10000"/>
        </w:rPr>
        <w:t xml:space="preserve"> ভাইয়া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80000"/>
        </w:rPr>
        <w:t xml:space="preserve"> জন্য</w:t>
      </w:r>
      <w:r>
        <w:rPr>
          <w:color w:val="000004"/>
        </w:rPr>
        <w:t xml:space="preserve"> সবকিছু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তারপরেও</w:t>
      </w:r>
      <w:r>
        <w:rPr>
          <w:color w:val="010000"/>
        </w:rPr>
        <w:t xml:space="preserve"> বলতেছে</w:t>
      </w:r>
      <w:r>
        <w:rPr>
          <w:color w:val="000005"/>
        </w:rPr>
        <w:t xml:space="preserve"> দুঃখিত</w:t>
      </w:r>
      <w:r>
        <w:br/>
      </w:r>
      <w:r>
        <w:rPr>
          <w:color w:val="000000"/>
        </w:rPr>
        <w:t xml:space="preserve"> whay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00"/>
        </w:rPr>
        <w:t xml:space="preserve"> may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by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br/>
      </w:r>
      <w:r>
        <w:rPr>
          <w:color w:val="260000"/>
        </w:rPr>
        <w:t xml:space="preserve"> i</w:t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fm</w:t>
      </w:r>
      <w:r>
        <w:rPr>
          <w:color w:val="000022"/>
        </w:rPr>
        <w:t xml:space="preserve"> my</w:t>
      </w:r>
      <w:r>
        <w:rPr>
          <w:color w:val="000001"/>
        </w:rPr>
        <w:t xml:space="preserve"> mobile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01"/>
        </w:rPr>
        <w:t xml:space="preserve"> accont</w:t>
      </w:r>
      <w:r>
        <w:rPr>
          <w:color w:val="00004C"/>
        </w:rPr>
        <w:t xml:space="preserve"> kno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00002"/>
        </w:rPr>
        <w:t xml:space="preserve"> kono</w:t>
      </w:r>
      <w:r>
        <w:rPr>
          <w:color w:val="000008"/>
        </w:rPr>
        <w:t xml:space="preserve"> information</w:t>
      </w:r>
      <w:r>
        <w:rPr>
          <w:color w:val="190000"/>
        </w:rPr>
        <w:t xml:space="preserve"> ki</w:t>
      </w:r>
      <w:r>
        <w:rPr>
          <w:color w:val="000000"/>
        </w:rPr>
        <w:t xml:space="preserve"> baki</w:t>
      </w:r>
      <w:r>
        <w:rPr>
          <w:color w:val="000004"/>
        </w:rPr>
        <w:t xml:space="preserve"> ase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conform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0B"/>
        </w:rPr>
        <w:t xml:space="preserve"> acount</w:t>
      </w:r>
      <w:r>
        <w:rPr>
          <w:color w:val="000005"/>
        </w:rPr>
        <w:t xml:space="preserve"> ti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50000"/>
        </w:rPr>
        <w:t xml:space="preserve"> hoi</w:t>
      </w:r>
      <w:r>
        <w:rPr>
          <w:color w:val="000003"/>
        </w:rPr>
        <w:t xml:space="preserve"> ni</w:t>
      </w:r>
      <w:r>
        <w:rPr>
          <w:color w:val="00004C"/>
        </w:rPr>
        <w:t xml:space="preserve"> kno</w:t>
      </w:r>
      <w:r>
        <w:br/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দেখতে</w:t>
      </w:r>
      <w:r>
        <w:rPr>
          <w:color w:val="000000"/>
        </w:rPr>
        <w:t xml:space="preserve"> পারবে</w:t>
      </w:r>
      <w:r>
        <w:rPr>
          <w:color w:val="020000"/>
        </w:rPr>
        <w:t xml:space="preserve"> আগে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হয়েছিলো</w:t>
      </w:r>
      <w:r>
        <w:rPr>
          <w:color w:val="290000"/>
        </w:rPr>
        <w:t xml:space="preserve"> কি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অন্য</w:t>
      </w:r>
      <w:r>
        <w:rPr>
          <w:color w:val="020000"/>
        </w:rPr>
        <w:t xml:space="preserve"> কোন</w:t>
      </w:r>
      <w:r>
        <w:rPr>
          <w:color w:val="000003"/>
        </w:rPr>
        <w:t xml:space="preserve"> সিম</w:t>
      </w:r>
      <w:r>
        <w:rPr>
          <w:color w:val="240000"/>
        </w:rPr>
        <w:t xml:space="preserve"> দিয়ে</w:t>
      </w:r>
      <w:r>
        <w:br/>
      </w:r>
      <w:r>
        <w:rPr>
          <w:color w:val="000000"/>
        </w:rPr>
        <w:t xml:space="preserve"> assa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1"/>
        </w:rPr>
        <w:t xml:space="preserve"> cassi</w:t>
      </w:r>
      <w:r>
        <w:rPr>
          <w:color w:val="050000"/>
        </w:rPr>
        <w:t xml:space="preserve"> kinto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170000"/>
        </w:rPr>
        <w:t xml:space="preserve"> why</w:t>
      </w:r>
      <w:r>
        <w:rPr>
          <w:color w:val="070000"/>
        </w:rPr>
        <w:t xml:space="preserve"> is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00"/>
        </w:rPr>
        <w:t xml:space="preserve"> opening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শেষ</w:t>
      </w:r>
      <w:r>
        <w:rPr>
          <w:color w:val="000000"/>
        </w:rPr>
        <w:t xml:space="preserve"> ধাপে</w:t>
      </w:r>
      <w:r>
        <w:rPr>
          <w:color w:val="000004"/>
        </w:rPr>
        <w:t xml:space="preserve"> ফেইল</w:t>
      </w:r>
      <w:r>
        <w:rPr>
          <w:color w:val="00000F"/>
        </w:rPr>
        <w:t xml:space="preserve"> দেখাচ্ছে</w:t>
      </w:r>
      <w:r>
        <w:rPr>
          <w:color w:val="020000"/>
        </w:rPr>
        <w:t xml:space="preserve"> কোন</w:t>
      </w:r>
      <w:r>
        <w:rPr>
          <w:color w:val="000013"/>
        </w:rPr>
        <w:t xml:space="preserve"> সমস্যা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7"/>
        </w:rPr>
        <w:t xml:space="preserve"> বিকাস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ব্যর্থ</w:t>
      </w:r>
      <w:r>
        <w:rPr>
          <w:color w:val="000001"/>
        </w:rPr>
        <w:t xml:space="preserve"> হচ্ছি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verifecation</w:t>
      </w:r>
      <w:r>
        <w:rPr>
          <w:color w:val="00003B"/>
        </w:rPr>
        <w:t xml:space="preserve"> keno</w:t>
      </w:r>
      <w:r>
        <w:rPr>
          <w:color w:val="000000"/>
        </w:rPr>
        <w:t xml:space="preserve"> holona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আডি</w:t>
      </w:r>
      <w:r>
        <w:rPr>
          <w:color w:val="00000C"/>
        </w:rPr>
        <w:t xml:space="preserve"> নাম্বার</w:t>
      </w:r>
      <w:r>
        <w:rPr>
          <w:color w:val="010000"/>
        </w:rPr>
        <w:t xml:space="preserve"> এটা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জায়না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acounte</w:t>
      </w:r>
      <w:r>
        <w:rPr>
          <w:color w:val="000000"/>
        </w:rPr>
        <w:t xml:space="preserve"> hoitace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bhi</w:t>
      </w:r>
      <w:r>
        <w:rPr>
          <w:color w:val="00002C"/>
        </w:rPr>
        <w:t xml:space="preserve"> bikash</w:t>
      </w:r>
      <w:r>
        <w:rPr>
          <w:color w:val="000001"/>
        </w:rPr>
        <w:t xml:space="preserve"> akaunt</w:t>
      </w:r>
      <w:r>
        <w:rPr>
          <w:color w:val="000000"/>
        </w:rPr>
        <w:t xml:space="preserve"> khol</w:t>
      </w:r>
      <w:r>
        <w:rPr>
          <w:color w:val="000000"/>
        </w:rPr>
        <w:t xml:space="preserve"> sa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C0000"/>
        </w:rPr>
        <w:t xml:space="preserve"> amr</w:t>
      </w:r>
      <w:r>
        <w:rPr>
          <w:color w:val="000008"/>
        </w:rPr>
        <w:t xml:space="preserve"> bkas</w:t>
      </w:r>
      <w:r>
        <w:rPr>
          <w:color w:val="000005"/>
        </w:rPr>
        <w:t xml:space="preserve"> accunt</w:t>
      </w:r>
      <w:r>
        <w:rPr>
          <w:color w:val="000010"/>
        </w:rPr>
        <w:t xml:space="preserve"> khola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asslamu</w:t>
      </w:r>
      <w:r>
        <w:rPr>
          <w:color w:val="000000"/>
        </w:rPr>
        <w:t xml:space="preserve"> alaikum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10000"/>
        </w:rPr>
        <w:t xml:space="preserve"> facing</w:t>
      </w:r>
      <w:r>
        <w:rPr>
          <w:color w:val="000000"/>
        </w:rPr>
        <w:t xml:space="preserve"> trouble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br/>
      </w:r>
      <w:r>
        <w:rPr>
          <w:color w:val="010000"/>
        </w:rPr>
        <w:t xml:space="preserve"> আামার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2C"/>
        </w:rPr>
        <w:t xml:space="preserve"> bikash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হচ্চেনা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000000"/>
        </w:rPr>
        <w:t xml:space="preserve"> সফোল</w:t>
      </w:r>
      <w:r>
        <w:rPr>
          <w:color w:val="000000"/>
        </w:rPr>
        <w:t xml:space="preserve"> হইনি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akund</w:t>
      </w:r>
      <w:r>
        <w:rPr>
          <w:color w:val="000013"/>
        </w:rPr>
        <w:t xml:space="preserve"> ta</w:t>
      </w:r>
      <w:r>
        <w:rPr>
          <w:color w:val="000000"/>
        </w:rPr>
        <w:t xml:space="preserve"> hoscana</w:t>
      </w:r>
      <w:r>
        <w:rPr>
          <w:color w:val="000000"/>
        </w:rPr>
        <w:t xml:space="preserve"> ke</w:t>
      </w:r>
      <w:r>
        <w:rPr>
          <w:color w:val="000000"/>
        </w:rPr>
        <w:t xml:space="preserve"> samosa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14"/>
        </w:rPr>
        <w:t xml:space="preserve"> একটা</w:t>
      </w:r>
      <w:r>
        <w:rPr>
          <w:color w:val="000000"/>
        </w:rPr>
        <w:t xml:space="preserve"> একায়োন্ট</w:t>
      </w:r>
      <w:r>
        <w:rPr>
          <w:color w:val="000000"/>
        </w:rPr>
        <w:t xml:space="preserve"> কুলতে</w:t>
      </w:r>
      <w:r>
        <w:rPr>
          <w:color w:val="000000"/>
        </w:rPr>
        <w:t xml:space="preserve"> চাচ্চি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20000"/>
        </w:rPr>
        <w:t xml:space="preserve"> বলে</w:t>
      </w:r>
      <w:r>
        <w:rPr>
          <w:color w:val="000000"/>
        </w:rPr>
        <w:t xml:space="preserve"> বেরি</w:t>
      </w:r>
      <w:r>
        <w:rPr>
          <w:color w:val="000000"/>
        </w:rPr>
        <w:t xml:space="preserve"> পায়</w:t>
      </w:r>
      <w:r>
        <w:rPr>
          <w:color w:val="000000"/>
        </w:rPr>
        <w:t xml:space="preserve"> ব্যারত</w:t>
      </w:r>
      <w:r>
        <w:rPr>
          <w:color w:val="000000"/>
        </w:rPr>
        <w:t xml:space="preserve"> হয়েচে</w:t>
      </w:r>
      <w:r>
        <w:rPr>
          <w:color w:val="000001"/>
        </w:rPr>
        <w:t xml:space="preserve"> কেনও</w:t>
      </w:r>
      <w:r>
        <w:br/>
      </w:r>
      <w:r>
        <w:rPr>
          <w:color w:val="000000"/>
        </w:rPr>
        <w:t xml:space="preserve"> i'm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260000"/>
        </w:rPr>
        <w:t xml:space="preserve"> i</w:t>
      </w:r>
      <w:r>
        <w:rPr>
          <w:color w:val="000000"/>
        </w:rPr>
        <w:t xml:space="preserve"> gave</w:t>
      </w:r>
      <w:r>
        <w:rPr>
          <w:color w:val="000022"/>
        </w:rPr>
        <w:t xml:space="preserve"> my</w:t>
      </w:r>
      <w:r>
        <w:rPr>
          <w:color w:val="000004"/>
        </w:rPr>
        <w:t xml:space="preserve"> all</w:t>
      </w:r>
      <w:r>
        <w:rPr>
          <w:color w:val="000000"/>
        </w:rPr>
        <w:t xml:space="preserve"> informations</w:t>
      </w:r>
      <w:r>
        <w:rPr>
          <w:color w:val="000000"/>
        </w:rPr>
        <w:t xml:space="preserve"> there</w:t>
      </w:r>
      <w:r>
        <w:rPr>
          <w:color w:val="040000"/>
        </w:rPr>
        <w:t xml:space="preserve"> bt</w:t>
      </w:r>
      <w:r>
        <w:rPr>
          <w:color w:val="000000"/>
        </w:rPr>
        <w:t xml:space="preserve"> its</w:t>
      </w:r>
      <w:r>
        <w:rPr>
          <w:color w:val="00000E"/>
        </w:rPr>
        <w:t xml:space="preserve"> not</w:t>
      </w:r>
      <w:r>
        <w:rPr>
          <w:color w:val="000000"/>
        </w:rPr>
        <w:t xml:space="preserve"> regestered</w:t>
      </w:r>
      <w:r>
        <w:rPr>
          <w:color w:val="000000"/>
        </w:rPr>
        <w:t xml:space="preserve"> yet</w:t>
      </w:r>
      <w:r>
        <w:rPr>
          <w:color w:val="260000"/>
        </w:rPr>
        <w:t xml:space="preserve"> i</w:t>
      </w:r>
      <w:r>
        <w:rPr>
          <w:color w:val="020000"/>
        </w:rPr>
        <w:t xml:space="preserve"> tried</w:t>
      </w:r>
      <w:r>
        <w:rPr>
          <w:color w:val="000000"/>
        </w:rPr>
        <w:t xml:space="preserve"> three</w:t>
      </w:r>
      <w:r>
        <w:rPr>
          <w:color w:val="000001"/>
        </w:rPr>
        <w:t xml:space="preserve"> times</w:t>
      </w:r>
      <w:r>
        <w:br/>
      </w:r>
      <w:r>
        <w:rPr>
          <w:color w:val="170000"/>
        </w:rPr>
        <w:t xml:space="preserve"> why</w:t>
      </w:r>
      <w:r>
        <w:rPr>
          <w:color w:val="040000"/>
        </w:rPr>
        <w:t xml:space="preserve"> am</w:t>
      </w:r>
      <w:r>
        <w:rPr>
          <w:color w:val="260000"/>
        </w:rPr>
        <w:t xml:space="preserve"> i</w:t>
      </w:r>
      <w:r>
        <w:rPr>
          <w:color w:val="00000E"/>
        </w:rPr>
        <w:t xml:space="preserve"> not</w:t>
      </w:r>
      <w:r>
        <w:rPr>
          <w:color w:val="000000"/>
        </w:rPr>
        <w:t xml:space="preserve"> being</w:t>
      </w:r>
      <w:r>
        <w:rPr>
          <w:color w:val="000000"/>
        </w:rPr>
        <w:t xml:space="preserve"> able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040000"/>
        </w:rPr>
        <w:t xml:space="preserve"> with</w:t>
      </w:r>
      <w:r>
        <w:rPr>
          <w:color w:val="040000"/>
        </w:rPr>
        <w:t xml:space="preserve"> this</w:t>
      </w:r>
      <w:r>
        <w:rPr>
          <w:color w:val="000006"/>
        </w:rPr>
        <w:t xml:space="preserve"> sim</w:t>
      </w:r>
      <w:r>
        <w:br/>
      </w:r>
      <w:r>
        <w:rPr>
          <w:color w:val="6C0000"/>
        </w:rPr>
        <w:t xml:space="preserve"> ami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00"/>
        </w:rPr>
        <w:t xml:space="preserve"> regstration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70000"/>
        </w:rPr>
        <w:t xml:space="preserve"> hello</w:t>
      </w:r>
      <w:r>
        <w:rPr>
          <w:color w:val="260000"/>
        </w:rPr>
        <w:t xml:space="preserve"> i</w:t>
      </w:r>
      <w:r>
        <w:rPr>
          <w:color w:val="020000"/>
        </w:rPr>
        <w:t xml:space="preserve"> tried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C"/>
        </w:rPr>
        <w:t xml:space="preserve"> bikash</w:t>
      </w:r>
      <w:r>
        <w:rPr>
          <w:color w:val="260000"/>
        </w:rPr>
        <w:t xml:space="preserve"> i</w:t>
      </w:r>
      <w:r>
        <w:rPr>
          <w:color w:val="000000"/>
        </w:rPr>
        <w:t xml:space="preserve"> gave</w:t>
      </w:r>
      <w:r>
        <w:rPr>
          <w:color w:val="000022"/>
        </w:rPr>
        <w:t xml:space="preserve"> my</w:t>
      </w:r>
      <w:r>
        <w:rPr>
          <w:color w:val="000004"/>
        </w:rPr>
        <w:t xml:space="preserve"> all</w:t>
      </w:r>
      <w:r>
        <w:rPr>
          <w:color w:val="000000"/>
        </w:rPr>
        <w:t xml:space="preserve"> informations</w:t>
      </w:r>
      <w:r>
        <w:rPr>
          <w:color w:val="000000"/>
        </w:rPr>
        <w:t xml:space="preserve"> there</w:t>
      </w:r>
      <w:r>
        <w:rPr>
          <w:color w:val="040000"/>
        </w:rPr>
        <w:t xml:space="preserve"> bt</w:t>
      </w:r>
      <w:r>
        <w:rPr>
          <w:color w:val="000000"/>
        </w:rPr>
        <w:t xml:space="preserve"> its</w:t>
      </w:r>
      <w:r>
        <w:rPr>
          <w:color w:val="000000"/>
        </w:rPr>
        <w:t xml:space="preserve"> still</w:t>
      </w:r>
      <w:r>
        <w:rPr>
          <w:color w:val="00000E"/>
        </w:rPr>
        <w:t xml:space="preserve"> not</w:t>
      </w:r>
      <w:r>
        <w:rPr>
          <w:color w:val="000000"/>
        </w:rPr>
        <w:t xml:space="preserve"> regestered</w:t>
      </w:r>
      <w:r>
        <w:br/>
      </w:r>
      <w:r>
        <w:rPr>
          <w:color w:val="00003B"/>
        </w:rPr>
        <w:t xml:space="preserve"> keno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khulse</w:t>
      </w:r>
      <w:r>
        <w:rPr>
          <w:color w:val="00000E"/>
        </w:rPr>
        <w:t xml:space="preserve"> nah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02"/>
        </w:rPr>
        <w:t xml:space="preserve"> নাহ</w:t>
      </w:r>
      <w:r>
        <w:rPr>
          <w:color w:val="00008A"/>
        </w:rPr>
        <w:t xml:space="preserve"> কেন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বলা</w:t>
      </w:r>
      <w:r>
        <w:rPr>
          <w:color w:val="000000"/>
        </w:rPr>
        <w:t xml:space="preserve"> যাবে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ঠিকঠাকভাবে</w:t>
      </w:r>
      <w:r>
        <w:rPr>
          <w:color w:val="000002"/>
        </w:rPr>
        <w:t xml:space="preserve"> সাবমিট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0B"/>
        </w:rPr>
        <w:t xml:space="preserve"> রেজিস্ট্রেশন</w:t>
      </w:r>
      <w:r>
        <w:rPr>
          <w:color w:val="000011"/>
        </w:rPr>
        <w:t xml:space="preserve"> সফল</w:t>
      </w:r>
      <w:r>
        <w:rPr>
          <w:color w:val="000001"/>
        </w:rPr>
        <w:t xml:space="preserve"> হয়নি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13"/>
        </w:rPr>
        <w:t xml:space="preserve"> failed</w:t>
      </w:r>
      <w:r>
        <w:rPr>
          <w:color w:val="000000"/>
        </w:rPr>
        <w:t xml:space="preserve"> dakhlo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স্মার্ট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20000"/>
        </w:rPr>
        <w:t xml:space="preserve"> সকল</w:t>
      </w:r>
      <w:r>
        <w:rPr>
          <w:color w:val="000000"/>
        </w:rPr>
        <w:t xml:space="preserve"> প্রসেস</w:t>
      </w:r>
      <w:r>
        <w:rPr>
          <w:color w:val="000000"/>
        </w:rPr>
        <w:t xml:space="preserve"> শেষ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ভেরিফিকিশন</w:t>
      </w:r>
      <w:r>
        <w:rPr>
          <w:color w:val="000000"/>
        </w:rPr>
        <w:t xml:space="preserve"> ফেইলিড</w:t>
      </w:r>
      <w:r>
        <w:rPr>
          <w:color w:val="00000F"/>
        </w:rPr>
        <w:t xml:space="preserve"> দেখাচ্ছে</w:t>
      </w:r>
      <w:r>
        <w:rPr>
          <w:color w:val="000009"/>
        </w:rPr>
        <w:t xml:space="preserve"> এখন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করনিয়</w:t>
      </w:r>
      <w:r>
        <w:rPr>
          <w:color w:val="290000"/>
        </w:rPr>
        <w:t xml:space="preserve"> কি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00"/>
        </w:rPr>
        <w:t xml:space="preserve"> bikssh</w:t>
      </w:r>
      <w:r>
        <w:rPr>
          <w:color w:val="000000"/>
        </w:rPr>
        <w:t xml:space="preserve"> kholi</w:t>
      </w:r>
      <w:r>
        <w:rPr>
          <w:color w:val="050000"/>
        </w:rPr>
        <w:t xml:space="preserve"> kinto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mobile</w:t>
      </w:r>
      <w:r>
        <w:rPr>
          <w:color w:val="000021"/>
        </w:rPr>
        <w:t xml:space="preserve"> number</w:t>
      </w:r>
      <w:r>
        <w:rPr>
          <w:color w:val="6C0000"/>
        </w:rPr>
        <w:t xml:space="preserve"> ami</w:t>
      </w:r>
      <w:r>
        <w:rPr>
          <w:color w:val="190000"/>
        </w:rPr>
        <w:t xml:space="preserve"> ki</w:t>
      </w:r>
      <w:r>
        <w:rPr>
          <w:color w:val="000012"/>
        </w:rPr>
        <w:t xml:space="preserve"> app</w:t>
      </w:r>
      <w:r>
        <w:rPr>
          <w:color w:val="000008"/>
        </w:rPr>
        <w:t xml:space="preserve"> 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parbona</w:t>
      </w:r>
      <w:r>
        <w:br/>
      </w:r>
      <w:r>
        <w:rPr>
          <w:color w:val="610000"/>
        </w:rPr>
        <w:t xml:space="preserve"> amar</w:t>
      </w:r>
      <w:r>
        <w:rPr>
          <w:color w:val="000006"/>
        </w:rPr>
        <w:t xml:space="preserve"> sim</w:t>
      </w:r>
      <w:r>
        <w:rPr>
          <w:color w:val="00002C"/>
        </w:rPr>
        <w:t xml:space="preserve"> bikash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aei</w:t>
      </w:r>
      <w:r>
        <w:rPr>
          <w:color w:val="000021"/>
        </w:rPr>
        <w:t xml:space="preserve"> number</w:t>
      </w:r>
      <w:r>
        <w:rPr>
          <w:color w:val="0000DC"/>
        </w:rPr>
        <w:t xml:space="preserve"> account</w:t>
      </w:r>
      <w:r>
        <w:rPr>
          <w:color w:val="00001B"/>
        </w:rPr>
        <w:t xml:space="preserve"> korte</w:t>
      </w:r>
      <w:r>
        <w:rPr>
          <w:color w:val="000000"/>
        </w:rPr>
        <w:t xml:space="preserve"> caisilam</w:t>
      </w:r>
      <w:r>
        <w:br/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02"/>
        </w:rPr>
        <w:t xml:space="preserve"> chacci</w:t>
      </w:r>
      <w:r>
        <w:rPr>
          <w:color w:val="180000"/>
        </w:rPr>
        <w:t xml:space="preserve"> kintu</w:t>
      </w:r>
      <w:r>
        <w:rPr>
          <w:color w:val="00000A"/>
        </w:rPr>
        <w:t xml:space="preserve"> kholte</w:t>
      </w:r>
      <w:r>
        <w:rPr>
          <w:color w:val="000000"/>
        </w:rPr>
        <w:t xml:space="preserve"> pacci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1"/>
        </w:rPr>
        <w:t xml:space="preserve"> phone</w:t>
      </w:r>
      <w:r>
        <w:rPr>
          <w:color w:val="000000"/>
        </w:rPr>
        <w:t xml:space="preserve"> bhikas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partesina</w:t>
      </w:r>
      <w:r>
        <w:rPr>
          <w:color w:val="00003B"/>
        </w:rPr>
        <w:t xml:space="preserve"> keno</w:t>
      </w:r>
      <w:r>
        <w:br/>
      </w:r>
      <w:r>
        <w:rPr>
          <w:color w:val="000001"/>
        </w:rPr>
        <w:t xml:space="preserve"> একাউন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যা‌চ্ছেনা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akn</w:t>
      </w:r>
      <w:r>
        <w:rPr>
          <w:color w:val="190000"/>
        </w:rPr>
        <w:t xml:space="preserve"> ki</w:t>
      </w:r>
      <w:r>
        <w:rPr>
          <w:color w:val="000007"/>
        </w:rPr>
        <w:t xml:space="preserve"> apps</w:t>
      </w:r>
      <w:r>
        <w:rPr>
          <w:color w:val="000000"/>
        </w:rPr>
        <w:t xml:space="preserve"> deia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2"/>
        </w:rPr>
        <w:t xml:space="preserve"> hossa</w:t>
      </w:r>
      <w:r>
        <w:rPr>
          <w:color w:val="000000"/>
        </w:rPr>
        <w:t xml:space="preserve"> nahh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ওকে</w:t>
      </w:r>
      <w:r>
        <w:rPr>
          <w:color w:val="000002"/>
        </w:rPr>
        <w:t xml:space="preserve"> হওয়ার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এস</w:t>
      </w:r>
      <w:r>
        <w:rPr>
          <w:color w:val="000000"/>
        </w:rPr>
        <w:t xml:space="preserve"> এম</w:t>
      </w:r>
      <w:r>
        <w:rPr>
          <w:color w:val="000000"/>
        </w:rPr>
        <w:t xml:space="preserve"> এস</w:t>
      </w:r>
      <w:r>
        <w:rPr>
          <w:color w:val="000004"/>
        </w:rPr>
        <w:t xml:space="preserve"> আসে</w:t>
      </w:r>
      <w:r>
        <w:rPr>
          <w:color w:val="000000"/>
        </w:rPr>
        <w:t xml:space="preserve"> রেজি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br/>
      </w:r>
      <w:r>
        <w:rPr>
          <w:color w:val="010000"/>
        </w:rPr>
        <w:t xml:space="preserve"> hi</w:t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C"/>
        </w:rPr>
        <w:t xml:space="preserve"> open</w:t>
      </w:r>
      <w:r>
        <w:rPr>
          <w:color w:val="050000"/>
        </w:rPr>
        <w:t xml:space="preserve"> the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from</w:t>
      </w:r>
      <w:r>
        <w:rPr>
          <w:color w:val="000012"/>
        </w:rPr>
        <w:t xml:space="preserve"> app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00000"/>
        </w:rPr>
        <w:t xml:space="preserve"> niye</w:t>
      </w:r>
      <w:r>
        <w:rPr>
          <w:color w:val="000000"/>
        </w:rPr>
        <w:t xml:space="preserve"> nay</w:t>
      </w:r>
      <w:r>
        <w:rPr>
          <w:color w:val="180000"/>
        </w:rPr>
        <w:t xml:space="preserve"> kintu</w:t>
      </w:r>
      <w:r>
        <w:rPr>
          <w:color w:val="000001"/>
        </w:rPr>
        <w:t xml:space="preserve"> chobi</w:t>
      </w:r>
      <w:r>
        <w:rPr>
          <w:color w:val="000000"/>
        </w:rPr>
        <w:t xml:space="preserve"> tulte</w:t>
      </w:r>
      <w:r>
        <w:rPr>
          <w:color w:val="000002"/>
        </w:rPr>
        <w:t xml:space="preserve"> gele</w:t>
      </w:r>
      <w:r>
        <w:rPr>
          <w:color w:val="000001"/>
        </w:rPr>
        <w:t xml:space="preserve"> chobi</w:t>
      </w:r>
      <w:r>
        <w:rPr>
          <w:color w:val="000000"/>
        </w:rPr>
        <w:t xml:space="preserve"> uthe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260000"/>
        </w:rPr>
        <w:t xml:space="preserve"> i</w:t>
      </w:r>
      <w:r>
        <w:rPr>
          <w:color w:val="000000"/>
        </w:rPr>
        <w:t xml:space="preserve"> followed</w:t>
      </w:r>
      <w:r>
        <w:rPr>
          <w:color w:val="000004"/>
        </w:rPr>
        <w:t xml:space="preserve"> all</w:t>
      </w:r>
      <w:r>
        <w:rPr>
          <w:color w:val="050000"/>
        </w:rPr>
        <w:t xml:space="preserve"> the</w:t>
      </w:r>
      <w:r>
        <w:rPr>
          <w:color w:val="000000"/>
        </w:rPr>
        <w:t xml:space="preserve"> instructions</w:t>
      </w:r>
      <w:r>
        <w:rPr>
          <w:color w:val="000000"/>
        </w:rPr>
        <w:t xml:space="preserve"> properly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40000"/>
        </w:rPr>
        <w:t xml:space="preserve"> diya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4"/>
        </w:rPr>
        <w:t xml:space="preserve"> ase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00000"/>
        </w:rPr>
        <w:t xml:space="preserve"> thikmoto</w:t>
      </w:r>
      <w:r>
        <w:rPr>
          <w:color w:val="050000"/>
        </w:rPr>
        <w:t xml:space="preserve"> hoi</w:t>
      </w:r>
      <w:r>
        <w:rPr>
          <w:color w:val="2B0000"/>
        </w:rPr>
        <w:t xml:space="preserve"> but</w:t>
      </w:r>
      <w:r>
        <w:rPr>
          <w:color w:val="000000"/>
        </w:rPr>
        <w:t xml:space="preserve"> sese</w:t>
      </w:r>
      <w:r>
        <w:rPr>
          <w:color w:val="000000"/>
        </w:rPr>
        <w:t xml:space="preserve"> jaya</w:t>
      </w:r>
      <w:r>
        <w:rPr>
          <w:color w:val="000001"/>
        </w:rPr>
        <w:t xml:space="preserve"> vul</w:t>
      </w:r>
      <w:r>
        <w:rPr>
          <w:color w:val="000001"/>
        </w:rPr>
        <w:t xml:space="preserve"> dekhai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0"/>
        </w:rPr>
        <w:t xml:space="preserve"> registeshion</w:t>
      </w:r>
      <w:r>
        <w:rPr>
          <w:color w:val="00001B"/>
        </w:rPr>
        <w:t xml:space="preserve"> korte</w:t>
      </w:r>
      <w:r>
        <w:rPr>
          <w:color w:val="010000"/>
        </w:rPr>
        <w:t xml:space="preserve"> partechi</w:t>
      </w:r>
      <w:r>
        <w:rPr>
          <w:color w:val="0000FF"/>
        </w:rPr>
        <w:t xml:space="preserve"> na</w:t>
      </w:r>
      <w:r>
        <w:br/>
      </w:r>
      <w:r>
        <w:rPr>
          <w:color w:val="000005"/>
        </w:rPr>
        <w:t xml:space="preserve"> bksh</w:t>
      </w:r>
      <w:r>
        <w:rPr>
          <w:color w:val="00000C"/>
        </w:rPr>
        <w:t xml:space="preserve"> khula</w:t>
      </w:r>
      <w:r>
        <w:rPr>
          <w:color w:val="000000"/>
        </w:rPr>
        <w:t xml:space="preserve"> jaina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আ‌মি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খুল‌তে</w:t>
      </w:r>
      <w:r>
        <w:rPr>
          <w:color w:val="000000"/>
        </w:rPr>
        <w:t xml:space="preserve"> পার‌ছি</w:t>
      </w:r>
      <w:r>
        <w:rPr>
          <w:color w:val="0000FC"/>
        </w:rPr>
        <w:t xml:space="preserve"> না</w:t>
      </w:r>
      <w:r>
        <w:br/>
      </w:r>
      <w:r>
        <w:rPr>
          <w:color w:val="040000"/>
        </w:rPr>
        <w:t xml:space="preserve"> vaiya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একাউন্ড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4"/>
        </w:rPr>
        <w:t xml:space="preserve"> dia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kholer</w:t>
      </w:r>
      <w:r>
        <w:rPr>
          <w:color w:val="000000"/>
        </w:rPr>
        <w:t xml:space="preserve"> chaste</w:t>
      </w:r>
      <w:r>
        <w:rPr>
          <w:color w:val="000000"/>
        </w:rPr>
        <w:t xml:space="preserve"> kortase</w:t>
      </w:r>
      <w:r>
        <w:rPr>
          <w:color w:val="000000"/>
        </w:rPr>
        <w:t xml:space="preserve"> kholse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2B0000"/>
        </w:rPr>
        <w:t xml:space="preserve"> but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অ্যপে</w:t>
      </w:r>
      <w:r>
        <w:rPr>
          <w:color w:val="000000"/>
        </w:rPr>
        <w:t xml:space="preserve"> অ্যকাউন্ট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partesina</w:t>
      </w:r>
      <w:r>
        <w:rPr>
          <w:color w:val="130000"/>
        </w:rPr>
        <w:t xml:space="preserve"> sob</w:t>
      </w:r>
      <w:r>
        <w:rPr>
          <w:color w:val="000000"/>
        </w:rPr>
        <w:t xml:space="preserve"> sotik</w:t>
      </w:r>
      <w:r>
        <w:rPr>
          <w:color w:val="000001"/>
        </w:rPr>
        <w:t xml:space="preserve"> tottho</w:t>
      </w:r>
      <w:r>
        <w:rPr>
          <w:color w:val="000000"/>
        </w:rPr>
        <w:t xml:space="preserve"> diyeo</w:t>
      </w:r>
      <w:r>
        <w:br/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B"/>
        </w:rPr>
        <w:t xml:space="preserve"> তথ্য</w:t>
      </w:r>
      <w:r>
        <w:rPr>
          <w:color w:val="040000"/>
        </w:rPr>
        <w:t xml:space="preserve"> দেওয়ার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এনাবল</w:t>
      </w:r>
      <w:r>
        <w:rPr>
          <w:color w:val="00000F"/>
        </w:rPr>
        <w:t xml:space="preserve"> দেখাচ্ছে</w:t>
      </w:r>
      <w:r>
        <w:br/>
      </w:r>
      <w:r>
        <w:rPr>
          <w:color w:val="0000DC"/>
        </w:rPr>
        <w:t xml:space="preserve"> account</w:t>
      </w:r>
      <w:r>
        <w:rPr>
          <w:color w:val="000000"/>
        </w:rPr>
        <w:t xml:space="preserve"> khulty</w:t>
      </w:r>
      <w:r>
        <w:rPr>
          <w:color w:val="000010"/>
        </w:rPr>
        <w:t xml:space="preserve"> parci</w:t>
      </w:r>
      <w:r>
        <w:rPr>
          <w:color w:val="00000E"/>
        </w:rPr>
        <w:t xml:space="preserve"> nah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ধন্যবাদ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নম্বরে</w:t>
      </w:r>
      <w:r>
        <w:rPr>
          <w:color w:val="000000"/>
        </w:rPr>
        <w:t xml:space="preserve"> বিকাল</w:t>
      </w:r>
      <w:r>
        <w:rPr>
          <w:color w:val="000019"/>
        </w:rPr>
        <w:t xml:space="preserve"> রেজিষ্ট্রেশন</w:t>
      </w:r>
      <w:r>
        <w:rPr>
          <w:color w:val="000001"/>
        </w:rPr>
        <w:t xml:space="preserve"> হচ্চেনা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bikes</w:t>
      </w:r>
      <w:r>
        <w:rPr>
          <w:color w:val="00000E"/>
        </w:rPr>
        <w:t xml:space="preserve"> kulte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এনাআইডি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1"/>
        </w:rPr>
        <w:t xml:space="preserve"> হয়েছে</w:t>
      </w:r>
      <w:r>
        <w:rPr>
          <w:color w:val="420000"/>
        </w:rPr>
        <w:t xml:space="preserve"> কিন্তু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জানি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আখন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02"/>
        </w:rPr>
        <w:t xml:space="preserve"> চেস্টা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03"/>
        </w:rPr>
        <w:t xml:space="preserve"> faild</w:t>
      </w:r>
      <w:r>
        <w:rPr>
          <w:color w:val="000069"/>
        </w:rPr>
        <w:t xml:space="preserve"> হচ্ছে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খোলবো</w:t>
      </w:r>
      <w:r>
        <w:rPr>
          <w:color w:val="000009"/>
        </w:rPr>
        <w:t xml:space="preserve"> এখন</w:t>
      </w:r>
      <w:r>
        <w:rPr>
          <w:color w:val="000000"/>
        </w:rPr>
        <w:t xml:space="preserve"> ভেরিফিকেশনের</w:t>
      </w:r>
      <w:r>
        <w:rPr>
          <w:color w:val="000000"/>
        </w:rPr>
        <w:t xml:space="preserve"> কোডে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সমস‍্যা</w:t>
      </w:r>
      <w:r>
        <w:rPr>
          <w:color w:val="000000"/>
        </w:rPr>
        <w:t xml:space="preserve"> দেখাই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br/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খুলতেছি</w:t>
      </w:r>
      <w:r>
        <w:rPr>
          <w:color w:val="420000"/>
        </w:rPr>
        <w:t xml:space="preserve"> কিন্তু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290000"/>
        </w:rPr>
        <w:t xml:space="preserve"> কি</w:t>
      </w:r>
      <w:r>
        <w:rPr>
          <w:color w:val="000001"/>
        </w:rPr>
        <w:t xml:space="preserve"> হয়েছে</w:t>
      </w:r>
      <w:r>
        <w:rPr>
          <w:color w:val="000003"/>
        </w:rPr>
        <w:t xml:space="preserve"> খুলছেনা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হচেনা</w:t>
      </w:r>
      <w:r>
        <w:rPr>
          <w:color w:val="7B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পারভ</w:t>
      </w:r>
      <w:r>
        <w:rPr>
          <w:color w:val="0000FC"/>
        </w:rPr>
        <w:t xml:space="preserve"> না</w:t>
      </w:r>
      <w:r>
        <w:br/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খোলেনা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chaitechi</w:t>
      </w:r>
      <w:r>
        <w:rPr>
          <w:color w:val="2B0000"/>
        </w:rPr>
        <w:t xml:space="preserve"> but</w:t>
      </w:r>
      <w:r>
        <w:rPr>
          <w:color w:val="000000"/>
        </w:rPr>
        <w:t xml:space="preserve"> hoytachena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kultay</w:t>
      </w:r>
      <w:r>
        <w:rPr>
          <w:color w:val="000001"/>
        </w:rPr>
        <w:t xml:space="preserve"> cai</w:t>
      </w:r>
      <w:r>
        <w:rPr>
          <w:color w:val="180000"/>
        </w:rPr>
        <w:t xml:space="preserve"> kintu</w:t>
      </w:r>
      <w:r>
        <w:rPr>
          <w:color w:val="000013"/>
        </w:rPr>
        <w:t xml:space="preserve"> verification</w:t>
      </w:r>
      <w:r>
        <w:rPr>
          <w:color w:val="000001"/>
        </w:rPr>
        <w:t xml:space="preserve"> berto</w:t>
      </w:r>
      <w:r>
        <w:rPr>
          <w:color w:val="000000"/>
        </w:rPr>
        <w:t xml:space="preserve"> deykai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00"/>
        </w:rPr>
        <w:t xml:space="preserve"> করনিয়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5"/>
        </w:rPr>
        <w:t xml:space="preserve"> খোলতে</w:t>
      </w:r>
      <w:r>
        <w:rPr>
          <w:color w:val="000000"/>
        </w:rPr>
        <w:t xml:space="preserve"> পারিনা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হচেনা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00"/>
        </w:rPr>
        <w:t xml:space="preserve"> এক্টিভেট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17"/>
        </w:rPr>
        <w:t xml:space="preserve"> id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pacci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alikum</w:t>
      </w:r>
      <w:r>
        <w:rPr>
          <w:color w:val="150000"/>
        </w:rPr>
        <w:t xml:space="preserve"> sir</w:t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ভেরিফাই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00000B"/>
        </w:rPr>
        <w:t xml:space="preserve"> টা</w:t>
      </w:r>
      <w:r>
        <w:rPr>
          <w:color w:val="290000"/>
        </w:rPr>
        <w:t xml:space="preserve"> কি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7B0000"/>
        </w:rPr>
        <w:t xml:space="preserve"> আমি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হইনা</w:t>
      </w:r>
      <w:r>
        <w:rPr>
          <w:color w:val="00002B"/>
        </w:rPr>
        <w:t xml:space="preserve"> কেনো</w:t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60000"/>
        </w:rPr>
        <w:t xml:space="preserve"> তো</w:t>
      </w:r>
      <w:r>
        <w:rPr>
          <w:color w:val="000007"/>
        </w:rPr>
        <w:t xml:space="preserve"> ঠিক</w:t>
      </w:r>
      <w:r>
        <w:rPr>
          <w:color w:val="000000"/>
        </w:rPr>
        <w:t xml:space="preserve"> ছিলো</w:t>
      </w:r>
      <w:r>
        <w:br/>
      </w:r>
      <w:r>
        <w:rPr>
          <w:color w:val="9A0000"/>
        </w:rPr>
        <w:t xml:space="preserve"> আমার</w:t>
      </w:r>
      <w:r>
        <w:rPr>
          <w:color w:val="000017"/>
        </w:rPr>
        <w:t xml:space="preserve"> id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70000"/>
        </w:rPr>
        <w:t xml:space="preserve"> করা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rPr>
          <w:color w:val="000017"/>
        </w:rPr>
        <w:t xml:space="preserve"> id</w:t>
      </w:r>
      <w:r>
        <w:rPr>
          <w:color w:val="000002"/>
        </w:rPr>
        <w:t xml:space="preserve"> 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20000"/>
        </w:rPr>
        <w:t xml:space="preserve"> কিন্ত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bikhash</w:t>
      </w:r>
      <w:r>
        <w:rPr>
          <w:color w:val="000004"/>
        </w:rPr>
        <w:t xml:space="preserve"> acaunt</w:t>
      </w:r>
      <w:r>
        <w:rPr>
          <w:color w:val="000001"/>
        </w:rPr>
        <w:t xml:space="preserve"> berto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amai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10000"/>
        </w:rPr>
        <w:t xml:space="preserve"> dea</w:t>
      </w:r>
      <w:r>
        <w:rPr>
          <w:color w:val="000000"/>
        </w:rPr>
        <w:t xml:space="preserve"> upload</w:t>
      </w:r>
      <w:r>
        <w:rPr>
          <w:color w:val="000000"/>
        </w:rPr>
        <w:t xml:space="preserve"> deace</w:t>
      </w:r>
      <w:r>
        <w:rPr>
          <w:color w:val="2B0000"/>
        </w:rPr>
        <w:t xml:space="preserve"> but</w:t>
      </w:r>
      <w:r>
        <w:rPr>
          <w:color w:val="000000"/>
        </w:rPr>
        <w:t xml:space="preserve"> apporv</w:t>
      </w:r>
      <w:r>
        <w:rPr>
          <w:color w:val="0E0000"/>
        </w:rPr>
        <w:t xml:space="preserve"> hoy</w:t>
      </w:r>
      <w:r>
        <w:rPr>
          <w:color w:val="000002"/>
        </w:rPr>
        <w:t xml:space="preserve"> nai</w:t>
      </w:r>
      <w:r>
        <w:rPr>
          <w:color w:val="00003B"/>
        </w:rPr>
        <w:t xml:space="preserve"> keno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B5"/>
        </w:rPr>
        <w:t xml:space="preserve"> bkash</w:t>
      </w:r>
      <w:r>
        <w:rPr>
          <w:color w:val="000000"/>
        </w:rPr>
        <w:t xml:space="preserve"> hosena</w:t>
      </w:r>
      <w:r>
        <w:rPr>
          <w:color w:val="00003B"/>
        </w:rPr>
        <w:t xml:space="preserve"> keno</w:t>
      </w:r>
      <w:r>
        <w:br/>
      </w:r>
      <w:r>
        <w:rPr>
          <w:color w:val="170000"/>
        </w:rPr>
        <w:t xml:space="preserve"> why</w:t>
      </w:r>
      <w:r>
        <w:rPr>
          <w:color w:val="000002"/>
        </w:rPr>
        <w:t xml:space="preserve"> bekas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unsuccessfully</w:t>
      </w:r>
      <w:r>
        <w:br/>
      </w:r>
      <w:r>
        <w:rPr>
          <w:color w:val="010000"/>
        </w:rPr>
        <w:t xml:space="preserve"> আচ্ছা</w:t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000009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80000"/>
        </w:rPr>
        <w:t xml:space="preserve"> একটু</w:t>
      </w:r>
      <w:r>
        <w:rPr>
          <w:color w:val="010000"/>
        </w:rPr>
        <w:t xml:space="preserve"> দেখবেন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0"/>
        </w:rPr>
        <w:t xml:space="preserve"> aciton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20000"/>
        </w:rPr>
        <w:t xml:space="preserve"> what</w:t>
      </w:r>
      <w:r>
        <w:rPr>
          <w:color w:val="070000"/>
        </w:rPr>
        <w:t xml:space="preserve"> is</w:t>
      </w:r>
      <w:r>
        <w:rPr>
          <w:color w:val="050000"/>
        </w:rPr>
        <w:t xml:space="preserve"> the</w:t>
      </w:r>
      <w:r>
        <w:rPr>
          <w:color w:val="000010"/>
        </w:rPr>
        <w:t xml:space="preserve"> problem</w:t>
      </w:r>
      <w:r>
        <w:rPr>
          <w:color w:val="040000"/>
        </w:rPr>
        <w:t xml:space="preserve"> with</w:t>
      </w:r>
      <w:r>
        <w:rPr>
          <w:color w:val="00000E"/>
        </w:rPr>
        <w:t xml:space="preserve"> not</w:t>
      </w:r>
      <w:r>
        <w:rPr>
          <w:color w:val="000000"/>
        </w:rPr>
        <w:t xml:space="preserve"> oppening</w:t>
      </w:r>
      <w:r>
        <w:rPr>
          <w:color w:val="050000"/>
        </w:rPr>
        <w:t xml:space="preserve"> the</w:t>
      </w:r>
      <w:r>
        <w:rPr>
          <w:color w:val="0000B5"/>
        </w:rPr>
        <w:t xml:space="preserve"> bkash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তোলার</w:t>
      </w:r>
      <w:r>
        <w:rPr>
          <w:color w:val="000000"/>
        </w:rPr>
        <w:t xml:space="preserve"> সময়</w:t>
      </w:r>
      <w:r>
        <w:rPr>
          <w:color w:val="000008"/>
        </w:rPr>
        <w:t xml:space="preserve"> ছবি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2"/>
        </w:rPr>
        <w:t xml:space="preserve"> দেয়ার</w:t>
      </w:r>
      <w:r>
        <w:rPr>
          <w:color w:val="030000"/>
        </w:rPr>
        <w:t xml:space="preserve"> পরও</w:t>
      </w:r>
      <w:r>
        <w:rPr>
          <w:color w:val="00001D"/>
        </w:rPr>
        <w:t xml:space="preserve"> নতুন</w:t>
      </w:r>
      <w:r>
        <w:rPr>
          <w:color w:val="000011"/>
        </w:rPr>
        <w:t xml:space="preserve"> অ্যাকাউন্ট</w:t>
      </w:r>
      <w:r>
        <w:rPr>
          <w:color w:val="00001F"/>
        </w:rPr>
        <w:t xml:space="preserve"> খোলা</w:t>
      </w:r>
      <w:r>
        <w:rPr>
          <w:color w:val="020000"/>
        </w:rPr>
        <w:t xml:space="preserve"> যায়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6"/>
        </w:rPr>
        <w:t xml:space="preserve"> notun</w:t>
      </w:r>
      <w:r>
        <w:rPr>
          <w:color w:val="000000"/>
        </w:rPr>
        <w:t xml:space="preserve"> bks</w:t>
      </w:r>
      <w:r>
        <w:rPr>
          <w:color w:val="000004"/>
        </w:rPr>
        <w:t xml:space="preserve"> khulce</w:t>
      </w:r>
      <w:r>
        <w:rPr>
          <w:color w:val="000005"/>
        </w:rPr>
        <w:t xml:space="preserve"> nh</w:t>
      </w:r>
      <w:r>
        <w:rPr>
          <w:color w:val="00004C"/>
        </w:rPr>
        <w:t xml:space="preserve"> kno</w:t>
      </w:r>
      <w:r>
        <w:rPr>
          <w:color w:val="150000"/>
        </w:rPr>
        <w:t xml:space="preserve"> sir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partesi</w:t>
      </w:r>
      <w:r>
        <w:rPr>
          <w:color w:val="000005"/>
        </w:rPr>
        <w:t xml:space="preserve"> nh</w:t>
      </w:r>
      <w:r>
        <w:rPr>
          <w:color w:val="00004C"/>
        </w:rPr>
        <w:t xml:space="preserve"> kno</w:t>
      </w:r>
      <w:r>
        <w:br/>
      </w:r>
      <w:r>
        <w:rPr>
          <w:color w:val="000001"/>
        </w:rPr>
        <w:t xml:space="preserve"> একাওন</w:t>
      </w:r>
      <w:r>
        <w:rPr>
          <w:color w:val="000000"/>
        </w:rPr>
        <w:t xml:space="preserve"> খুলাজায়না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6"/>
        </w:rPr>
        <w:t xml:space="preserve"> sim</w:t>
      </w:r>
      <w:r>
        <w:rPr>
          <w:color w:val="000001"/>
        </w:rPr>
        <w:t xml:space="preserve"> bikhas</w:t>
      </w:r>
      <w:r>
        <w:rPr>
          <w:color w:val="00003C"/>
        </w:rPr>
        <w:t xml:space="preserve"> open</w:t>
      </w:r>
      <w:r>
        <w:rPr>
          <w:color w:val="000001"/>
        </w:rPr>
        <w:t xml:space="preserve"> krte</w:t>
      </w:r>
      <w:r>
        <w:rPr>
          <w:color w:val="000000"/>
        </w:rPr>
        <w:t xml:space="preserve"> parche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EF"/>
        </w:rPr>
        <w:t xml:space="preserve"> বিকাশ</w:t>
      </w:r>
      <w:r>
        <w:rPr>
          <w:color w:val="050000"/>
        </w:rPr>
        <w:t xml:space="preserve"> করলাম</w:t>
      </w:r>
      <w:r>
        <w:rPr>
          <w:color w:val="010000"/>
        </w:rPr>
        <w:t xml:space="preserve"> হয়ে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1"/>
        </w:rPr>
        <w:t xml:space="preserve"> সার</w:t>
      </w:r>
      <w:r>
        <w:rPr>
          <w:color w:val="000004"/>
        </w:rPr>
        <w:t xml:space="preserve"> সবকিছু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তাহলে</w:t>
      </w:r>
      <w:r>
        <w:rPr>
          <w:color w:val="000000"/>
        </w:rPr>
        <w:t xml:space="preserve"> দুখিত</w:t>
      </w:r>
      <w:r>
        <w:rPr>
          <w:color w:val="020000"/>
        </w:rPr>
        <w:t xml:space="preserve"> বলে</w:t>
      </w:r>
      <w:r>
        <w:rPr>
          <w:color w:val="00008A"/>
        </w:rPr>
        <w:t xml:space="preserve"> কেন</w:t>
      </w:r>
      <w:r>
        <w:br/>
      </w:r>
      <w:r>
        <w:rPr>
          <w:color w:val="000018"/>
        </w:rPr>
        <w:t xml:space="preserve"> bikas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kultay</w:t>
      </w:r>
      <w:r>
        <w:rPr>
          <w:color w:val="000001"/>
        </w:rPr>
        <w:t xml:space="preserve"> partasi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amj</w:t>
      </w:r>
      <w:r>
        <w:rPr>
          <w:color w:val="000006"/>
        </w:rPr>
        <w:t xml:space="preserve"> notun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cai</w:t>
      </w:r>
      <w:r>
        <w:rPr>
          <w:color w:val="050000"/>
        </w:rPr>
        <w:t xml:space="preserve"> kinto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1"/>
        </w:rPr>
        <w:t xml:space="preserve"> hy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00"/>
        </w:rPr>
        <w:t xml:space="preserve"> accou</w:t>
      </w:r>
      <w:r>
        <w:rPr>
          <w:color w:val="000022"/>
        </w:rPr>
        <w:t xml:space="preserve"> my</w:t>
      </w:r>
      <w:r>
        <w:rPr>
          <w:color w:val="000030"/>
        </w:rPr>
        <w:t xml:space="preserve"> nid</w:t>
      </w:r>
      <w:r>
        <w:rPr>
          <w:color w:val="070000"/>
        </w:rPr>
        <w:t xml:space="preserve"> is</w:t>
      </w:r>
      <w:r>
        <w:br/>
      </w:r>
      <w:r>
        <w:rPr>
          <w:color w:val="000000"/>
        </w:rPr>
        <w:t xml:space="preserve"> bkasbkash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3"/>
        </w:rPr>
        <w:t xml:space="preserve"> dekhacche</w:t>
      </w:r>
      <w:r>
        <w:br/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03"/>
        </w:rPr>
        <w:t xml:space="preserve"> accounts</w:t>
      </w:r>
      <w:r>
        <w:rPr>
          <w:color w:val="00000C"/>
        </w:rPr>
        <w:t xml:space="preserve"> khula</w:t>
      </w:r>
      <w:r>
        <w:rPr>
          <w:color w:val="000000"/>
        </w:rPr>
        <w:t xml:space="preserve"> jassena</w:t>
      </w:r>
      <w:r>
        <w:rPr>
          <w:color w:val="00003B"/>
        </w:rPr>
        <w:t xml:space="preserve"> keno</w:t>
      </w:r>
      <w:r>
        <w:br/>
      </w:r>
      <w:r>
        <w:rPr>
          <w:color w:val="0000B5"/>
        </w:rPr>
        <w:t xml:space="preserve"> bkash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anar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1E0000"/>
        </w:rPr>
        <w:t xml:space="preserve"> a</w:t>
      </w:r>
      <w:r>
        <w:rPr>
          <w:color w:val="000000"/>
        </w:rPr>
        <w:t xml:space="preserve"> c</w:t>
      </w:r>
      <w:r>
        <w:rPr>
          <w:color w:val="00000E"/>
        </w:rPr>
        <w:t xml:space="preserve"> kulte</w:t>
      </w:r>
      <w:r>
        <w:rPr>
          <w:color w:val="000001"/>
        </w:rPr>
        <w:t xml:space="preserve"> cai</w:t>
      </w:r>
      <w:r>
        <w:rPr>
          <w:color w:val="050000"/>
        </w:rPr>
        <w:t xml:space="preserve"> kinto</w:t>
      </w:r>
      <w:r>
        <w:rPr>
          <w:color w:val="000030"/>
        </w:rPr>
        <w:t xml:space="preserve"> nid</w:t>
      </w:r>
      <w:r>
        <w:rPr>
          <w:color w:val="000001"/>
        </w:rPr>
        <w:t xml:space="preserve"> vul</w:t>
      </w:r>
      <w:r>
        <w:rPr>
          <w:color w:val="000001"/>
        </w:rPr>
        <w:t xml:space="preserve"> dekay</w:t>
      </w:r>
      <w:r>
        <w:rPr>
          <w:color w:val="000000"/>
        </w:rPr>
        <w:t xml:space="preserve"> samosa</w:t>
      </w:r>
      <w:r>
        <w:rPr>
          <w:color w:val="190000"/>
        </w:rPr>
        <w:t xml:space="preserve"> ki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8"/>
        </w:rPr>
        <w:t xml:space="preserve"> ব্যর্থ</w:t>
      </w:r>
      <w:r>
        <w:rPr>
          <w:color w:val="000001"/>
        </w:rPr>
        <w:t xml:space="preserve"> হচ্ছি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0A"/>
        </w:rPr>
        <w:t xml:space="preserve"> try</w:t>
      </w:r>
      <w:r>
        <w:rPr>
          <w:color w:val="010000"/>
        </w:rPr>
        <w:t xml:space="preserve"> kortechi</w:t>
      </w:r>
      <w:r>
        <w:rPr>
          <w:color w:val="0000B5"/>
        </w:rPr>
        <w:t xml:space="preserve"> bkash</w:t>
      </w:r>
      <w:r>
        <w:rPr>
          <w:color w:val="000002"/>
        </w:rPr>
        <w:t xml:space="preserve"> kholar</w:t>
      </w:r>
      <w:r>
        <w:rPr>
          <w:color w:val="030000"/>
        </w:rPr>
        <w:t xml:space="preserve"> jonno</w:t>
      </w:r>
      <w:r>
        <w:rPr>
          <w:color w:val="610000"/>
        </w:rPr>
        <w:t xml:space="preserve"> amar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00000"/>
        </w:rPr>
        <w:t xml:space="preserve"> thikei</w:t>
      </w:r>
      <w:r>
        <w:rPr>
          <w:color w:val="1E0000"/>
        </w:rPr>
        <w:t xml:space="preserve"> to</w:t>
      </w:r>
      <w:r>
        <w:rPr>
          <w:color w:val="000000"/>
        </w:rPr>
        <w:t xml:space="preserve"> ache</w:t>
      </w:r>
      <w:r>
        <w:rPr>
          <w:color w:val="000000"/>
        </w:rPr>
        <w:t xml:space="preserve"> tobe</w:t>
      </w:r>
      <w:r>
        <w:rPr>
          <w:color w:val="00003B"/>
        </w:rPr>
        <w:t xml:space="preserve"> keno</w:t>
      </w:r>
      <w:r>
        <w:rPr>
          <w:color w:val="000003"/>
        </w:rPr>
        <w:t xml:space="preserve"> faild</w:t>
      </w:r>
      <w:r>
        <w:rPr>
          <w:color w:val="190000"/>
        </w:rPr>
        <w:t xml:space="preserve"> hocche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সম্যসা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হচ্চে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hossana</w:t>
      </w:r>
      <w:r>
        <w:rPr>
          <w:color w:val="1F0000"/>
        </w:rPr>
        <w:t xml:space="preserve"> kano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verification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0A"/>
        </w:rPr>
        <w:t xml:space="preserve"> ভেরিফিকেশন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90000"/>
        </w:rPr>
        <w:t xml:space="preserve"> করার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যখন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চাইছে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তুলছি</w:t>
      </w:r>
      <w:r>
        <w:rPr>
          <w:color w:val="420000"/>
        </w:rPr>
        <w:t xml:space="preserve"> কিন্তু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rPr>
          <w:color w:val="040000"/>
        </w:rPr>
        <w:t xml:space="preserve"> প্লিজ</w:t>
      </w:r>
      <w:r>
        <w:rPr>
          <w:color w:val="000000"/>
        </w:rPr>
        <w:t xml:space="preserve"> আপনার</w:t>
      </w:r>
      <w:r>
        <w:rPr>
          <w:color w:val="000001"/>
        </w:rPr>
        <w:t xml:space="preserve"> সাহায্য</w:t>
      </w:r>
      <w:r>
        <w:rPr>
          <w:color w:val="000001"/>
        </w:rPr>
        <w:t xml:space="preserve"> লাগবে</w:t>
      </w:r>
      <w:r>
        <w:br/>
      </w:r>
      <w:r>
        <w:rPr>
          <w:color w:val="6C0000"/>
        </w:rPr>
        <w:t xml:space="preserve"> ami</w:t>
      </w:r>
      <w:r>
        <w:rPr>
          <w:color w:val="00000B"/>
        </w:rPr>
        <w:t xml:space="preserve"> acount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0E"/>
        </w:rPr>
        <w:t xml:space="preserve"> nah</w:t>
      </w:r>
      <w:r>
        <w:rPr>
          <w:color w:val="050000"/>
        </w:rPr>
        <w:t xml:space="preserve"> ken</w:t>
      </w:r>
      <w:r>
        <w:br/>
      </w:r>
      <w:r>
        <w:rPr>
          <w:color w:val="040000"/>
        </w:rPr>
        <w:t xml:space="preserve"> apu</w:t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0E"/>
        </w:rPr>
        <w:t xml:space="preserve"> nah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8"/>
        </w:rPr>
        <w:t xml:space="preserve"> sofol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10000"/>
        </w:rPr>
        <w:t xml:space="preserve"> jante</w:t>
      </w:r>
      <w:r>
        <w:rPr>
          <w:color w:val="000005"/>
        </w:rPr>
        <w:t xml:space="preserve"> pari</w:t>
      </w:r>
      <w:r>
        <w:br/>
      </w:r>
      <w:r>
        <w:rPr>
          <w:color w:val="000018"/>
        </w:rPr>
        <w:t xml:space="preserve"> bikas</w:t>
      </w:r>
      <w:r>
        <w:rPr>
          <w:color w:val="1E0000"/>
        </w:rPr>
        <w:t xml:space="preserve"> to</w:t>
      </w:r>
      <w:r>
        <w:rPr>
          <w:color w:val="000001"/>
        </w:rPr>
        <w:t xml:space="preserve"> khulche</w:t>
      </w:r>
      <w:r>
        <w:rPr>
          <w:color w:val="0000FF"/>
        </w:rPr>
        <w:t xml:space="preserve"> na</w:t>
      </w:r>
      <w:r>
        <w:rPr>
          <w:color w:val="000000"/>
        </w:rPr>
        <w:t xml:space="preserve"> faied</w:t>
      </w:r>
      <w:r>
        <w:rPr>
          <w:color w:val="000000"/>
        </w:rPr>
        <w:t xml:space="preserve"> mare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6"/>
        </w:rPr>
        <w:t xml:space="preserve"> notun</w:t>
      </w:r>
      <w:r>
        <w:rPr>
          <w:color w:val="000005"/>
        </w:rPr>
        <w:t xml:space="preserve"> accunt</w:t>
      </w:r>
      <w:r>
        <w:rPr>
          <w:color w:val="000000"/>
        </w:rPr>
        <w:t xml:space="preserve"> kholbo</w:t>
      </w:r>
      <w:r>
        <w:rPr>
          <w:color w:val="180000"/>
        </w:rPr>
        <w:t xml:space="preserve"> kintu</w:t>
      </w:r>
      <w:r>
        <w:rPr>
          <w:color w:val="000000"/>
        </w:rPr>
        <w:t xml:space="preserve"> regosteton</w:t>
      </w:r>
      <w:r>
        <w:rPr>
          <w:color w:val="030000"/>
        </w:rPr>
        <w:t xml:space="preserve"> hoccena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17"/>
        </w:rPr>
        <w:t xml:space="preserve"> id</w:t>
      </w:r>
      <w:r>
        <w:rPr>
          <w:color w:val="000006"/>
        </w:rPr>
        <w:t xml:space="preserve"> khulbo</w:t>
      </w:r>
      <w:r>
        <w:rPr>
          <w:color w:val="2B0000"/>
        </w:rPr>
        <w:t xml:space="preserve"> but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rPr>
          <w:color w:val="000000"/>
        </w:rPr>
        <w:t xml:space="preserve"> pic</w:t>
      </w:r>
      <w:r>
        <w:rPr>
          <w:color w:val="000013"/>
        </w:rPr>
        <w:t xml:space="preserve"> ta</w:t>
      </w:r>
      <w:r>
        <w:rPr>
          <w:color w:val="000000"/>
        </w:rPr>
        <w:t xml:space="preserve"> nitase</w:t>
      </w:r>
      <w:r>
        <w:rPr>
          <w:color w:val="0000FF"/>
        </w:rPr>
        <w:t xml:space="preserve"> na</w:t>
      </w:r>
      <w:r>
        <w:br/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সঠিকভাবে</w:t>
      </w:r>
      <w:r>
        <w:rPr>
          <w:color w:val="000002"/>
        </w:rPr>
        <w:t xml:space="preserve"> দেয়ার</w:t>
      </w:r>
      <w:r>
        <w:rPr>
          <w:color w:val="040000"/>
        </w:rPr>
        <w:t xml:space="preserve"> পরেও</w:t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খুতে</w:t>
      </w:r>
      <w:r>
        <w:rPr>
          <w:color w:val="00000C"/>
        </w:rPr>
        <w:t xml:space="preserve"> চাই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1"/>
        </w:rPr>
        <w:t xml:space="preserve"> আকাউন্ট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80000"/>
        </w:rPr>
        <w:t xml:space="preserve"> amer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40000"/>
        </w:rPr>
        <w:t xml:space="preserve"> diya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একাউন্টটি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0"/>
        </w:rPr>
        <w:t xml:space="preserve"> registeresion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হচ্চে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দেখবে</w:t>
      </w:r>
      <w:r>
        <w:rPr>
          <w:color w:val="040000"/>
        </w:rPr>
        <w:t xml:space="preserve"> প্লিজ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01"/>
        </w:rPr>
        <w:t xml:space="preserve"> রেজিস্টেশন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4"/>
        </w:rPr>
        <w:t xml:space="preserve"> সঠিক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জানানো</w:t>
      </w:r>
      <w:r>
        <w:rPr>
          <w:color w:val="030000"/>
        </w:rPr>
        <w:t xml:space="preserve"> পরও</w:t>
      </w:r>
      <w:r>
        <w:rPr>
          <w:color w:val="00002B"/>
        </w:rPr>
        <w:t xml:space="preserve"> কেনো</w:t>
      </w:r>
      <w:r>
        <w:rPr>
          <w:color w:val="000001"/>
        </w:rPr>
        <w:t xml:space="preserve"> একাউন্ড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20000"/>
        </w:rPr>
        <w:t xml:space="preserve"> তা</w:t>
      </w:r>
      <w:r>
        <w:rPr>
          <w:color w:val="000004"/>
        </w:rPr>
        <w:t xml:space="preserve"> জানতে</w:t>
      </w:r>
      <w:r>
        <w:rPr>
          <w:color w:val="00000C"/>
        </w:rPr>
        <w:t xml:space="preserve"> চাই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not</w:t>
      </w:r>
      <w:r>
        <w:rPr>
          <w:color w:val="000000"/>
        </w:rPr>
        <w:t xml:space="preserve"> opened</w:t>
      </w:r>
      <w:r>
        <w:br/>
      </w:r>
      <w:r>
        <w:rPr>
          <w:color w:val="000000"/>
        </w:rPr>
        <w:t xml:space="preserve"> rejisteson</w:t>
      </w:r>
      <w:r>
        <w:rPr>
          <w:color w:val="00003B"/>
        </w:rPr>
        <w:t xml:space="preserve"> keno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00"/>
        </w:rPr>
        <w:t xml:space="preserve"> bkah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not</w:t>
      </w:r>
      <w:r>
        <w:rPr>
          <w:color w:val="000002"/>
        </w:rPr>
        <w:t xml:space="preserve"> registation</w:t>
      </w:r>
      <w:r>
        <w:rPr>
          <w:color w:val="000006"/>
        </w:rPr>
        <w:t xml:space="preserve"> fail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10"/>
        </w:rPr>
        <w:t xml:space="preserve"> problem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bikass</w:t>
      </w:r>
      <w:r>
        <w:rPr>
          <w:color w:val="00000E"/>
        </w:rPr>
        <w:t xml:space="preserve"> kulte</w:t>
      </w:r>
      <w:r>
        <w:rPr>
          <w:color w:val="000001"/>
        </w:rPr>
        <w:t xml:space="preserve"> partaci</w:t>
      </w:r>
      <w:r>
        <w:rPr>
          <w:color w:val="0000FF"/>
        </w:rPr>
        <w:t xml:space="preserve"> na</w:t>
      </w:r>
      <w:r>
        <w:rPr>
          <w:color w:val="000000"/>
        </w:rPr>
        <w:t xml:space="preserve"> bikass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190000"/>
        </w:rPr>
        <w:t xml:space="preserve"> ki</w:t>
      </w:r>
      <w:r>
        <w:rPr>
          <w:color w:val="000002"/>
        </w:rPr>
        <w:t xml:space="preserve"> somossa</w:t>
      </w:r>
      <w:r>
        <w:rPr>
          <w:color w:val="000000"/>
        </w:rPr>
        <w:t xml:space="preserve"> hoyece</w:t>
      </w:r>
      <w:r>
        <w:rPr>
          <w:color w:val="040000"/>
        </w:rPr>
        <w:t xml:space="preserve"> ektu</w:t>
      </w:r>
      <w:r>
        <w:rPr>
          <w:color w:val="000001"/>
        </w:rPr>
        <w:t xml:space="preserve"> janaben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rPr>
          <w:color w:val="000004"/>
        </w:rPr>
        <w:t xml:space="preserve"> এন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ফেইল্ড</w:t>
      </w:r>
      <w:r>
        <w:rPr>
          <w:color w:val="040000"/>
        </w:rPr>
        <w:t xml:space="preserve"> বলছে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চাইতেছি</w:t>
      </w:r>
      <w:r>
        <w:rPr>
          <w:color w:val="420000"/>
        </w:rPr>
        <w:t xml:space="preserve"> কিন্তু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10000"/>
        </w:rPr>
        <w:t xml:space="preserve"> ছে</w:t>
      </w:r>
      <w:r>
        <w:rPr>
          <w:color w:val="0000FC"/>
        </w:rPr>
        <w:t xml:space="preserve"> না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80000"/>
        </w:rPr>
        <w:t xml:space="preserve"> একটু</w:t>
      </w:r>
      <w:r>
        <w:rPr>
          <w:color w:val="030000"/>
        </w:rPr>
        <w:t xml:space="preserve"> বলবেন</w:t>
      </w:r>
      <w:r>
        <w:rPr>
          <w:color w:val="000000"/>
        </w:rPr>
        <w:t xml:space="preserve"> প্রিজ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হইতেছেনা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5"/>
        </w:rPr>
        <w:t xml:space="preserve"> bksh</w:t>
      </w:r>
      <w:r>
        <w:rPr>
          <w:color w:val="000012"/>
        </w:rPr>
        <w:t xml:space="preserve"> app</w:t>
      </w:r>
      <w:r>
        <w:rPr>
          <w:color w:val="040000"/>
        </w:rPr>
        <w:t xml:space="preserve"> diya</w:t>
      </w:r>
      <w:r>
        <w:rPr>
          <w:color w:val="000005"/>
        </w:rPr>
        <w:t xml:space="preserve"> bksh</w:t>
      </w:r>
      <w:r>
        <w:rPr>
          <w:color w:val="000010"/>
        </w:rPr>
        <w:t xml:space="preserve"> khola</w:t>
      </w:r>
      <w:r>
        <w:rPr>
          <w:color w:val="000000"/>
        </w:rPr>
        <w:t xml:space="preserve"> kasca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rPr>
          <w:color w:val="000000"/>
        </w:rPr>
        <w:t xml:space="preserve"> sb</w:t>
      </w:r>
      <w:r>
        <w:rPr>
          <w:color w:val="000002"/>
        </w:rPr>
        <w:t xml:space="preserve"> kisu</w:t>
      </w:r>
      <w:r>
        <w:rPr>
          <w:color w:val="000000"/>
        </w:rPr>
        <w:t xml:space="preserve"> nisca</w:t>
      </w:r>
      <w:r>
        <w:rPr>
          <w:color w:val="040000"/>
        </w:rPr>
        <w:t xml:space="preserve"> bt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10000"/>
        </w:rPr>
        <w:t xml:space="preserve"> ar</w:t>
      </w:r>
      <w:r>
        <w:rPr>
          <w:color w:val="000000"/>
        </w:rPr>
        <w:t xml:space="preserve"> smy</w:t>
      </w:r>
      <w:r>
        <w:rPr>
          <w:color w:val="0E0000"/>
        </w:rPr>
        <w:t xml:space="preserve"> sorry</w:t>
      </w:r>
      <w:r>
        <w:rPr>
          <w:color w:val="000000"/>
        </w:rPr>
        <w:t xml:space="preserve"> dakasca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br/>
      </w:r>
      <w:r>
        <w:rPr>
          <w:color w:val="000022"/>
        </w:rPr>
        <w:t xml:space="preserve"> my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E"/>
        </w:rPr>
        <w:t xml:space="preserve"> not</w:t>
      </w:r>
      <w:r>
        <w:rPr>
          <w:color w:val="000000"/>
        </w:rPr>
        <w:t xml:space="preserve"> opened</w:t>
      </w:r>
      <w:r>
        <w:br/>
      </w:r>
      <w:r>
        <w:rPr>
          <w:color w:val="6C0000"/>
        </w:rPr>
        <w:t xml:space="preserve"> ami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180000"/>
        </w:rPr>
        <w:t xml:space="preserve"> kintu</w:t>
      </w:r>
      <w:r>
        <w:rPr>
          <w:color w:val="000013"/>
        </w:rPr>
        <w:t xml:space="preserve"> failed</w:t>
      </w:r>
      <w:r>
        <w:rPr>
          <w:color w:val="000003"/>
        </w:rPr>
        <w:t xml:space="preserve"> dekhacche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1"/>
        </w:rPr>
        <w:t xml:space="preserve"> একটিভ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3"/>
        </w:rPr>
        <w:t xml:space="preserve"> একাউনট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চায়ছিলাম</w:t>
      </w:r>
      <w:r>
        <w:rPr>
          <w:color w:val="010000"/>
        </w:rPr>
        <w:t xml:space="preserve"> কিনতু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অপেন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aamer</w:t>
      </w:r>
      <w:r>
        <w:rPr>
          <w:color w:val="130000"/>
        </w:rPr>
        <w:t xml:space="preserve"> sob</w:t>
      </w:r>
      <w:r>
        <w:rPr>
          <w:color w:val="000000"/>
        </w:rPr>
        <w:t xml:space="preserve"> kishu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dewor</w:t>
      </w:r>
      <w:r>
        <w:rPr>
          <w:color w:val="010000"/>
        </w:rPr>
        <w:t xml:space="preserve"> poro</w:t>
      </w:r>
      <w:r>
        <w:rPr>
          <w:color w:val="00003B"/>
        </w:rPr>
        <w:t xml:space="preserve"> keno</w:t>
      </w:r>
      <w:r>
        <w:rPr>
          <w:color w:val="000002"/>
        </w:rPr>
        <w:t xml:space="preserve"> verify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chacci</w:t>
      </w:r>
      <w:r>
        <w:rPr>
          <w:color w:val="040000"/>
        </w:rPr>
        <w:t xml:space="preserve"> bt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aamer</w:t>
      </w:r>
      <w:r>
        <w:rPr>
          <w:color w:val="130000"/>
        </w:rPr>
        <w:t xml:space="preserve"> sob</w:t>
      </w:r>
      <w:r>
        <w:rPr>
          <w:color w:val="000000"/>
        </w:rPr>
        <w:t xml:space="preserve"> kishu</w:t>
      </w:r>
      <w:r>
        <w:rPr>
          <w:color w:val="060000"/>
        </w:rPr>
        <w:t xml:space="preserve"> thik</w:t>
      </w:r>
      <w:r>
        <w:rPr>
          <w:color w:val="000001"/>
        </w:rPr>
        <w:t xml:space="preserve"> moto</w:t>
      </w:r>
      <w:r>
        <w:rPr>
          <w:color w:val="000000"/>
        </w:rPr>
        <w:t xml:space="preserve"> dewor</w:t>
      </w:r>
      <w:r>
        <w:rPr>
          <w:color w:val="010000"/>
        </w:rPr>
        <w:t xml:space="preserve"> poro</w:t>
      </w:r>
      <w:r>
        <w:rPr>
          <w:color w:val="00003B"/>
        </w:rPr>
        <w:t xml:space="preserve"> keno</w:t>
      </w:r>
      <w:r>
        <w:rPr>
          <w:color w:val="000002"/>
        </w:rPr>
        <w:t xml:space="preserve"> verify</w:t>
      </w:r>
      <w:r>
        <w:rPr>
          <w:color w:val="000001"/>
        </w:rPr>
        <w:t xml:space="preserve"> hoitase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সফল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8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রেজিস্ট্রেশান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02"/>
        </w:rPr>
        <w:t xml:space="preserve"> accout</w:t>
      </w:r>
      <w:r>
        <w:rPr>
          <w:color w:val="000000"/>
        </w:rPr>
        <w:t xml:space="preserve"> khulteca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02"/>
        </w:rPr>
        <w:t xml:space="preserve"> chesta</w:t>
      </w:r>
      <w:r>
        <w:rPr>
          <w:color w:val="000000"/>
        </w:rPr>
        <w:t xml:space="preserve"> korechi</w:t>
      </w:r>
      <w:r>
        <w:rPr>
          <w:color w:val="180000"/>
        </w:rPr>
        <w:t xml:space="preserve"> kintu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50000"/>
        </w:rPr>
        <w:t xml:space="preserve"> sir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খুলতেছেনা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07"/>
        </w:rPr>
        <w:t xml:space="preserve"> কারন</w:t>
      </w:r>
      <w:r>
        <w:rPr>
          <w:color w:val="000000"/>
        </w:rPr>
        <w:t xml:space="preserve"> কও</w:t>
      </w:r>
      <w:r>
        <w:br/>
      </w:r>
      <w:r>
        <w:rPr>
          <w:color w:val="080000"/>
        </w:rPr>
        <w:t xml:space="preserve"> amer</w:t>
      </w:r>
      <w:r>
        <w:rPr>
          <w:color w:val="000017"/>
        </w:rPr>
        <w:t xml:space="preserve"> id</w:t>
      </w:r>
      <w:r>
        <w:rPr>
          <w:color w:val="000005"/>
        </w:rPr>
        <w:t xml:space="preserve"> bksh</w:t>
      </w:r>
      <w:r>
        <w:rPr>
          <w:color w:val="00003C"/>
        </w:rPr>
        <w:t xml:space="preserve"> open</w:t>
      </w:r>
      <w:r>
        <w:rPr>
          <w:color w:val="050000"/>
        </w:rPr>
        <w:t xml:space="preserve"> hoi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akount</w:t>
      </w:r>
      <w:r>
        <w:rPr>
          <w:color w:val="00000E"/>
        </w:rPr>
        <w:t xml:space="preserve"> kulte</w:t>
      </w:r>
      <w:r>
        <w:rPr>
          <w:color w:val="000000"/>
        </w:rPr>
        <w:t xml:space="preserve"> pace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1"/>
        </w:rPr>
        <w:t xml:space="preserve"> khulche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veify</w:t>
      </w:r>
      <w:r>
        <w:rPr>
          <w:color w:val="000010"/>
        </w:rPr>
        <w:t xml:space="preserve"> problem</w:t>
      </w:r>
      <w:r>
        <w:rPr>
          <w:color w:val="000001"/>
        </w:rPr>
        <w:t xml:space="preserve"> hoitese</w:t>
      </w:r>
      <w:r>
        <w:rPr>
          <w:color w:val="00003B"/>
        </w:rPr>
        <w:t xml:space="preserve"> keno</w:t>
      </w:r>
      <w:r>
        <w:br/>
      </w:r>
      <w:r>
        <w:rPr>
          <w:color w:val="000004"/>
        </w:rPr>
        <w:t xml:space="preserve"> অ্যাপ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যাচ্ছি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একটিভ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40000"/>
        </w:rPr>
        <w:t xml:space="preserve"> this</w:t>
      </w:r>
      <w:r>
        <w:rPr>
          <w:color w:val="070000"/>
        </w:rPr>
        <w:t xml:space="preserve"> is</w:t>
      </w:r>
      <w:r>
        <w:rPr>
          <w:color w:val="000022"/>
        </w:rPr>
        <w:t xml:space="preserve"> my</w:t>
      </w:r>
      <w:r>
        <w:rPr>
          <w:color w:val="000021"/>
        </w:rPr>
        <w:t xml:space="preserve"> number</w:t>
      </w:r>
      <w:r>
        <w:rPr>
          <w:color w:val="260000"/>
        </w:rPr>
        <w:t xml:space="preserve"> i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40000"/>
        </w:rPr>
        <w:t xml:space="preserve"> this</w:t>
      </w:r>
      <w:r>
        <w:rPr>
          <w:color w:val="000021"/>
        </w:rPr>
        <w:t xml:space="preserve"> number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shows</w:t>
      </w:r>
      <w:r>
        <w:rPr>
          <w:color w:val="000000"/>
        </w:rPr>
        <w:t xml:space="preserve"> after</w:t>
      </w:r>
      <w:r>
        <w:rPr>
          <w:color w:val="000004"/>
        </w:rPr>
        <w:t xml:space="preserve"> all</w:t>
      </w:r>
      <w:r>
        <w:rPr>
          <w:color w:val="000000"/>
        </w:rPr>
        <w:t xml:space="preserve"> processing</w:t>
      </w:r>
      <w:r>
        <w:br/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4"/>
        </w:rPr>
        <w:t xml:space="preserve"> সবকিছু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000001"/>
        </w:rPr>
        <w:t xml:space="preserve"> তারপরও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noton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70000"/>
        </w:rPr>
        <w:t xml:space="preserve"> hello</w:t>
      </w:r>
      <w:r>
        <w:rPr>
          <w:color w:val="150000"/>
        </w:rPr>
        <w:t xml:space="preserve"> sir</w:t>
      </w:r>
      <w:r>
        <w:rPr>
          <w:color w:val="000022"/>
        </w:rPr>
        <w:t xml:space="preserve"> my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br/>
      </w:r>
      <w:r>
        <w:rPr>
          <w:color w:val="040000"/>
        </w:rPr>
        <w:t xml:space="preserve"> apu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2"/>
        </w:rPr>
        <w:t xml:space="preserve"> chesta</w:t>
      </w:r>
      <w:r>
        <w:rPr>
          <w:color w:val="050000"/>
        </w:rPr>
        <w:t xml:space="preserve"> korlam</w:t>
      </w:r>
      <w:r>
        <w:rPr>
          <w:color w:val="2B0000"/>
        </w:rPr>
        <w:t xml:space="preserve"> but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assalamualaikum</w:t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3"/>
        </w:rPr>
        <w:t xml:space="preserve"> active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onno</w:t>
      </w:r>
      <w:r>
        <w:rPr>
          <w:color w:val="000000"/>
        </w:rPr>
        <w:t xml:space="preserve"> porichoy</w:t>
      </w:r>
      <w:r>
        <w:rPr>
          <w:color w:val="000000"/>
        </w:rPr>
        <w:t xml:space="preserve"> potro</w:t>
      </w:r>
      <w:r>
        <w:rPr>
          <w:color w:val="190000"/>
        </w:rPr>
        <w:t xml:space="preserve"> diye</w:t>
      </w:r>
      <w:r>
        <w:rPr>
          <w:color w:val="000000"/>
        </w:rPr>
        <w:t xml:space="preserve"> trai</w:t>
      </w:r>
      <w:r>
        <w:rPr>
          <w:color w:val="050000"/>
        </w:rPr>
        <w:t xml:space="preserve"> korlam</w:t>
      </w:r>
      <w:r>
        <w:rPr>
          <w:color w:val="000000"/>
        </w:rPr>
        <w:t xml:space="preserve"> aacount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18"/>
        </w:rPr>
        <w:t xml:space="preserve"> bikas</w:t>
      </w:r>
      <w:r>
        <w:rPr>
          <w:color w:val="000006"/>
        </w:rPr>
        <w:t xml:space="preserve"> khulbo</w:t>
      </w:r>
      <w:r>
        <w:rPr>
          <w:color w:val="050000"/>
        </w:rPr>
        <w:t xml:space="preserve"> kinto</w:t>
      </w:r>
      <w:r>
        <w:rPr>
          <w:color w:val="000000"/>
        </w:rPr>
        <w:t xml:space="preserve"> code</w:t>
      </w:r>
      <w:r>
        <w:rPr>
          <w:color w:val="000000"/>
        </w:rPr>
        <w:t xml:space="preserve"> pachina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2"/>
        </w:rPr>
        <w:t xml:space="preserve"> verify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20000"/>
        </w:rPr>
        <w:t xml:space="preserve"> aktu</w:t>
      </w:r>
      <w:r>
        <w:rPr>
          <w:color w:val="000000"/>
        </w:rPr>
        <w:t xml:space="preserve"> dekben</w:t>
      </w:r>
      <w:r>
        <w:br/>
      </w:r>
      <w:r>
        <w:rPr>
          <w:color w:val="000000"/>
        </w:rPr>
        <w:t xml:space="preserve"> bikes</w:t>
      </w:r>
      <w:r>
        <w:rPr>
          <w:color w:val="050000"/>
        </w:rPr>
        <w:t xml:space="preserve"> kola</w:t>
      </w:r>
      <w:r>
        <w:rPr>
          <w:color w:val="040000"/>
        </w:rPr>
        <w:t xml:space="preserve"> jai</w:t>
      </w:r>
      <w:r>
        <w:rPr>
          <w:color w:val="000000"/>
        </w:rPr>
        <w:t xml:space="preserve"> tese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00000"/>
        </w:rPr>
        <w:t xml:space="preserve"> তবে</w:t>
      </w:r>
      <w:r>
        <w:rPr>
          <w:color w:val="000000"/>
        </w:rPr>
        <w:t xml:space="preserve"> কেমনে</w:t>
      </w:r>
      <w:r>
        <w:rPr>
          <w:color w:val="000006"/>
        </w:rPr>
        <w:t xml:space="preserve"> খুলবো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01"/>
        </w:rPr>
        <w:t xml:space="preserve"> দুইবার</w:t>
      </w:r>
      <w:r>
        <w:rPr>
          <w:color w:val="420000"/>
        </w:rPr>
        <w:t xml:space="preserve"> কিন্তু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60000"/>
        </w:rPr>
        <w:t xml:space="preserve"> তো</w:t>
      </w:r>
      <w:r>
        <w:br/>
      </w:r>
      <w:r>
        <w:rPr>
          <w:color w:val="6C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13"/>
        </w:rPr>
        <w:t xml:space="preserve"> bar</w:t>
      </w:r>
      <w:r>
        <w:rPr>
          <w:color w:val="0000B5"/>
        </w:rPr>
        <w:t xml:space="preserve"> bkash</w:t>
      </w:r>
      <w:r>
        <w:rPr>
          <w:color w:val="000002"/>
        </w:rPr>
        <w:t xml:space="preserve"> kholar</w:t>
      </w:r>
      <w:r>
        <w:rPr>
          <w:color w:val="000002"/>
        </w:rPr>
        <w:t xml:space="preserve"> chesta</w:t>
      </w:r>
      <w:r>
        <w:rPr>
          <w:color w:val="050000"/>
        </w:rPr>
        <w:t xml:space="preserve"> korlam</w:t>
      </w:r>
      <w:r>
        <w:rPr>
          <w:color w:val="180000"/>
        </w:rPr>
        <w:t xml:space="preserve"> kintu</w:t>
      </w:r>
      <w:r>
        <w:rPr>
          <w:color w:val="000002"/>
        </w:rPr>
        <w:t xml:space="preserve"> hocchena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000000"/>
        </w:rPr>
        <w:t xml:space="preserve"> amk</w:t>
      </w:r>
      <w:r>
        <w:rPr>
          <w:color w:val="000001"/>
        </w:rPr>
        <w:t xml:space="preserve"> dekhay</w:t>
      </w:r>
      <w:r>
        <w:rPr>
          <w:color w:val="000001"/>
        </w:rPr>
        <w:t xml:space="preserve"> dukkhito</w:t>
      </w:r>
      <w:r>
        <w:rPr>
          <w:color w:val="000000"/>
        </w:rPr>
        <w:t xml:space="preserve"> apnr</w:t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00001"/>
        </w:rPr>
        <w:t xml:space="preserve"> hoyni</w:t>
      </w:r>
      <w:r>
        <w:rPr>
          <w:color w:val="000000"/>
        </w:rPr>
        <w:t xml:space="preserve"> eita</w:t>
      </w:r>
      <w:r>
        <w:rPr>
          <w:color w:val="000004"/>
        </w:rPr>
        <w:t xml:space="preserve"> ase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সবকিছু</w:t>
      </w:r>
      <w:r>
        <w:rPr>
          <w:color w:val="050000"/>
        </w:rPr>
        <w:t xml:space="preserve"> করলাম</w:t>
      </w:r>
      <w:r>
        <w:rPr>
          <w:color w:val="040000"/>
        </w:rPr>
        <w:t xml:space="preserve"> বাট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br/>
      </w:r>
      <w:r>
        <w:rPr>
          <w:color w:val="040000"/>
        </w:rPr>
        <w:t xml:space="preserve"> apu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2"/>
        </w:rPr>
        <w:t xml:space="preserve"> chacci</w:t>
      </w:r>
      <w:r>
        <w:rPr>
          <w:color w:val="180000"/>
        </w:rPr>
        <w:t xml:space="preserve"> kintu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13"/>
        </w:rPr>
        <w:t xml:space="preserve"> bar</w:t>
      </w:r>
      <w:r>
        <w:rPr>
          <w:color w:val="0000B5"/>
        </w:rPr>
        <w:t xml:space="preserve"> bkash</w:t>
      </w:r>
      <w:r>
        <w:rPr>
          <w:color w:val="000002"/>
        </w:rPr>
        <w:t xml:space="preserve"> kholar</w:t>
      </w:r>
      <w:r>
        <w:rPr>
          <w:color w:val="000002"/>
        </w:rPr>
        <w:t xml:space="preserve"> chesta</w:t>
      </w:r>
      <w:r>
        <w:rPr>
          <w:color w:val="050000"/>
        </w:rPr>
        <w:t xml:space="preserve"> korlam</w:t>
      </w:r>
      <w:r>
        <w:rPr>
          <w:color w:val="180000"/>
        </w:rPr>
        <w:t xml:space="preserve"> kintu</w:t>
      </w:r>
      <w:r>
        <w:rPr>
          <w:color w:val="000002"/>
        </w:rPr>
        <w:t xml:space="preserve"> hocchena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হচ্ছে-না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হইতেছে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20000"/>
        </w:rPr>
        <w:t xml:space="preserve"> onek</w:t>
      </w:r>
      <w:r>
        <w:rPr>
          <w:color w:val="000001"/>
        </w:rPr>
        <w:t xml:space="preserve"> din</w:t>
      </w:r>
      <w:r>
        <w:rPr>
          <w:color w:val="000001"/>
        </w:rPr>
        <w:t xml:space="preserve"> thake</w:t>
      </w:r>
      <w:r>
        <w:rPr>
          <w:color w:val="0000B5"/>
        </w:rPr>
        <w:t xml:space="preserve"> bkash</w:t>
      </w:r>
      <w:r>
        <w:rPr>
          <w:color w:val="000000"/>
        </w:rPr>
        <w:t xml:space="preserve"> accoun</w:t>
      </w:r>
      <w:r>
        <w:rPr>
          <w:color w:val="000043"/>
        </w:rPr>
        <w:t xml:space="preserve"> khulte</w:t>
      </w:r>
      <w:r>
        <w:rPr>
          <w:color w:val="000002"/>
        </w:rPr>
        <w:t xml:space="preserve"> chacchi</w:t>
      </w:r>
      <w:r>
        <w:rPr>
          <w:color w:val="180000"/>
        </w:rPr>
        <w:t xml:space="preserve"> kintu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0A"/>
        </w:rPr>
        <w:t xml:space="preserve"> ভেরিফিকেশন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01"/>
        </w:rPr>
        <w:t xml:space="preserve"> hy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080000"/>
        </w:rPr>
        <w:t xml:space="preserve"> একটু</w:t>
      </w:r>
      <w:r>
        <w:rPr>
          <w:color w:val="020000"/>
        </w:rPr>
        <w:t xml:space="preserve"> আগে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গিযে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জাতীয়</w:t>
      </w:r>
      <w:r>
        <w:rPr>
          <w:color w:val="000000"/>
        </w:rPr>
        <w:t xml:space="preserve"> পরিচয়পত্র</w:t>
      </w:r>
      <w:r>
        <w:rPr>
          <w:color w:val="080000"/>
        </w:rPr>
        <w:t xml:space="preserve"> দিয়ে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করেছিলাম</w:t>
      </w:r>
      <w:r>
        <w:rPr>
          <w:color w:val="420000"/>
        </w:rPr>
        <w:t xml:space="preserve"> কিন্তু</w:t>
      </w:r>
      <w:r>
        <w:rPr>
          <w:color w:val="00000B"/>
        </w:rPr>
        <w:t xml:space="preserve"> রেজিস্ট্রেশন</w:t>
      </w:r>
      <w:r>
        <w:rPr>
          <w:color w:val="000002"/>
        </w:rPr>
        <w:t xml:space="preserve"> সম্পন্ন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দয়া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সঠিক</w:t>
      </w:r>
      <w:r>
        <w:rPr>
          <w:color w:val="00000B"/>
        </w:rPr>
        <w:t xml:space="preserve"> তথ্য</w:t>
      </w:r>
      <w:r>
        <w:rPr>
          <w:color w:val="080000"/>
        </w:rPr>
        <w:t xml:space="preserve"> দিয়ে</w:t>
      </w:r>
      <w:r>
        <w:rPr>
          <w:color w:val="000000"/>
        </w:rPr>
        <w:t xml:space="preserve"> আবার</w:t>
      </w:r>
      <w:r>
        <w:rPr>
          <w:color w:val="000015"/>
        </w:rPr>
        <w:t xml:space="preserve"> চেষ্টা</w:t>
      </w:r>
      <w:r>
        <w:rPr>
          <w:color w:val="010000"/>
        </w:rPr>
        <w:t xml:space="preserve"> করুন</w:t>
      </w:r>
      <w:r>
        <w:rPr>
          <w:color w:val="000000"/>
        </w:rPr>
        <w:t xml:space="preserve"> এমন</w:t>
      </w:r>
      <w:r>
        <w:rPr>
          <w:color w:val="00000B"/>
        </w:rPr>
        <w:t xml:space="preserve"> একটি</w:t>
      </w:r>
      <w:r>
        <w:rPr>
          <w:color w:val="000002"/>
        </w:rPr>
        <w:t xml:space="preserve"> লেখা</w:t>
      </w:r>
      <w:r>
        <w:rPr>
          <w:color w:val="020000"/>
        </w:rPr>
        <w:t xml:space="preserve"> আসছে</w:t>
      </w:r>
      <w:r>
        <w:rPr>
          <w:color w:val="000000"/>
        </w:rPr>
        <w:t xml:space="preserve"> এক্ষেত্রে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just</w:t>
      </w:r>
      <w:r>
        <w:rPr>
          <w:color w:val="000013"/>
        </w:rPr>
        <w:t xml:space="preserve"> failed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0000DC"/>
        </w:rPr>
        <w:t xml:space="preserve"> account</w:t>
      </w:r>
      <w:r>
        <w:rPr>
          <w:color w:val="000000"/>
        </w:rPr>
        <w:t xml:space="preserve"> online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ses</w:t>
      </w:r>
      <w:r>
        <w:rPr>
          <w:color w:val="000000"/>
        </w:rPr>
        <w:t xml:space="preserve"> porjai</w:t>
      </w:r>
      <w:r>
        <w:rPr>
          <w:color w:val="000008"/>
        </w:rPr>
        <w:t xml:space="preserve"> e</w:t>
      </w:r>
      <w:r>
        <w:rPr>
          <w:color w:val="040000"/>
        </w:rPr>
        <w:t xml:space="preserve"> jai</w:t>
      </w:r>
      <w:r>
        <w:rPr>
          <w:color w:val="1E0000"/>
        </w:rPr>
        <w:t xml:space="preserve"> a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20000"/>
        </w:rPr>
        <w:t xml:space="preserve"> er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rPr>
          <w:color w:val="000000"/>
        </w:rPr>
        <w:t xml:space="preserve"> bolte</w:t>
      </w:r>
      <w:r>
        <w:rPr>
          <w:color w:val="000000"/>
        </w:rPr>
        <w:t xml:space="preserve"> parben</w:t>
      </w:r>
      <w:r>
        <w:rPr>
          <w:color w:val="0D0000"/>
        </w:rPr>
        <w:t xml:space="preserve"> please</w:t>
      </w:r>
      <w:r>
        <w:br/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06"/>
        </w:rPr>
        <w:t xml:space="preserve"> in</w:t>
      </w:r>
      <w:r>
        <w:rPr>
          <w:color w:val="040000"/>
        </w:rPr>
        <w:t xml:space="preserve"> this</w:t>
      </w:r>
      <w:r>
        <w:rPr>
          <w:color w:val="000021"/>
        </w:rPr>
        <w:t xml:space="preserve"> number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0"/>
        </w:rPr>
        <w:t xml:space="preserve"> deya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rPr>
          <w:color w:val="000000"/>
        </w:rPr>
        <w:t xml:space="preserve"> kino</w:t>
      </w:r>
      <w:r>
        <w:rPr>
          <w:color w:val="150000"/>
        </w:rPr>
        <w:t xml:space="preserve"> sir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03"/>
        </w:rPr>
        <w:t xml:space="preserve"> faild</w:t>
      </w:r>
      <w:r>
        <w:rPr>
          <w:color w:val="00000F"/>
        </w:rPr>
        <w:t xml:space="preserve"> দেখাচ্ছে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2C"/>
        </w:rPr>
        <w:t xml:space="preserve"> bikash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জাতীয়</w:t>
      </w:r>
      <w:r>
        <w:rPr>
          <w:color w:val="000000"/>
        </w:rPr>
        <w:t xml:space="preserve"> পরিচয়পত্র</w:t>
      </w:r>
      <w:r>
        <w:rPr>
          <w:color w:val="080000"/>
        </w:rPr>
        <w:t xml:space="preserve"> দিয়ে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করেছিলাম</w:t>
      </w:r>
      <w:r>
        <w:rPr>
          <w:color w:val="420000"/>
        </w:rPr>
        <w:t xml:space="preserve"> কিন্তু</w:t>
      </w:r>
      <w:r>
        <w:rPr>
          <w:color w:val="00000B"/>
        </w:rPr>
        <w:t xml:space="preserve"> রেজিস্ট্রেশন</w:t>
      </w:r>
      <w:r>
        <w:rPr>
          <w:color w:val="000002"/>
        </w:rPr>
        <w:t xml:space="preserve"> সম্পন্ন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C"/>
        </w:rPr>
        <w:t xml:space="preserve"> can't</w:t>
      </w:r>
      <w:r>
        <w:rPr>
          <w:color w:val="000001"/>
        </w:rPr>
        <w:t xml:space="preserve"> process</w:t>
      </w:r>
      <w:r>
        <w:rPr>
          <w:color w:val="070000"/>
        </w:rPr>
        <w:t xml:space="preserve"> your</w:t>
      </w:r>
      <w:r>
        <w:rPr>
          <w:color w:val="000001"/>
        </w:rPr>
        <w:t xml:space="preserve"> request</w:t>
      </w:r>
      <w:r>
        <w:rPr>
          <w:color w:val="000000"/>
        </w:rPr>
        <w:t xml:space="preserve"> এমন</w:t>
      </w:r>
      <w:r>
        <w:rPr>
          <w:color w:val="00000B"/>
        </w:rPr>
        <w:t xml:space="preserve"> একটি</w:t>
      </w:r>
      <w:r>
        <w:rPr>
          <w:color w:val="000002"/>
        </w:rPr>
        <w:t xml:space="preserve"> লেখা</w:t>
      </w:r>
      <w:r>
        <w:rPr>
          <w:color w:val="020000"/>
        </w:rPr>
        <w:t xml:space="preserve"> আসছে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জাতীয়</w:t>
      </w:r>
      <w:r>
        <w:rPr>
          <w:color w:val="000000"/>
        </w:rPr>
        <w:t xml:space="preserve"> পরিচয়পত্রের</w:t>
      </w:r>
      <w:r>
        <w:rPr>
          <w:color w:val="000000"/>
        </w:rPr>
        <w:t xml:space="preserve"> বিপরীতে</w:t>
      </w:r>
      <w:r>
        <w:rPr>
          <w:color w:val="010000"/>
        </w:rPr>
        <w:t xml:space="preserve"> কোনো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হয়েছে</w:t>
      </w:r>
      <w:r>
        <w:rPr>
          <w:color w:val="290000"/>
        </w:rPr>
        <w:t xml:space="preserve"> কি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00"/>
        </w:rPr>
        <w:t xml:space="preserve"> আবার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হইতেছেনা</w:t>
      </w:r>
      <w:r>
        <w:br/>
      </w:r>
      <w:r>
        <w:rPr>
          <w:color w:val="000000"/>
        </w:rPr>
        <w:t xml:space="preserve"> রোজ</w:t>
      </w:r>
      <w:r>
        <w:rPr>
          <w:color w:val="000000"/>
        </w:rPr>
        <w:t xml:space="preserve"> রোজ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ফেইল্ড</w:t>
      </w:r>
      <w:r>
        <w:rPr>
          <w:color w:val="00000F"/>
        </w:rPr>
        <w:t xml:space="preserve"> দেখাচ্ছে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7B0000"/>
        </w:rPr>
        <w:t xml:space="preserve"> আমি</w:t>
      </w:r>
      <w:r>
        <w:rPr>
          <w:color w:val="000009"/>
        </w:rPr>
        <w:t xml:space="preserve"> এখন</w:t>
      </w:r>
      <w:r>
        <w:rPr>
          <w:color w:val="000014"/>
        </w:rPr>
        <w:t xml:space="preserve"> একটা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খোলছিলাম</w:t>
      </w:r>
      <w:r>
        <w:rPr>
          <w:color w:val="000000"/>
        </w:rPr>
        <w:t xml:space="preserve"> একটিব</w:t>
      </w:r>
      <w:r>
        <w:rPr>
          <w:color w:val="110000"/>
        </w:rPr>
        <w:t xml:space="preserve"> হয়</w:t>
      </w:r>
      <w:r>
        <w:rPr>
          <w:color w:val="010000"/>
        </w:rPr>
        <w:t xml:space="preserve"> নি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040000"/>
        </w:rPr>
        <w:t xml:space="preserve"> bt</w:t>
      </w:r>
      <w:r>
        <w:rPr>
          <w:color w:val="0000DC"/>
        </w:rPr>
        <w:t xml:space="preserve"> account</w:t>
      </w:r>
      <w:r>
        <w:rPr>
          <w:color w:val="000000"/>
        </w:rPr>
        <w:t xml:space="preserve"> naki</w:t>
      </w:r>
      <w:r>
        <w:rPr>
          <w:color w:val="00000C"/>
        </w:rPr>
        <w:t xml:space="preserve"> khula</w:t>
      </w:r>
      <w:r>
        <w:rPr>
          <w:color w:val="000000"/>
        </w:rPr>
        <w:t xml:space="preserve"> jaitace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0003B"/>
        </w:rPr>
        <w:t xml:space="preserve"> keno</w:t>
      </w:r>
      <w:r>
        <w:rPr>
          <w:color w:val="000002"/>
        </w:rPr>
        <w:t xml:space="preserve"> accout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10000"/>
        </w:rPr>
        <w:t xml:space="preserve"> acc</w:t>
      </w:r>
      <w:r>
        <w:rPr>
          <w:color w:val="00003C"/>
        </w:rPr>
        <w:t xml:space="preserve"> open</w:t>
      </w:r>
      <w:r>
        <w:rPr>
          <w:color w:val="000000"/>
        </w:rPr>
        <w:t xml:space="preserve"> krtai</w:t>
      </w:r>
      <w:r>
        <w:rPr>
          <w:color w:val="000000"/>
        </w:rPr>
        <w:t xml:space="preserve"> chachi</w:t>
      </w:r>
      <w:r>
        <w:rPr>
          <w:color w:val="000000"/>
        </w:rPr>
        <w:t xml:space="preserve"> since</w:t>
      </w:r>
      <w:r>
        <w:rPr>
          <w:color w:val="000000"/>
        </w:rPr>
        <w:t xml:space="preserve"> past</w:t>
      </w:r>
      <w:r>
        <w:rPr>
          <w:color w:val="000000"/>
        </w:rPr>
        <w:t xml:space="preserve"> months</w:t>
      </w:r>
      <w:r>
        <w:rPr>
          <w:color w:val="2B0000"/>
        </w:rPr>
        <w:t xml:space="preserve"> but</w:t>
      </w:r>
      <w:r>
        <w:rPr>
          <w:color w:val="000000"/>
        </w:rPr>
        <w:t xml:space="preserve"> shobshomoi</w:t>
      </w:r>
      <w:r>
        <w:rPr>
          <w:color w:val="000013"/>
        </w:rPr>
        <w:t xml:space="preserve"> verification</w:t>
      </w:r>
      <w:r>
        <w:rPr>
          <w:color w:val="000000"/>
        </w:rPr>
        <w:t xml:space="preserve"> error</w:t>
      </w:r>
      <w:r>
        <w:rPr>
          <w:color w:val="000000"/>
        </w:rPr>
        <w:t xml:space="preserve"> daikhachai</w:t>
      </w:r>
      <w:r>
        <w:br/>
      </w:r>
      <w:r>
        <w:rPr>
          <w:color w:val="010000"/>
        </w:rPr>
        <w:t xml:space="preserve"> facing</w:t>
      </w:r>
      <w:r>
        <w:rPr>
          <w:color w:val="000010"/>
        </w:rPr>
        <w:t xml:space="preserve"> problem</w:t>
      </w:r>
      <w:r>
        <w:rPr>
          <w:color w:val="1E0000"/>
        </w:rPr>
        <w:t xml:space="preserve"> to</w:t>
      </w:r>
      <w:r>
        <w:rPr>
          <w:color w:val="000000"/>
        </w:rPr>
        <w:t xml:space="preserve"> registering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00002"/>
        </w:rPr>
        <w:t xml:space="preserve"> চেস্টা</w:t>
      </w:r>
      <w:r>
        <w:rPr>
          <w:color w:val="000000"/>
        </w:rPr>
        <w:t xml:space="preserve"> করটেছি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sir</w:t>
      </w:r>
      <w:r>
        <w:rPr>
          <w:color w:val="2C0000"/>
        </w:rPr>
        <w:t xml:space="preserve"> amr</w:t>
      </w:r>
      <w:r>
        <w:rPr>
          <w:color w:val="000000"/>
        </w:rPr>
        <w:t xml:space="preserve"> bakash</w:t>
      </w:r>
      <w:r>
        <w:rPr>
          <w:color w:val="00000A"/>
        </w:rPr>
        <w:t xml:space="preserve"> kholte</w:t>
      </w:r>
      <w:r>
        <w:rPr>
          <w:color w:val="000000"/>
        </w:rPr>
        <w:t xml:space="preserve"> pertasina</w:t>
      </w:r>
      <w:r>
        <w:br/>
      </w:r>
      <w:r>
        <w:rPr>
          <w:color w:val="000000"/>
        </w:rPr>
        <w:t xml:space="preserve"> sar</w:t>
      </w:r>
      <w:r>
        <w:rPr>
          <w:color w:val="00002C"/>
        </w:rPr>
        <w:t xml:space="preserve"> bikash</w:t>
      </w:r>
      <w:r>
        <w:rPr>
          <w:color w:val="00000E"/>
        </w:rPr>
        <w:t xml:space="preserve"> kulte</w:t>
      </w:r>
      <w:r>
        <w:rPr>
          <w:color w:val="000000"/>
        </w:rPr>
        <w:t xml:space="preserve"> cachci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00"/>
        </w:rPr>
        <w:t xml:space="preserve"> numbare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apni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13"/>
        </w:rPr>
        <w:t xml:space="preserve"> ta</w:t>
      </w:r>
      <w:r>
        <w:rPr>
          <w:color w:val="030000"/>
        </w:rPr>
        <w:t xml:space="preserve"> khole</w:t>
      </w:r>
      <w:r>
        <w:rPr>
          <w:color w:val="000000"/>
        </w:rPr>
        <w:t xml:space="preserve"> den</w:t>
      </w:r>
      <w:r>
        <w:rPr>
          <w:color w:val="6C0000"/>
        </w:rPr>
        <w:t xml:space="preserve"> ami</w:t>
      </w:r>
      <w:r>
        <w:rPr>
          <w:color w:val="000005"/>
        </w:rPr>
        <w:t xml:space="preserve"> parchina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পারতেসি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আম্মার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asole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pari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too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B5"/>
        </w:rPr>
        <w:t xml:space="preserve"> bkash</w:t>
      </w:r>
      <w:r>
        <w:rPr>
          <w:color w:val="010000"/>
        </w:rPr>
        <w:t xml:space="preserve"> ata</w:t>
      </w:r>
      <w:r>
        <w:rPr>
          <w:color w:val="010000"/>
        </w:rPr>
        <w:t xml:space="preserve"> te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10000"/>
        </w:rPr>
        <w:t xml:space="preserve"> kn</w:t>
      </w:r>
      <w:r>
        <w:rPr>
          <w:color w:val="190000"/>
        </w:rPr>
        <w:t xml:space="preserve"> hocche</w:t>
      </w:r>
      <w:r>
        <w:rPr>
          <w:color w:val="000005"/>
        </w:rPr>
        <w:t xml:space="preserve"> nh</w:t>
      </w:r>
      <w:r>
        <w:br/>
      </w:r>
      <w:r>
        <w:rPr>
          <w:color w:val="000000"/>
        </w:rPr>
        <w:t xml:space="preserve"> এনআইডির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তোলার</w:t>
      </w:r>
      <w:r>
        <w:rPr>
          <w:color w:val="000000"/>
        </w:rPr>
        <w:t xml:space="preserve"> পরে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8"/>
        </w:rPr>
        <w:t xml:space="preserve"> ছবি</w:t>
      </w:r>
      <w:r>
        <w:rPr>
          <w:color w:val="000002"/>
        </w:rPr>
        <w:t xml:space="preserve"> নিচ্ছে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10000"/>
        </w:rPr>
        <w:t xml:space="preserve"> ata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20000"/>
        </w:rPr>
        <w:t xml:space="preserve"> er</w:t>
      </w:r>
      <w:r>
        <w:rPr>
          <w:color w:val="000001"/>
        </w:rPr>
        <w:t xml:space="preserve"> photo</w:t>
      </w:r>
      <w:r>
        <w:rPr>
          <w:color w:val="000000"/>
        </w:rPr>
        <w:t xml:space="preserve"> copy</w:t>
      </w:r>
      <w:r>
        <w:rPr>
          <w:color w:val="190000"/>
        </w:rPr>
        <w:t xml:space="preserve"> diye</w:t>
      </w:r>
      <w:r>
        <w:rPr>
          <w:color w:val="2B0000"/>
        </w:rPr>
        <w:t xml:space="preserve"> but</w:t>
      </w:r>
      <w:r>
        <w:rPr>
          <w:color w:val="130000"/>
        </w:rPr>
        <w:t xml:space="preserve"> sob</w:t>
      </w:r>
      <w:r>
        <w:rPr>
          <w:color w:val="000002"/>
        </w:rPr>
        <w:t xml:space="preserve"> kisu</w:t>
      </w:r>
      <w:r>
        <w:rPr>
          <w:color w:val="000008"/>
        </w:rPr>
        <w:t xml:space="preserve"> e</w:t>
      </w:r>
      <w:r>
        <w:rPr>
          <w:color w:val="000000"/>
        </w:rPr>
        <w:t xml:space="preserve"> dei</w:t>
      </w:r>
      <w:r>
        <w:rPr>
          <w:color w:val="000000"/>
        </w:rPr>
        <w:t xml:space="preserve"> last</w:t>
      </w:r>
      <w:r>
        <w:rPr>
          <w:color w:val="000000"/>
        </w:rPr>
        <w:t xml:space="preserve"> porjay</w:t>
      </w:r>
      <w:r>
        <w:rPr>
          <w:color w:val="000000"/>
        </w:rPr>
        <w:t xml:space="preserve"> unregistered</w:t>
      </w:r>
      <w:r>
        <w:rPr>
          <w:color w:val="000004"/>
        </w:rPr>
        <w:t xml:space="preserve"> ase</w:t>
      </w:r>
      <w:r>
        <w:rPr>
          <w:color w:val="00004C"/>
        </w:rPr>
        <w:t xml:space="preserve"> kno</w:t>
      </w:r>
      <w:r>
        <w:br/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হচচেনা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টি</w:t>
      </w:r>
      <w:r>
        <w:rPr>
          <w:color w:val="240000"/>
        </w:rPr>
        <w:t xml:space="preserve"> দিয়ে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kholty</w:t>
      </w:r>
      <w:r>
        <w:rPr>
          <w:color w:val="000000"/>
        </w:rPr>
        <w:t xml:space="preserve"> chajchi</w:t>
      </w:r>
      <w:r>
        <w:rPr>
          <w:color w:val="000007"/>
        </w:rPr>
        <w:t xml:space="preserve"> apps</w:t>
      </w:r>
      <w:r>
        <w:rPr>
          <w:color w:val="000004"/>
        </w:rPr>
        <w:t xml:space="preserve"> dia</w:t>
      </w:r>
      <w:r>
        <w:rPr>
          <w:color w:val="000000"/>
        </w:rPr>
        <w:t xml:space="preserve"> last</w:t>
      </w:r>
      <w:r>
        <w:rPr>
          <w:color w:val="000000"/>
        </w:rPr>
        <w:t xml:space="preserve"> step</w:t>
      </w:r>
      <w:r>
        <w:rPr>
          <w:color w:val="1E0000"/>
        </w:rPr>
        <w:t xml:space="preserve"> a</w:t>
      </w:r>
      <w:r>
        <w:rPr>
          <w:color w:val="000030"/>
        </w:rPr>
        <w:t xml:space="preserve"> nid</w:t>
      </w:r>
      <w:r>
        <w:rPr>
          <w:color w:val="000005"/>
        </w:rPr>
        <w:t xml:space="preserve"> submit</w:t>
      </w:r>
      <w:r>
        <w:rPr>
          <w:color w:val="000000"/>
        </w:rPr>
        <w:t xml:space="preserve"> korle</w:t>
      </w:r>
      <w:r>
        <w:rPr>
          <w:color w:val="000002"/>
        </w:rPr>
        <w:t xml:space="preserve"> lekha</w:t>
      </w:r>
      <w:r>
        <w:rPr>
          <w:color w:val="000004"/>
        </w:rPr>
        <w:t xml:space="preserve"> ase</w:t>
      </w:r>
      <w:r>
        <w:rPr>
          <w:color w:val="010000"/>
        </w:rPr>
        <w:t xml:space="preserve"> ata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610000"/>
        </w:rPr>
        <w:t xml:space="preserve"> amar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2C"/>
        </w:rPr>
        <w:t xml:space="preserve"> bikash</w:t>
      </w:r>
      <w:r>
        <w:rPr>
          <w:color w:val="000001"/>
        </w:rPr>
        <w:t xml:space="preserve"> khulche</w:t>
      </w:r>
      <w:r>
        <w:rPr>
          <w:color w:val="00000E"/>
        </w:rPr>
        <w:t xml:space="preserve"> nah</w:t>
      </w:r>
      <w:r>
        <w:br/>
      </w:r>
      <w:r>
        <w:rPr>
          <w:color w:val="020000"/>
        </w:rPr>
        <w:t xml:space="preserve"> ame</w:t>
      </w:r>
      <w:r>
        <w:rPr>
          <w:color w:val="000019"/>
        </w:rPr>
        <w:t xml:space="preserve"> new</w:t>
      </w:r>
      <w:r>
        <w:rPr>
          <w:color w:val="000000"/>
        </w:rPr>
        <w:t xml:space="preserve"> acunte</w:t>
      </w:r>
      <w:r>
        <w:rPr>
          <w:color w:val="000006"/>
        </w:rPr>
        <w:t xml:space="preserve"> khulbo</w:t>
      </w:r>
      <w:r>
        <w:rPr>
          <w:color w:val="000000"/>
        </w:rPr>
        <w:t xml:space="preserve"> kmna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1E0000"/>
        </w:rPr>
        <w:t xml:space="preserve"> করতে</w:t>
      </w:r>
      <w:r>
        <w:rPr>
          <w:color w:val="000001"/>
        </w:rPr>
        <w:t xml:space="preserve"> চাইতেছি</w:t>
      </w:r>
      <w:r>
        <w:rPr>
          <w:color w:val="00000B"/>
        </w:rPr>
        <w:t xml:space="preserve"> রেজিস্ট্রেশন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8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khullo</w:t>
      </w:r>
      <w:r>
        <w:rPr>
          <w:color w:val="000005"/>
        </w:rPr>
        <w:t xml:space="preserve"> nh</w:t>
      </w:r>
      <w:r>
        <w:rPr>
          <w:color w:val="110000"/>
        </w:rPr>
        <w:t xml:space="preserve"> kn</w:t>
      </w:r>
      <w:r>
        <w:br/>
      </w:r>
      <w:r>
        <w:rPr>
          <w:color w:val="000005"/>
        </w:rPr>
        <w:t xml:space="preserve"> can</w:t>
      </w:r>
      <w:r>
        <w:rPr>
          <w:color w:val="00000E"/>
        </w:rPr>
        <w:t xml:space="preserve"> not</w:t>
      </w:r>
      <w:r>
        <w:rPr>
          <w:color w:val="000002"/>
        </w:rPr>
        <w:t xml:space="preserve"> complete</w:t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after</w:t>
      </w:r>
      <w:r>
        <w:rPr>
          <w:color w:val="000000"/>
        </w:rPr>
        <w:t xml:space="preserve"> uploading</w:t>
      </w:r>
      <w:r>
        <w:rPr>
          <w:color w:val="000030"/>
        </w:rPr>
        <w:t xml:space="preserve"> nid</w:t>
      </w:r>
      <w:r>
        <w:rPr>
          <w:color w:val="020000"/>
        </w:rPr>
        <w:t xml:space="preserve"> and</w:t>
      </w:r>
      <w:r>
        <w:rPr>
          <w:color w:val="000001"/>
        </w:rPr>
        <w:t xml:space="preserve"> picture</w:t>
      </w:r>
      <w:r>
        <w:rPr>
          <w:color w:val="0000B5"/>
        </w:rPr>
        <w:t xml:space="preserve"> bkash</w:t>
      </w:r>
      <w:r>
        <w:rPr>
          <w:color w:val="000000"/>
        </w:rPr>
        <w:t xml:space="preserve"> sent</w:t>
      </w:r>
      <w:r>
        <w:rPr>
          <w:color w:val="1E0000"/>
        </w:rPr>
        <w:t xml:space="preserve"> a</w:t>
      </w:r>
      <w:r>
        <w:rPr>
          <w:color w:val="000000"/>
        </w:rPr>
        <w:t xml:space="preserve"> message</w:t>
      </w:r>
      <w:r>
        <w:rPr>
          <w:color w:val="010000"/>
        </w:rPr>
        <w:t xml:space="preserve"> that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could</w:t>
      </w:r>
      <w:r>
        <w:rPr>
          <w:color w:val="00000E"/>
        </w:rPr>
        <w:t xml:space="preserve"> not</w:t>
      </w:r>
      <w:r>
        <w:rPr>
          <w:color w:val="000000"/>
        </w:rPr>
        <w:t xml:space="preserve"> be</w:t>
      </w:r>
      <w:r>
        <w:rPr>
          <w:color w:val="000002"/>
        </w:rPr>
        <w:t xml:space="preserve"> complete</w:t>
      </w:r>
      <w:r>
        <w:rPr>
          <w:color w:val="000000"/>
        </w:rPr>
        <w:t xml:space="preserve"> contact</w:t>
      </w:r>
      <w:r>
        <w:rPr>
          <w:color w:val="040000"/>
        </w:rPr>
        <w:t xml:space="preserve"> with</w:t>
      </w:r>
      <w:r>
        <w:rPr>
          <w:color w:val="0000B5"/>
        </w:rPr>
        <w:t xml:space="preserve"> bkash</w:t>
      </w:r>
      <w:r>
        <w:rPr>
          <w:color w:val="000000"/>
        </w:rPr>
        <w:t xml:space="preserve"> cente</w:t>
      </w:r>
      <w:r>
        <w:br/>
      </w:r>
      <w:r>
        <w:rPr>
          <w:color w:val="000034"/>
        </w:rPr>
        <w:t xml:space="preserve"> registration</w:t>
      </w:r>
      <w:r>
        <w:rPr>
          <w:color w:val="00000E"/>
        </w:rPr>
        <w:t xml:space="preserve"> hosse</w:t>
      </w:r>
      <w:r>
        <w:rPr>
          <w:color w:val="000005"/>
        </w:rPr>
        <w:t xml:space="preserve"> nh</w:t>
      </w:r>
      <w:r>
        <w:rPr>
          <w:color w:val="00004C"/>
        </w:rPr>
        <w:t xml:space="preserve"> kno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13"/>
        </w:rPr>
        <w:t xml:space="preserve"> verification</w:t>
      </w:r>
      <w:r>
        <w:rPr>
          <w:color w:val="00000B"/>
        </w:rPr>
        <w:t xml:space="preserve"> unable</w:t>
      </w:r>
      <w:r>
        <w:rPr>
          <w:color w:val="010000"/>
        </w:rPr>
        <w:t xml:space="preserve"> hosche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একাউনট</w:t>
      </w:r>
      <w:r>
        <w:rPr>
          <w:color w:val="00002B"/>
        </w:rPr>
        <w:t xml:space="preserve"> কেনো</w:t>
      </w:r>
      <w:r>
        <w:rPr>
          <w:color w:val="00001F"/>
        </w:rPr>
        <w:t xml:space="preserve"> খোলা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000006"/>
        </w:rPr>
        <w:t xml:space="preserve"> notun</w:t>
      </w:r>
      <w:r>
        <w:rPr>
          <w:color w:val="000017"/>
        </w:rPr>
        <w:t xml:space="preserve"> id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8A"/>
        </w:rPr>
        <w:t xml:space="preserve"> কেন</w:t>
      </w:r>
      <w:r>
        <w:rPr>
          <w:color w:val="110000"/>
        </w:rPr>
        <w:t xml:space="preserve"> হয়</w:t>
      </w:r>
      <w:r>
        <w:rPr>
          <w:color w:val="000000"/>
        </w:rPr>
        <w:t xml:space="preserve"> প্লি</w:t>
      </w:r>
      <w:r>
        <w:rPr>
          <w:color w:val="020000"/>
        </w:rPr>
        <w:t xml:space="preserve"> বলেন</w:t>
      </w:r>
      <w:r>
        <w:br/>
      </w:r>
      <w:r>
        <w:rPr>
          <w:color w:val="000007"/>
        </w:rPr>
        <w:t xml:space="preserve"> বিকাস</w:t>
      </w:r>
      <w:r>
        <w:rPr>
          <w:color w:val="000011"/>
        </w:rPr>
        <w:t xml:space="preserve"> অ্যাকাউন্ট</w:t>
      </w:r>
      <w:r>
        <w:rPr>
          <w:color w:val="000000"/>
        </w:rPr>
        <w:t xml:space="preserve"> ছালো</w:t>
      </w:r>
      <w:r>
        <w:rPr>
          <w:color w:val="000001"/>
        </w:rPr>
        <w:t xml:space="preserve"> হছেনা</w:t>
      </w:r>
      <w:r>
        <w:rPr>
          <w:color w:val="0000FC"/>
        </w:rPr>
        <w:t xml:space="preserve"> না</w:t>
      </w:r>
      <w:r>
        <w:br/>
      </w:r>
      <w:r>
        <w:rPr>
          <w:color w:val="00002C"/>
        </w:rPr>
        <w:t xml:space="preserve"> bikash</w:t>
      </w:r>
      <w:r>
        <w:rPr>
          <w:color w:val="000017"/>
        </w:rPr>
        <w:t xml:space="preserve"> id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8"/>
        </w:rPr>
        <w:t xml:space="preserve"> 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0"/>
        </w:rPr>
        <w:t xml:space="preserve"> parchii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0"/>
        </w:rPr>
        <w:t xml:space="preserve"> astese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chaitec</w:t>
      </w:r>
      <w:r>
        <w:rPr>
          <w:color w:val="050000"/>
        </w:rPr>
        <w:t xml:space="preserve"> kinto</w:t>
      </w:r>
      <w:r>
        <w:rPr>
          <w:color w:val="000000"/>
        </w:rPr>
        <w:t xml:space="preserve"> hoycche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C"/>
        </w:rPr>
        <w:t xml:space="preserve"> ei</w:t>
      </w:r>
      <w:r>
        <w:rPr>
          <w:color w:val="000000"/>
        </w:rPr>
        <w:t xml:space="preserve"> matro</w:t>
      </w:r>
      <w:r>
        <w:rPr>
          <w:color w:val="040000"/>
        </w:rPr>
        <w:t xml:space="preserve"> ekta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chaccilam</w:t>
      </w:r>
      <w:r>
        <w:rPr>
          <w:color w:val="2B0000"/>
        </w:rPr>
        <w:t xml:space="preserve"> but</w:t>
      </w:r>
      <w:r>
        <w:rPr>
          <w:color w:val="610000"/>
        </w:rPr>
        <w:t xml:space="preserve"> amar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60000"/>
        </w:rPr>
        <w:t xml:space="preserve"> thik</w:t>
      </w:r>
      <w:r>
        <w:rPr>
          <w:color w:val="000000"/>
        </w:rPr>
        <w:t xml:space="preserve"> chilo</w:t>
      </w:r>
      <w:r>
        <w:rPr>
          <w:color w:val="000008"/>
        </w:rPr>
        <w:t xml:space="preserve"> sofol</w:t>
      </w:r>
      <w:r>
        <w:rPr>
          <w:color w:val="00003B"/>
        </w:rPr>
        <w:t xml:space="preserve"> keno</w:t>
      </w:r>
      <w:r>
        <w:rPr>
          <w:color w:val="070000"/>
        </w:rPr>
        <w:t xml:space="preserve"> holo</w:t>
      </w:r>
      <w:r>
        <w:br/>
      </w:r>
      <w:r>
        <w:rPr>
          <w:color w:val="0000DC"/>
        </w:rPr>
        <w:t xml:space="preserve"> account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রেজিষ্টেসন</w:t>
      </w:r>
      <w:r>
        <w:rPr>
          <w:color w:val="090000"/>
        </w:rPr>
        <w:t xml:space="preserve"> করার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করলাম</w:t>
      </w:r>
      <w:r>
        <w:rPr>
          <w:color w:val="000000"/>
        </w:rPr>
        <w:t xml:space="preserve"> হচ্ছেন</w:t>
      </w:r>
      <w:r>
        <w:br/>
      </w:r>
      <w:r>
        <w:rPr>
          <w:color w:val="6C0000"/>
        </w:rPr>
        <w:t xml:space="preserve"> ami</w:t>
      </w:r>
      <w:r>
        <w:rPr>
          <w:color w:val="00000B"/>
        </w:rPr>
        <w:t xml:space="preserve"> acount</w:t>
      </w:r>
      <w:r>
        <w:rPr>
          <w:color w:val="000000"/>
        </w:rPr>
        <w:t xml:space="preserve"> kulty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06"/>
        </w:rPr>
        <w:t xml:space="preserve"> হয়নি</w:t>
      </w:r>
      <w:r>
        <w:br/>
      </w:r>
      <w:r>
        <w:rPr>
          <w:color w:val="000000"/>
        </w:rPr>
        <w:t xml:space="preserve"> bhai</w:t>
      </w:r>
      <w:r>
        <w:rPr>
          <w:color w:val="6C0000"/>
        </w:rPr>
        <w:t xml:space="preserve"> ami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0E"/>
        </w:rPr>
        <w:t xml:space="preserve"> nah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assalamuaikum</w:t>
      </w:r>
      <w:r>
        <w:rPr>
          <w:color w:val="6C0000"/>
        </w:rPr>
        <w:t xml:space="preserve"> ami</w:t>
      </w:r>
      <w:r>
        <w:rPr>
          <w:color w:val="000000"/>
        </w:rPr>
        <w:t xml:space="preserve"> b</w:t>
      </w:r>
      <w:r>
        <w:rPr>
          <w:color w:val="000000"/>
        </w:rPr>
        <w:t xml:space="preserve"> kash</w:t>
      </w:r>
      <w:r>
        <w:rPr>
          <w:color w:val="000000"/>
        </w:rPr>
        <w:t xml:space="preserve"> accoyt</w:t>
      </w:r>
      <w:r>
        <w:rPr>
          <w:color w:val="000043"/>
        </w:rPr>
        <w:t xml:space="preserve"> khulte</w:t>
      </w:r>
      <w:r>
        <w:rPr>
          <w:color w:val="000000"/>
        </w:rPr>
        <w:t xml:space="preserve"> ecchuk</w:t>
      </w:r>
      <w:r>
        <w:rPr>
          <w:color w:val="2C0000"/>
        </w:rPr>
        <w:t xml:space="preserve"> amr</w:t>
      </w:r>
      <w:r>
        <w:rPr>
          <w:color w:val="010000"/>
        </w:rPr>
        <w:t xml:space="preserve"> shob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shotki</w:t>
      </w:r>
      <w:r>
        <w:rPr>
          <w:color w:val="000000"/>
        </w:rPr>
        <w:t xml:space="preserve"> thakar</w:t>
      </w:r>
      <w:r>
        <w:rPr>
          <w:color w:val="000000"/>
        </w:rPr>
        <w:t xml:space="preserve"> shotteo</w:t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000001"/>
        </w:rPr>
        <w:t xml:space="preserve"> thake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এপের</w:t>
      </w:r>
      <w:r>
        <w:rPr>
          <w:color w:val="000000"/>
        </w:rPr>
        <w:t xml:space="preserve"> মাধ্যমে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30000"/>
        </w:rPr>
        <w:t xml:space="preserve"> কী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2C0000"/>
        </w:rPr>
        <w:t xml:space="preserve"> amr</w:t>
      </w:r>
      <w:r>
        <w:rPr>
          <w:color w:val="000021"/>
        </w:rPr>
        <w:t xml:space="preserve"> number</w:t>
      </w:r>
      <w:r>
        <w:rPr>
          <w:color w:val="000001"/>
        </w:rPr>
        <w:t xml:space="preserve"> thake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আপু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20000"/>
        </w:rPr>
        <w:t xml:space="preserve"> আমাকে</w:t>
      </w:r>
      <w:r>
        <w:rPr>
          <w:color w:val="000004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রবি</w:t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0000B"/>
        </w:rPr>
        <w:t xml:space="preserve"> টা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10000"/>
        </w:rPr>
        <w:t xml:space="preserve"> কারনে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B0000"/>
        </w:rPr>
        <w:t xml:space="preserve"> এই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00"/>
        </w:rPr>
        <w:t xml:space="preserve"> মা</w:t>
      </w:r>
      <w:r>
        <w:rPr>
          <w:color w:val="000001"/>
        </w:rPr>
        <w:t xml:space="preserve"> শেষে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chaichi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একাওন্ট</w:t>
      </w:r>
      <w:r>
        <w:rPr>
          <w:color w:val="000000"/>
        </w:rPr>
        <w:t xml:space="preserve"> একটিব</w:t>
      </w:r>
      <w:r>
        <w:rPr>
          <w:color w:val="000003"/>
        </w:rPr>
        <w:t xml:space="preserve"> হয়না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B0000"/>
        </w:rPr>
        <w:t xml:space="preserve"> vai</w:t>
      </w:r>
      <w:r>
        <w:rPr>
          <w:color w:val="6C0000"/>
        </w:rPr>
        <w:t xml:space="preserve"> ami</w:t>
      </w:r>
      <w:r>
        <w:rPr>
          <w:color w:val="000008"/>
        </w:rPr>
        <w:t xml:space="preserve"> bkas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10000"/>
        </w:rPr>
        <w:t xml:space="preserve"> kortechi</w:t>
      </w:r>
      <w:r>
        <w:rPr>
          <w:color w:val="2B0000"/>
        </w:rPr>
        <w:t xml:space="preserve"> but</w:t>
      </w:r>
      <w:r>
        <w:rPr>
          <w:color w:val="000000"/>
        </w:rPr>
        <w:t xml:space="preserve"> hoitechena</w:t>
      </w:r>
      <w:r>
        <w:rPr>
          <w:color w:val="000005"/>
        </w:rPr>
        <w:t xml:space="preserve"> দুঃখিত</w:t>
      </w:r>
      <w:r>
        <w:rPr>
          <w:color w:val="000000"/>
        </w:rPr>
        <w:t xml:space="preserve"> বলতেসে</w:t>
      </w:r>
      <w:r>
        <w:br/>
      </w:r>
      <w:r>
        <w:rPr>
          <w:color w:val="260000"/>
        </w:rPr>
        <w:t xml:space="preserve"> i</w:t>
      </w:r>
      <w:r>
        <w:rPr>
          <w:color w:val="000000"/>
        </w:rPr>
        <w:t xml:space="preserve"> don't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chaichi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01"/>
        </w:rPr>
        <w:t xml:space="preserve"> মোবাইল</w:t>
      </w:r>
      <w:r>
        <w:rPr>
          <w:color w:val="000005"/>
        </w:rPr>
        <w:t xml:space="preserve"> নম্বর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07"/>
        </w:rPr>
        <w:t xml:space="preserve"> কারন</w:t>
      </w:r>
      <w:r>
        <w:rPr>
          <w:color w:val="000004"/>
        </w:rPr>
        <w:t xml:space="preserve"> জানতে</w:t>
      </w:r>
      <w:r>
        <w:rPr>
          <w:color w:val="00000C"/>
        </w:rPr>
        <w:t xml:space="preserve"> চাই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একাও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করতাছি</w:t>
      </w:r>
      <w:r>
        <w:rPr>
          <w:color w:val="000001"/>
        </w:rPr>
        <w:t xml:space="preserve"> হছেনা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কেনও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80000"/>
        </w:rPr>
        <w:t xml:space="preserve"> একটু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30000"/>
        </w:rPr>
        <w:t xml:space="preserve"> বলবেন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000013"/>
        </w:rPr>
        <w:t xml:space="preserve"> ta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1"/>
        </w:rPr>
        <w:t xml:space="preserve"> khultece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18"/>
        </w:rPr>
        <w:t xml:space="preserve"> bikas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C"/>
        </w:rPr>
        <w:t xml:space="preserve"> ei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cassi</w:t>
      </w:r>
      <w:r>
        <w:rPr>
          <w:color w:val="2B0000"/>
        </w:rPr>
        <w:t xml:space="preserve"> but</w:t>
      </w:r>
      <w:r>
        <w:rPr>
          <w:color w:val="0000B5"/>
        </w:rPr>
        <w:t xml:space="preserve"> bkash</w:t>
      </w:r>
      <w:r>
        <w:rPr>
          <w:color w:val="000000"/>
        </w:rPr>
        <w:t xml:space="preserve"> rejistration</w:t>
      </w:r>
      <w:r>
        <w:rPr>
          <w:color w:val="000008"/>
        </w:rPr>
        <w:t xml:space="preserve"> sofol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00"/>
        </w:rPr>
        <w:t xml:space="preserve"> amake</w:t>
      </w:r>
      <w:r>
        <w:rPr>
          <w:color w:val="120000"/>
        </w:rPr>
        <w:t xml:space="preserve"> help</w:t>
      </w:r>
      <w:r>
        <w:rPr>
          <w:color w:val="060000"/>
        </w:rPr>
        <w:t xml:space="preserve"> kora</w:t>
      </w:r>
      <w:r>
        <w:rPr>
          <w:color w:val="000000"/>
        </w:rPr>
        <w:t xml:space="preserve"> jabe</w:t>
      </w:r>
      <w:r>
        <w:rPr>
          <w:color w:val="000000"/>
        </w:rPr>
        <w:t xml:space="preserve"> mam</w:t>
      </w:r>
      <w:r>
        <w:br/>
      </w:r>
      <w:r>
        <w:rPr>
          <w:color w:val="7B0000"/>
        </w:rPr>
        <w:t xml:space="preserve"> আমি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12"/>
        </w:rPr>
        <w:t xml:space="preserve"> app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2"/>
        </w:rPr>
        <w:t xml:space="preserve"> accout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chaichi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00"/>
        </w:rPr>
        <w:t xml:space="preserve"> somssa</w:t>
      </w:r>
      <w:r>
        <w:rPr>
          <w:color w:val="000000"/>
        </w:rPr>
        <w:t xml:space="preserve"> kothai</w:t>
      </w:r>
      <w:r>
        <w:rPr>
          <w:color w:val="190000"/>
        </w:rPr>
        <w:t xml:space="preserve"> hocche</w:t>
      </w:r>
      <w:r>
        <w:rPr>
          <w:color w:val="000000"/>
        </w:rPr>
        <w:t xml:space="preserve"> bujte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30000"/>
        </w:rPr>
        <w:t xml:space="preserve"> hoccena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17"/>
        </w:rPr>
        <w:t xml:space="preserve"> id</w:t>
      </w:r>
      <w:r>
        <w:rPr>
          <w:color w:val="000005"/>
        </w:rPr>
        <w:t xml:space="preserve"> ti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C"/>
        </w:rPr>
        <w:t xml:space="preserve"> ei</w:t>
      </w:r>
      <w:r>
        <w:rPr>
          <w:color w:val="000003"/>
        </w:rPr>
        <w:t xml:space="preserve"> nambare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giye</w:t>
      </w:r>
      <w:r>
        <w:rPr>
          <w:color w:val="000013"/>
        </w:rPr>
        <w:t xml:space="preserve"> failed</w:t>
      </w:r>
      <w:r>
        <w:rPr>
          <w:color w:val="000001"/>
        </w:rPr>
        <w:t xml:space="preserve"> dekhay</w:t>
      </w:r>
      <w:r>
        <w:rPr>
          <w:color w:val="1F0000"/>
        </w:rPr>
        <w:t xml:space="preserve"> kano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40000"/>
        </w:rPr>
        <w:t xml:space="preserve"> দেওয়ার</w:t>
      </w:r>
      <w:r>
        <w:rPr>
          <w:color w:val="000000"/>
        </w:rPr>
        <w:t xml:space="preserve"> পরে</w:t>
      </w:r>
      <w:r>
        <w:rPr>
          <w:color w:val="050000"/>
        </w:rPr>
        <w:t xml:space="preserve"> ও</w:t>
      </w:r>
      <w:r>
        <w:br/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07"/>
        </w:rPr>
        <w:t xml:space="preserve"> register</w:t>
      </w:r>
      <w:r>
        <w:rPr>
          <w:color w:val="000006"/>
        </w:rPr>
        <w:t xml:space="preserve"> in</w:t>
      </w:r>
      <w:r>
        <w:rPr>
          <w:color w:val="0000B5"/>
        </w:rPr>
        <w:t xml:space="preserve"> bkash</w:t>
      </w:r>
      <w:r>
        <w:rPr>
          <w:color w:val="170000"/>
        </w:rPr>
        <w:t xml:space="preserve"> why</w:t>
      </w:r>
      <w:r>
        <w:rPr>
          <w:color w:val="070000"/>
        </w:rPr>
        <w:t xml:space="preserve"> is</w:t>
      </w:r>
      <w:r>
        <w:rPr>
          <w:color w:val="040000"/>
        </w:rPr>
        <w:t xml:space="preserve"> this</w:t>
      </w:r>
      <w:r>
        <w:rPr>
          <w:color w:val="000000"/>
        </w:rPr>
        <w:t xml:space="preserve"> happening</w:t>
      </w:r>
      <w:r>
        <w:br/>
      </w:r>
      <w:r>
        <w:rPr>
          <w:color w:val="000000"/>
        </w:rPr>
        <w:t xml:space="preserve"> আসসালামুয়ালাইকুম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B"/>
        </w:rPr>
        <w:t xml:space="preserve"> আইডি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15"/>
        </w:rPr>
        <w:t xml:space="preserve"> সব</w:t>
      </w:r>
      <w:r>
        <w:rPr>
          <w:color w:val="000004"/>
        </w:rPr>
        <w:t xml:space="preserve"> সঠিক</w:t>
      </w:r>
      <w:r>
        <w:rPr>
          <w:color w:val="030000"/>
        </w:rPr>
        <w:t xml:space="preserve"> দিয়েছি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চাইতেছি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30"/>
        </w:rPr>
        <w:t xml:space="preserve"> nid</w:t>
      </w:r>
      <w:r>
        <w:rPr>
          <w:color w:val="010000"/>
        </w:rPr>
        <w:t xml:space="preserve"> te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00"/>
        </w:rPr>
        <w:t xml:space="preserve"> nag</w:t>
      </w:r>
      <w:r>
        <w:rPr>
          <w:color w:val="00000E"/>
        </w:rPr>
        <w:t xml:space="preserve"> nah</w:t>
      </w:r>
      <w:r>
        <w:br/>
      </w:r>
      <w:r>
        <w:rPr>
          <w:color w:val="260000"/>
        </w:rPr>
        <w:t xml:space="preserve"> i</w:t>
      </w:r>
      <w:r>
        <w:rPr>
          <w:color w:val="010000"/>
        </w:rPr>
        <w:t xml:space="preserve"> have</w:t>
      </w:r>
      <w:r>
        <w:rPr>
          <w:color w:val="020000"/>
        </w:rPr>
        <w:t xml:space="preserve"> tried</w:t>
      </w:r>
      <w:r>
        <w:rPr>
          <w:color w:val="000000"/>
        </w:rPr>
        <w:t xml:space="preserve"> many</w:t>
      </w:r>
      <w:r>
        <w:rPr>
          <w:color w:val="000001"/>
        </w:rPr>
        <w:t xml:space="preserve"> times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13"/>
        </w:rPr>
        <w:t xml:space="preserve"> failed</w:t>
      </w:r>
      <w:r>
        <w:rPr>
          <w:color w:val="000001"/>
        </w:rPr>
        <w:t xml:space="preserve"> again</w:t>
      </w:r>
      <w:r>
        <w:rPr>
          <w:color w:val="020000"/>
        </w:rPr>
        <w:t xml:space="preserve"> and</w:t>
      </w:r>
      <w:r>
        <w:rPr>
          <w:color w:val="000001"/>
        </w:rPr>
        <w:t xml:space="preserve"> again</w:t>
      </w:r>
      <w:r>
        <w:rPr>
          <w:color w:val="040000"/>
        </w:rPr>
        <w:t xml:space="preserve"> this</w:t>
      </w:r>
      <w:r>
        <w:rPr>
          <w:color w:val="000000"/>
        </w:rPr>
        <w:t xml:space="preserve"> message</w:t>
      </w:r>
      <w:r>
        <w:rPr>
          <w:color w:val="000000"/>
        </w:rPr>
        <w:t xml:space="preserve"> was</w:t>
      </w:r>
      <w:r>
        <w:rPr>
          <w:color w:val="000000"/>
        </w:rPr>
        <w:t xml:space="preserve"> sent</w:t>
      </w:r>
      <w:r>
        <w:rPr>
          <w:color w:val="000002"/>
        </w:rPr>
        <w:t xml:space="preserve"> from</w:t>
      </w:r>
      <w:r>
        <w:rPr>
          <w:color w:val="0000B5"/>
        </w:rPr>
        <w:t xml:space="preserve"> bkash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610000"/>
        </w:rPr>
        <w:t xml:space="preserve"> amar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30000"/>
        </w:rPr>
        <w:t xml:space="preserve"> 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চালু</w:t>
      </w:r>
      <w:r>
        <w:rPr>
          <w:color w:val="000000"/>
        </w:rPr>
        <w:t xml:space="preserve"> হছে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numbar</w:t>
      </w:r>
      <w:r>
        <w:rPr>
          <w:color w:val="000018"/>
        </w:rPr>
        <w:t xml:space="preserve"> bikas</w:t>
      </w:r>
      <w:r>
        <w:rPr>
          <w:color w:val="00003B"/>
        </w:rPr>
        <w:t xml:space="preserve"> keno</w:t>
      </w:r>
      <w:r>
        <w:rPr>
          <w:color w:val="000010"/>
        </w:rPr>
        <w:t xml:space="preserve"> khola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br/>
      </w:r>
      <w:r>
        <w:rPr>
          <w:color w:val="040000"/>
        </w:rPr>
        <w:t xml:space="preserve"> ekta</w:t>
      </w:r>
      <w:r>
        <w:rPr>
          <w:color w:val="000001"/>
        </w:rPr>
        <w:t xml:space="preserve"> acunt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cailam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1"/>
        </w:rPr>
        <w:t xml:space="preserve"> khultece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rPr>
          <w:color w:val="000000"/>
        </w:rPr>
        <w:t xml:space="preserve"> vhai</w:t>
      </w:r>
      <w:r>
        <w:rPr>
          <w:color w:val="190000"/>
        </w:rPr>
        <w:t xml:space="preserve"> ki</w:t>
      </w:r>
      <w:r>
        <w:rPr>
          <w:color w:val="000000"/>
        </w:rPr>
        <w:t xml:space="preserve"> sommosa</w:t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ঠীক</w:t>
      </w:r>
      <w:r>
        <w:rPr>
          <w:color w:val="000005"/>
        </w:rPr>
        <w:t xml:space="preserve"> আছে</w:t>
      </w:r>
      <w:r>
        <w:rPr>
          <w:color w:val="2B0000"/>
        </w:rPr>
        <w:t xml:space="preserve"> but</w:t>
      </w:r>
      <w:r>
        <w:rPr>
          <w:color w:val="000000"/>
        </w:rPr>
        <w:t xml:space="preserve"> একদম</w:t>
      </w:r>
      <w:r>
        <w:rPr>
          <w:color w:val="000001"/>
        </w:rPr>
        <w:t xml:space="preserve"> শেষে</w:t>
      </w:r>
      <w:r>
        <w:rPr>
          <w:color w:val="020000"/>
        </w:rPr>
        <w:t xml:space="preserve"> গিয়ে</w:t>
      </w:r>
      <w:r>
        <w:rPr>
          <w:color w:val="010000"/>
        </w:rPr>
        <w:t xml:space="preserve"> আর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02"/>
        </w:rPr>
        <w:t xml:space="preserve"> creat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000B5"/>
        </w:rPr>
        <w:t xml:space="preserve"> bkash</w:t>
      </w:r>
      <w:r>
        <w:rPr>
          <w:color w:val="000008"/>
        </w:rPr>
        <w:t xml:space="preserve"> e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2"/>
        </w:rPr>
        <w:t xml:space="preserve"> cacchi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2B0000"/>
        </w:rPr>
        <w:t xml:space="preserve"> but</w:t>
      </w:r>
      <w:r>
        <w:rPr>
          <w:color w:val="000013"/>
        </w:rPr>
        <w:t xml:space="preserve"> failed</w:t>
      </w:r>
      <w:r>
        <w:rPr>
          <w:color w:val="190000"/>
        </w:rPr>
        <w:t xml:space="preserve"> hocche</w:t>
      </w:r>
      <w:r>
        <w:br/>
      </w:r>
      <w:r>
        <w:rPr>
          <w:color w:val="000002"/>
        </w:rPr>
        <w:t xml:space="preserve"> এপ</w:t>
      </w:r>
      <w:r>
        <w:rPr>
          <w:color w:val="00000A"/>
        </w:rPr>
        <w:t xml:space="preserve"> থেকে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110000"/>
        </w:rPr>
        <w:t xml:space="preserve"> হয়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4"/>
        </w:rPr>
        <w:t xml:space="preserve"> ফেইল</w:t>
      </w:r>
      <w:r>
        <w:rPr>
          <w:color w:val="00000F"/>
        </w:rPr>
        <w:t xml:space="preserve"> দেখাচ্ছে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rPr>
          <w:color w:val="290000"/>
        </w:rPr>
        <w:t xml:space="preserve"> কি</w:t>
      </w:r>
      <w:r>
        <w:rPr>
          <w:color w:val="080000"/>
        </w:rPr>
        <w:t xml:space="preserve"> জন্য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3"/>
        </w:rPr>
        <w:t xml:space="preserve"> ta</w:t>
      </w:r>
      <w:r>
        <w:rPr>
          <w:color w:val="00000C"/>
        </w:rPr>
        <w:t xml:space="preserve"> create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C"/>
        </w:rPr>
        <w:t xml:space="preserve"> নাম্বার</w:t>
      </w:r>
      <w:r>
        <w:rPr>
          <w:color w:val="000000"/>
        </w:rPr>
        <w:t xml:space="preserve"> এবং</w:t>
      </w:r>
      <w:r>
        <w:rPr>
          <w:color w:val="9A0000"/>
        </w:rPr>
        <w:t xml:space="preserve"> আমার</w:t>
      </w:r>
      <w:r>
        <w:rPr>
          <w:color w:val="000017"/>
        </w:rPr>
        <w:t xml:space="preserve"> 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হই</w:t>
      </w:r>
      <w:r>
        <w:rPr>
          <w:color w:val="0000FC"/>
        </w:rPr>
        <w:t xml:space="preserve"> না</w:t>
      </w:r>
      <w:r>
        <w:br/>
      </w:r>
      <w:r>
        <w:rPr>
          <w:color w:val="00000A"/>
        </w:rPr>
        <w:t xml:space="preserve"> try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60000"/>
        </w:rPr>
        <w:t xml:space="preserve"> তো</w:t>
      </w:r>
      <w:r>
        <w:rPr>
          <w:color w:val="240000"/>
        </w:rPr>
        <w:t xml:space="preserve"> দিয়ে</w:t>
      </w:r>
      <w:r>
        <w:rPr>
          <w:color w:val="000001"/>
        </w:rPr>
        <w:t xml:space="preserve"> দিছি</w:t>
      </w:r>
      <w:r>
        <w:rPr>
          <w:color w:val="000000"/>
        </w:rPr>
        <w:t xml:space="preserve"> এখনো</w:t>
      </w:r>
      <w:r>
        <w:rPr>
          <w:color w:val="000003"/>
        </w:rPr>
        <w:t xml:space="preserve"> খুলে</w:t>
      </w:r>
      <w:r>
        <w:rPr>
          <w:color w:val="000002"/>
        </w:rPr>
        <w:t xml:space="preserve"> নাই</w:t>
      </w:r>
      <w:r>
        <w:rPr>
          <w:color w:val="00002B"/>
        </w:rPr>
        <w:t xml:space="preserve"> কেনো</w:t>
      </w:r>
      <w:r>
        <w:rPr>
          <w:color w:val="010000"/>
        </w:rPr>
        <w:t xml:space="preserve"> ভাইয়া</w:t>
      </w:r>
      <w:r>
        <w:br/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গুলা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মেনে</w:t>
      </w:r>
      <w:r>
        <w:rPr>
          <w:color w:val="000000"/>
        </w:rPr>
        <w:t xml:space="preserve"> চলছি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পরে</w:t>
      </w:r>
      <w:r>
        <w:rPr>
          <w:color w:val="050000"/>
        </w:rPr>
        <w:t xml:space="preserve"> ও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ফেইল্ড</w:t>
      </w:r>
      <w:r>
        <w:rPr>
          <w:color w:val="000004"/>
        </w:rPr>
        <w:t xml:space="preserve"> আসে</w:t>
      </w:r>
      <w:r>
        <w:br/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submitte</w:t>
      </w:r>
      <w:r>
        <w:rPr>
          <w:color w:val="000013"/>
        </w:rPr>
        <w:t xml:space="preserve"> failed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খুলতেছেনা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80000"/>
        </w:rPr>
        <w:t xml:space="preserve"> একটু</w:t>
      </w:r>
      <w:r>
        <w:rPr>
          <w:color w:val="000004"/>
        </w:rPr>
        <w:t xml:space="preserve"> জানাবেন</w:t>
      </w:r>
      <w:r>
        <w:rPr>
          <w:color w:val="040000"/>
        </w:rPr>
        <w:t xml:space="preserve"> প্লিজ</w:t>
      </w:r>
      <w:r>
        <w:br/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00"/>
        </w:rPr>
        <w:t xml:space="preserve"> chalu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00"/>
        </w:rPr>
        <w:t xml:space="preserve"> knoo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00000A"/>
        </w:rPr>
        <w:t xml:space="preserve"> থেকে</w:t>
      </w:r>
      <w:r>
        <w:rPr>
          <w:color w:val="000007"/>
        </w:rPr>
        <w:t xml:space="preserve"> বিকাস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হচ্ছেনা</w:t>
      </w:r>
      <w:r>
        <w:br/>
      </w:r>
      <w:r>
        <w:rPr>
          <w:color w:val="2B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1"/>
        </w:rPr>
        <w:t xml:space="preserve"> সফল</w:t>
      </w:r>
      <w:r>
        <w:rPr>
          <w:color w:val="000000"/>
        </w:rPr>
        <w:t xml:space="preserve"> হচ্ছনা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hyce</w:t>
      </w:r>
      <w:r>
        <w:rPr>
          <w:color w:val="000000"/>
        </w:rPr>
        <w:t xml:space="preserve"> nk</w:t>
      </w:r>
      <w:r>
        <w:br/>
      </w:r>
      <w:r>
        <w:rPr>
          <w:color w:val="000018"/>
        </w:rPr>
        <w:t xml:space="preserve"> bikas</w:t>
      </w:r>
      <w:r>
        <w:rPr>
          <w:color w:val="000017"/>
        </w:rPr>
        <w:t xml:space="preserve"> id</w:t>
      </w:r>
      <w:r>
        <w:rPr>
          <w:color w:val="000013"/>
        </w:rPr>
        <w:t xml:space="preserve"> ta</w:t>
      </w:r>
      <w:r>
        <w:rPr>
          <w:color w:val="000000"/>
        </w:rPr>
        <w:t xml:space="preserve"> khultase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50000"/>
        </w:rPr>
        <w:t xml:space="preserve"> করলাম</w:t>
      </w:r>
      <w:r>
        <w:rPr>
          <w:color w:val="000030"/>
        </w:rPr>
        <w:t xml:space="preserve"> nid</w:t>
      </w:r>
      <w:r>
        <w:rPr>
          <w:color w:val="050000"/>
        </w:rPr>
        <w:t xml:space="preserve"> ও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তারপরও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03"/>
        </w:rPr>
        <w:t xml:space="preserve"> বিকাশে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গুলা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সামবিট</w:t>
      </w:r>
      <w:r>
        <w:rPr>
          <w:color w:val="050000"/>
        </w:rPr>
        <w:t xml:space="preserve"> করলাম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হচ্চে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কেনেও</w:t>
      </w:r>
      <w:r>
        <w:br/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03"/>
        </w:rPr>
        <w:t xml:space="preserve"> accounts</w:t>
      </w:r>
      <w:r>
        <w:rPr>
          <w:color w:val="00000C"/>
        </w:rPr>
        <w:t xml:space="preserve"> khula</w:t>
      </w:r>
      <w:r>
        <w:rPr>
          <w:color w:val="000000"/>
        </w:rPr>
        <w:t xml:space="preserve"> jaitecena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010000"/>
        </w:rPr>
        <w:t xml:space="preserve"> hi</w:t>
      </w:r>
      <w:r>
        <w:rPr>
          <w:color w:val="6C0000"/>
        </w:rPr>
        <w:t xml:space="preserve"> ami</w:t>
      </w:r>
      <w:r>
        <w:rPr>
          <w:color w:val="000001"/>
        </w:rPr>
        <w:t xml:space="preserve"> time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1E0000"/>
        </w:rPr>
        <w:t xml:space="preserve"> a</w:t>
      </w:r>
      <w:r>
        <w:rPr>
          <w:color w:val="000000"/>
        </w:rPr>
        <w:t xml:space="preserve"> c</w:t>
      </w:r>
      <w:r>
        <w:rPr>
          <w:color w:val="050000"/>
        </w:rPr>
        <w:t xml:space="preserve"> korar</w:t>
      </w:r>
      <w:r>
        <w:rPr>
          <w:color w:val="030000"/>
        </w:rPr>
        <w:t xml:space="preserve"> jonno</w:t>
      </w:r>
      <w:r>
        <w:rPr>
          <w:color w:val="2B0000"/>
        </w:rPr>
        <w:t xml:space="preserve"> but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এ্যাপ</w:t>
      </w:r>
      <w:r>
        <w:rPr>
          <w:color w:val="240000"/>
        </w:rPr>
        <w:t xml:space="preserve"> দিয়ে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00017"/>
        </w:rPr>
        <w:t xml:space="preserve"> id</w:t>
      </w:r>
      <w:r>
        <w:rPr>
          <w:color w:val="000013"/>
        </w:rPr>
        <w:t xml:space="preserve"> ta</w:t>
      </w:r>
      <w:r>
        <w:rPr>
          <w:color w:val="000000"/>
        </w:rPr>
        <w:t xml:space="preserve"> hoysa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7"/>
        </w:rPr>
        <w:t xml:space="preserve"> বিকাস</w:t>
      </w:r>
      <w:r>
        <w:rPr>
          <w:color w:val="000000"/>
        </w:rPr>
        <w:t xml:space="preserve"> ভেরিফিকেসন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8A"/>
        </w:rPr>
        <w:t xml:space="preserve"> কেন</w:t>
      </w:r>
      <w:r>
        <w:rPr>
          <w:color w:val="7B0000"/>
        </w:rPr>
        <w:t xml:space="preserve"> আমি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খোলার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কোনো</w:t>
      </w:r>
      <w:r>
        <w:rPr>
          <w:color w:val="000000"/>
        </w:rPr>
        <w:t xml:space="preserve"> রকমে</w:t>
      </w:r>
      <w:r>
        <w:rPr>
          <w:color w:val="000000"/>
        </w:rPr>
        <w:t xml:space="preserve"> খোলা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হাই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স‍্যার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সম্পুর্ন</w:t>
      </w:r>
      <w:r>
        <w:rPr>
          <w:color w:val="00000B"/>
        </w:rPr>
        <w:t xml:space="preserve"> তথ্য</w:t>
      </w:r>
      <w:r>
        <w:rPr>
          <w:color w:val="000002"/>
        </w:rPr>
        <w:t xml:space="preserve"> সাবমিট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vhai</w:t>
      </w:r>
      <w:r>
        <w:rPr>
          <w:color w:val="000004"/>
        </w:rPr>
        <w:t xml:space="preserve"> acaunt</w:t>
      </w:r>
      <w:r>
        <w:rPr>
          <w:color w:val="1F0000"/>
        </w:rPr>
        <w:t xml:space="preserve"> kano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খোলার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07"/>
        </w:rPr>
        <w:t xml:space="preserve"> পারতেছি</w:t>
      </w:r>
      <w:r>
        <w:rPr>
          <w:color w:val="000002"/>
        </w:rPr>
        <w:t xml:space="preserve"> নাহ</w:t>
      </w:r>
      <w:r>
        <w:br/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সম্পূর্ণ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00"/>
        </w:rPr>
        <w:t xml:space="preserve"> akond</w:t>
      </w:r>
      <w:r>
        <w:rPr>
          <w:color w:val="050000"/>
        </w:rPr>
        <w:t xml:space="preserve"> kola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10000"/>
        </w:rPr>
        <w:t xml:space="preserve"> আামার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অকাইন</w:t>
      </w:r>
      <w:r>
        <w:rPr>
          <w:color w:val="00007E"/>
        </w:rPr>
        <w:t xml:space="preserve"> খুলতে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nutun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cacci</w:t>
      </w:r>
      <w:r>
        <w:rPr>
          <w:color w:val="2B0000"/>
        </w:rPr>
        <w:t xml:space="preserve"> but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9"/>
        </w:rPr>
        <w:t xml:space="preserve"> রেজিষ্ট্রেশন</w:t>
      </w:r>
      <w:r>
        <w:rPr>
          <w:color w:val="000011"/>
        </w:rPr>
        <w:t xml:space="preserve"> সফল</w:t>
      </w:r>
      <w:r>
        <w:rPr>
          <w:color w:val="000002"/>
        </w:rPr>
        <w:t xml:space="preserve"> ভাবে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000000"/>
        </w:rPr>
        <w:t xml:space="preserve"> baksh</w:t>
      </w:r>
      <w:r>
        <w:rPr>
          <w:color w:val="000001"/>
        </w:rPr>
        <w:t xml:space="preserve"> registion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অ্যাপ</w:t>
      </w:r>
      <w:r>
        <w:rPr>
          <w:color w:val="080000"/>
        </w:rPr>
        <w:t xml:space="preserve"> এ</w:t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rPr>
          <w:color w:val="010000"/>
        </w:rPr>
        <w:t xml:space="preserve"> সে</w:t>
      </w:r>
      <w:r>
        <w:rPr>
          <w:color w:val="080000"/>
        </w:rPr>
        <w:t xml:space="preserve"> জন্য</w:t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05"/>
        </w:rPr>
        <w:t xml:space="preserve"> নম্বর</w:t>
      </w:r>
      <w:r>
        <w:rPr>
          <w:color w:val="010000"/>
        </w:rPr>
        <w:t xml:space="preserve"> আর</w:t>
      </w:r>
      <w:r>
        <w:rPr>
          <w:color w:val="00000B"/>
        </w:rPr>
        <w:t xml:space="preserve"> রেজিস্ট্রেশন</w:t>
      </w:r>
      <w:r>
        <w:rPr>
          <w:color w:val="000005"/>
        </w:rPr>
        <w:t xml:space="preserve"> নম্বর</w:t>
      </w:r>
      <w:r>
        <w:rPr>
          <w:color w:val="000000"/>
        </w:rPr>
        <w:t xml:space="preserve"> দেওয়ার</w:t>
      </w:r>
      <w:r>
        <w:rPr>
          <w:color w:val="070000"/>
        </w:rPr>
        <w:t xml:space="preserve"> পর</w:t>
      </w:r>
      <w:r>
        <w:rPr>
          <w:color w:val="000000"/>
        </w:rPr>
        <w:t xml:space="preserve"> যখন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10000"/>
        </w:rPr>
        <w:t xml:space="preserve"> পত্র</w:t>
      </w:r>
      <w:r>
        <w:rPr>
          <w:color w:val="020000"/>
        </w:rPr>
        <w:t xml:space="preserve"> এর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চাইলো</w:t>
      </w:r>
      <w:r>
        <w:rPr>
          <w:color w:val="000000"/>
        </w:rPr>
        <w:t xml:space="preserve"> তখন</w:t>
      </w:r>
      <w:r>
        <w:rPr>
          <w:color w:val="7B0000"/>
        </w:rPr>
        <w:t xml:space="preserve"> আমি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40000"/>
        </w:rPr>
        <w:t xml:space="preserve"> বলছে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ফেলিউর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3"/>
        </w:rPr>
        <w:t xml:space="preserve"> chassi</w:t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2B0000"/>
        </w:rPr>
        <w:t xml:space="preserve"> but</w:t>
      </w:r>
      <w:r>
        <w:rPr>
          <w:color w:val="000013"/>
        </w:rPr>
        <w:t xml:space="preserve"> verification</w:t>
      </w:r>
      <w:r>
        <w:rPr>
          <w:color w:val="000008"/>
        </w:rPr>
        <w:t xml:space="preserve"> sofol</w:t>
      </w:r>
      <w:r>
        <w:rPr>
          <w:color w:val="00000E"/>
        </w:rPr>
        <w:t xml:space="preserve"> hosse</w:t>
      </w:r>
      <w:r>
        <w:rPr>
          <w:color w:val="00000E"/>
        </w:rPr>
        <w:t xml:space="preserve"> nah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70000"/>
        </w:rPr>
        <w:t xml:space="preserve"> hello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0C"/>
        </w:rPr>
        <w:t xml:space="preserve"> create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01"/>
        </w:rPr>
        <w:t xml:space="preserve"> রেজিস্ট্রেশান</w:t>
      </w:r>
      <w:r>
        <w:rPr>
          <w:color w:val="090000"/>
        </w:rPr>
        <w:t xml:space="preserve"> করার</w:t>
      </w:r>
      <w:r>
        <w:rPr>
          <w:color w:val="000015"/>
        </w:rPr>
        <w:t xml:space="preserve"> চেষ্টা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একই</w:t>
      </w:r>
      <w:r>
        <w:rPr>
          <w:color w:val="000000"/>
        </w:rPr>
        <w:t xml:space="preserve"> কথা</w:t>
      </w:r>
      <w:r>
        <w:rPr>
          <w:color w:val="040000"/>
        </w:rPr>
        <w:t xml:space="preserve"> বলছে</w:t>
      </w:r>
      <w:r>
        <w:rPr>
          <w:color w:val="010000"/>
        </w:rPr>
        <w:t xml:space="preserve"> যে</w:t>
      </w:r>
      <w:r>
        <w:rPr>
          <w:color w:val="000000"/>
        </w:rPr>
        <w:t xml:space="preserve"> সিস্টেম</w:t>
      </w:r>
      <w:r>
        <w:rPr>
          <w:color w:val="000000"/>
        </w:rPr>
        <w:t xml:space="preserve"> এরর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0"/>
        </w:rPr>
        <w:t xml:space="preserve"> know</w:t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was</w:t>
      </w:r>
      <w:r>
        <w:rPr>
          <w:color w:val="000000"/>
        </w:rPr>
        <w:t xml:space="preserve"> declined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60000"/>
        </w:rPr>
        <w:t xml:space="preserve"> স্যার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B"/>
        </w:rPr>
        <w:t xml:space="preserve"> আইডি</w:t>
      </w:r>
      <w:r>
        <w:rPr>
          <w:color w:val="00000B"/>
        </w:rPr>
        <w:t xml:space="preserve"> 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080000"/>
        </w:rPr>
        <w:t xml:space="preserve"> amer</w:t>
      </w:r>
      <w:r>
        <w:rPr>
          <w:color w:val="000000"/>
        </w:rPr>
        <w:t xml:space="preserve"> aunti</w:t>
      </w:r>
      <w:r>
        <w:rPr>
          <w:color w:val="030000"/>
        </w:rPr>
        <w:t xml:space="preserve"> jonno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cascci</w:t>
      </w:r>
      <w:r>
        <w:rPr>
          <w:color w:val="180000"/>
        </w:rPr>
        <w:t xml:space="preserve"> kintu</w:t>
      </w:r>
      <w:r>
        <w:rPr>
          <w:color w:val="000000"/>
        </w:rPr>
        <w:t xml:space="preserve"> sheta</w:t>
      </w:r>
      <w:r>
        <w:rPr>
          <w:color w:val="000000"/>
        </w:rPr>
        <w:t xml:space="preserve"> hoscce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2B0000"/>
        </w:rPr>
        <w:t xml:space="preserve"> এই</w:t>
      </w:r>
      <w:r>
        <w:rPr>
          <w:color w:val="000030"/>
        </w:rPr>
        <w:t xml:space="preserve"> nid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barbar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bartho</w:t>
      </w:r>
      <w:r>
        <w:rPr>
          <w:color w:val="000000"/>
        </w:rPr>
        <w:t xml:space="preserve"> dakhacha</w:t>
      </w:r>
      <w:r>
        <w:br/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1"/>
        </w:rPr>
        <w:t xml:space="preserve"> খুলেনা</w:t>
      </w:r>
      <w:r>
        <w:rPr>
          <w:color w:val="00008A"/>
        </w:rPr>
        <w:t xml:space="preserve"> কেন</w:t>
      </w:r>
      <w:r>
        <w:br/>
      </w:r>
      <w:r>
        <w:rPr>
          <w:color w:val="0E0000"/>
        </w:rPr>
        <w:t xml:space="preserve"> sorry</w:t>
      </w:r>
      <w:r>
        <w:rPr>
          <w:color w:val="000030"/>
        </w:rPr>
        <w:t xml:space="preserve"> nid</w:t>
      </w:r>
      <w:r>
        <w:rPr>
          <w:color w:val="000013"/>
        </w:rPr>
        <w:t xml:space="preserve"> verification</w:t>
      </w:r>
      <w:r>
        <w:rPr>
          <w:color w:val="070000"/>
        </w:rPr>
        <w:t xml:space="preserve"> is</w:t>
      </w:r>
      <w:r>
        <w:rPr>
          <w:color w:val="000000"/>
        </w:rPr>
        <w:t xml:space="preserve"> unsuccssful</w:t>
      </w:r>
      <w:r>
        <w:rPr>
          <w:color w:val="0D0000"/>
        </w:rPr>
        <w:t xml:space="preserve"> please</w:t>
      </w:r>
      <w:r>
        <w:rPr>
          <w:color w:val="00000A"/>
        </w:rPr>
        <w:t xml:space="preserve"> try</w:t>
      </w:r>
      <w:r>
        <w:rPr>
          <w:color w:val="000001"/>
        </w:rPr>
        <w:t xml:space="preserve"> again</w:t>
      </w:r>
      <w:r>
        <w:rPr>
          <w:color w:val="030000"/>
        </w:rPr>
        <w:t xml:space="preserve"> by</w:t>
      </w:r>
      <w:r>
        <w:br/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মোবাইল</w:t>
      </w:r>
      <w:r>
        <w:rPr>
          <w:color w:val="000000"/>
        </w:rPr>
        <w:t xml:space="preserve"> নং</w:t>
      </w:r>
      <w:r>
        <w:rPr>
          <w:color w:val="000000"/>
        </w:rPr>
        <w:t xml:space="preserve"> তে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br/>
      </w:r>
      <w:r>
        <w:rPr>
          <w:color w:val="6C0000"/>
        </w:rPr>
        <w:t xml:space="preserve"> ami</w:t>
      </w:r>
      <w:r>
        <w:rPr>
          <w:color w:val="000003"/>
        </w:rPr>
        <w:t xml:space="preserve"> akti</w:t>
      </w:r>
      <w:r>
        <w:rPr>
          <w:color w:val="000006"/>
        </w:rPr>
        <w:t xml:space="preserve"> notun</w:t>
      </w:r>
      <w:r>
        <w:rPr>
          <w:color w:val="0000B5"/>
        </w:rPr>
        <w:t xml:space="preserve"> bkash</w:t>
      </w:r>
      <w:r>
        <w:rPr>
          <w:color w:val="000000"/>
        </w:rPr>
        <w:t xml:space="preserve"> khute</w:t>
      </w:r>
      <w:r>
        <w:rPr>
          <w:color w:val="000008"/>
        </w:rPr>
        <w:t xml:space="preserve"> chai</w:t>
      </w:r>
      <w:r>
        <w:rPr>
          <w:color w:val="2B0000"/>
        </w:rPr>
        <w:t xml:space="preserve"> but</w:t>
      </w:r>
      <w:r>
        <w:rPr>
          <w:color w:val="000021"/>
        </w:rPr>
        <w:t xml:space="preserve"> number</w:t>
      </w:r>
      <w:r>
        <w:rPr>
          <w:color w:val="000000"/>
        </w:rPr>
        <w:t xml:space="preserve"> nisce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অটিপি</w:t>
      </w:r>
      <w:r>
        <w:rPr>
          <w:color w:val="020000"/>
        </w:rPr>
        <w:t xml:space="preserve"> আসছে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নামবারে</w:t>
      </w:r>
      <w:r>
        <w:rPr>
          <w:color w:val="000003"/>
        </w:rPr>
        <w:t xml:space="preserve"> একাউনট</w:t>
      </w:r>
      <w:r>
        <w:rPr>
          <w:color w:val="000003"/>
        </w:rPr>
        <w:t xml:space="preserve"> খুলছেনা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ভেরিফাই</w:t>
      </w:r>
      <w:r>
        <w:rPr>
          <w:color w:val="000001"/>
        </w:rPr>
        <w:t xml:space="preserve"> কোড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000000"/>
        </w:rPr>
        <w:t xml:space="preserve"> দিয়া</w:t>
      </w:r>
      <w:r>
        <w:rPr>
          <w:color w:val="00001D"/>
        </w:rPr>
        <w:t xml:space="preserve"> নতুন</w:t>
      </w:r>
      <w:r>
        <w:rPr>
          <w:color w:val="000014"/>
        </w:rPr>
        <w:t xml:space="preserve"> একটা</w:t>
      </w:r>
      <w:r>
        <w:rPr>
          <w:color w:val="000003"/>
        </w:rPr>
        <w:t xml:space="preserve"> একাউনট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10000"/>
        </w:rPr>
        <w:t xml:space="preserve"> কিনতু</w:t>
      </w:r>
      <w:r>
        <w:rPr>
          <w:color w:val="000000"/>
        </w:rPr>
        <w:t xml:space="preserve"> হছে</w:t>
      </w:r>
      <w:r>
        <w:rPr>
          <w:color w:val="0000FC"/>
        </w:rPr>
        <w:t xml:space="preserve"> না</w:t>
      </w:r>
      <w:r>
        <w:br/>
      </w:r>
      <w:r>
        <w:rPr>
          <w:color w:val="000022"/>
        </w:rPr>
        <w:t xml:space="preserve"> my</w:t>
      </w:r>
      <w:r>
        <w:rPr>
          <w:color w:val="000000"/>
        </w:rPr>
        <w:t xml:space="preserve"> accouny</w:t>
      </w:r>
      <w:r>
        <w:rPr>
          <w:color w:val="000001"/>
        </w:rPr>
        <w:t xml:space="preserve"> did</w:t>
      </w:r>
      <w:r>
        <w:rPr>
          <w:color w:val="00000E"/>
        </w:rPr>
        <w:t xml:space="preserve"> not</w:t>
      </w:r>
      <w:r>
        <w:rPr>
          <w:color w:val="000002"/>
        </w:rPr>
        <w:t xml:space="preserve"> verify</w:t>
      </w:r>
      <w:r>
        <w:rPr>
          <w:color w:val="020000"/>
        </w:rPr>
        <w:t xml:space="preserve"> what</w:t>
      </w:r>
      <w:r>
        <w:rPr>
          <w:color w:val="000005"/>
        </w:rPr>
        <w:t xml:space="preserve"> can</w:t>
      </w:r>
      <w:r>
        <w:rPr>
          <w:color w:val="260000"/>
        </w:rPr>
        <w:t xml:space="preserve"> i</w:t>
      </w:r>
      <w:r>
        <w:rPr>
          <w:color w:val="010000"/>
        </w:rPr>
        <w:t xml:space="preserve"> do</w:t>
      </w:r>
      <w:r>
        <w:rPr>
          <w:color w:val="000000"/>
        </w:rPr>
        <w:t xml:space="preserve"> now</w:t>
      </w:r>
      <w:r>
        <w:rPr>
          <w:color w:val="0D0000"/>
        </w:rPr>
        <w:t xml:space="preserve"> please</w:t>
      </w:r>
      <w:r>
        <w:rPr>
          <w:color w:val="010000"/>
        </w:rPr>
        <w:t xml:space="preserve"> tell</w:t>
      </w:r>
      <w:r>
        <w:rPr>
          <w:color w:val="080000"/>
        </w:rPr>
        <w:t xml:space="preserve"> me</w:t>
      </w:r>
      <w:r>
        <w:rPr>
          <w:color w:val="010000"/>
        </w:rPr>
        <w:t xml:space="preserve"> that</w:t>
      </w:r>
      <w:r>
        <w:rPr>
          <w:color w:val="000000"/>
        </w:rPr>
        <w:t xml:space="preserve"> reason</w:t>
      </w:r>
      <w:r>
        <w:br/>
      </w:r>
      <w:r>
        <w:rPr>
          <w:color w:val="000034"/>
        </w:rPr>
        <w:t xml:space="preserve"> registration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6"/>
        </w:rPr>
        <w:t xml:space="preserve"> খুলবো</w:t>
      </w:r>
      <w:r>
        <w:rPr>
          <w:color w:val="010000"/>
        </w:rPr>
        <w:t xml:space="preserve"> তার</w:t>
      </w:r>
      <w:r>
        <w:rPr>
          <w:color w:val="080000"/>
        </w:rPr>
        <w:t xml:space="preserve"> জন্য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কার্ডের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30000"/>
        </w:rPr>
        <w:t xml:space="preserve"> দিয়েছি</w:t>
      </w:r>
      <w:r>
        <w:rPr>
          <w:color w:val="000004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জেলা</w:t>
      </w:r>
      <w:r>
        <w:rPr>
          <w:color w:val="000000"/>
        </w:rPr>
        <w:t xml:space="preserve"> জামালপুর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শেরপুর</w:t>
      </w:r>
      <w:r>
        <w:rPr>
          <w:color w:val="110000"/>
        </w:rPr>
        <w:t xml:space="preserve"> হয়</w:t>
      </w:r>
      <w:r>
        <w:rPr>
          <w:color w:val="00008A"/>
        </w:rPr>
        <w:t xml:space="preserve"> কেন</w:t>
      </w:r>
      <w:r>
        <w:rPr>
          <w:color w:val="000000"/>
        </w:rPr>
        <w:t xml:space="preserve"> 🤔</w:t>
      </w:r>
      <w:r>
        <w:rPr>
          <w:color w:val="000000"/>
        </w:rPr>
        <w:t xml:space="preserve"> তিন</w:t>
      </w:r>
      <w:r>
        <w:rPr>
          <w:color w:val="000018"/>
        </w:rPr>
        <w:t xml:space="preserve"> বার</w:t>
      </w:r>
      <w:r>
        <w:rPr>
          <w:color w:val="000001"/>
        </w:rPr>
        <w:t xml:space="preserve"> ট্রাই</w:t>
      </w:r>
      <w:r>
        <w:rPr>
          <w:color w:val="050000"/>
        </w:rPr>
        <w:t xml:space="preserve"> করলাম</w:t>
      </w:r>
      <w:r>
        <w:rPr>
          <w:color w:val="000001"/>
        </w:rPr>
        <w:t xml:space="preserve"> kyc</w:t>
      </w:r>
      <w:r>
        <w:rPr>
          <w:color w:val="000000"/>
        </w:rPr>
        <w:t xml:space="preserve"> ফেইলড</w:t>
      </w:r>
      <w:r>
        <w:rPr>
          <w:color w:val="040000"/>
        </w:rPr>
        <w:t xml:space="preserve"> হলো</w:t>
      </w:r>
      <w:r>
        <w:br/>
      </w:r>
      <w:r>
        <w:rPr>
          <w:color w:val="610000"/>
        </w:rPr>
        <w:t xml:space="preserve"> amar</w:t>
      </w:r>
      <w:r>
        <w:rPr>
          <w:color w:val="130000"/>
        </w:rPr>
        <w:t xml:space="preserve"> sob</w:t>
      </w:r>
      <w:r>
        <w:rPr>
          <w:color w:val="010000"/>
        </w:rPr>
        <w:t xml:space="preserve"> tik</w:t>
      </w:r>
      <w:r>
        <w:rPr>
          <w:color w:val="000000"/>
        </w:rPr>
        <w:t xml:space="preserve"> ache</w:t>
      </w:r>
      <w:r>
        <w:rPr>
          <w:color w:val="2B0000"/>
        </w:rPr>
        <w:t xml:space="preserve"> but</w:t>
      </w:r>
      <w:r>
        <w:rPr>
          <w:color w:val="000000"/>
        </w:rPr>
        <w:t xml:space="preserve"> registerd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B"/>
        </w:rPr>
        <w:t xml:space="preserve"> রেজিস্ট্রেশন</w:t>
      </w:r>
      <w:r>
        <w:rPr>
          <w:color w:val="020000"/>
        </w:rPr>
        <w:t xml:space="preserve"> এর</w:t>
      </w:r>
      <w:r>
        <w:rPr>
          <w:color w:val="000000"/>
        </w:rPr>
        <w:t xml:space="preserve"> মাঝামাঝি</w:t>
      </w:r>
      <w:r>
        <w:rPr>
          <w:color w:val="000004"/>
        </w:rPr>
        <w:t xml:space="preserve"> বারবার</w:t>
      </w:r>
      <w:r>
        <w:rPr>
          <w:color w:val="000005"/>
        </w:rPr>
        <w:t xml:space="preserve"> দুঃখিত</w:t>
      </w:r>
      <w:r>
        <w:rPr>
          <w:color w:val="040000"/>
        </w:rPr>
        <w:t xml:space="preserve"> বলছে</w:t>
      </w:r>
      <w:r>
        <w:rPr>
          <w:color w:val="010000"/>
        </w:rPr>
        <w:t xml:space="preserve"> আর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br/>
      </w:r>
      <w:r>
        <w:rPr>
          <w:color w:val="6C0000"/>
        </w:rPr>
        <w:t xml:space="preserve"> ami</w:t>
      </w:r>
      <w:r>
        <w:rPr>
          <w:color w:val="130000"/>
        </w:rPr>
        <w:t xml:space="preserve"> sob</w:t>
      </w:r>
      <w:r>
        <w:rPr>
          <w:color w:val="000000"/>
        </w:rPr>
        <w:t xml:space="preserve"> kichui</w:t>
      </w:r>
      <w:r>
        <w:rPr>
          <w:color w:val="010000"/>
        </w:rPr>
        <w:t xml:space="preserve"> tik</w:t>
      </w:r>
      <w:r>
        <w:rPr>
          <w:color w:val="000003"/>
        </w:rPr>
        <w:t xml:space="preserve"> kore</w:t>
      </w:r>
      <w:r>
        <w:rPr>
          <w:color w:val="000000"/>
        </w:rPr>
        <w:t xml:space="preserve"> diyechi</w:t>
      </w:r>
      <w:r>
        <w:rPr>
          <w:color w:val="2B0000"/>
        </w:rPr>
        <w:t xml:space="preserve"> but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চাচ্ছিলাম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17"/>
        </w:rPr>
        <w:t xml:space="preserve"> id</w:t>
      </w:r>
      <w:r>
        <w:rPr>
          <w:color w:val="000009"/>
        </w:rPr>
        <w:t xml:space="preserve"> theke</w:t>
      </w:r>
      <w:r>
        <w:rPr>
          <w:color w:val="00004C"/>
        </w:rPr>
        <w:t xml:space="preserve"> kno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10"/>
        </w:rPr>
        <w:t xml:space="preserve"> khola</w:t>
      </w:r>
      <w:r>
        <w:rPr>
          <w:color w:val="000000"/>
        </w:rPr>
        <w:t xml:space="preserve"> jaina</w:t>
      </w:r>
      <w:r>
        <w:rPr>
          <w:color w:val="00004C"/>
        </w:rPr>
        <w:t xml:space="preserve"> kno</w:t>
      </w:r>
      <w:r>
        <w:br/>
      </w:r>
      <w:r>
        <w:rPr>
          <w:color w:val="000002"/>
        </w:rPr>
        <w:t xml:space="preserve"> accout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hey</w:t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2"/>
        </w:rPr>
        <w:t xml:space="preserve"> trying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030000"/>
        </w:rPr>
        <w:t xml:space="preserve"> an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06"/>
        </w:rPr>
        <w:t xml:space="preserve"> in</w:t>
      </w:r>
      <w:r>
        <w:rPr>
          <w:color w:val="050000"/>
        </w:rPr>
        <w:t xml:space="preserve"> the</w:t>
      </w:r>
      <w:r>
        <w:rPr>
          <w:color w:val="000000"/>
        </w:rPr>
        <w:t xml:space="preserve"> end</w:t>
      </w:r>
      <w:r>
        <w:rPr>
          <w:color w:val="000000"/>
        </w:rPr>
        <w:t xml:space="preserve"> it's</w:t>
      </w:r>
      <w:r>
        <w:rPr>
          <w:color w:val="000013"/>
        </w:rPr>
        <w:t xml:space="preserve"> failed</w:t>
      </w:r>
      <w:r>
        <w:rPr>
          <w:color w:val="020000"/>
        </w:rPr>
        <w:t xml:space="preserve"> tried</w:t>
      </w:r>
      <w:r>
        <w:rPr>
          <w:color w:val="000001"/>
        </w:rPr>
        <w:t xml:space="preserve"> times</w:t>
      </w:r>
      <w:r>
        <w:rPr>
          <w:color w:val="170000"/>
        </w:rPr>
        <w:t xml:space="preserve"> why</w:t>
      </w:r>
      <w:r>
        <w:br/>
      </w:r>
      <w:r>
        <w:rPr>
          <w:color w:val="020000"/>
        </w:rPr>
        <w:t xml:space="preserve"> কোন</w:t>
      </w:r>
      <w:r>
        <w:rPr>
          <w:color w:val="00000B"/>
        </w:rPr>
        <w:t xml:space="preserve"> টা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18"/>
        </w:rPr>
        <w:t xml:space="preserve"> bikas</w:t>
      </w:r>
      <w:r>
        <w:rPr>
          <w:color w:val="000000"/>
        </w:rPr>
        <w:t xml:space="preserve"> kulbo</w:t>
      </w:r>
      <w:r>
        <w:rPr>
          <w:color w:val="000030"/>
        </w:rPr>
        <w:t xml:space="preserve"> nid</w:t>
      </w:r>
      <w:r>
        <w:rPr>
          <w:color w:val="000000"/>
        </w:rPr>
        <w:t xml:space="preserve"> dissi</w:t>
      </w:r>
      <w:r>
        <w:rPr>
          <w:color w:val="010000"/>
        </w:rPr>
        <w:t xml:space="preserve"> sobi</w:t>
      </w:r>
      <w:r>
        <w:rPr>
          <w:color w:val="000000"/>
        </w:rPr>
        <w:t xml:space="preserve"> dissi</w:t>
      </w:r>
      <w:r>
        <w:rPr>
          <w:color w:val="000000"/>
        </w:rPr>
        <w:t xml:space="preserve"> tobuo</w:t>
      </w:r>
      <w:r>
        <w:rPr>
          <w:color w:val="000000"/>
        </w:rPr>
        <w:t xml:space="preserve"> hossey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পারবো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জন্যে</w:t>
      </w:r>
      <w:r>
        <w:br/>
      </w:r>
      <w:r>
        <w:rPr>
          <w:color w:val="6C0000"/>
        </w:rPr>
        <w:t xml:space="preserve"> ami</w:t>
      </w:r>
      <w:r>
        <w:rPr>
          <w:color w:val="130000"/>
        </w:rPr>
        <w:t xml:space="preserve"> sob</w:t>
      </w:r>
      <w:r>
        <w:rPr>
          <w:color w:val="000001"/>
        </w:rPr>
        <w:t xml:space="preserve"> tottho</w:t>
      </w:r>
      <w:r>
        <w:rPr>
          <w:color w:val="000002"/>
        </w:rPr>
        <w:t xml:space="preserve"> dilam</w:t>
      </w:r>
      <w:r>
        <w:rPr>
          <w:color w:val="180000"/>
        </w:rPr>
        <w:t xml:space="preserve"> kintu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8"/>
        </w:rPr>
        <w:t xml:space="preserve"> sofol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08"/>
        </w:rPr>
        <w:t xml:space="preserve"> bkas</w:t>
      </w:r>
      <w:r>
        <w:rPr>
          <w:color w:val="000010"/>
        </w:rPr>
        <w:t xml:space="preserve"> khola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07"/>
        </w:rPr>
        <w:t xml:space="preserve"> বিকাস</w:t>
      </w:r>
      <w:r>
        <w:rPr>
          <w:color w:val="0000DC"/>
        </w:rPr>
        <w:t xml:space="preserve"> account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290000"/>
        </w:rPr>
        <w:t xml:space="preserve"> কি</w:t>
      </w:r>
      <w:r>
        <w:rPr>
          <w:color w:val="120000"/>
        </w:rPr>
        <w:t xml:space="preserve"> help</w:t>
      </w:r>
      <w:r>
        <w:rPr>
          <w:color w:val="000000"/>
        </w:rPr>
        <w:t xml:space="preserve"> করবেন</w:t>
      </w:r>
      <w:r>
        <w:br/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জাসছেনা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ছেনা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dui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00000"/>
        </w:rPr>
        <w:t xml:space="preserve"> korlm</w:t>
      </w:r>
      <w:r>
        <w:rPr>
          <w:color w:val="000006"/>
        </w:rPr>
        <w:t xml:space="preserve"> fail</w:t>
      </w:r>
      <w:r>
        <w:rPr>
          <w:color w:val="000000"/>
        </w:rPr>
        <w:t xml:space="preserve"> marlo</w:t>
      </w:r>
      <w:r>
        <w:rPr>
          <w:color w:val="000000"/>
        </w:rPr>
        <w:t xml:space="preserve"> ekhn</w:t>
      </w:r>
      <w:r>
        <w:rPr>
          <w:color w:val="190000"/>
        </w:rPr>
        <w:t xml:space="preserve"> ki</w:t>
      </w:r>
      <w:r>
        <w:rPr>
          <w:color w:val="000000"/>
        </w:rPr>
        <w:t xml:space="preserve"> korle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hbe</w:t>
      </w:r>
      <w:r>
        <w:br/>
      </w:r>
      <w:r>
        <w:rPr>
          <w:color w:val="000034"/>
        </w:rPr>
        <w:t xml:space="preserve"> registration</w:t>
      </w:r>
      <w:r>
        <w:rPr>
          <w:color w:val="000006"/>
        </w:rPr>
        <w:t xml:space="preserve"> fail</w:t>
      </w:r>
      <w:r>
        <w:rPr>
          <w:color w:val="190000"/>
        </w:rPr>
        <w:t xml:space="preserve"> hocche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আামি</w:t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30000"/>
        </w:rPr>
        <w:t xml:space="preserve"> দিয়েছি</w:t>
      </w:r>
      <w:r>
        <w:rPr>
          <w:color w:val="020000"/>
        </w:rPr>
        <w:t xml:space="preserve"> তা</w:t>
      </w:r>
      <w:r>
        <w:rPr>
          <w:color w:val="050000"/>
        </w:rPr>
        <w:t xml:space="preserve"> ও</w:t>
      </w:r>
      <w:r>
        <w:rPr>
          <w:color w:val="000005"/>
        </w:rPr>
        <w:t xml:space="preserve"> দুঃখিত</w:t>
      </w:r>
      <w:r>
        <w:rPr>
          <w:color w:val="000004"/>
        </w:rPr>
        <w:t xml:space="preserve"> আসে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accoun</w:t>
      </w:r>
      <w:r>
        <w:rPr>
          <w:color w:val="000003"/>
        </w:rPr>
        <w:t xml:space="preserve"> active</w:t>
      </w:r>
      <w:r>
        <w:rPr>
          <w:color w:val="000002"/>
        </w:rPr>
        <w:t xml:space="preserve"> hocchena</w:t>
      </w:r>
      <w:r>
        <w:rPr>
          <w:color w:val="00004C"/>
        </w:rPr>
        <w:t xml:space="preserve"> kno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00000"/>
        </w:rPr>
        <w:t xml:space="preserve"> mee</w:t>
      </w:r>
      <w:r>
        <w:br/>
      </w:r>
      <w:r>
        <w:rPr>
          <w:color w:val="00002C"/>
        </w:rPr>
        <w:t xml:space="preserve"> bikash</w:t>
      </w:r>
      <w:r>
        <w:rPr>
          <w:color w:val="000004"/>
        </w:rPr>
        <w:t xml:space="preserve"> korbo</w:t>
      </w:r>
      <w:r>
        <w:rPr>
          <w:color w:val="180000"/>
        </w:rPr>
        <w:t xml:space="preserve"> kintu</w:t>
      </w:r>
      <w:r>
        <w:rPr>
          <w:color w:val="0E0000"/>
        </w:rPr>
        <w:t xml:space="preserve"> sorry</w:t>
      </w:r>
      <w:r>
        <w:rPr>
          <w:color w:val="000002"/>
        </w:rPr>
        <w:t xml:space="preserve"> lekha</w:t>
      </w:r>
      <w:r>
        <w:rPr>
          <w:color w:val="000000"/>
        </w:rPr>
        <w:t xml:space="preserve"> astace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10000"/>
        </w:rPr>
        <w:t xml:space="preserve"> dea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registation</w:t>
      </w:r>
      <w:r>
        <w:rPr>
          <w:color w:val="030000"/>
        </w:rPr>
        <w:t xml:space="preserve"> hoccena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parchina</w:t>
      </w:r>
      <w:r>
        <w:rPr>
          <w:color w:val="00003B"/>
        </w:rPr>
        <w:t xml:space="preserve"> keno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parteci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মাত্র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খুললাম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দিয়েছি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তারা</w:t>
      </w:r>
      <w:r>
        <w:rPr>
          <w:color w:val="000000"/>
        </w:rPr>
        <w:t xml:space="preserve"> বলল</w:t>
      </w:r>
      <w:r>
        <w:rPr>
          <w:color w:val="000002"/>
        </w:rPr>
        <w:t xml:space="preserve"> সম্পন্ন</w:t>
      </w:r>
      <w:r>
        <w:rPr>
          <w:color w:val="000001"/>
        </w:rPr>
        <w:t xml:space="preserve"> হয়নি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20000"/>
        </w:rPr>
        <w:t xml:space="preserve"> এর</w:t>
      </w:r>
      <w:r>
        <w:rPr>
          <w:color w:val="000003"/>
        </w:rPr>
        <w:t xml:space="preserve"> সিম</w:t>
      </w:r>
      <w:r>
        <w:rPr>
          <w:color w:val="00000A"/>
        </w:rPr>
        <w:t xml:space="preserve"> থেকে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50000"/>
        </w:rPr>
        <w:t xml:space="preserve"> করতেছি</w:t>
      </w:r>
      <w:r>
        <w:rPr>
          <w:color w:val="000009"/>
        </w:rPr>
        <w:t xml:space="preserve"> এখন</w:t>
      </w:r>
      <w:r>
        <w:rPr>
          <w:color w:val="000005"/>
        </w:rPr>
        <w:t xml:space="preserve"> দুঃখিত</w:t>
      </w:r>
      <w:r>
        <w:rPr>
          <w:color w:val="000011"/>
        </w:rPr>
        <w:t xml:space="preserve"> অ্যাকাউন্ট</w:t>
      </w:r>
      <w:r>
        <w:rPr>
          <w:color w:val="000000"/>
        </w:rPr>
        <w:t xml:space="preserve"> দেখাইতেছে</w:t>
      </w:r>
      <w:r>
        <w:rPr>
          <w:color w:val="000009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70000"/>
        </w:rPr>
        <w:t xml:space="preserve"> করা</w:t>
      </w:r>
      <w:r>
        <w:rPr>
          <w:color w:val="020000"/>
        </w:rPr>
        <w:t xml:space="preserve"> যায়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000069"/>
        </w:rPr>
        <w:t xml:space="preserve"> হচ্ছে</w:t>
      </w:r>
      <w:r>
        <w:br/>
      </w:r>
      <w:r>
        <w:rPr>
          <w:color w:val="000008"/>
        </w:rPr>
        <w:t xml:space="preserve"> bkas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br/>
      </w:r>
      <w:r>
        <w:rPr>
          <w:color w:val="0B0000"/>
        </w:rPr>
        <w:t xml:space="preserve"> vai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6"/>
        </w:rPr>
        <w:t xml:space="preserve"> খুলবো</w:t>
      </w:r>
      <w:r>
        <w:rPr>
          <w:color w:val="420000"/>
        </w:rPr>
        <w:t xml:space="preserve"> কিন্তু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জাসছি</w:t>
      </w:r>
      <w:r>
        <w:rPr>
          <w:color w:val="0000FC"/>
        </w:rPr>
        <w:t xml:space="preserve"> না</w:t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bakes</w:t>
      </w:r>
      <w:r>
        <w:rPr>
          <w:color w:val="000000"/>
        </w:rPr>
        <w:t xml:space="preserve"> acound</w:t>
      </w:r>
      <w:r>
        <w:rPr>
          <w:color w:val="000000"/>
        </w:rPr>
        <w:t xml:space="preserve"> kultaca</w:t>
      </w:r>
      <w:r>
        <w:rPr>
          <w:color w:val="0000FF"/>
        </w:rPr>
        <w:t xml:space="preserve"> na</w:t>
      </w:r>
      <w:r>
        <w:br/>
      </w:r>
      <w:r>
        <w:rPr>
          <w:color w:val="150000"/>
        </w:rPr>
        <w:t xml:space="preserve"> ai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17"/>
        </w:rPr>
        <w:t xml:space="preserve"> id</w:t>
      </w:r>
      <w:r>
        <w:rPr>
          <w:color w:val="000002"/>
        </w:rPr>
        <w:t xml:space="preserve"> no</w:t>
      </w:r>
      <w:r>
        <w:rPr>
          <w:color w:val="150000"/>
        </w:rPr>
        <w:t xml:space="preserve"> ai</w:t>
      </w:r>
      <w:r>
        <w:rPr>
          <w:color w:val="000017"/>
        </w:rPr>
        <w:t xml:space="preserve"> 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kholar</w:t>
      </w:r>
      <w:r>
        <w:rPr>
          <w:color w:val="00000A"/>
        </w:rPr>
        <w:t xml:space="preserve"> try</w:t>
      </w:r>
      <w:r>
        <w:rPr>
          <w:color w:val="010000"/>
        </w:rPr>
        <w:t xml:space="preserve"> kortechi</w:t>
      </w:r>
      <w:r>
        <w:rPr>
          <w:color w:val="2B0000"/>
        </w:rPr>
        <w:t xml:space="preserve"> but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07"/>
        </w:rPr>
        <w:t xml:space="preserve"> apps</w:t>
      </w:r>
      <w:r>
        <w:rPr>
          <w:color w:val="000009"/>
        </w:rPr>
        <w:t xml:space="preserve"> theke</w:t>
      </w:r>
      <w:r>
        <w:rPr>
          <w:color w:val="00000A"/>
        </w:rPr>
        <w:t xml:space="preserve"> try</w:t>
      </w:r>
      <w:r>
        <w:rPr>
          <w:color w:val="010000"/>
        </w:rPr>
        <w:t xml:space="preserve"> kortechi</w:t>
      </w:r>
      <w:r>
        <w:br/>
      </w:r>
      <w:r>
        <w:rPr>
          <w:color w:val="290000"/>
        </w:rPr>
        <w:t xml:space="preserve"> কি</w:t>
      </w:r>
      <w:r>
        <w:rPr>
          <w:color w:val="000000"/>
        </w:rPr>
        <w:t xml:space="preserve"> কারণে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এ্যাপস</w:t>
      </w:r>
      <w:r>
        <w:rPr>
          <w:color w:val="240000"/>
        </w:rPr>
        <w:t xml:space="preserve"> দিয়ে</w:t>
      </w:r>
      <w:r>
        <w:rPr>
          <w:color w:val="00001B"/>
        </w:rPr>
        <w:t xml:space="preserve"> আইডি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7"/>
        </w:rPr>
        <w:t xml:space="preserve"> register</w:t>
      </w:r>
      <w:r>
        <w:rPr>
          <w:color w:val="000006"/>
        </w:rPr>
        <w:t xml:space="preserve"> fail</w:t>
      </w:r>
      <w:r>
        <w:rPr>
          <w:color w:val="000000"/>
        </w:rPr>
        <w:t xml:space="preserve"> dekhacce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1"/>
        </w:rPr>
        <w:t xml:space="preserve"> kulta</w:t>
      </w:r>
      <w:r>
        <w:rPr>
          <w:color w:val="000000"/>
        </w:rPr>
        <w:t xml:space="preserve"> parenai</w:t>
      </w:r>
      <w:r>
        <w:br/>
      </w:r>
      <w:r>
        <w:rPr>
          <w:color w:val="9A0000"/>
        </w:rPr>
        <w:t xml:space="preserve"> আমার</w:t>
      </w:r>
      <w:r>
        <w:rPr>
          <w:color w:val="000013"/>
        </w:rPr>
        <w:t xml:space="preserve"> verification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akon</w:t>
      </w:r>
      <w:r>
        <w:rPr>
          <w:color w:val="0000B5"/>
        </w:rPr>
        <w:t xml:space="preserve"> bkash</w:t>
      </w:r>
      <w:r>
        <w:rPr>
          <w:color w:val="000003"/>
        </w:rPr>
        <w:t xml:space="preserve"> kore</w:t>
      </w:r>
      <w:r>
        <w:rPr>
          <w:color w:val="000000"/>
        </w:rPr>
        <w:t xml:space="preserve"> ci</w:t>
      </w:r>
      <w:r>
        <w:rPr>
          <w:color w:val="610000"/>
        </w:rPr>
        <w:t xml:space="preserve"> amar</w:t>
      </w:r>
      <w:r>
        <w:rPr>
          <w:color w:val="000001"/>
        </w:rPr>
        <w:t xml:space="preserve"> numbar</w:t>
      </w:r>
      <w:r>
        <w:rPr>
          <w:color w:val="110000"/>
        </w:rPr>
        <w:t xml:space="preserve"> kn</w:t>
      </w:r>
      <w:r>
        <w:rPr>
          <w:color w:val="0000B5"/>
        </w:rPr>
        <w:t xml:space="preserve"> bkash</w:t>
      </w:r>
      <w:r>
        <w:rPr>
          <w:color w:val="050000"/>
        </w:rPr>
        <w:t xml:space="preserve"> hoi</w:t>
      </w:r>
      <w:r>
        <w:rPr>
          <w:color w:val="000003"/>
        </w:rPr>
        <w:t xml:space="preserve"> ni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পাছি</w:t>
      </w:r>
      <w:r>
        <w:rPr>
          <w:color w:val="0000FC"/>
        </w:rPr>
        <w:t xml:space="preserve"> না</w:t>
      </w:r>
      <w:r>
        <w:br/>
      </w:r>
      <w:r>
        <w:rPr>
          <w:color w:val="000004"/>
        </w:rPr>
        <w:t xml:space="preserve"> acaunt</w:t>
      </w:r>
      <w:r>
        <w:rPr>
          <w:color w:val="000008"/>
        </w:rPr>
        <w:t xml:space="preserve"> sofol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150000"/>
        </w:rPr>
        <w:t xml:space="preserve"> ai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0"/>
        </w:rPr>
        <w:t xml:space="preserve"> oarsi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4C"/>
        </w:rPr>
        <w:t xml:space="preserve"> kno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43"/>
        </w:rPr>
        <w:t xml:space="preserve"> khulte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080000"/>
        </w:rPr>
        <w:t xml:space="preserve"> amer</w:t>
      </w:r>
      <w:r>
        <w:rPr>
          <w:color w:val="000000"/>
        </w:rPr>
        <w:t xml:space="preserve"> bkesh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0"/>
        </w:rPr>
        <w:t xml:space="preserve"> chaitesi</w:t>
      </w:r>
      <w:r>
        <w:rPr>
          <w:color w:val="2B0000"/>
        </w:rPr>
        <w:t xml:space="preserve"> but</w:t>
      </w:r>
      <w:r>
        <w:rPr>
          <w:color w:val="000001"/>
        </w:rPr>
        <w:t xml:space="preserve"> hoitese</w:t>
      </w:r>
      <w:r>
        <w:rPr>
          <w:color w:val="0000FF"/>
        </w:rPr>
        <w:t xml:space="preserve"> na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parchina</w:t>
      </w:r>
      <w:r>
        <w:rPr>
          <w:color w:val="00003B"/>
        </w:rPr>
        <w:t xml:space="preserve"> keno</w:t>
      </w:r>
      <w:r>
        <w:br/>
      </w:r>
      <w:r>
        <w:rPr>
          <w:color w:val="0B0000"/>
        </w:rPr>
        <w:t xml:space="preserve"> vai</w:t>
      </w:r>
      <w:r>
        <w:rPr>
          <w:color w:val="2C0000"/>
        </w:rPr>
        <w:t xml:space="preserve"> amr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oy</w:t>
      </w:r>
      <w:r>
        <w:rPr>
          <w:color w:val="00000E"/>
        </w:rPr>
        <w:t xml:space="preserve"> nah</w:t>
      </w:r>
      <w:r>
        <w:rPr>
          <w:color w:val="000000"/>
        </w:rPr>
        <w:t xml:space="preserve"> kne</w:t>
      </w:r>
      <w:r>
        <w:rPr>
          <w:color w:val="000010"/>
        </w:rPr>
        <w:t xml:space="preserve"> problem</w:t>
      </w:r>
      <w:r>
        <w:rPr>
          <w:color w:val="000000"/>
        </w:rPr>
        <w:t xml:space="preserve"> kita</w:t>
      </w:r>
      <w:r>
        <w:rPr>
          <w:color w:val="000000"/>
        </w:rPr>
        <w:t xml:space="preserve"> koukka</w:t>
      </w:r>
      <w:r>
        <w:br/>
      </w:r>
      <w:r>
        <w:rPr>
          <w:color w:val="010000"/>
        </w:rPr>
        <w:t xml:space="preserve"> এটা</w:t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0000D"/>
        </w:rPr>
        <w:t xml:space="preserve"> কার্ড</w:t>
      </w:r>
      <w:r>
        <w:rPr>
          <w:color w:val="00000A"/>
        </w:rPr>
        <w:t xml:space="preserve"> থেকে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খুলতেচেনা</w:t>
      </w:r>
      <w:r>
        <w:rPr>
          <w:color w:val="00008A"/>
        </w:rPr>
        <w:t xml:space="preserve"> কেন</w:t>
      </w:r>
      <w:r>
        <w:br/>
      </w:r>
      <w:r>
        <w:rPr>
          <w:color w:val="000018"/>
        </w:rPr>
        <w:t xml:space="preserve"> bikas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01"/>
        </w:rPr>
        <w:t xml:space="preserve"> chobi</w:t>
      </w:r>
      <w:r>
        <w:rPr>
          <w:color w:val="000000"/>
        </w:rPr>
        <w:t xml:space="preserve"> scan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260000"/>
        </w:rPr>
        <w:t xml:space="preserve"> i</w:t>
      </w:r>
      <w:r>
        <w:rPr>
          <w:color w:val="000000"/>
        </w:rPr>
        <w:t xml:space="preserve"> mean</w:t>
      </w:r>
      <w:r>
        <w:rPr>
          <w:color w:val="000018"/>
        </w:rPr>
        <w:t xml:space="preserve"> bikas</w:t>
      </w:r>
      <w:r>
        <w:rPr>
          <w:color w:val="000012"/>
        </w:rPr>
        <w:t xml:space="preserve"> app</w:t>
      </w:r>
      <w:r>
        <w:rPr>
          <w:color w:val="000001"/>
        </w:rPr>
        <w:t xml:space="preserve"> chobi</w:t>
      </w:r>
      <w:r>
        <w:rPr>
          <w:color w:val="000000"/>
        </w:rPr>
        <w:t xml:space="preserve"> tultase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0"/>
        </w:rPr>
        <w:t xml:space="preserve"> salu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150000"/>
        </w:rPr>
        <w:t xml:space="preserve"> sir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একায়োন</w:t>
      </w:r>
      <w:r>
        <w:rPr>
          <w:color w:val="000003"/>
        </w:rPr>
        <w:t xml:space="preserve"> হয়না</w:t>
      </w:r>
      <w:r>
        <w:rPr>
          <w:color w:val="00002B"/>
        </w:rPr>
        <w:t xml:space="preserve"> কেনো</w:t>
      </w:r>
      <w:r>
        <w:rPr>
          <w:color w:val="010000"/>
        </w:rPr>
        <w:t xml:space="preserve"> দেখবেন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43"/>
        </w:rPr>
        <w:t xml:space="preserve"> khulte</w:t>
      </w:r>
      <w:r>
        <w:rPr>
          <w:color w:val="000003"/>
        </w:rPr>
        <w:t xml:space="preserve"> chassi</w:t>
      </w:r>
      <w:r>
        <w:rPr>
          <w:color w:val="180000"/>
        </w:rPr>
        <w:t xml:space="preserve"> kintu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খোলে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000000"/>
        </w:rPr>
        <w:t xml:space="preserve"> 😠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00"/>
        </w:rPr>
        <w:t xml:space="preserve"> চার</w:t>
      </w:r>
      <w:r>
        <w:rPr>
          <w:color w:val="000018"/>
        </w:rPr>
        <w:t xml:space="preserve"> বার</w:t>
      </w:r>
      <w:r>
        <w:rPr>
          <w:color w:val="000001"/>
        </w:rPr>
        <w:t xml:space="preserve"> ট্রাই</w:t>
      </w:r>
      <w:r>
        <w:rPr>
          <w:color w:val="0A0000"/>
        </w:rPr>
        <w:t xml:space="preserve"> করছি</w:t>
      </w:r>
      <w:r>
        <w:rPr>
          <w:color w:val="000000"/>
        </w:rPr>
        <w:t xml:space="preserve"> কোনোভাবে</w:t>
      </w:r>
      <w:r>
        <w:rPr>
          <w:color w:val="00000C"/>
        </w:rPr>
        <w:t xml:space="preserve"> হচ্ছেনা</w:t>
      </w:r>
      <w:r>
        <w:rPr>
          <w:color w:val="000013"/>
        </w:rPr>
        <w:t xml:space="preserve"> সমস্যা</w:t>
      </w:r>
      <w:r>
        <w:rPr>
          <w:color w:val="00000F"/>
        </w:rPr>
        <w:t xml:space="preserve"> দেখাচ্ছে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rPr>
          <w:color w:val="000000"/>
        </w:rPr>
        <w:t xml:space="preserve"> এরকম</w:t>
      </w:r>
      <w:r>
        <w:rPr>
          <w:color w:val="000001"/>
        </w:rPr>
        <w:t xml:space="preserve"> মেসেজ</w:t>
      </w:r>
      <w:r>
        <w:rPr>
          <w:color w:val="00002B"/>
        </w:rPr>
        <w:t xml:space="preserve"> কেনো</w:t>
      </w:r>
      <w:r>
        <w:rPr>
          <w:color w:val="000003"/>
        </w:rPr>
        <w:t xml:space="preserve"> দেখায়</w:t>
      </w:r>
      <w:r>
        <w:br/>
      </w:r>
      <w:r>
        <w:rPr>
          <w:color w:val="2C0000"/>
        </w:rPr>
        <w:t xml:space="preserve"> amr</w:t>
      </w:r>
      <w:r>
        <w:rPr>
          <w:color w:val="000021"/>
        </w:rPr>
        <w:t xml:space="preserve"> number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parcina</w:t>
      </w:r>
      <w:r>
        <w:rPr>
          <w:color w:val="00003B"/>
        </w:rPr>
        <w:t xml:space="preserve"> keno</w:t>
      </w:r>
      <w:r>
        <w:br/>
      </w:r>
      <w:r>
        <w:rPr>
          <w:color w:val="00002C"/>
        </w:rPr>
        <w:t xml:space="preserve"> bikash</w:t>
      </w:r>
      <w:r>
        <w:rPr>
          <w:color w:val="000034"/>
        </w:rPr>
        <w:t xml:space="preserve"> registration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br/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succesfull</w:t>
      </w:r>
      <w:r>
        <w:rPr>
          <w:color w:val="000003"/>
        </w:rPr>
        <w:t xml:space="preserve"> hoche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90000"/>
        </w:rPr>
        <w:t xml:space="preserve"> diye</w:t>
      </w:r>
      <w:r>
        <w:rPr>
          <w:color w:val="1F0000"/>
        </w:rPr>
        <w:t xml:space="preserve"> kano</w:t>
      </w:r>
      <w:r>
        <w:rPr>
          <w:color w:val="000000"/>
        </w:rPr>
        <w:t xml:space="preserve"> rejestration</w:t>
      </w:r>
      <w:r>
        <w:rPr>
          <w:color w:val="070000"/>
        </w:rPr>
        <w:t xml:space="preserve"> holo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6"/>
        </w:rPr>
        <w:t xml:space="preserve"> sim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00"/>
        </w:rPr>
        <w:t xml:space="preserve"> regestration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মেম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00000"/>
        </w:rPr>
        <w:t xml:space="preserve"> দিয়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দুঃখীত</w:t>
      </w:r>
      <w:r>
        <w:rPr>
          <w:color w:val="00000F"/>
        </w:rPr>
        <w:t xml:space="preserve"> দেখাচ্ছে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প্রয়োজন</w:t>
      </w:r>
      <w:r>
        <w:br/>
      </w:r>
      <w:r>
        <w:rPr>
          <w:color w:val="000000"/>
        </w:rPr>
        <w:t xml:space="preserve"> selfie</w:t>
      </w:r>
      <w:r>
        <w:rPr>
          <w:color w:val="000005"/>
        </w:rPr>
        <w:t xml:space="preserve"> submit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00000"/>
        </w:rPr>
        <w:t xml:space="preserve"> unsuccesful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show</w:t>
      </w:r>
      <w:r>
        <w:rPr>
          <w:color w:val="000003"/>
        </w:rPr>
        <w:t xml:space="preserve"> kore</w:t>
      </w:r>
      <w:r>
        <w:br/>
      </w:r>
      <w:r>
        <w:rPr>
          <w:color w:val="0000DC"/>
        </w:rPr>
        <w:t xml:space="preserve"> account</w:t>
      </w:r>
      <w:r>
        <w:rPr>
          <w:color w:val="030000"/>
        </w:rPr>
        <w:t xml:space="preserve"> on</w:t>
      </w:r>
      <w:r>
        <w:rPr>
          <w:color w:val="030000"/>
        </w:rPr>
        <w:t xml:space="preserve"> hocca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00000"/>
        </w:rPr>
        <w:t xml:space="preserve"> তারপর</w:t>
      </w:r>
      <w:r>
        <w:rPr>
          <w:color w:val="050000"/>
        </w:rPr>
        <w:t xml:space="preserve"> ও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rPr>
          <w:color w:val="00002B"/>
        </w:rPr>
        <w:t xml:space="preserve"> কেনো</w:t>
      </w:r>
      <w:r>
        <w:br/>
      </w:r>
      <w:r>
        <w:rPr>
          <w:color w:val="040000"/>
        </w:rPr>
        <w:t xml:space="preserve"> vaiya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0"/>
        </w:rPr>
        <w:t xml:space="preserve"> rejista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bkah</w:t>
      </w:r>
      <w:r>
        <w:rPr>
          <w:color w:val="000005"/>
        </w:rPr>
        <w:t xml:space="preserve"> khulta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A0000"/>
        </w:rPr>
        <w:t xml:space="preserve"> ভাই</w:t>
      </w:r>
      <w:r>
        <w:rPr>
          <w:color w:val="00001B"/>
        </w:rPr>
        <w:t xml:space="preserve"> আইডি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40000"/>
        </w:rPr>
        <w:t xml:space="preserve"> প্লিজ</w:t>
      </w:r>
      <w:r>
        <w:rPr>
          <w:color w:val="000000"/>
        </w:rPr>
        <w:t xml:space="preserve"> বোলেন</w:t>
      </w:r>
      <w:r>
        <w:br/>
      </w:r>
      <w:r>
        <w:rPr>
          <w:color w:val="070000"/>
        </w:rPr>
        <w:t xml:space="preserve"> hello</w:t>
      </w:r>
      <w:r>
        <w:rPr>
          <w:color w:val="260000"/>
        </w:rPr>
        <w:t xml:space="preserve"> i</w:t>
      </w:r>
      <w:r>
        <w:rPr>
          <w:color w:val="000000"/>
        </w:rPr>
        <w:t xml:space="preserve"> couldn’t</w:t>
      </w:r>
      <w:r>
        <w:rPr>
          <w:color w:val="00000C"/>
        </w:rPr>
        <w:t xml:space="preserve"> create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every</w:t>
      </w:r>
      <w:r>
        <w:rPr>
          <w:color w:val="000001"/>
        </w:rPr>
        <w:t xml:space="preserve"> time</w:t>
      </w:r>
      <w:r>
        <w:rPr>
          <w:color w:val="260000"/>
        </w:rPr>
        <w:t xml:space="preserve"> i</w:t>
      </w:r>
      <w:r>
        <w:rPr>
          <w:color w:val="010000"/>
        </w:rPr>
        <w:t xml:space="preserve"> have</w:t>
      </w:r>
      <w:r>
        <w:rPr>
          <w:color w:val="000000"/>
        </w:rPr>
        <w:t xml:space="preserve"> given</w:t>
      </w:r>
      <w:r>
        <w:rPr>
          <w:color w:val="000000"/>
        </w:rPr>
        <w:t xml:space="preserve"> required</w:t>
      </w:r>
      <w:r>
        <w:rPr>
          <w:color w:val="000008"/>
        </w:rPr>
        <w:t xml:space="preserve"> information</w:t>
      </w:r>
      <w:r>
        <w:rPr>
          <w:color w:val="2B0000"/>
        </w:rPr>
        <w:t xml:space="preserve"> but</w:t>
      </w:r>
      <w:r>
        <w:rPr>
          <w:color w:val="030000"/>
        </w:rPr>
        <w:t xml:space="preserve"> it</w:t>
      </w:r>
      <w:r>
        <w:rPr>
          <w:color w:val="000013"/>
        </w:rPr>
        <w:t xml:space="preserve"> failed</w:t>
      </w:r>
      <w:r>
        <w:rPr>
          <w:color w:val="000000"/>
        </w:rPr>
        <w:t xml:space="preserve"> at</w:t>
      </w:r>
      <w:r>
        <w:rPr>
          <w:color w:val="050000"/>
        </w:rPr>
        <w:t xml:space="preserve"> the</w:t>
      </w:r>
      <w:r>
        <w:rPr>
          <w:color w:val="000000"/>
        </w:rPr>
        <w:t xml:space="preserve"> end</w:t>
      </w:r>
      <w:r>
        <w:rPr>
          <w:color w:val="000000"/>
        </w:rPr>
        <w:t xml:space="preserve"> of</w:t>
      </w:r>
      <w:r>
        <w:rPr>
          <w:color w:val="000001"/>
        </w:rPr>
        <w:t xml:space="preserve"> process</w:t>
      </w:r>
      <w:r>
        <w:br/>
      </w:r>
      <w:r>
        <w:rPr>
          <w:color w:val="610000"/>
        </w:rPr>
        <w:t xml:space="preserve"> amar</w:t>
      </w:r>
      <w:r>
        <w:rPr>
          <w:color w:val="010000"/>
        </w:rPr>
        <w:t xml:space="preserve"> sobi</w:t>
      </w:r>
      <w:r>
        <w:rPr>
          <w:color w:val="000000"/>
        </w:rPr>
        <w:t xml:space="preserve"> match</w:t>
      </w:r>
      <w:r>
        <w:rPr>
          <w:color w:val="000003"/>
        </w:rPr>
        <w:t xml:space="preserve"> hosce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casci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onk</w:t>
      </w:r>
      <w:r>
        <w:rPr>
          <w:color w:val="000001"/>
        </w:rPr>
        <w:t xml:space="preserve"> vabe</w:t>
      </w:r>
      <w:r>
        <w:rPr>
          <w:color w:val="000000"/>
        </w:rPr>
        <w:t xml:space="preserve"> chasta</w:t>
      </w:r>
      <w:r>
        <w:rPr>
          <w:color w:val="000000"/>
        </w:rPr>
        <w:t xml:space="preserve"> korci</w:t>
      </w:r>
      <w:r>
        <w:rPr>
          <w:color w:val="2B0000"/>
        </w:rPr>
        <w:t xml:space="preserve"> but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2"/>
        </w:rPr>
        <w:t xml:space="preserve"> নম্বরে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অন</w:t>
      </w:r>
      <w:r>
        <w:rPr>
          <w:color w:val="00000C"/>
        </w:rPr>
        <w:t xml:space="preserve"> হচ্ছেনা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8A"/>
        </w:rPr>
        <w:t xml:space="preserve"> কেন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7B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accaout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0"/>
        </w:rPr>
        <w:t xml:space="preserve"> partase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00"/>
        </w:rPr>
        <w:t xml:space="preserve"> verivication</w:t>
      </w:r>
      <w:r>
        <w:rPr>
          <w:color w:val="000001"/>
        </w:rPr>
        <w:t xml:space="preserve"> vul</w:t>
      </w:r>
      <w:r>
        <w:rPr>
          <w:color w:val="000002"/>
        </w:rPr>
        <w:t xml:space="preserve"> dekhasse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শফল</w:t>
      </w:r>
      <w:r>
        <w:rPr>
          <w:color w:val="00000C"/>
        </w:rPr>
        <w:t xml:space="preserve"> হচ্ছেনা</w:t>
      </w:r>
      <w:r>
        <w:rPr>
          <w:color w:val="020000"/>
        </w:rPr>
        <w:t xml:space="preserve"> আমাকে</w:t>
      </w:r>
      <w:r>
        <w:rPr>
          <w:color w:val="000000"/>
        </w:rPr>
        <w:t xml:space="preserve"> সাহা্য্য</w:t>
      </w:r>
      <w:r>
        <w:rPr>
          <w:color w:val="010000"/>
        </w:rPr>
        <w:t xml:space="preserve"> করুন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13"/>
        </w:rPr>
        <w:t xml:space="preserve"> ta</w:t>
      </w:r>
      <w:r>
        <w:rPr>
          <w:color w:val="190000"/>
        </w:rPr>
        <w:t xml:space="preserve"> diye</w:t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chalo</w:t>
      </w:r>
      <w:r>
        <w:rPr>
          <w:color w:val="000000"/>
        </w:rPr>
        <w:t xml:space="preserve"> hossce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5"/>
        </w:rPr>
        <w:t xml:space="preserve"> দুঃখিত</w:t>
      </w:r>
      <w:r>
        <w:rPr>
          <w:color w:val="00000F"/>
        </w:rPr>
        <w:t xml:space="preserve"> দেখাচ্ছে</w:t>
      </w:r>
      <w:r>
        <w:rPr>
          <w:color w:val="000000"/>
        </w:rPr>
        <w:t xml:space="preserve"> সবকিছুই</w:t>
      </w:r>
      <w:r>
        <w:rPr>
          <w:color w:val="060000"/>
        </w:rPr>
        <w:t xml:space="preserve"> তো</w:t>
      </w:r>
      <w:r>
        <w:rPr>
          <w:color w:val="000000"/>
        </w:rPr>
        <w:t xml:space="preserve"> ঠিকমতো</w:t>
      </w:r>
      <w:r>
        <w:rPr>
          <w:color w:val="030000"/>
        </w:rPr>
        <w:t xml:space="preserve"> দিয়েছি</w:t>
      </w:r>
      <w:r>
        <w:br/>
      </w:r>
      <w:r>
        <w:rPr>
          <w:color w:val="2C0000"/>
        </w:rPr>
        <w:t xml:space="preserve"> amr</w:t>
      </w:r>
      <w:r>
        <w:rPr>
          <w:color w:val="150000"/>
        </w:rPr>
        <w:t xml:space="preserve"> ai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00000"/>
        </w:rPr>
        <w:t xml:space="preserve"> jasce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40000"/>
        </w:rPr>
        <w:t xml:space="preserve"> plz</w:t>
      </w:r>
      <w:r>
        <w:rPr>
          <w:color w:val="000000"/>
        </w:rPr>
        <w:t xml:space="preserve"> hlp</w:t>
      </w:r>
      <w:r>
        <w:rPr>
          <w:color w:val="080000"/>
        </w:rPr>
        <w:t xml:space="preserve"> me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1E0000"/>
        </w:rPr>
        <w:t xml:space="preserve"> a</w:t>
      </w:r>
      <w:r>
        <w:rPr>
          <w:color w:val="000000"/>
        </w:rPr>
        <w:t xml:space="preserve"> kon</w:t>
      </w:r>
      <w:r>
        <w:rPr>
          <w:color w:val="000000"/>
        </w:rPr>
        <w:t xml:space="preserve"> samosar</w:t>
      </w:r>
      <w:r>
        <w:rPr>
          <w:color w:val="030000"/>
        </w:rPr>
        <w:t xml:space="preserve"> jonno</w:t>
      </w:r>
      <w:r>
        <w:rPr>
          <w:color w:val="000017"/>
        </w:rPr>
        <w:t xml:space="preserve"> id</w:t>
      </w:r>
      <w:r>
        <w:rPr>
          <w:color w:val="00003C"/>
        </w:rPr>
        <w:t xml:space="preserve"> open</w:t>
      </w:r>
      <w:r>
        <w:rPr>
          <w:color w:val="000002"/>
        </w:rPr>
        <w:t xml:space="preserve"> hossa</w:t>
      </w:r>
      <w:r>
        <w:rPr>
          <w:color w:val="0000FF"/>
        </w:rPr>
        <w:t xml:space="preserve"> na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30"/>
        </w:rPr>
        <w:t xml:space="preserve"> nid</w:t>
      </w:r>
      <w:r>
        <w:rPr>
          <w:color w:val="000000"/>
        </w:rPr>
        <w:t xml:space="preserve"> pic</w:t>
      </w:r>
      <w:r>
        <w:rPr>
          <w:color w:val="000000"/>
        </w:rPr>
        <w:t xml:space="preserve"> দিচ্ছি</w:t>
      </w:r>
      <w:r>
        <w:rPr>
          <w:color w:val="040000"/>
        </w:rPr>
        <w:t xml:space="preserve"> বাট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2"/>
        </w:rPr>
        <w:t xml:space="preserve"> সরি</w:t>
      </w:r>
      <w:r>
        <w:rPr>
          <w:color w:val="00000F"/>
        </w:rPr>
        <w:t xml:space="preserve"> দেখাচ্ছে</w:t>
      </w:r>
      <w:r>
        <w:br/>
      </w:r>
      <w:r>
        <w:rPr>
          <w:color w:val="000005"/>
        </w:rPr>
        <w:t xml:space="preserve"> bksh</w:t>
      </w:r>
      <w:r>
        <w:rPr>
          <w:color w:val="000012"/>
        </w:rPr>
        <w:t xml:space="preserve"> app</w:t>
      </w:r>
      <w:r>
        <w:rPr>
          <w:color w:val="1E0000"/>
        </w:rPr>
        <w:t xml:space="preserve"> a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br/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parchina</w:t>
      </w:r>
      <w:r>
        <w:rPr>
          <w:color w:val="00004C"/>
        </w:rPr>
        <w:t xml:space="preserve"> kno</w:t>
      </w:r>
      <w:r>
        <w:br/>
      </w:r>
      <w:r>
        <w:rPr>
          <w:color w:val="070000"/>
        </w:rPr>
        <w:t xml:space="preserve"> hello</w:t>
      </w:r>
      <w:r>
        <w:rPr>
          <w:color w:val="0B0000"/>
        </w:rPr>
        <w:t xml:space="preserve"> vai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1"/>
        </w:rPr>
        <w:t xml:space="preserve"> accont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cay</w:t>
      </w:r>
      <w:r>
        <w:rPr>
          <w:color w:val="180000"/>
        </w:rPr>
        <w:t xml:space="preserve"> kintu</w:t>
      </w:r>
      <w:r>
        <w:rPr>
          <w:color w:val="000000"/>
        </w:rPr>
        <w:t xml:space="preserve"> hocse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10000"/>
        </w:rPr>
        <w:t xml:space="preserve"> se</w:t>
      </w:r>
      <w:r>
        <w:rPr>
          <w:color w:val="0000FF"/>
        </w:rPr>
        <w:t xml:space="preserve"> na</w:t>
      </w:r>
      <w:r>
        <w:rPr>
          <w:color w:val="130000"/>
        </w:rPr>
        <w:t xml:space="preserve"> sob</w:t>
      </w:r>
      <w:r>
        <w:rPr>
          <w:color w:val="000008"/>
        </w:rPr>
        <w:t xml:space="preserve"> information</w:t>
      </w:r>
      <w:r>
        <w:rPr>
          <w:color w:val="010000"/>
        </w:rPr>
        <w:t xml:space="preserve"> deyar</w:t>
      </w:r>
      <w:r>
        <w:rPr>
          <w:color w:val="000001"/>
        </w:rPr>
        <w:t xml:space="preserve"> poreo</w:t>
      </w:r>
      <w:r>
        <w:br/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2B0000"/>
        </w:rPr>
        <w:t xml:space="preserve"> but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rPr>
          <w:color w:val="000013"/>
        </w:rPr>
        <w:t xml:space="preserve"> failed</w:t>
      </w:r>
      <w:r>
        <w:rPr>
          <w:color w:val="000003"/>
        </w:rPr>
        <w:t xml:space="preserve"> dekhacche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1C"/>
        </w:rPr>
        <w:t xml:space="preserve"> চাচ্ছি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03"/>
        </w:rPr>
        <w:t xml:space="preserve"> kula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br/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000004"/>
        </w:rPr>
        <w:t xml:space="preserve"> all</w:t>
      </w:r>
      <w:r>
        <w:rPr>
          <w:color w:val="000008"/>
        </w:rPr>
        <w:t xml:space="preserve"> information</w:t>
      </w:r>
      <w:r>
        <w:rPr>
          <w:color w:val="000000"/>
        </w:rPr>
        <w:t xml:space="preserve"> dici</w:t>
      </w:r>
      <w:r>
        <w:br/>
      </w:r>
      <w:r>
        <w:rPr>
          <w:color w:val="9A0000"/>
        </w:rPr>
        <w:t xml:space="preserve"> আমার</w:t>
      </w:r>
      <w:r>
        <w:rPr>
          <w:color w:val="000030"/>
        </w:rPr>
        <w:t xml:space="preserve"> nid</w:t>
      </w:r>
      <w:r>
        <w:rPr>
          <w:color w:val="00000A"/>
        </w:rPr>
        <w:t xml:space="preserve"> থেকে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20000"/>
        </w:rPr>
        <w:t xml:space="preserve"> অনেক</w:t>
      </w:r>
      <w:r>
        <w:rPr>
          <w:color w:val="000002"/>
        </w:rPr>
        <w:t xml:space="preserve"> চেস্টা</w:t>
      </w:r>
      <w:r>
        <w:rPr>
          <w:color w:val="0A0000"/>
        </w:rPr>
        <w:t xml:space="preserve"> করছি</w:t>
      </w:r>
      <w:r>
        <w:rPr>
          <w:color w:val="010000"/>
        </w:rPr>
        <w:t xml:space="preserve"> তার</w:t>
      </w:r>
      <w:r>
        <w:rPr>
          <w:color w:val="040000"/>
        </w:rPr>
        <w:t xml:space="preserve"> পরেও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15"/>
        </w:rPr>
        <w:t xml:space="preserve"> চেষ্টা</w:t>
      </w:r>
      <w:r>
        <w:rPr>
          <w:color w:val="050000"/>
        </w:rPr>
        <w:t xml:space="preserve"> করতেছি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70000"/>
        </w:rPr>
        <w:t xml:space="preserve"> why</w:t>
      </w:r>
      <w:r>
        <w:rPr>
          <w:color w:val="010000"/>
        </w:rPr>
        <w:t xml:space="preserve"> do</w:t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DC"/>
        </w:rPr>
        <w:t xml:space="preserve"> account</w:t>
      </w:r>
      <w:r>
        <w:rPr>
          <w:color w:val="000002"/>
        </w:rPr>
        <w:t xml:space="preserve"> from</w:t>
      </w:r>
      <w:r>
        <w:rPr>
          <w:color w:val="000022"/>
        </w:rPr>
        <w:t xml:space="preserve"> my</w:t>
      </w:r>
      <w:r>
        <w:rPr>
          <w:color w:val="000000"/>
        </w:rPr>
        <w:t xml:space="preserve"> teletalk</w:t>
      </w:r>
      <w:r>
        <w:rPr>
          <w:color w:val="000021"/>
        </w:rPr>
        <w:t xml:space="preserve"> number</w:t>
      </w:r>
      <w:r>
        <w:br/>
      </w:r>
      <w:r>
        <w:rPr>
          <w:color w:val="7B0000"/>
        </w:rPr>
        <w:t xml:space="preserve"> আমি</w:t>
      </w:r>
      <w:r>
        <w:rPr>
          <w:color w:val="00001B"/>
        </w:rPr>
        <w:t xml:space="preserve"> আইডি</w:t>
      </w:r>
      <w:r>
        <w:rPr>
          <w:color w:val="000002"/>
        </w:rPr>
        <w:t xml:space="preserve"> কাড</w:t>
      </w:r>
      <w:r>
        <w:rPr>
          <w:color w:val="000000"/>
        </w:rPr>
        <w:t xml:space="preserve"> দিয়া</w:t>
      </w:r>
      <w:r>
        <w:rPr>
          <w:color w:val="000000"/>
        </w:rPr>
        <w:t xml:space="preserve"> বিকার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পারতাছি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02"/>
        </w:rPr>
        <w:t xml:space="preserve"> করবো</w:t>
      </w:r>
      <w:r>
        <w:br/>
      </w:r>
      <w:r>
        <w:rPr>
          <w:color w:val="0000B7"/>
        </w:rPr>
        <w:t xml:space="preserve"> একাউন্ট</w:t>
      </w:r>
      <w:r>
        <w:rPr>
          <w:color w:val="0000FC"/>
        </w:rPr>
        <w:t xml:space="preserve"> না</w:t>
      </w:r>
      <w:r>
        <w:rPr>
          <w:color w:val="00000C"/>
        </w:rPr>
        <w:t xml:space="preserve"> খোলার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রেজিটিসন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80000"/>
        </w:rPr>
        <w:t xml:space="preserve"> এ</w:t>
      </w:r>
      <w:r>
        <w:rPr>
          <w:color w:val="000019"/>
        </w:rPr>
        <w:t xml:space="preserve"> রেজিষ্ট্রেশন</w:t>
      </w:r>
      <w:r>
        <w:rPr>
          <w:color w:val="1E0000"/>
        </w:rPr>
        <w:t xml:space="preserve"> করতে</w:t>
      </w:r>
      <w:r>
        <w:rPr>
          <w:color w:val="00000C"/>
        </w:rPr>
        <w:t xml:space="preserve"> চাই</w:t>
      </w:r>
      <w:r>
        <w:rPr>
          <w:color w:val="420000"/>
        </w:rPr>
        <w:t xml:space="preserve"> কিন্তু</w:t>
      </w:r>
      <w:r>
        <w:rPr>
          <w:color w:val="000001"/>
        </w:rPr>
        <w:t xml:space="preserve"> request</w:t>
      </w:r>
      <w:r>
        <w:rPr>
          <w:color w:val="000013"/>
        </w:rPr>
        <w:t xml:space="preserve"> failed</w:t>
      </w:r>
      <w:r>
        <w:rPr>
          <w:color w:val="000004"/>
        </w:rPr>
        <w:t xml:space="preserve"> আসে</w:t>
      </w:r>
      <w:r>
        <w:br/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একাওন্ট</w:t>
      </w:r>
      <w:r>
        <w:rPr>
          <w:color w:val="000000"/>
        </w:rPr>
        <w:t xml:space="preserve"> তোইরি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কে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00"/>
        </w:rPr>
        <w:t xml:space="preserve"> নাকেনো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ভ্যারিফিকেশন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rPr>
          <w:color w:val="000009"/>
        </w:rPr>
        <w:t xml:space="preserve"> এখন</w:t>
      </w:r>
      <w:r>
        <w:rPr>
          <w:color w:val="000000"/>
        </w:rPr>
        <w:t xml:space="preserve"> উপায়</w:t>
      </w:r>
      <w:r>
        <w:br/>
      </w:r>
      <w:r>
        <w:rPr>
          <w:color w:val="00008A"/>
        </w:rPr>
        <w:t xml:space="preserve"> কেন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জাতীয়</w:t>
      </w:r>
      <w:r>
        <w:rPr>
          <w:color w:val="000000"/>
        </w:rPr>
        <w:t xml:space="preserve"> পরিচয়পত্র</w:t>
      </w:r>
      <w:r>
        <w:rPr>
          <w:color w:val="000004"/>
        </w:rPr>
        <w:t xml:space="preserve"> সবকিছু</w:t>
      </w:r>
      <w:r>
        <w:rPr>
          <w:color w:val="000000"/>
        </w:rPr>
        <w:t xml:space="preserve"> দিয়েছে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11"/>
        </w:rPr>
        <w:t xml:space="preserve"> অ্যাকাউন্ট</w:t>
      </w:r>
      <w:r>
        <w:rPr>
          <w:color w:val="00000B"/>
        </w:rPr>
        <w:t xml:space="preserve"> টা</w:t>
      </w:r>
      <w:r>
        <w:rPr>
          <w:color w:val="000000"/>
        </w:rPr>
        <w:t xml:space="preserve"> ভেরিফি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7B0000"/>
        </w:rPr>
        <w:t xml:space="preserve"> আমি</w:t>
      </w:r>
      <w:r>
        <w:rPr>
          <w:color w:val="290000"/>
        </w:rPr>
        <w:t xml:space="preserve"> কি</w:t>
      </w:r>
      <w:r>
        <w:rPr>
          <w:color w:val="1E0000"/>
        </w:rPr>
        <w:t xml:space="preserve"> করতে</w:t>
      </w:r>
      <w:r>
        <w:rPr>
          <w:color w:val="000008"/>
        </w:rPr>
        <w:t xml:space="preserve"> পারি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2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3C"/>
        </w:rPr>
        <w:t xml:space="preserve"> open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000000"/>
        </w:rPr>
        <w:t xml:space="preserve"> আমই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7B0000"/>
        </w:rPr>
        <w:t xml:space="preserve"> আমি</w:t>
      </w:r>
      <w:r>
        <w:br/>
      </w:r>
      <w:r>
        <w:rPr>
          <w:color w:val="000003"/>
        </w:rPr>
        <w:t xml:space="preserve"> সিম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কোথায়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এ্যাকাউনট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2"/>
        </w:rPr>
        <w:t xml:space="preserve"> ভাবে</w:t>
      </w:r>
      <w:r>
        <w:rPr>
          <w:color w:val="040000"/>
        </w:rPr>
        <w:t xml:space="preserve"> দেওয়ার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আগের</w:t>
      </w:r>
      <w:r>
        <w:rPr>
          <w:color w:val="000000"/>
        </w:rPr>
        <w:t xml:space="preserve"> অ্যাকাউন্টটি</w:t>
      </w:r>
      <w:r>
        <w:rPr>
          <w:color w:val="000009"/>
        </w:rPr>
        <w:t xml:space="preserve"> এখন</w:t>
      </w:r>
      <w:r>
        <w:rPr>
          <w:color w:val="00000C"/>
        </w:rPr>
        <w:t xml:space="preserve"> চালু</w:t>
      </w:r>
      <w:r>
        <w:rPr>
          <w:color w:val="1E0000"/>
        </w:rPr>
        <w:t xml:space="preserve"> করতে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34"/>
        </w:rPr>
        <w:t xml:space="preserve"> registration</w:t>
      </w:r>
      <w:r>
        <w:rPr>
          <w:color w:val="050000"/>
        </w:rPr>
        <w:t xml:space="preserve"> korlam</w:t>
      </w:r>
      <w:r>
        <w:rPr>
          <w:color w:val="000000"/>
        </w:rPr>
        <w:t xml:space="preserve"> seta</w:t>
      </w:r>
      <w:r>
        <w:rPr>
          <w:color w:val="000006"/>
        </w:rPr>
        <w:t xml:space="preserve"> fail</w:t>
      </w:r>
      <w:r>
        <w:rPr>
          <w:color w:val="000000"/>
        </w:rPr>
        <w:t xml:space="preserve"> dekhasee</w:t>
      </w:r>
      <w:r>
        <w:rPr>
          <w:color w:val="050000"/>
        </w:rPr>
        <w:t xml:space="preserve"> ken</w:t>
      </w:r>
      <w:r>
        <w:br/>
      </w:r>
      <w:r>
        <w:rPr>
          <w:color w:val="00000B"/>
        </w:rPr>
        <w:t xml:space="preserve"> রেজিস্ট্রেশন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4"/>
        </w:rPr>
        <w:t xml:space="preserve"> ফেইল</w:t>
      </w:r>
      <w:r>
        <w:rPr>
          <w:color w:val="00000F"/>
        </w:rPr>
        <w:t xml:space="preserve"> দেখাচ্ছে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খুলা</w:t>
      </w:r>
      <w:r>
        <w:rPr>
          <w:color w:val="020000"/>
        </w:rPr>
        <w:t xml:space="preserve"> যায়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2"/>
        </w:rPr>
        <w:t xml:space="preserve"> নম্বরে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নিবন্ধনে</w:t>
      </w:r>
      <w:r>
        <w:rPr>
          <w:color w:val="000008"/>
        </w:rPr>
        <w:t xml:space="preserve"> ব্যর্থ</w:t>
      </w:r>
      <w:r>
        <w:rPr>
          <w:color w:val="000001"/>
        </w:rPr>
        <w:t xml:space="preserve"> হচ্ছি</w:t>
      </w:r>
      <w:r>
        <w:rPr>
          <w:color w:val="00002B"/>
        </w:rPr>
        <w:t xml:space="preserve"> কেনো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20000"/>
        </w:rPr>
        <w:t xml:space="preserve"> বলেন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রেজিস্টেসন</w:t>
      </w:r>
      <w:r>
        <w:rPr>
          <w:color w:val="050000"/>
        </w:rPr>
        <w:t xml:space="preserve"> করলাম</w:t>
      </w:r>
      <w:r>
        <w:br/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40000"/>
        </w:rPr>
        <w:t xml:space="preserve"> প্লিজ</w:t>
      </w:r>
      <w:r>
        <w:rPr>
          <w:color w:val="020000"/>
        </w:rPr>
        <w:t xml:space="preserve"> আমাকে</w:t>
      </w:r>
      <w:r>
        <w:rPr>
          <w:color w:val="080000"/>
        </w:rPr>
        <w:t xml:space="preserve"> একটু</w:t>
      </w:r>
      <w:r>
        <w:rPr>
          <w:color w:val="000004"/>
        </w:rPr>
        <w:t xml:space="preserve"> জানাবেন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2B"/>
        </w:rPr>
        <w:t xml:space="preserve"> কেনো</w:t>
      </w:r>
      <w:r>
        <w:rPr>
          <w:color w:val="000005"/>
        </w:rPr>
        <w:t xml:space="preserve"> ওপেন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2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10000"/>
        </w:rPr>
        <w:t xml:space="preserve"> পত্র</w:t>
      </w:r>
      <w:r>
        <w:rPr>
          <w:color w:val="000000"/>
        </w:rPr>
        <w:t xml:space="preserve"> সম্প্রসারিত</w:t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4"/>
        </w:rPr>
        <w:t xml:space="preserve"> ভেরিফাই</w:t>
      </w:r>
      <w:r>
        <w:rPr>
          <w:color w:val="000000"/>
        </w:rPr>
        <w:t xml:space="preserve"> অর্থ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130000"/>
        </w:rPr>
        <w:t xml:space="preserve"> sob</w:t>
      </w:r>
      <w:r>
        <w:rPr>
          <w:color w:val="000001"/>
        </w:rPr>
        <w:t xml:space="preserve"> kichu</w:t>
      </w:r>
      <w:r>
        <w:rPr>
          <w:color w:val="050000"/>
        </w:rPr>
        <w:t xml:space="preserve"> korar</w:t>
      </w:r>
      <w:r>
        <w:rPr>
          <w:color w:val="0A0000"/>
        </w:rPr>
        <w:t xml:space="preserve"> por</w:t>
      </w:r>
      <w:r>
        <w:rPr>
          <w:color w:val="010000"/>
        </w:rPr>
        <w:t xml:space="preserve"> bole</w:t>
      </w:r>
      <w:r>
        <w:rPr>
          <w:color w:val="0000DC"/>
        </w:rPr>
        <w:t xml:space="preserve"> account</w:t>
      </w:r>
      <w:r>
        <w:rPr>
          <w:color w:val="050000"/>
        </w:rPr>
        <w:t xml:space="preserve"> kola</w:t>
      </w:r>
      <w:r>
        <w:rPr>
          <w:color w:val="040000"/>
        </w:rPr>
        <w:t xml:space="preserve"> jacche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5"/>
        </w:rPr>
        <w:t xml:space="preserve"> accunt</w:t>
      </w:r>
      <w:r>
        <w:rPr>
          <w:color w:val="000000"/>
        </w:rPr>
        <w:t xml:space="preserve"> succes</w:t>
      </w:r>
      <w:r>
        <w:rPr>
          <w:color w:val="000000"/>
        </w:rPr>
        <w:t xml:space="preserve"> hoscha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120000"/>
        </w:rPr>
        <w:t xml:space="preserve"> help</w:t>
      </w:r>
      <w:r>
        <w:rPr>
          <w:color w:val="000000"/>
        </w:rPr>
        <w:t xml:space="preserve"> ne</w:t>
      </w:r>
      <w:r>
        <w:br/>
      </w:r>
      <w:r>
        <w:rPr>
          <w:color w:val="00008A"/>
        </w:rPr>
        <w:t xml:space="preserve"> কেন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সাকেসস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22"/>
        </w:rPr>
        <w:t xml:space="preserve"> my</w:t>
      </w:r>
      <w:r>
        <w:rPr>
          <w:color w:val="000001"/>
        </w:rPr>
        <w:t xml:space="preserve"> biksh</w:t>
      </w:r>
      <w:r>
        <w:rPr>
          <w:color w:val="000013"/>
        </w:rPr>
        <w:t xml:space="preserve"> verification</w:t>
      </w:r>
      <w:r>
        <w:rPr>
          <w:color w:val="020000"/>
        </w:rPr>
        <w:t xml:space="preserve"> has</w:t>
      </w:r>
      <w:r>
        <w:rPr>
          <w:color w:val="000000"/>
        </w:rPr>
        <w:t xml:space="preserve"> been</w:t>
      </w:r>
      <w:r>
        <w:rPr>
          <w:color w:val="000013"/>
        </w:rPr>
        <w:t xml:space="preserve"> failed</w:t>
      </w:r>
      <w:r>
        <w:br/>
      </w:r>
      <w:r>
        <w:rPr>
          <w:color w:val="0000B7"/>
        </w:rPr>
        <w:t xml:space="preserve"> একাউন্ট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10000"/>
        </w:rPr>
        <w:t xml:space="preserve"> hi</w:t>
      </w:r>
      <w:r>
        <w:rPr>
          <w:color w:val="6C0000"/>
        </w:rPr>
        <w:t xml:space="preserve"> ami</w:t>
      </w:r>
      <w:r>
        <w:rPr>
          <w:color w:val="000007"/>
        </w:rPr>
        <w:t xml:space="preserve"> apps</w:t>
      </w:r>
      <w:r>
        <w:rPr>
          <w:color w:val="000000"/>
        </w:rPr>
        <w:t xml:space="preserve"> thaka</w:t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0"/>
        </w:rPr>
        <w:t xml:space="preserve"> chastha</w:t>
      </w:r>
      <w:r>
        <w:rPr>
          <w:color w:val="000000"/>
        </w:rPr>
        <w:t xml:space="preserve"> korsi</w:t>
      </w:r>
      <w:r>
        <w:rPr>
          <w:color w:val="180000"/>
        </w:rPr>
        <w:t xml:space="preserve"> kintu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br/>
      </w:r>
      <w:r>
        <w:rPr>
          <w:color w:val="000000"/>
        </w:rPr>
        <w:t xml:space="preserve"> bcash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rPr>
          <w:color w:val="010000"/>
        </w:rPr>
        <w:t xml:space="preserve"> কোনো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কোলথে</w:t>
      </w:r>
      <w:r>
        <w:rPr>
          <w:color w:val="000002"/>
        </w:rPr>
        <w:t xml:space="preserve"> পারতেছিনা</w:t>
      </w:r>
      <w:r>
        <w:br/>
      </w:r>
      <w:r>
        <w:rPr>
          <w:color w:val="0B0000"/>
        </w:rPr>
        <w:t xml:space="preserve"> vai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6"/>
        </w:rPr>
        <w:t xml:space="preserve"> khulbo</w:t>
      </w:r>
      <w:r>
        <w:rPr>
          <w:color w:val="000000"/>
        </w:rPr>
        <w:t xml:space="preserve"> veryfy</w:t>
      </w:r>
      <w:r>
        <w:rPr>
          <w:color w:val="000000"/>
        </w:rPr>
        <w:t xml:space="preserve"> hochhe</w:t>
      </w:r>
      <w:r>
        <w:rPr>
          <w:color w:val="0000FF"/>
        </w:rPr>
        <w:t xml:space="preserve"> na</w:t>
      </w:r>
      <w:r>
        <w:rPr>
          <w:color w:val="000000"/>
        </w:rPr>
        <w:t xml:space="preserve"> j</w:t>
      </w:r>
      <w:r>
        <w:rPr>
          <w:color w:val="000002"/>
        </w:rPr>
        <w:t xml:space="preserve"> kono</w:t>
      </w:r>
      <w:r>
        <w:rPr>
          <w:color w:val="000002"/>
        </w:rPr>
        <w:t xml:space="preserve"> somossa</w:t>
      </w:r>
      <w:r>
        <w:rPr>
          <w:color w:val="000000"/>
        </w:rPr>
        <w:t xml:space="preserve"> naki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90000"/>
        </w:rPr>
        <w:t xml:space="preserve"> করার</w:t>
      </w:r>
      <w:r>
        <w:rPr>
          <w:color w:val="070000"/>
        </w:rPr>
        <w:t xml:space="preserve"> পর</w:t>
      </w:r>
      <w:r>
        <w:rPr>
          <w:color w:val="050000"/>
        </w:rPr>
        <w:t xml:space="preserve"> ও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rPr>
          <w:color w:val="00002B"/>
        </w:rPr>
        <w:t xml:space="preserve"> কেনো</w:t>
      </w:r>
      <w:r>
        <w:br/>
      </w:r>
      <w:r>
        <w:rPr>
          <w:color w:val="000000"/>
        </w:rPr>
        <w:t xml:space="preserve"> showing</w:t>
      </w:r>
      <w:r>
        <w:rPr>
          <w:color w:val="00000B"/>
        </w:rPr>
        <w:t xml:space="preserve"> acount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br/>
      </w:r>
      <w:r>
        <w:rPr>
          <w:color w:val="000001"/>
        </w:rPr>
        <w:t xml:space="preserve"> সার</w:t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নাম্বারে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0"/>
        </w:rPr>
        <w:t xml:space="preserve"> dont</w:t>
      </w:r>
      <w:r>
        <w:rPr>
          <w:color w:val="00003C"/>
        </w:rPr>
        <w:t xml:space="preserve"> open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6"/>
        </w:rPr>
        <w:t xml:space="preserve"> in</w:t>
      </w:r>
      <w:r>
        <w:rPr>
          <w:color w:val="000022"/>
        </w:rPr>
        <w:t xml:space="preserve"> my</w:t>
      </w:r>
      <w:r>
        <w:rPr>
          <w:color w:val="000001"/>
        </w:rPr>
        <w:t xml:space="preserve"> mobile</w:t>
      </w:r>
      <w:r>
        <w:br/>
      </w:r>
      <w:r>
        <w:rPr>
          <w:color w:val="000000"/>
        </w:rPr>
        <w:t xml:space="preserve"> বিকাশের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08"/>
        </w:rPr>
        <w:t xml:space="preserve"> ছবি</w:t>
      </w:r>
      <w:r>
        <w:rPr>
          <w:color w:val="000004"/>
        </w:rPr>
        <w:t xml:space="preserve"> ভেরিফাই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7"/>
        </w:rPr>
        <w:t xml:space="preserve"> ঠিক</w:t>
      </w:r>
      <w:r>
        <w:rPr>
          <w:color w:val="040000"/>
        </w:rPr>
        <w:t xml:space="preserve"> দেওয়ার</w:t>
      </w:r>
      <w:r>
        <w:rPr>
          <w:color w:val="040000"/>
        </w:rPr>
        <w:t xml:space="preserve"> পরেও</w:t>
      </w:r>
      <w:r>
        <w:rPr>
          <w:color w:val="000003"/>
        </w:rPr>
        <w:t xml:space="preserve"> হয়না</w:t>
      </w:r>
      <w:r>
        <w:rPr>
          <w:color w:val="00008A"/>
        </w:rPr>
        <w:t xml:space="preserve"> কেন</w:t>
      </w:r>
      <w:r>
        <w:br/>
      </w:r>
      <w:r>
        <w:rPr>
          <w:color w:val="000007"/>
        </w:rPr>
        <w:t xml:space="preserve"> বিকাস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40000"/>
        </w:rPr>
        <w:t xml:space="preserve"> bt</w:t>
      </w:r>
      <w:r>
        <w:rPr>
          <w:color w:val="000000"/>
        </w:rPr>
        <w:t xml:space="preserve"> sry</w:t>
      </w:r>
      <w:r>
        <w:rPr>
          <w:color w:val="000002"/>
        </w:rPr>
        <w:t xml:space="preserve"> lekha</w:t>
      </w:r>
      <w:r>
        <w:rPr>
          <w:color w:val="000000"/>
        </w:rPr>
        <w:t xml:space="preserve"> uthche</w:t>
      </w:r>
      <w:r>
        <w:br/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7"/>
        </w:rPr>
        <w:t xml:space="preserve"> register</w:t>
      </w:r>
      <w:r>
        <w:rPr>
          <w:color w:val="000006"/>
        </w:rPr>
        <w:t xml:space="preserve"> in</w:t>
      </w:r>
      <w:r>
        <w:rPr>
          <w:color w:val="0000B5"/>
        </w:rPr>
        <w:t xml:space="preserve"> bkash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00"/>
        </w:rPr>
        <w:t xml:space="preserve"> biash</w:t>
      </w:r>
      <w:r>
        <w:rPr>
          <w:color w:val="00000B"/>
        </w:rPr>
        <w:t xml:space="preserve"> acount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chay</w:t>
      </w:r>
      <w:r>
        <w:rPr>
          <w:color w:val="050000"/>
        </w:rPr>
        <w:t xml:space="preserve"> kinto</w:t>
      </w:r>
      <w:r>
        <w:rPr>
          <w:color w:val="130000"/>
        </w:rPr>
        <w:t xml:space="preserve"> sob</w:t>
      </w:r>
      <w:r>
        <w:rPr>
          <w:color w:val="000001"/>
        </w:rPr>
        <w:t xml:space="preserve"> tottho</w:t>
      </w:r>
      <w:r>
        <w:rPr>
          <w:color w:val="000000"/>
        </w:rPr>
        <w:t xml:space="preserve"> deyor</w:t>
      </w:r>
      <w:r>
        <w:rPr>
          <w:color w:val="0A0000"/>
        </w:rPr>
        <w:t xml:space="preserve"> por</w:t>
      </w:r>
      <w:r>
        <w:rPr>
          <w:color w:val="000000"/>
        </w:rPr>
        <w:t xml:space="preserve"> sorri</w:t>
      </w:r>
      <w:r>
        <w:rPr>
          <w:color w:val="000000"/>
        </w:rPr>
        <w:t xml:space="preserve"> janay</w:t>
      </w:r>
      <w:r>
        <w:rPr>
          <w:color w:val="110000"/>
        </w:rPr>
        <w:t xml:space="preserve"> kn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কোরছি</w:t>
      </w:r>
      <w:r>
        <w:rPr>
          <w:color w:val="420000"/>
        </w:rPr>
        <w:t xml:space="preserve"> কিন্তু</w:t>
      </w:r>
      <w:r>
        <w:rPr>
          <w:color w:val="000011"/>
        </w:rPr>
        <w:t xml:space="preserve"> সফল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9"/>
        </w:rPr>
        <w:t xml:space="preserve"> এখন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কোরতে</w:t>
      </w:r>
      <w:r>
        <w:rPr>
          <w:color w:val="000008"/>
        </w:rPr>
        <w:t xml:space="preserve"> পারি</w:t>
      </w:r>
      <w:r>
        <w:br/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hoscena</w:t>
      </w:r>
      <w:r>
        <w:rPr>
          <w:color w:val="00003B"/>
        </w:rPr>
        <w:t xml:space="preserve"> keno</w:t>
      </w:r>
      <w:r>
        <w:br/>
      </w:r>
      <w:r>
        <w:rPr>
          <w:color w:val="190000"/>
        </w:rPr>
        <w:t xml:space="preserve"> ki</w:t>
      </w:r>
      <w:r>
        <w:rPr>
          <w:color w:val="030000"/>
        </w:rPr>
        <w:t xml:space="preserve"> jonno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05"/>
        </w:rPr>
        <w:t xml:space="preserve"> nh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এক</w:t>
      </w:r>
      <w:r>
        <w:rPr>
          <w:color w:val="00000B"/>
        </w:rPr>
        <w:t xml:space="preserve"> 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খুলার</w:t>
      </w:r>
      <w:r>
        <w:rPr>
          <w:color w:val="000000"/>
        </w:rPr>
        <w:t xml:space="preserve"> শেসের</w:t>
      </w:r>
      <w:r>
        <w:rPr>
          <w:color w:val="000000"/>
        </w:rPr>
        <w:t xml:space="preserve"> দিকে</w:t>
      </w:r>
      <w:r>
        <w:rPr>
          <w:color w:val="000000"/>
        </w:rPr>
        <w:t xml:space="preserve"> এসে</w:t>
      </w:r>
      <w:r>
        <w:rPr>
          <w:color w:val="000004"/>
        </w:rPr>
        <w:t xml:space="preserve"> ফেইল</w:t>
      </w:r>
      <w:r>
        <w:rPr>
          <w:color w:val="000003"/>
        </w:rPr>
        <w:t xml:space="preserve"> দেখায়</w:t>
      </w:r>
      <w:r>
        <w:rPr>
          <w:color w:val="020000"/>
        </w:rPr>
        <w:t xml:space="preserve"> এর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290000"/>
        </w:rPr>
        <w:t xml:space="preserve"> কি</w:t>
      </w:r>
      <w:r>
        <w:rPr>
          <w:color w:val="000000"/>
        </w:rPr>
        <w:t xml:space="preserve"> সমসা</w:t>
      </w:r>
      <w:r>
        <w:rPr>
          <w:color w:val="000000"/>
        </w:rPr>
        <w:t xml:space="preserve"> বকাশ</w:t>
      </w:r>
      <w:r>
        <w:rPr>
          <w:color w:val="000000"/>
        </w:rPr>
        <w:t xml:space="preserve"> কোলা</w:t>
      </w:r>
      <w:r>
        <w:rPr>
          <w:color w:val="000000"/>
        </w:rPr>
        <w:t xml:space="preserve"> জায়না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ওয়ালাইকুম</w:t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এখানে</w:t>
      </w:r>
      <w:r>
        <w:rPr>
          <w:color w:val="000000"/>
        </w:rPr>
        <w:t xml:space="preserve"> রেজিস্ট্রি</w:t>
      </w:r>
      <w:r>
        <w:rPr>
          <w:color w:val="000014"/>
        </w:rPr>
        <w:t xml:space="preserve"> একটা</w:t>
      </w:r>
      <w:r>
        <w:rPr>
          <w:color w:val="000001"/>
        </w:rPr>
        <w:t xml:space="preserve"> ভুল</w:t>
      </w:r>
      <w:r>
        <w:rPr>
          <w:color w:val="000000"/>
        </w:rPr>
        <w:t xml:space="preserve"> হইছে</w:t>
      </w:r>
      <w:r>
        <w:rPr>
          <w:color w:val="420000"/>
        </w:rPr>
        <w:t xml:space="preserve"> কিন্তু</w:t>
      </w:r>
      <w:r>
        <w:rPr>
          <w:color w:val="7B0000"/>
        </w:rPr>
        <w:t xml:space="preserve"> আমি</w:t>
      </w:r>
      <w:r>
        <w:rPr>
          <w:color w:val="060000"/>
        </w:rPr>
        <w:t xml:space="preserve"> তো</w:t>
      </w:r>
      <w:r>
        <w:rPr>
          <w:color w:val="000007"/>
        </w:rPr>
        <w:t xml:space="preserve"> ঠিক</w:t>
      </w:r>
      <w:r>
        <w:rPr>
          <w:color w:val="000000"/>
        </w:rPr>
        <w:t xml:space="preserve"> বুঝতে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09"/>
        </w:rPr>
        <w:t xml:space="preserve"> এখন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করলা্</w:t>
      </w:r>
      <w:r>
        <w:rPr>
          <w:color w:val="020000"/>
        </w:rPr>
        <w:t xml:space="preserve"> কিন্ত</w:t>
      </w:r>
      <w:r>
        <w:rPr>
          <w:color w:val="000000"/>
        </w:rPr>
        <w:t xml:space="preserve"> দঃখিত</w:t>
      </w:r>
      <w:r>
        <w:rPr>
          <w:color w:val="000000"/>
        </w:rPr>
        <w:t xml:space="preserve"> দেখাইতিছে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acoun</w:t>
      </w:r>
      <w:r>
        <w:rPr>
          <w:color w:val="00003B"/>
        </w:rPr>
        <w:t xml:space="preserve"> keno</w:t>
      </w:r>
      <w:r>
        <w:rPr>
          <w:color w:val="000001"/>
        </w:rPr>
        <w:t xml:space="preserve"> khultece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B0000"/>
        </w:rPr>
        <w:t xml:space="preserve"> করে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এনআইডি</w:t>
      </w:r>
      <w:r>
        <w:rPr>
          <w:color w:val="080000"/>
        </w:rPr>
        <w:t xml:space="preserve"> দিয়ে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0"/>
        </w:rPr>
        <w:t xml:space="preserve"> দেওয়া</w:t>
      </w:r>
      <w:r>
        <w:rPr>
          <w:color w:val="000000"/>
        </w:rPr>
        <w:t xml:space="preserve"> শর্তেও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viya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2C0000"/>
        </w:rPr>
        <w:t xml:space="preserve"> amr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10000"/>
        </w:rPr>
        <w:t xml:space="preserve"> kindly</w:t>
      </w:r>
      <w:r>
        <w:rPr>
          <w:color w:val="000001"/>
        </w:rPr>
        <w:t xml:space="preserve"> janaben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kirte</w:t>
      </w:r>
      <w:r>
        <w:rPr>
          <w:color w:val="000002"/>
        </w:rPr>
        <w:t xml:space="preserve"> chacchi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000004"/>
        </w:rPr>
        <w:t xml:space="preserve"> জানতে</w:t>
      </w:r>
      <w:r>
        <w:rPr>
          <w:color w:val="000008"/>
        </w:rPr>
        <w:t xml:space="preserve"> পারি</w:t>
      </w:r>
      <w:r>
        <w:br/>
      </w:r>
      <w:r>
        <w:rPr>
          <w:color w:val="2C0000"/>
        </w:rPr>
        <w:t xml:space="preserve"> amr</w:t>
      </w:r>
      <w:r>
        <w:rPr>
          <w:color w:val="000018"/>
        </w:rPr>
        <w:t xml:space="preserve"> bikas</w:t>
      </w:r>
      <w:r>
        <w:rPr>
          <w:color w:val="00004C"/>
        </w:rPr>
        <w:t xml:space="preserve"> kno</w:t>
      </w:r>
      <w:r>
        <w:rPr>
          <w:color w:val="000000"/>
        </w:rPr>
        <w:t xml:space="preserve"> kulse</w:t>
      </w:r>
      <w:r>
        <w:rPr>
          <w:color w:val="0000FF"/>
        </w:rPr>
        <w:t xml:space="preserve"> na</w:t>
      </w:r>
      <w:r>
        <w:br/>
      </w:r>
      <w:r>
        <w:rPr>
          <w:color w:val="000000"/>
        </w:rPr>
        <w:t xml:space="preserve"> madam</w:t>
      </w:r>
      <w:r>
        <w:rPr>
          <w:color w:val="6C0000"/>
        </w:rPr>
        <w:t xml:space="preserve"> ami</w:t>
      </w:r>
      <w:r>
        <w:rPr>
          <w:color w:val="000017"/>
        </w:rPr>
        <w:t xml:space="preserve"> 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6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150000"/>
        </w:rPr>
        <w:t xml:space="preserve"> sir</w:t>
      </w:r>
      <w:r>
        <w:rPr>
          <w:color w:val="0000B5"/>
        </w:rPr>
        <w:t xml:space="preserve"> bkash</w:t>
      </w:r>
      <w:r>
        <w:rPr>
          <w:color w:val="060000"/>
        </w:rPr>
        <w:t xml:space="preserve"> kora</w:t>
      </w:r>
      <w:r>
        <w:rPr>
          <w:color w:val="010000"/>
        </w:rPr>
        <w:t xml:space="preserve"> jay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01"/>
        </w:rPr>
        <w:t xml:space="preserve"> খুলেছি</w:t>
      </w:r>
      <w:r>
        <w:rPr>
          <w:color w:val="420000"/>
        </w:rPr>
        <w:t xml:space="preserve"> কিন্তু</w:t>
      </w:r>
      <w:r>
        <w:rPr>
          <w:color w:val="00000A"/>
        </w:rPr>
        <w:t xml:space="preserve"> ভেরিফিকেশন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jasca</w:t>
      </w:r>
      <w:r>
        <w:rPr>
          <w:color w:val="0000FF"/>
        </w:rPr>
        <w:t xml:space="preserve"> na</w:t>
      </w:r>
      <w:r>
        <w:rPr>
          <w:color w:val="020000"/>
        </w:rPr>
        <w:t xml:space="preserve"> kan</w:t>
      </w:r>
      <w:r>
        <w:rPr>
          <w:color w:val="0B0000"/>
        </w:rPr>
        <w:t xml:space="preserve"> vai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180000"/>
        </w:rPr>
        <w:t xml:space="preserve"> kintu</w:t>
      </w:r>
      <w:r>
        <w:rPr>
          <w:color w:val="000000"/>
        </w:rPr>
        <w:t xml:space="preserve"> onno</w:t>
      </w:r>
      <w:r>
        <w:rPr>
          <w:color w:val="000030"/>
        </w:rPr>
        <w:t xml:space="preserve"> nid</w:t>
      </w:r>
      <w:r>
        <w:rPr>
          <w:color w:val="000000"/>
        </w:rPr>
        <w:t xml:space="preserve"> diyeo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8"/>
        </w:rPr>
        <w:t xml:space="preserve"> e</w:t>
      </w:r>
      <w:r>
        <w:rPr>
          <w:color w:val="0000B5"/>
        </w:rPr>
        <w:t xml:space="preserve"> bkash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rPr>
          <w:color w:val="000013"/>
        </w:rPr>
        <w:t xml:space="preserve"> verification</w:t>
      </w:r>
      <w:r>
        <w:rPr>
          <w:color w:val="000003"/>
        </w:rPr>
        <w:t xml:space="preserve"> bertho</w:t>
      </w:r>
      <w:r>
        <w:rPr>
          <w:color w:val="00001B"/>
        </w:rPr>
        <w:t xml:space="preserve"> hocce</w:t>
      </w:r>
      <w:r>
        <w:br/>
      </w:r>
      <w:r>
        <w:rPr>
          <w:color w:val="000034"/>
        </w:rPr>
        <w:t xml:space="preserve"> registration</w:t>
      </w:r>
      <w:r>
        <w:rPr>
          <w:color w:val="000008"/>
        </w:rPr>
        <w:t xml:space="preserve"> sofol</w:t>
      </w:r>
      <w:r>
        <w:rPr>
          <w:color w:val="000001"/>
        </w:rPr>
        <w:t xml:space="preserve"> hoyni</w:t>
      </w:r>
      <w:r>
        <w:rPr>
          <w:color w:val="000003"/>
        </w:rPr>
        <w:t xml:space="preserve"> dekhacche</w:t>
      </w:r>
      <w:r>
        <w:rPr>
          <w:color w:val="000000"/>
        </w:rPr>
        <w:t xml:space="preserve"> given</w:t>
      </w:r>
      <w:r>
        <w:rPr>
          <w:color w:val="000004"/>
        </w:rPr>
        <w:t xml:space="preserve"> all</w:t>
      </w:r>
      <w:r>
        <w:rPr>
          <w:color w:val="000008"/>
        </w:rPr>
        <w:t xml:space="preserve"> information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রকম</w:t>
      </w:r>
      <w:r>
        <w:rPr>
          <w:color w:val="00000F"/>
        </w:rPr>
        <w:t xml:space="preserve"> দেখাচ্ছে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B5"/>
        </w:rPr>
        <w:t xml:space="preserve"> bkash</w:t>
      </w:r>
      <w:r>
        <w:rPr>
          <w:color w:val="00000C"/>
        </w:rPr>
        <w:t xml:space="preserve"> চালু</w:t>
      </w:r>
      <w:r>
        <w:rPr>
          <w:color w:val="000003"/>
        </w:rPr>
        <w:t xml:space="preserve"> হয়না</w:t>
      </w:r>
      <w:r>
        <w:rPr>
          <w:color w:val="00008A"/>
        </w:rPr>
        <w:t xml:space="preserve"> কেন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পারসিনা</w:t>
      </w:r>
      <w:r>
        <w:br/>
      </w:r>
      <w:r>
        <w:rPr>
          <w:color w:val="000000"/>
        </w:rPr>
        <w:t xml:space="preserve"> registrar</w:t>
      </w:r>
      <w:r>
        <w:rPr>
          <w:color w:val="000000"/>
        </w:rPr>
        <w:t xml:space="preserve"> hsse</w:t>
      </w:r>
      <w:r>
        <w:rPr>
          <w:color w:val="0000FF"/>
        </w:rPr>
        <w:t xml:space="preserve"> na</w:t>
      </w:r>
      <w:r>
        <w:br/>
      </w:r>
      <w:r>
        <w:rPr>
          <w:color w:val="080000"/>
        </w:rPr>
        <w:t xml:space="preserve"> amer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kolte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br/>
      </w:r>
      <w:r>
        <w:rPr>
          <w:color w:val="000005"/>
        </w:rPr>
        <w:t xml:space="preserve"> accunt</w:t>
      </w:r>
      <w:r>
        <w:rPr>
          <w:color w:val="000002"/>
        </w:rPr>
        <w:t xml:space="preserve"> success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1D"/>
        </w:rPr>
        <w:t xml:space="preserve"> নতুন</w:t>
      </w:r>
      <w:r>
        <w:rPr>
          <w:color w:val="000002"/>
        </w:rPr>
        <w:t xml:space="preserve"> ভাবে</w:t>
      </w:r>
      <w:r>
        <w:rPr>
          <w:color w:val="000000"/>
        </w:rPr>
        <w:t xml:space="preserve"> রেজিস্টার</w:t>
      </w:r>
      <w:r>
        <w:rPr>
          <w:color w:val="050000"/>
        </w:rPr>
        <w:t xml:space="preserve"> করলাম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00008A"/>
        </w:rPr>
        <w:t xml:space="preserve"> কেন</w:t>
      </w:r>
      <w:r>
        <w:br/>
      </w:r>
      <w:r>
        <w:rPr>
          <w:color w:val="010000"/>
        </w:rPr>
        <w:t xml:space="preserve"> এটা</w:t>
      </w:r>
      <w:r>
        <w:rPr>
          <w:color w:val="00001D"/>
        </w:rPr>
        <w:t xml:space="preserve"> নতুন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পারিতেছি</w:t>
      </w:r>
      <w:r>
        <w:rPr>
          <w:color w:val="0000FC"/>
        </w:rPr>
        <w:t xml:space="preserve"> না</w:t>
      </w:r>
      <w:r>
        <w:br/>
      </w:r>
      <w:r>
        <w:rPr>
          <w:color w:val="0000B5"/>
        </w:rPr>
        <w:t xml:space="preserve"> bkash</w:t>
      </w:r>
      <w:r>
        <w:rPr>
          <w:color w:val="00000A"/>
        </w:rPr>
        <w:t xml:space="preserve"> kholte</w:t>
      </w:r>
      <w:r>
        <w:rPr>
          <w:color w:val="000000"/>
        </w:rPr>
        <w:t xml:space="preserve"> chachi</w:t>
      </w:r>
      <w:r>
        <w:rPr>
          <w:color w:val="050000"/>
        </w:rPr>
        <w:t xml:space="preserve"> kinto</w:t>
      </w:r>
      <w:r>
        <w:rPr>
          <w:color w:val="000003"/>
        </w:rPr>
        <w:t xml:space="preserve"> bertho</w:t>
      </w:r>
      <w:r>
        <w:rPr>
          <w:color w:val="000000"/>
        </w:rPr>
        <w:t xml:space="preserve"> asche</w:t>
      </w:r>
      <w:r>
        <w:rPr>
          <w:color w:val="000013"/>
        </w:rPr>
        <w:t xml:space="preserve"> bar</w:t>
      </w:r>
      <w:r>
        <w:rPr>
          <w:color w:val="000013"/>
        </w:rPr>
        <w:t xml:space="preserve"> bar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0"/>
        </w:rPr>
        <w:t xml:space="preserve"> যাছ্ছে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এপের</w:t>
      </w:r>
      <w:r>
        <w:rPr>
          <w:color w:val="000000"/>
        </w:rPr>
        <w:t xml:space="preserve"> মাধ্যমে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চাইছিলাম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হয়তেছে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rPr>
          <w:color w:val="00004C"/>
        </w:rPr>
        <w:t xml:space="preserve"> kno</w:t>
      </w:r>
      <w:r>
        <w:br/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ছালু</w:t>
      </w:r>
      <w:r>
        <w:rPr>
          <w:color w:val="000000"/>
        </w:rPr>
        <w:t xml:space="preserve"> হেচেচ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0C"/>
        </w:rPr>
        <w:t xml:space="preserve"> খুলা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02"/>
        </w:rPr>
        <w:t xml:space="preserve"> accaunt</w:t>
      </w:r>
      <w:r>
        <w:rPr>
          <w:color w:val="000000"/>
        </w:rPr>
        <w:t xml:space="preserve"> khulca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0"/>
        </w:rPr>
        <w:t xml:space="preserve"> ভেরি</w:t>
      </w:r>
      <w:r>
        <w:rPr>
          <w:color w:val="000000"/>
        </w:rPr>
        <w:t xml:space="preserve"> ফিকশন</w:t>
      </w:r>
      <w:r>
        <w:rPr>
          <w:color w:val="000004"/>
        </w:rPr>
        <w:t xml:space="preserve"> বারবার</w:t>
      </w:r>
      <w:r>
        <w:rPr>
          <w:color w:val="000000"/>
        </w:rPr>
        <w:t xml:space="preserve"> ব্যথ</w:t>
      </w:r>
      <w:r>
        <w:rPr>
          <w:color w:val="000069"/>
        </w:rPr>
        <w:t xml:space="preserve"> হচ্ছে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B0000"/>
        </w:rPr>
        <w:t xml:space="preserve"> vai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0"/>
        </w:rPr>
        <w:t xml:space="preserve"> crate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rPr>
          <w:color w:val="0E0000"/>
        </w:rPr>
        <w:t xml:space="preserve"> sorry</w:t>
      </w:r>
      <w:r>
        <w:rPr>
          <w:color w:val="000000"/>
        </w:rPr>
        <w:t xml:space="preserve"> boltase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A"/>
        </w:rPr>
        <w:t xml:space="preserve"> kholte</w:t>
      </w:r>
      <w:r>
        <w:rPr>
          <w:color w:val="000005"/>
        </w:rPr>
        <w:t xml:space="preserve"> parchina</w:t>
      </w:r>
      <w:r>
        <w:rPr>
          <w:color w:val="00003B"/>
        </w:rPr>
        <w:t xml:space="preserve"> keno</w:t>
      </w:r>
      <w:r>
        <w:br/>
      </w:r>
      <w:r>
        <w:rPr>
          <w:color w:val="0000DC"/>
        </w:rPr>
        <w:t xml:space="preserve"> account</w:t>
      </w:r>
      <w:r>
        <w:rPr>
          <w:color w:val="000013"/>
        </w:rPr>
        <w:t xml:space="preserve"> verification</w:t>
      </w:r>
      <w:r>
        <w:rPr>
          <w:color w:val="000000"/>
        </w:rPr>
        <w:t xml:space="preserve"> nicche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18"/>
        </w:rPr>
        <w:t xml:space="preserve"> bikas</w:t>
      </w:r>
      <w:r>
        <w:rPr>
          <w:color w:val="000013"/>
        </w:rPr>
        <w:t xml:space="preserve"> ta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00000"/>
        </w:rPr>
        <w:t xml:space="preserve"> kholbo</w:t>
      </w:r>
      <w:r>
        <w:rPr>
          <w:color w:val="000000"/>
        </w:rPr>
        <w:t xml:space="preserve"> kibave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080000"/>
        </w:rPr>
        <w:t xml:space="preserve"> amer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regation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10000"/>
        </w:rPr>
        <w:t xml:space="preserve"> acc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একাউন্ড</w:t>
      </w:r>
      <w:r>
        <w:rPr>
          <w:color w:val="00000B"/>
        </w:rPr>
        <w:t xml:space="preserve"> রেজিস্ট্রেশন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D"/>
        </w:rPr>
        <w:t xml:space="preserve"> কার্ড</w:t>
      </w:r>
      <w:r>
        <w:rPr>
          <w:color w:val="080000"/>
        </w:rPr>
        <w:t xml:space="preserve"> দিয়ে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00004"/>
        </w:rPr>
        <w:t xml:space="preserve"> খুলতেছে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0"/>
        </w:rPr>
        <w:t xml:space="preserve"> জাসছি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7B0000"/>
        </w:rPr>
        <w:t xml:space="preserve"> আমি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290000"/>
        </w:rPr>
        <w:t xml:space="preserve"> কি</w:t>
      </w:r>
      <w:r>
        <w:rPr>
          <w:color w:val="000013"/>
        </w:rPr>
        <w:t xml:space="preserve"> সমস্যা</w:t>
      </w:r>
      <w:r>
        <w:rPr>
          <w:color w:val="000004"/>
        </w:rPr>
        <w:t xml:space="preserve"> জানতে</w:t>
      </w:r>
      <w:r>
        <w:rPr>
          <w:color w:val="00000C"/>
        </w:rPr>
        <w:t xml:space="preserve"> চাই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00"/>
        </w:rPr>
        <w:t xml:space="preserve"> টেলিটক</w:t>
      </w:r>
      <w:r>
        <w:rPr>
          <w:color w:val="000002"/>
        </w:rPr>
        <w:t xml:space="preserve"> সিমে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রেজিস্ট্রেশন</w:t>
      </w:r>
      <w:r>
        <w:rPr>
          <w:color w:val="070000"/>
        </w:rPr>
        <w:t xml:space="preserve"> করা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B0000"/>
        </w:rPr>
        <w:t xml:space="preserve"> vai</w:t>
      </w:r>
      <w:r>
        <w:rPr>
          <w:color w:val="000000"/>
        </w:rPr>
        <w:t xml:space="preserve"> bikahs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kule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DC"/>
        </w:rPr>
        <w:t xml:space="preserve"> account</w:t>
      </w:r>
      <w:r>
        <w:rPr>
          <w:color w:val="000019"/>
        </w:rPr>
        <w:t xml:space="preserve"> রেজিষ্ট্রেশন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A0000"/>
        </w:rPr>
        <w:t xml:space="preserve"> ভাই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290000"/>
        </w:rPr>
        <w:t xml:space="preserve"> কি</w:t>
      </w:r>
      <w:r>
        <w:rPr>
          <w:color w:val="000001"/>
        </w:rPr>
        <w:t xml:space="preserve"> করব</w:t>
      </w:r>
      <w:r>
        <w:rPr>
          <w:color w:val="000009"/>
        </w:rPr>
        <w:t xml:space="preserve"> এখন</w:t>
      </w:r>
      <w:r>
        <w:br/>
      </w:r>
      <w:r>
        <w:rPr>
          <w:color w:val="7B0000"/>
        </w:rPr>
        <w:t xml:space="preserve"> আমি</w:t>
      </w:r>
      <w:r>
        <w:rPr>
          <w:color w:val="020000"/>
        </w:rPr>
        <w:t xml:space="preserve"> সকল</w:t>
      </w:r>
      <w:r>
        <w:rPr>
          <w:color w:val="00000B"/>
        </w:rPr>
        <w:t xml:space="preserve"> তথ্য</w:t>
      </w:r>
      <w:r>
        <w:rPr>
          <w:color w:val="000001"/>
        </w:rPr>
        <w:t xml:space="preserve"> দিছি</w:t>
      </w:r>
      <w:r>
        <w:rPr>
          <w:color w:val="000000"/>
        </w:rPr>
        <w:t xml:space="preserve"> অনলাইনে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কার্ডের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তুলে</w:t>
      </w:r>
      <w:r>
        <w:rPr>
          <w:color w:val="000000"/>
        </w:rPr>
        <w:t xml:space="preserve"> দিসি</w:t>
      </w:r>
      <w:r>
        <w:rPr>
          <w:color w:val="000000"/>
        </w:rPr>
        <w:t xml:space="preserve"> আরো</w:t>
      </w:r>
      <w:r>
        <w:rPr>
          <w:color w:val="000000"/>
        </w:rPr>
        <w:t xml:space="preserve"> অন্যান্য</w:t>
      </w:r>
      <w:r>
        <w:rPr>
          <w:color w:val="00000B"/>
        </w:rPr>
        <w:t xml:space="preserve"> তথ্য</w:t>
      </w:r>
      <w:r>
        <w:rPr>
          <w:color w:val="000001"/>
        </w:rPr>
        <w:t xml:space="preserve"> দিছি</w:t>
      </w:r>
      <w:r>
        <w:rPr>
          <w:color w:val="000000"/>
        </w:rPr>
        <w:t xml:space="preserve"> তবে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ফেসের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নিচছে</w:t>
      </w:r>
      <w:r>
        <w:rPr>
          <w:color w:val="0000FC"/>
        </w:rPr>
        <w:t xml:space="preserve"> না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70000"/>
        </w:rPr>
        <w:t xml:space="preserve"> করা</w:t>
      </w:r>
      <w:r>
        <w:rPr>
          <w:color w:val="000001"/>
        </w:rPr>
        <w:t xml:space="preserve"> লাগবে</w:t>
      </w:r>
      <w:r>
        <w:rPr>
          <w:color w:val="000000"/>
        </w:rPr>
        <w:t xml:space="preserve"> খুব</w:t>
      </w:r>
      <w:r>
        <w:rPr>
          <w:color w:val="000000"/>
        </w:rPr>
        <w:t xml:space="preserve"> দরকার</w:t>
      </w:r>
      <w:r>
        <w:rPr>
          <w:color w:val="080000"/>
        </w:rPr>
        <w:t xml:space="preserve"> একটু</w:t>
      </w:r>
      <w:r>
        <w:rPr>
          <w:color w:val="000001"/>
        </w:rPr>
        <w:t xml:space="preserve"> সাহায্য</w:t>
      </w:r>
      <w:r>
        <w:rPr>
          <w:color w:val="000000"/>
        </w:rPr>
        <w:t xml:space="preserve"> পেতে</w:t>
      </w:r>
      <w:r>
        <w:rPr>
          <w:color w:val="000008"/>
        </w:rPr>
        <w:t xml:space="preserve"> পারি</w:t>
      </w:r>
      <w:r>
        <w:br/>
      </w:r>
      <w:r>
        <w:rPr>
          <w:color w:val="2C0000"/>
        </w:rPr>
        <w:t xml:space="preserve"> amr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40000"/>
        </w:rPr>
        <w:t xml:space="preserve"> jacche</w:t>
      </w:r>
      <w:r>
        <w:rPr>
          <w:color w:val="000005"/>
        </w:rPr>
        <w:t xml:space="preserve"> nh</w:t>
      </w:r>
      <w:r>
        <w:br/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br/>
      </w:r>
      <w:r>
        <w:rPr>
          <w:color w:val="170000"/>
        </w:rPr>
        <w:t xml:space="preserve"> why</w:t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40000"/>
        </w:rPr>
        <w:t xml:space="preserve"> diya</w:t>
      </w:r>
      <w:r>
        <w:rPr>
          <w:color w:val="0000B5"/>
        </w:rPr>
        <w:t xml:space="preserve"> bkash</w:t>
      </w:r>
      <w:r>
        <w:rPr>
          <w:color w:val="000002"/>
        </w:rPr>
        <w:t xml:space="preserve"> accout</w:t>
      </w:r>
      <w:r>
        <w:rPr>
          <w:color w:val="000043"/>
        </w:rPr>
        <w:t xml:space="preserve"> khulte</w:t>
      </w:r>
      <w:r>
        <w:rPr>
          <w:color w:val="000000"/>
        </w:rPr>
        <w:t xml:space="preserve"> chitece</w:t>
      </w:r>
      <w:r>
        <w:rPr>
          <w:color w:val="2B0000"/>
        </w:rPr>
        <w:t xml:space="preserve"> but</w:t>
      </w:r>
      <w:r>
        <w:rPr>
          <w:color w:val="000000"/>
        </w:rPr>
        <w:t xml:space="preserve"> nitce</w:t>
      </w:r>
      <w:r>
        <w:rPr>
          <w:color w:val="00000E"/>
        </w:rPr>
        <w:t xml:space="preserve"> nah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2"/>
        </w:rPr>
        <w:t xml:space="preserve"> একাউন্টটি</w:t>
      </w:r>
      <w:r>
        <w:rPr>
          <w:color w:val="000005"/>
        </w:rPr>
        <w:t xml:space="preserve"> ওপেন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7"/>
        </w:rPr>
        <w:t xml:space="preserve"> ঠিক</w:t>
      </w:r>
      <w:r>
        <w:rPr>
          <w:color w:val="030000"/>
        </w:rPr>
        <w:t xml:space="preserve"> দিয়েছি</w:t>
      </w:r>
      <w:r>
        <w:rPr>
          <w:color w:val="000000"/>
        </w:rPr>
        <w:t xml:space="preserve"> তবুও</w:t>
      </w:r>
      <w:r>
        <w:rPr>
          <w:color w:val="0A0000"/>
        </w:rPr>
        <w:t xml:space="preserve"> ভাই</w:t>
      </w:r>
      <w:r>
        <w:rPr>
          <w:color w:val="040000"/>
        </w:rPr>
        <w:t xml:space="preserve"> প্লিজ</w:t>
      </w:r>
      <w:r>
        <w:rPr>
          <w:color w:val="000001"/>
        </w:rPr>
        <w:t xml:space="preserve"> হেল্প</w:t>
      </w:r>
      <w:r>
        <w:br/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হয়না</w:t>
      </w:r>
      <w:r>
        <w:rPr>
          <w:color w:val="00002B"/>
        </w:rPr>
        <w:t xml:space="preserve"> কেনো</w:t>
      </w:r>
      <w:r>
        <w:rPr>
          <w:color w:val="010000"/>
        </w:rPr>
        <w:t xml:space="preserve"> আর</w:t>
      </w:r>
      <w:r>
        <w:rPr>
          <w:color w:val="290000"/>
        </w:rPr>
        <w:t xml:space="preserve"> কি</w:t>
      </w:r>
      <w:r>
        <w:rPr>
          <w:color w:val="000000"/>
        </w:rPr>
        <w:t xml:space="preserve"> লাগে</w:t>
      </w:r>
      <w:r>
        <w:rPr>
          <w:color w:val="040000"/>
        </w:rPr>
        <w:t xml:space="preserve"> প্লিজ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0C"/>
        </w:rPr>
        <w:t xml:space="preserve"> create</w:t>
      </w:r>
      <w:r>
        <w:rPr>
          <w:color w:val="000022"/>
        </w:rPr>
        <w:t xml:space="preserve"> my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2B0000"/>
        </w:rPr>
        <w:t xml:space="preserve"> but</w:t>
      </w:r>
      <w:r>
        <w:rPr>
          <w:color w:val="000030"/>
        </w:rPr>
        <w:t xml:space="preserve"> nid</w:t>
      </w:r>
      <w:r>
        <w:rPr>
          <w:color w:val="00000E"/>
        </w:rPr>
        <w:t xml:space="preserve"> not</w:t>
      </w:r>
      <w:r>
        <w:rPr>
          <w:color w:val="000000"/>
        </w:rPr>
        <w:t xml:space="preserve"> submited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চিস্টা</w:t>
      </w:r>
      <w:r>
        <w:rPr>
          <w:color w:val="050000"/>
        </w:rPr>
        <w:t xml:space="preserve"> করতেছি</w:t>
      </w:r>
      <w:r>
        <w:rPr>
          <w:color w:val="000000"/>
        </w:rPr>
        <w:t xml:space="preserve"> সেষ</w:t>
      </w:r>
      <w:r>
        <w:rPr>
          <w:color w:val="000000"/>
        </w:rPr>
        <w:t xml:space="preserve"> পরজায়ে</w:t>
      </w:r>
      <w:r>
        <w:rPr>
          <w:color w:val="000000"/>
        </w:rPr>
        <w:t xml:space="preserve"> এসে</w:t>
      </w:r>
      <w:r>
        <w:rPr>
          <w:color w:val="010000"/>
        </w:rPr>
        <w:t xml:space="preserve"> বলতেছে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rPr>
          <w:color w:val="420000"/>
        </w:rPr>
        <w:t xml:space="preserve"> কিন্তু</w:t>
      </w:r>
      <w:r>
        <w:rPr>
          <w:color w:val="00002B"/>
        </w:rPr>
        <w:t xml:space="preserve"> কেনো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verifection</w:t>
      </w:r>
      <w:r>
        <w:rPr>
          <w:color w:val="000000"/>
        </w:rPr>
        <w:t xml:space="preserve"> hocc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bikasta</w:t>
      </w:r>
      <w:r>
        <w:rPr>
          <w:color w:val="000000"/>
        </w:rPr>
        <w:t xml:space="preserve"> kulsena</w:t>
      </w:r>
      <w:r>
        <w:rPr>
          <w:color w:val="00003B"/>
        </w:rPr>
        <w:t xml:space="preserve"> keno</w:t>
      </w:r>
      <w:r>
        <w:rPr>
          <w:color w:val="000002"/>
        </w:rPr>
        <w:t xml:space="preserve"> kono</w:t>
      </w:r>
      <w:r>
        <w:rPr>
          <w:color w:val="000000"/>
        </w:rPr>
        <w:t xml:space="preserve"> smossa</w:t>
      </w:r>
      <w:r>
        <w:rPr>
          <w:color w:val="000004"/>
        </w:rPr>
        <w:t xml:space="preserve"> ase</w:t>
      </w:r>
      <w:r>
        <w:rPr>
          <w:color w:val="000000"/>
        </w:rPr>
        <w:t xml:space="preserve"> naki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60000"/>
        </w:rPr>
        <w:t xml:space="preserve"> স্যার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60000"/>
        </w:rPr>
        <w:t xml:space="preserve"> স্যার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00030"/>
        </w:rPr>
        <w:t xml:space="preserve"> nid</w:t>
      </w:r>
      <w:r>
        <w:rPr>
          <w:color w:val="000005"/>
        </w:rPr>
        <w:t xml:space="preserve"> submit</w:t>
      </w:r>
      <w:r>
        <w:rPr>
          <w:color w:val="000000"/>
        </w:rPr>
        <w:t xml:space="preserve"> nitese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260000"/>
        </w:rPr>
        <w:t xml:space="preserve"> i</w:t>
      </w:r>
      <w:r>
        <w:rPr>
          <w:color w:val="000002"/>
        </w:rPr>
        <w:t xml:space="preserve"> cannot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260000"/>
        </w:rPr>
        <w:t xml:space="preserve"> i</w:t>
      </w:r>
      <w:r>
        <w:rPr>
          <w:color w:val="020000"/>
        </w:rPr>
        <w:t xml:space="preserve"> want</w:t>
      </w:r>
      <w:r>
        <w:rPr>
          <w:color w:val="1E0000"/>
        </w:rPr>
        <w:t xml:space="preserve"> to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40000"/>
        </w:rPr>
        <w:t xml:space="preserve"> bt</w:t>
      </w:r>
      <w:r>
        <w:rPr>
          <w:color w:val="000013"/>
        </w:rPr>
        <w:t xml:space="preserve"> verification</w:t>
      </w:r>
      <w:r>
        <w:rPr>
          <w:color w:val="000013"/>
        </w:rPr>
        <w:t xml:space="preserve"> failed</w:t>
      </w:r>
      <w:r>
        <w:rPr>
          <w:color w:val="000002"/>
        </w:rPr>
        <w:t xml:space="preserve"> dekhasse</w:t>
      </w:r>
      <w:r>
        <w:rPr>
          <w:color w:val="170000"/>
        </w:rPr>
        <w:t xml:space="preserve"> why</w:t>
      </w:r>
      <w:r>
        <w:br/>
      </w:r>
      <w:r>
        <w:rPr>
          <w:color w:val="000030"/>
        </w:rPr>
        <w:t xml:space="preserve"> nid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খুলা</w:t>
      </w:r>
      <w:r>
        <w:rPr>
          <w:color w:val="000003"/>
        </w:rPr>
        <w:t xml:space="preserve"> যাচ্ছেনা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3"/>
        </w:rPr>
        <w:t xml:space="preserve"> সমস্যা</w:t>
      </w:r>
      <w:r>
        <w:rPr>
          <w:color w:val="110000"/>
        </w:rPr>
        <w:t xml:space="preserve"> হয়</w:t>
      </w:r>
      <w:r>
        <w:rPr>
          <w:color w:val="00008A"/>
        </w:rPr>
        <w:t xml:space="preserve"> কেন</w:t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পারচি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00"/>
        </w:rPr>
        <w:t xml:space="preserve"> স‍্যার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খোলতে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0"/>
        </w:rPr>
        <w:t xml:space="preserve"> কারড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170000"/>
        </w:rPr>
        <w:t xml:space="preserve"> why</w:t>
      </w:r>
      <w:r>
        <w:rPr>
          <w:color w:val="0000DC"/>
        </w:rPr>
        <w:t xml:space="preserve"> account</w:t>
      </w:r>
      <w:r>
        <w:rPr>
          <w:color w:val="000000"/>
        </w:rPr>
        <w:t xml:space="preserve"> doesn't</w:t>
      </w:r>
      <w:r>
        <w:rPr>
          <w:color w:val="00003C"/>
        </w:rPr>
        <w:t xml:space="preserve"> open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8A"/>
        </w:rPr>
        <w:t xml:space="preserve"> কেন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2C0000"/>
        </w:rPr>
        <w:t xml:space="preserve"> amr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190000"/>
        </w:rPr>
        <w:t xml:space="preserve"> diye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2"/>
        </w:rPr>
        <w:t xml:space="preserve"> kholar</w:t>
      </w:r>
      <w:r>
        <w:rPr>
          <w:color w:val="000000"/>
        </w:rPr>
        <w:t xml:space="preserve"> cesta</w:t>
      </w:r>
      <w:r>
        <w:rPr>
          <w:color w:val="000000"/>
        </w:rPr>
        <w:t xml:space="preserve"> korsi</w:t>
      </w:r>
      <w:r>
        <w:rPr>
          <w:color w:val="180000"/>
        </w:rPr>
        <w:t xml:space="preserve"> kintu</w:t>
      </w:r>
      <w:r>
        <w:rPr>
          <w:color w:val="000030"/>
        </w:rPr>
        <w:t xml:space="preserve"> nid</w:t>
      </w:r>
      <w:r>
        <w:rPr>
          <w:color w:val="00000F"/>
        </w:rPr>
        <w:t xml:space="preserve"> card</w:t>
      </w:r>
      <w:r>
        <w:rPr>
          <w:color w:val="020000"/>
        </w:rPr>
        <w:t xml:space="preserve"> er</w:t>
      </w:r>
      <w:r>
        <w:rPr>
          <w:color w:val="000000"/>
        </w:rPr>
        <w:t xml:space="preserve"> pic</w:t>
      </w:r>
      <w:r>
        <w:rPr>
          <w:color w:val="000000"/>
        </w:rPr>
        <w:t xml:space="preserve"> neoar</w:t>
      </w:r>
      <w:r>
        <w:rPr>
          <w:color w:val="0A0000"/>
        </w:rPr>
        <w:t xml:space="preserve"> por</w:t>
      </w:r>
      <w:r>
        <w:rPr>
          <w:color w:val="000002"/>
        </w:rPr>
        <w:t xml:space="preserve"> lekha</w:t>
      </w:r>
      <w:r>
        <w:rPr>
          <w:color w:val="000000"/>
        </w:rPr>
        <w:t xml:space="preserve"> asche</w:t>
      </w:r>
      <w:r>
        <w:rPr>
          <w:color w:val="000000"/>
        </w:rPr>
        <w:t xml:space="preserve"> system</w:t>
      </w:r>
      <w:r>
        <w:rPr>
          <w:color w:val="000000"/>
        </w:rPr>
        <w:t xml:space="preserve"> eror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নমবর</w:t>
      </w:r>
      <w:r>
        <w:rPr>
          <w:color w:val="000000"/>
        </w:rPr>
        <w:t xml:space="preserve"> দিয়া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‌হয়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1B"/>
        </w:rPr>
        <w:t xml:space="preserve"> আইডি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দিয়ে</w:t>
      </w:r>
      <w:r>
        <w:rPr>
          <w:color w:val="020000"/>
        </w:rPr>
        <w:t xml:space="preserve"> আগে</w:t>
      </w:r>
      <w:r>
        <w:rPr>
          <w:color w:val="020000"/>
        </w:rPr>
        <w:t xml:space="preserve"> কোন</w:t>
      </w:r>
      <w:r>
        <w:rPr>
          <w:color w:val="0000EF"/>
        </w:rPr>
        <w:t xml:space="preserve"> বিকাশ</w:t>
      </w:r>
      <w:r>
        <w:rPr>
          <w:color w:val="00001F"/>
        </w:rPr>
        <w:t xml:space="preserve"> খোলা</w:t>
      </w:r>
      <w:r>
        <w:rPr>
          <w:color w:val="000005"/>
        </w:rPr>
        <w:t xml:space="preserve"> আছে</w:t>
      </w:r>
      <w:r>
        <w:rPr>
          <w:color w:val="000000"/>
        </w:rPr>
        <w:t xml:space="preserve"> কিনা</w:t>
      </w:r>
      <w:r>
        <w:rPr>
          <w:color w:val="0000EF"/>
        </w:rPr>
        <w:t xml:space="preserve"> বিকাশ</w:t>
      </w:r>
      <w:r>
        <w:rPr>
          <w:color w:val="00000C"/>
        </w:rPr>
        <w:t xml:space="preserve"> খোলার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40000"/>
        </w:rPr>
        <w:t xml:space="preserve"> apu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regitrtion</w:t>
      </w:r>
      <w:r>
        <w:rPr>
          <w:color w:val="000000"/>
        </w:rPr>
        <w:t xml:space="preserve"> korce</w:t>
      </w:r>
      <w:r>
        <w:rPr>
          <w:color w:val="180000"/>
        </w:rPr>
        <w:t xml:space="preserve"> kintu</w:t>
      </w:r>
      <w:r>
        <w:rPr>
          <w:color w:val="0E0000"/>
        </w:rPr>
        <w:t xml:space="preserve"> hoy</w:t>
      </w:r>
      <w:r>
        <w:rPr>
          <w:color w:val="0000FF"/>
        </w:rPr>
        <w:t xml:space="preserve"> na</w:t>
      </w:r>
      <w:r>
        <w:rPr>
          <w:color w:val="020000"/>
        </w:rPr>
        <w:t xml:space="preserve"> onek</w:t>
      </w:r>
      <w:r>
        <w:rPr>
          <w:color w:val="000013"/>
        </w:rPr>
        <w:t xml:space="preserve"> bar</w:t>
      </w:r>
      <w:r>
        <w:rPr>
          <w:color w:val="00000A"/>
        </w:rPr>
        <w:t xml:space="preserve"> try</w:t>
      </w:r>
      <w:r>
        <w:rPr>
          <w:color w:val="000000"/>
        </w:rPr>
        <w:t xml:space="preserve"> korce</w:t>
      </w:r>
      <w:r>
        <w:rPr>
          <w:color w:val="000000"/>
        </w:rPr>
        <w:t xml:space="preserve"> tarpor</w:t>
      </w:r>
      <w:r>
        <w:rPr>
          <w:color w:val="070000"/>
        </w:rPr>
        <w:t xml:space="preserve"> o</w:t>
      </w:r>
      <w:r>
        <w:rPr>
          <w:color w:val="0E0000"/>
        </w:rPr>
        <w:t xml:space="preserve"> hoy</w:t>
      </w:r>
      <w:r>
        <w:rPr>
          <w:color w:val="00000E"/>
        </w:rPr>
        <w:t xml:space="preserve"> nah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1"/>
        </w:rPr>
        <w:t xml:space="preserve"> চাইছি</w:t>
      </w:r>
      <w:r>
        <w:rPr>
          <w:color w:val="000000"/>
        </w:rPr>
        <w:t xml:space="preserve"> নিন্তু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01"/>
        </w:rPr>
        <w:t xml:space="preserve"> কিভাবে</w:t>
      </w:r>
      <w:r>
        <w:rPr>
          <w:color w:val="000000"/>
        </w:rPr>
        <w:t xml:space="preserve"> খোলবো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F"/>
        </w:rPr>
        <w:t xml:space="preserve"> খুলছে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2C"/>
        </w:rPr>
        <w:t xml:space="preserve"> bikash</w:t>
      </w:r>
      <w:r>
        <w:rPr>
          <w:color w:val="000000"/>
        </w:rPr>
        <w:t xml:space="preserve"> too</w:t>
      </w:r>
      <w:r>
        <w:rPr>
          <w:color w:val="000000"/>
        </w:rPr>
        <w:t xml:space="preserve"> rejestration</w:t>
      </w:r>
      <w:r>
        <w:rPr>
          <w:color w:val="000001"/>
        </w:rPr>
        <w:t xml:space="preserve"> hoitece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একাউন্টটা</w:t>
      </w:r>
      <w:r>
        <w:rPr>
          <w:color w:val="000005"/>
        </w:rPr>
        <w:t xml:space="preserve"> ওপেন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10000"/>
        </w:rPr>
        <w:t xml:space="preserve"> তার</w:t>
      </w:r>
      <w:r>
        <w:rPr>
          <w:color w:val="000000"/>
        </w:rPr>
        <w:t xml:space="preserve"> জন‍্য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করোনিও</w:t>
      </w:r>
      <w:r>
        <w:rPr>
          <w:color w:val="290000"/>
        </w:rPr>
        <w:t xml:space="preserve"> কি</w:t>
      </w:r>
      <w:r>
        <w:rPr>
          <w:color w:val="050000"/>
        </w:rPr>
        <w:t xml:space="preserve"> দয়া</w:t>
      </w:r>
      <w:r>
        <w:rPr>
          <w:color w:val="0B0000"/>
        </w:rPr>
        <w:t xml:space="preserve"> করে</w:t>
      </w:r>
      <w:r>
        <w:rPr>
          <w:color w:val="000004"/>
        </w:rPr>
        <w:t xml:space="preserve"> জানাবেন</w:t>
      </w:r>
      <w:r>
        <w:br/>
      </w:r>
      <w:r>
        <w:rPr>
          <w:color w:val="000000"/>
        </w:rPr>
        <w:t xml:space="preserve"> vajya</w:t>
      </w:r>
      <w:r>
        <w:rPr>
          <w:color w:val="2C0000"/>
        </w:rPr>
        <w:t xml:space="preserve"> amr</w:t>
      </w:r>
      <w:r>
        <w:rPr>
          <w:color w:val="000005"/>
        </w:rPr>
        <w:t xml:space="preserve"> bksh</w:t>
      </w:r>
      <w:r>
        <w:rPr>
          <w:color w:val="000000"/>
        </w:rPr>
        <w:t xml:space="preserve"> accent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0"/>
        </w:rPr>
        <w:t xml:space="preserve"> jacca</w:t>
      </w:r>
      <w:r>
        <w:rPr>
          <w:color w:val="00000E"/>
        </w:rPr>
        <w:t xml:space="preserve"> nah</w:t>
      </w:r>
      <w:r>
        <w:rPr>
          <w:color w:val="110000"/>
        </w:rPr>
        <w:t xml:space="preserve"> kn</w:t>
      </w:r>
      <w:r>
        <w:rPr>
          <w:color w:val="130000"/>
        </w:rPr>
        <w:t xml:space="preserve"> sob</w:t>
      </w:r>
      <w:r>
        <w:rPr>
          <w:color w:val="000000"/>
        </w:rPr>
        <w:t xml:space="preserve"> tw</w:t>
      </w:r>
      <w:r>
        <w:rPr>
          <w:color w:val="060000"/>
        </w:rPr>
        <w:t xml:space="preserve"> thik</w:t>
      </w:r>
      <w:r>
        <w:rPr>
          <w:color w:val="000008"/>
        </w:rPr>
        <w:t xml:space="preserve"> e</w:t>
      </w:r>
      <w:r>
        <w:rPr>
          <w:color w:val="000002"/>
        </w:rPr>
        <w:t xml:space="preserve"> dilam</w:t>
      </w:r>
      <w:r>
        <w:br/>
      </w:r>
      <w:r>
        <w:rPr>
          <w:color w:val="000000"/>
        </w:rPr>
        <w:t xml:space="preserve"> akaund</w:t>
      </w:r>
      <w:r>
        <w:rPr>
          <w:color w:val="000000"/>
        </w:rPr>
        <w:t xml:space="preserve"> salu</w:t>
      </w:r>
      <w:r>
        <w:rPr>
          <w:color w:val="000000"/>
        </w:rPr>
        <w:t xml:space="preserve"> hosena</w:t>
      </w:r>
      <w:r>
        <w:rPr>
          <w:color w:val="00004C"/>
        </w:rPr>
        <w:t xml:space="preserve"> kno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তৈরি</w:t>
      </w:r>
      <w:r>
        <w:rPr>
          <w:color w:val="000000"/>
        </w:rPr>
        <w:t xml:space="preserve"> হয়না</w:t>
      </w:r>
      <w:r>
        <w:rPr>
          <w:color w:val="00008A"/>
        </w:rPr>
        <w:t xml:space="preserve"> কেন</w:t>
      </w:r>
      <w:r>
        <w:br/>
      </w:r>
      <w:r>
        <w:rPr>
          <w:color w:val="2C0000"/>
        </w:rPr>
        <w:t xml:space="preserve"> amr</w:t>
      </w:r>
      <w:r>
        <w:rPr>
          <w:color w:val="000000"/>
        </w:rPr>
        <w:t xml:space="preserve"> acvount</w:t>
      </w:r>
      <w:r>
        <w:rPr>
          <w:color w:val="000013"/>
        </w:rPr>
        <w:t xml:space="preserve"> ta</w:t>
      </w:r>
      <w:r>
        <w:rPr>
          <w:color w:val="00000C"/>
        </w:rPr>
        <w:t xml:space="preserve"> create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assala</w:t>
      </w:r>
      <w:r>
        <w:rPr>
          <w:color w:val="000000"/>
        </w:rPr>
        <w:t xml:space="preserve"> mualikum</w:t>
      </w:r>
      <w:r>
        <w:rPr>
          <w:color w:val="000000"/>
        </w:rPr>
        <w:t xml:space="preserve"> mam</w:t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80000"/>
        </w:rPr>
        <w:t xml:space="preserve"> akta</w:t>
      </w:r>
      <w:r>
        <w:rPr>
          <w:color w:val="000003"/>
        </w:rPr>
        <w:t xml:space="preserve"> accounts</w:t>
      </w:r>
      <w:r>
        <w:rPr>
          <w:color w:val="00003C"/>
        </w:rPr>
        <w:t xml:space="preserve"> open</w:t>
      </w:r>
      <w:r>
        <w:rPr>
          <w:color w:val="000002"/>
        </w:rPr>
        <w:t xml:space="preserve"> korta</w:t>
      </w:r>
      <w:r>
        <w:rPr>
          <w:color w:val="000003"/>
        </w:rPr>
        <w:t xml:space="preserve"> chassi</w:t>
      </w:r>
      <w:r>
        <w:rPr>
          <w:color w:val="2B0000"/>
        </w:rPr>
        <w:t xml:space="preserve"> but</w:t>
      </w:r>
      <w:r>
        <w:rPr>
          <w:color w:val="000003"/>
        </w:rPr>
        <w:t xml:space="preserve"> accounts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000000"/>
        </w:rPr>
        <w:t xml:space="preserve"> kidney</w:t>
      </w:r>
      <w:r>
        <w:rPr>
          <w:color w:val="000000"/>
        </w:rPr>
        <w:t xml:space="preserve"> jodi</w:t>
      </w:r>
      <w:r>
        <w:rPr>
          <w:color w:val="120000"/>
        </w:rPr>
        <w:t xml:space="preserve"> help</w:t>
      </w:r>
      <w:r>
        <w:rPr>
          <w:color w:val="000000"/>
        </w:rPr>
        <w:t xml:space="preserve"> korten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000000"/>
        </w:rPr>
        <w:t xml:space="preserve"> -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স্মার্ট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হওয়ার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060000"/>
        </w:rPr>
        <w:t xml:space="preserve"> স্যার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2"/>
        </w:rPr>
        <w:t xml:space="preserve"> ভোটার</w:t>
      </w:r>
      <w:r>
        <w:rPr>
          <w:color w:val="00001B"/>
        </w:rPr>
        <w:t xml:space="preserve"> আইডি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0000DC"/>
        </w:rPr>
        <w:t xml:space="preserve"> account</w:t>
      </w:r>
      <w:r>
        <w:rPr>
          <w:color w:val="000003"/>
        </w:rPr>
        <w:t xml:space="preserve"> khular</w:t>
      </w:r>
      <w:r>
        <w:rPr>
          <w:color w:val="000002"/>
        </w:rPr>
        <w:t xml:space="preserve"> chesta</w:t>
      </w:r>
      <w:r>
        <w:rPr>
          <w:color w:val="000000"/>
        </w:rPr>
        <w:t xml:space="preserve"> kortesi</w:t>
      </w:r>
      <w:r>
        <w:rPr>
          <w:color w:val="000002"/>
        </w:rPr>
        <w:t xml:space="preserve"> khule</w:t>
      </w:r>
      <w:r>
        <w:rPr>
          <w:color w:val="0000FF"/>
        </w:rPr>
        <w:t xml:space="preserve"> na</w:t>
      </w:r>
      <w:r>
        <w:rPr>
          <w:color w:val="000001"/>
        </w:rPr>
        <w:t xml:space="preserve"> dukkhito</w:t>
      </w:r>
      <w:r>
        <w:rPr>
          <w:color w:val="010000"/>
        </w:rPr>
        <w:t xml:space="preserve"> bole</w:t>
      </w:r>
      <w:r>
        <w:br/>
      </w:r>
      <w:r>
        <w:rPr>
          <w:color w:val="6C0000"/>
        </w:rPr>
        <w:t xml:space="preserve"> ami</w:t>
      </w:r>
      <w:r>
        <w:rPr>
          <w:color w:val="000030"/>
        </w:rPr>
        <w:t xml:space="preserve"> nid</w:t>
      </w:r>
      <w:r>
        <w:rPr>
          <w:color w:val="000005"/>
        </w:rPr>
        <w:t xml:space="preserve"> submit</w:t>
      </w:r>
      <w:r>
        <w:rPr>
          <w:color w:val="000000"/>
        </w:rPr>
        <w:t xml:space="preserve"> koreo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0E"/>
        </w:rPr>
        <w:t xml:space="preserve"> nah</w:t>
      </w:r>
      <w:r>
        <w:rPr>
          <w:color w:val="000000"/>
        </w:rPr>
        <w:t xml:space="preserve"> apnara</w:t>
      </w:r>
      <w:r>
        <w:rPr>
          <w:color w:val="040000"/>
        </w:rPr>
        <w:t xml:space="preserve"> ektu</w:t>
      </w:r>
      <w:r>
        <w:rPr>
          <w:color w:val="120000"/>
        </w:rPr>
        <w:t xml:space="preserve"> help</w:t>
      </w:r>
      <w:r>
        <w:rPr>
          <w:color w:val="00001B"/>
        </w:rPr>
        <w:t xml:space="preserve"> korte</w:t>
      </w:r>
      <w:r>
        <w:rPr>
          <w:color w:val="000000"/>
        </w:rPr>
        <w:t xml:space="preserve"> paren</w:t>
      </w:r>
      <w:r>
        <w:br/>
      </w:r>
      <w:r>
        <w:rPr>
          <w:color w:val="010000"/>
        </w:rPr>
        <w:t xml:space="preserve"> hlw</w:t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1F0000"/>
        </w:rPr>
        <w:t xml:space="preserve"> kano</w:t>
      </w:r>
      <w:r>
        <w:rPr>
          <w:color w:val="000034"/>
        </w:rPr>
        <w:t xml:space="preserve"> registration</w:t>
      </w:r>
      <w:r>
        <w:rPr>
          <w:color w:val="000001"/>
        </w:rPr>
        <w:t xml:space="preserve"> successful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000006"/>
        </w:rPr>
        <w:t xml:space="preserve"> notun</w:t>
      </w:r>
      <w:r>
        <w:rPr>
          <w:color w:val="000001"/>
        </w:rPr>
        <w:t xml:space="preserve"> vabe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parsina</w:t>
      </w:r>
      <w:r>
        <w:br/>
      </w:r>
      <w:r>
        <w:rPr>
          <w:color w:val="260000"/>
        </w:rPr>
        <w:t xml:space="preserve"> i</w:t>
      </w:r>
      <w:r>
        <w:rPr>
          <w:color w:val="00000C"/>
        </w:rPr>
        <w:t xml:space="preserve"> can't</w:t>
      </w:r>
      <w:r>
        <w:rPr>
          <w:color w:val="00003C"/>
        </w:rPr>
        <w:t xml:space="preserve"> open</w:t>
      </w:r>
      <w:r>
        <w:rPr>
          <w:color w:val="1E0000"/>
        </w:rPr>
        <w:t xml:space="preserve"> a</w:t>
      </w:r>
      <w:r>
        <w:rPr>
          <w:color w:val="000019"/>
        </w:rPr>
        <w:t xml:space="preserve"> new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1"/>
        </w:rPr>
        <w:t xml:space="preserve"> krte</w:t>
      </w:r>
      <w:r>
        <w:rPr>
          <w:color w:val="000005"/>
        </w:rPr>
        <w:t xml:space="preserve"> parchina</w:t>
      </w:r>
      <w:r>
        <w:rPr>
          <w:color w:val="00004C"/>
        </w:rPr>
        <w:t xml:space="preserve"> kno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5"/>
        </w:rPr>
        <w:t xml:space="preserve"> parchina</w:t>
      </w:r>
      <w:r>
        <w:rPr>
          <w:color w:val="00004C"/>
        </w:rPr>
        <w:t xml:space="preserve"> kno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1E0000"/>
        </w:rPr>
        <w:t xml:space="preserve"> করতে</w:t>
      </w:r>
      <w:r>
        <w:rPr>
          <w:color w:val="000001"/>
        </w:rPr>
        <w:t xml:space="preserve"> চাইতেছি</w:t>
      </w:r>
      <w:r>
        <w:rPr>
          <w:color w:val="000015"/>
        </w:rPr>
        <w:t xml:space="preserve"> সব</w:t>
      </w:r>
      <w:r>
        <w:rPr>
          <w:color w:val="00000B"/>
        </w:rPr>
        <w:t xml:space="preserve"> তথ্য</w:t>
      </w:r>
      <w:r>
        <w:rPr>
          <w:color w:val="000004"/>
        </w:rPr>
        <w:t xml:space="preserve"> সঠিক</w:t>
      </w:r>
      <w:r>
        <w:rPr>
          <w:color w:val="000002"/>
        </w:rPr>
        <w:t xml:space="preserve"> দিলাম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1"/>
        </w:rPr>
        <w:t xml:space="preserve"> registered</w:t>
      </w:r>
      <w:r>
        <w:rPr>
          <w:color w:val="020000"/>
        </w:rPr>
        <w:t xml:space="preserve"> hoccha</w:t>
      </w:r>
      <w:r>
        <w:rPr>
          <w:color w:val="0000FF"/>
        </w:rPr>
        <w:t xml:space="preserve"> na</w:t>
      </w:r>
      <w:r>
        <w:br/>
      </w:r>
      <w:r>
        <w:rPr>
          <w:color w:val="000015"/>
        </w:rPr>
        <w:t xml:space="preserve"> সব</w:t>
      </w:r>
      <w:r>
        <w:rPr>
          <w:color w:val="0A0000"/>
        </w:rPr>
        <w:t xml:space="preserve"> কিছু</w:t>
      </w:r>
      <w:r>
        <w:rPr>
          <w:color w:val="000000"/>
        </w:rPr>
        <w:t xml:space="preserve"> ঠিকঠাক</w:t>
      </w:r>
      <w:r>
        <w:rPr>
          <w:color w:val="000000"/>
        </w:rPr>
        <w:t xml:space="preserve"> মতো</w:t>
      </w:r>
      <w:r>
        <w:rPr>
          <w:color w:val="090000"/>
        </w:rPr>
        <w:t xml:space="preserve"> করার</w:t>
      </w:r>
      <w:r>
        <w:rPr>
          <w:color w:val="030000"/>
        </w:rPr>
        <w:t xml:space="preserve"> পরও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সাবমিট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7B0000"/>
        </w:rPr>
        <w:t xml:space="preserve"> আমি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ডকুমেন্টস</w:t>
      </w:r>
      <w:r>
        <w:rPr>
          <w:color w:val="000000"/>
        </w:rPr>
        <w:t xml:space="preserve"> সঠিকভাবে</w:t>
      </w:r>
      <w:r>
        <w:rPr>
          <w:color w:val="000002"/>
        </w:rPr>
        <w:t xml:space="preserve"> দেয়ার</w:t>
      </w:r>
      <w:r>
        <w:rPr>
          <w:color w:val="030000"/>
        </w:rPr>
        <w:t xml:space="preserve"> পরও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190000"/>
        </w:rPr>
        <w:t xml:space="preserve"> ki</w:t>
      </w:r>
      <w:r>
        <w:rPr>
          <w:color w:val="000000"/>
        </w:rPr>
        <w:t xml:space="preserve"> 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5"/>
        </w:rPr>
        <w:t xml:space="preserve"> ti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hobena</w:t>
      </w:r>
      <w:r>
        <w:br/>
      </w:r>
      <w:r>
        <w:rPr>
          <w:color w:val="7B0000"/>
        </w:rPr>
        <w:t xml:space="preserve"> আমি</w:t>
      </w:r>
      <w:r>
        <w:rPr>
          <w:color w:val="000000"/>
        </w:rPr>
        <w:t xml:space="preserve"> কয়েকবার</w:t>
      </w:r>
      <w:r>
        <w:rPr>
          <w:color w:val="000001"/>
        </w:rPr>
        <w:t xml:space="preserve"> ট্রাই</w:t>
      </w:r>
      <w:r>
        <w:rPr>
          <w:color w:val="000000"/>
        </w:rPr>
        <w:t xml:space="preserve"> করলেও</w:t>
      </w:r>
      <w:r>
        <w:rPr>
          <w:color w:val="000002"/>
        </w:rPr>
        <w:t xml:space="preserve"> নিবন্ধন</w:t>
      </w:r>
      <w:r>
        <w:rPr>
          <w:color w:val="000004"/>
        </w:rPr>
        <w:t xml:space="preserve"> ফেইল</w:t>
      </w:r>
      <w:r>
        <w:rPr>
          <w:color w:val="00000F"/>
        </w:rPr>
        <w:t xml:space="preserve"> দেখাচ্ছে</w:t>
      </w:r>
      <w:r>
        <w:br/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00000"/>
        </w:rPr>
        <w:t xml:space="preserve"> bkhase</w:t>
      </w:r>
      <w:r>
        <w:rPr>
          <w:color w:val="000000"/>
        </w:rPr>
        <w:t xml:space="preserve"> registrations</w:t>
      </w:r>
      <w:r>
        <w:rPr>
          <w:color w:val="050000"/>
        </w:rPr>
        <w:t xml:space="preserve"> korar</w:t>
      </w:r>
      <w:r>
        <w:rPr>
          <w:color w:val="000000"/>
        </w:rPr>
        <w:t xml:space="preserve"> somoy</w:t>
      </w:r>
      <w:r>
        <w:rPr>
          <w:color w:val="000034"/>
        </w:rPr>
        <w:t xml:space="preserve"> registration</w:t>
      </w:r>
      <w:r>
        <w:rPr>
          <w:color w:val="00000B"/>
        </w:rPr>
        <w:t xml:space="preserve"> unable</w:t>
      </w:r>
      <w:r>
        <w:rPr>
          <w:color w:val="000001"/>
        </w:rPr>
        <w:t xml:space="preserve"> dekhai</w:t>
      </w:r>
      <w:r>
        <w:rPr>
          <w:color w:val="110000"/>
        </w:rPr>
        <w:t xml:space="preserve"> kn</w:t>
      </w:r>
      <w:r>
        <w:br/>
      </w:r>
      <w:r>
        <w:rPr>
          <w:color w:val="010000"/>
        </w:rPr>
        <w:t xml:space="preserve"> আচ্ছা</w:t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একটা</w:t>
      </w:r>
      <w:r>
        <w:rPr>
          <w:color w:val="000014"/>
        </w:rPr>
        <w:t xml:space="preserve"> নাম্বারে</w:t>
      </w:r>
      <w:r>
        <w:rPr>
          <w:color w:val="0000EF"/>
        </w:rPr>
        <w:t xml:space="preserve"> বিকাশ</w:t>
      </w:r>
      <w:r>
        <w:rPr>
          <w:color w:val="090000"/>
        </w:rPr>
        <w:t xml:space="preserve"> করার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করছিলাম</w:t>
      </w:r>
      <w:r>
        <w:rPr>
          <w:color w:val="000004"/>
        </w:rPr>
        <w:t xml:space="preserve"> সবকিছু</w:t>
      </w:r>
      <w:r>
        <w:rPr>
          <w:color w:val="000002"/>
        </w:rPr>
        <w:t xml:space="preserve"> নিচ্ছে</w:t>
      </w:r>
      <w:r>
        <w:rPr>
          <w:color w:val="420000"/>
        </w:rPr>
        <w:t xml:space="preserve"> কিন্তু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7B0000"/>
        </w:rPr>
        <w:t xml:space="preserve"> আমি</w:t>
      </w:r>
      <w:r>
        <w:rPr>
          <w:color w:val="000000"/>
        </w:rPr>
        <w:t xml:space="preserve"> ব্যবহার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পারতাছিনা</w:t>
      </w:r>
      <w:r>
        <w:br/>
      </w:r>
      <w:r>
        <w:rPr>
          <w:color w:val="6C0000"/>
        </w:rPr>
        <w:t xml:space="preserve"> ami</w:t>
      </w:r>
      <w:r>
        <w:rPr>
          <w:color w:val="040000"/>
        </w:rPr>
        <w:t xml:space="preserve"> ekta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2"/>
        </w:rPr>
        <w:t xml:space="preserve"> chacchi</w:t>
      </w:r>
      <w:r>
        <w:rPr>
          <w:color w:val="180000"/>
        </w:rPr>
        <w:t xml:space="preserve"> kintu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nd</w:t>
      </w:r>
      <w:r>
        <w:rPr>
          <w:color w:val="00000F"/>
        </w:rPr>
        <w:t xml:space="preserve"> card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হুম</w:t>
      </w:r>
      <w:r>
        <w:rPr>
          <w:color w:val="7B0000"/>
        </w:rPr>
        <w:t xml:space="preserve"> আমি</w:t>
      </w:r>
      <w:r>
        <w:rPr>
          <w:color w:val="000007"/>
        </w:rPr>
        <w:t xml:space="preserve"> বিকাস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00000"/>
        </w:rPr>
        <w:t xml:space="preserve"> হয়েও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19"/>
        </w:rPr>
        <w:t xml:space="preserve"> রেজিষ্ট্রেশন</w:t>
      </w:r>
      <w:r>
        <w:rPr>
          <w:color w:val="00008A"/>
        </w:rPr>
        <w:t xml:space="preserve"> কেন</w:t>
      </w:r>
      <w:r>
        <w:rPr>
          <w:color w:val="000011"/>
        </w:rPr>
        <w:t xml:space="preserve"> সফল</w:t>
      </w:r>
      <w:r>
        <w:rPr>
          <w:color w:val="000006"/>
        </w:rPr>
        <w:t xml:space="preserve"> হয়নি</w:t>
      </w:r>
      <w:r>
        <w:br/>
      </w:r>
      <w:r>
        <w:rPr>
          <w:color w:val="040000"/>
        </w:rPr>
        <w:t xml:space="preserve"> আসসালামু</w:t>
      </w:r>
      <w:r>
        <w:rPr>
          <w:color w:val="000000"/>
        </w:rPr>
        <w:t xml:space="preserve"> ওয়ালাইকুম</w:t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কোলবো</w:t>
      </w:r>
      <w:r>
        <w:rPr>
          <w:color w:val="420000"/>
        </w:rPr>
        <w:t xml:space="preserve"> কিন্তু</w:t>
      </w:r>
      <w:r>
        <w:rPr>
          <w:color w:val="020000"/>
        </w:rPr>
        <w:t xml:space="preserve"> অনেক</w:t>
      </w:r>
      <w:r>
        <w:rPr>
          <w:color w:val="000018"/>
        </w:rPr>
        <w:t xml:space="preserve"> বার</w:t>
      </w:r>
      <w:r>
        <w:rPr>
          <w:color w:val="000015"/>
        </w:rPr>
        <w:t xml:space="preserve"> চেষ্টা</w:t>
      </w:r>
      <w:r>
        <w:rPr>
          <w:color w:val="000000"/>
        </w:rPr>
        <w:t xml:space="preserve"> করচি</w:t>
      </w:r>
      <w:r>
        <w:rPr>
          <w:color w:val="000069"/>
        </w:rPr>
        <w:t xml:space="preserve"> হচ্ছে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সহযোগীতা</w:t>
      </w:r>
      <w:r>
        <w:rPr>
          <w:color w:val="000000"/>
        </w:rPr>
        <w:t xml:space="preserve"> করবেন</w:t>
      </w:r>
      <w:r>
        <w:br/>
      </w:r>
      <w:r>
        <w:rPr>
          <w:color w:val="7B0000"/>
        </w:rPr>
        <w:t xml:space="preserve"> আমি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নামবার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5"/>
        </w:rPr>
        <w:t xml:space="preserve"> খোলতে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পারতিছি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rPr>
          <w:color w:val="9A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290000"/>
        </w:rPr>
        <w:t xml:space="preserve"> কি</w:t>
      </w:r>
      <w:r>
        <w:br/>
      </w:r>
      <w:r>
        <w:rPr>
          <w:color w:val="00000C"/>
        </w:rPr>
        <w:t xml:space="preserve"> ei</w:t>
      </w:r>
      <w:r>
        <w:rPr>
          <w:color w:val="000002"/>
        </w:rPr>
        <w:t xml:space="preserve"> no</w:t>
      </w:r>
      <w:r>
        <w:rPr>
          <w:color w:val="1E0000"/>
        </w:rPr>
        <w:t xml:space="preserve"> a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3"/>
        </w:rPr>
        <w:t xml:space="preserve"> jacce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B"/>
        </w:rPr>
        <w:t xml:space="preserve"> টা</w:t>
      </w:r>
      <w:r>
        <w:rPr>
          <w:color w:val="000001"/>
        </w:rPr>
        <w:t xml:space="preserve"> খোলে</w:t>
      </w:r>
      <w:r>
        <w:rPr>
          <w:color w:val="000002"/>
        </w:rPr>
        <w:t xml:space="preserve"> নাই</w:t>
      </w:r>
      <w:r>
        <w:rPr>
          <w:color w:val="00002B"/>
        </w:rPr>
        <w:t xml:space="preserve"> কেনো</w:t>
      </w:r>
      <w:r>
        <w:rPr>
          <w:color w:val="000013"/>
        </w:rPr>
        <w:t xml:space="preserve"> সমস্যা</w:t>
      </w:r>
      <w:r>
        <w:rPr>
          <w:color w:val="290000"/>
        </w:rPr>
        <w:t xml:space="preserve"> কি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পারবেন</w:t>
      </w:r>
      <w:r>
        <w:br/>
      </w:r>
      <w:r>
        <w:rPr>
          <w:color w:val="000007"/>
        </w:rPr>
        <w:t xml:space="preserve"> apps</w:t>
      </w:r>
      <w:r>
        <w:rPr>
          <w:color w:val="190000"/>
        </w:rPr>
        <w:t xml:space="preserve"> diye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4"/>
        </w:rPr>
        <w:t xml:space="preserve"> registration</w:t>
      </w:r>
      <w:r>
        <w:br/>
      </w:r>
      <w:r>
        <w:rPr>
          <w:color w:val="000019"/>
        </w:rPr>
        <w:t xml:space="preserve"> রেজিষ্ট্রেশন</w:t>
      </w:r>
      <w:r>
        <w:rPr>
          <w:color w:val="000000"/>
        </w:rPr>
        <w:t xml:space="preserve"> নেয়া</w:t>
      </w:r>
      <w:r>
        <w:rPr>
          <w:color w:val="00000C"/>
        </w:rPr>
        <w:t xml:space="preserve"> হচ্ছেনা</w:t>
      </w:r>
      <w:r>
        <w:rPr>
          <w:color w:val="00002B"/>
        </w:rPr>
        <w:t xml:space="preserve"> কেনো</w:t>
      </w:r>
      <w:r>
        <w:br/>
      </w:r>
      <w:r>
        <w:rPr>
          <w:color w:val="6C0000"/>
        </w:rPr>
        <w:t xml:space="preserve"> ami</w:t>
      </w:r>
      <w:r>
        <w:rPr>
          <w:color w:val="610000"/>
        </w:rPr>
        <w:t xml:space="preserve"> amar</w:t>
      </w:r>
      <w:r>
        <w:rPr>
          <w:color w:val="000001"/>
        </w:rPr>
        <w:t xml:space="preserve"> phone</w:t>
      </w:r>
      <w:r>
        <w:rPr>
          <w:color w:val="1E0000"/>
        </w:rPr>
        <w:t xml:space="preserve"> a</w:t>
      </w:r>
      <w:r>
        <w:rPr>
          <w:color w:val="000007"/>
        </w:rPr>
        <w:t xml:space="preserve"> apps</w:t>
      </w:r>
      <w:r>
        <w:rPr>
          <w:color w:val="000000"/>
        </w:rPr>
        <w:t xml:space="preserve"> download</w:t>
      </w:r>
      <w:r>
        <w:rPr>
          <w:color w:val="190000"/>
        </w:rPr>
        <w:t xml:space="preserve"> diye</w:t>
      </w:r>
      <w:r>
        <w:rPr>
          <w:color w:val="000003"/>
        </w:rPr>
        <w:t xml:space="preserve"> akti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korte</w:t>
      </w:r>
      <w:r>
        <w:rPr>
          <w:color w:val="000000"/>
        </w:rPr>
        <w:t xml:space="preserve"> chaitechi</w:t>
      </w:r>
      <w:r>
        <w:rPr>
          <w:color w:val="180000"/>
        </w:rPr>
        <w:t xml:space="preserve"> kintu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00"/>
        </w:rPr>
        <w:t xml:space="preserve"> hossche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br/>
      </w:r>
      <w:r>
        <w:rPr>
          <w:color w:val="9A0000"/>
        </w:rPr>
        <w:t xml:space="preserve"> আমার</w:t>
      </w:r>
      <w:r>
        <w:rPr>
          <w:color w:val="000007"/>
        </w:rPr>
        <w:t xml:space="preserve"> বিকাস</w:t>
      </w:r>
      <w:r>
        <w:rPr>
          <w:color w:val="000003"/>
        </w:rPr>
        <w:t xml:space="preserve"> একাউনট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60000"/>
        </w:rPr>
        <w:t xml:space="preserve"> i</w:t>
      </w:r>
      <w:r>
        <w:rPr>
          <w:color w:val="040000"/>
        </w:rPr>
        <w:t xml:space="preserve"> am</w:t>
      </w:r>
      <w:r>
        <w:rPr>
          <w:color w:val="000000"/>
        </w:rPr>
        <w:t xml:space="preserve"> having</w:t>
      </w:r>
      <w:r>
        <w:rPr>
          <w:color w:val="000010"/>
        </w:rPr>
        <w:t xml:space="preserve"> problem</w:t>
      </w:r>
      <w:r>
        <w:rPr>
          <w:color w:val="000006"/>
        </w:rPr>
        <w:t xml:space="preserve"> in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br/>
      </w:r>
      <w:r>
        <w:rPr>
          <w:color w:val="000022"/>
        </w:rPr>
        <w:t xml:space="preserve"> my</w:t>
      </w:r>
      <w:r>
        <w:rPr>
          <w:color w:val="000034"/>
        </w:rPr>
        <w:t xml:space="preserve"> registration</w:t>
      </w:r>
      <w:r>
        <w:rPr>
          <w:color w:val="000000"/>
        </w:rPr>
        <w:t xml:space="preserve"> isn't</w:t>
      </w:r>
      <w:r>
        <w:rPr>
          <w:color w:val="000002"/>
        </w:rPr>
        <w:t xml:space="preserve"> complete</w:t>
      </w:r>
      <w:r>
        <w:rPr>
          <w:color w:val="000000"/>
        </w:rPr>
        <w:t xml:space="preserve"> yet</w:t>
      </w:r>
      <w:r>
        <w:br/>
      </w:r>
      <w:r>
        <w:rPr>
          <w:color w:val="000000"/>
        </w:rPr>
        <w:t xml:space="preserve"> মেডাম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রেজিস্ট্রেশান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কোড</w:t>
      </w:r>
      <w:r>
        <w:rPr>
          <w:color w:val="000002"/>
        </w:rPr>
        <w:t xml:space="preserve"> পাচ্ছি</w:t>
      </w:r>
      <w:r>
        <w:rPr>
          <w:color w:val="0000FC"/>
        </w:rPr>
        <w:t xml:space="preserve"> না</w:t>
      </w:r>
      <w:r>
        <w:br/>
      </w:r>
      <w:r>
        <w:rPr>
          <w:color w:val="000000"/>
        </w:rPr>
        <w:t xml:space="preserve"> good</w:t>
      </w:r>
      <w:r>
        <w:rPr>
          <w:color w:val="000000"/>
        </w:rPr>
        <w:t xml:space="preserve"> morning</w:t>
      </w:r>
      <w:r>
        <w:rPr>
          <w:color w:val="040000"/>
        </w:rPr>
        <w:t xml:space="preserve"> vaiya</w:t>
      </w:r>
      <w:r>
        <w:rPr>
          <w:color w:val="6C0000"/>
        </w:rPr>
        <w:t xml:space="preserve"> ami</w:t>
      </w:r>
      <w:r>
        <w:rPr>
          <w:color w:val="040000"/>
        </w:rPr>
        <w:t xml:space="preserve"> ekta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50000"/>
        </w:rPr>
        <w:t xml:space="preserve"> korar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180000"/>
        </w:rPr>
        <w:t xml:space="preserve"> kintu</w:t>
      </w:r>
      <w:r>
        <w:rPr>
          <w:color w:val="000003"/>
        </w:rPr>
        <w:t xml:space="preserve"> faild</w:t>
      </w:r>
      <w:r>
        <w:rPr>
          <w:color w:val="000000"/>
        </w:rPr>
        <w:t xml:space="preserve"> dekhlo</w:t>
      </w:r>
      <w:r>
        <w:rPr>
          <w:color w:val="110000"/>
        </w:rPr>
        <w:t xml:space="preserve"> kn</w:t>
      </w:r>
      <w:r>
        <w:br/>
      </w:r>
      <w:r>
        <w:rPr>
          <w:color w:val="610000"/>
        </w:rPr>
        <w:t xml:space="preserve"> amar</w:t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rPr>
          <w:color w:val="000000"/>
        </w:rPr>
        <w:t xml:space="preserve"> hoyese</w:t>
      </w:r>
      <w:r>
        <w:br/>
      </w:r>
      <w:r>
        <w:rPr>
          <w:color w:val="000007"/>
        </w:rPr>
        <w:t xml:space="preserve"> বিকাস</w:t>
      </w:r>
      <w:r>
        <w:rPr>
          <w:color w:val="000001"/>
        </w:rPr>
        <w:t xml:space="preserve"> খুলেনা</w:t>
      </w:r>
      <w:r>
        <w:rPr>
          <w:color w:val="000000"/>
        </w:rPr>
        <w:t xml:space="preserve"> কানো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7"/>
        </w:rPr>
        <w:t xml:space="preserve"> পারতেছি</w:t>
      </w:r>
      <w:r>
        <w:rPr>
          <w:color w:val="0000FC"/>
        </w:rPr>
        <w:t xml:space="preserve"> না</w:t>
      </w:r>
      <w:r>
        <w:br/>
      </w:r>
      <w:r>
        <w:rPr>
          <w:color w:val="2B0000"/>
        </w:rPr>
        <w:t xml:space="preserve"> এই</w:t>
      </w:r>
      <w:r>
        <w:rPr>
          <w:color w:val="000000"/>
        </w:rPr>
        <w:t xml:space="preserve"> নাম্বাবারে</w:t>
      </w:r>
      <w:r>
        <w:rPr>
          <w:color w:val="0000EF"/>
        </w:rPr>
        <w:t xml:space="preserve"> বিকাশ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rPr>
          <w:color w:val="000000"/>
        </w:rPr>
        <w:t xml:space="preserve"> কানো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4"/>
        </w:rPr>
        <w:t xml:space="preserve"> khulce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dekhen</w:t>
      </w:r>
      <w:r>
        <w:rPr>
          <w:color w:val="1E0000"/>
        </w:rPr>
        <w:t xml:space="preserve"> to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1E0000"/>
        </w:rPr>
        <w:t xml:space="preserve"> to</w:t>
      </w:r>
      <w:r>
        <w:rPr>
          <w:color w:val="000000"/>
        </w:rPr>
        <w:t xml:space="preserve"> kulteace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05"/>
        </w:rPr>
        <w:t xml:space="preserve"> khulta</w:t>
      </w:r>
      <w:r>
        <w:rPr>
          <w:color w:val="000000"/>
        </w:rPr>
        <w:t xml:space="preserve"> ce</w:t>
      </w:r>
      <w:r>
        <w:rPr>
          <w:color w:val="2B0000"/>
        </w:rPr>
        <w:t xml:space="preserve"> but</w:t>
      </w:r>
      <w:r>
        <w:rPr>
          <w:color w:val="000001"/>
        </w:rPr>
        <w:t xml:space="preserve"> hoica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4"/>
        </w:rPr>
        <w:t xml:space="preserve"> এন</w:t>
      </w:r>
      <w:r>
        <w:rPr>
          <w:color w:val="000001"/>
        </w:rPr>
        <w:t xml:space="preserve"> আই</w:t>
      </w:r>
      <w:r>
        <w:rPr>
          <w:color w:val="000001"/>
        </w:rPr>
        <w:t xml:space="preserve"> ডি</w:t>
      </w:r>
      <w:r>
        <w:rPr>
          <w:color w:val="00000D"/>
        </w:rPr>
        <w:t xml:space="preserve"> কার্ড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02"/>
        </w:rPr>
        <w:t xml:space="preserve"> নাহ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C"/>
        </w:rPr>
        <w:t xml:space="preserve"> নাম্বার</w:t>
      </w:r>
      <w:r>
        <w:br/>
      </w:r>
      <w:r>
        <w:rPr>
          <w:color w:val="000030"/>
        </w:rPr>
        <w:t xml:space="preserve"> nid</w:t>
      </w:r>
      <w:r>
        <w:rPr>
          <w:color w:val="0000B5"/>
        </w:rPr>
        <w:t xml:space="preserve"> bkash</w:t>
      </w:r>
      <w:r>
        <w:rPr>
          <w:color w:val="000000"/>
        </w:rPr>
        <w:t xml:space="preserve"> hocsena</w:t>
      </w:r>
      <w:r>
        <w:rPr>
          <w:color w:val="1F0000"/>
        </w:rPr>
        <w:t xml:space="preserve"> kano</w:t>
      </w:r>
      <w:r>
        <w:br/>
      </w:r>
      <w:r>
        <w:rPr>
          <w:color w:val="000001"/>
        </w:rPr>
        <w:t xml:space="preserve"> রেজিস্ট্রেশান</w:t>
      </w:r>
      <w:r>
        <w:rPr>
          <w:color w:val="000004"/>
        </w:rPr>
        <w:t xml:space="preserve"> ভেরিফাই</w:t>
      </w:r>
      <w:r>
        <w:rPr>
          <w:color w:val="000001"/>
        </w:rPr>
        <w:t xml:space="preserve"> হছেনা</w:t>
      </w:r>
      <w:r>
        <w:br/>
      </w:r>
      <w:r>
        <w:rPr>
          <w:color w:val="00004C"/>
        </w:rPr>
        <w:t xml:space="preserve"> kno</w:t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5"/>
        </w:rPr>
        <w:t xml:space="preserve"> submit</w:t>
      </w:r>
      <w:r>
        <w:rPr>
          <w:color w:val="000001"/>
        </w:rPr>
        <w:t xml:space="preserve"> korteci</w:t>
      </w:r>
      <w:r>
        <w:rPr>
          <w:color w:val="2B0000"/>
        </w:rPr>
        <w:t xml:space="preserve"> but</w:t>
      </w:r>
      <w:r>
        <w:rPr>
          <w:color w:val="000034"/>
        </w:rPr>
        <w:t xml:space="preserve"> registration</w:t>
      </w:r>
      <w:r>
        <w:rPr>
          <w:color w:val="000013"/>
        </w:rPr>
        <w:t xml:space="preserve"> failed</w:t>
      </w:r>
      <w:r>
        <w:rPr>
          <w:color w:val="000001"/>
        </w:rPr>
        <w:t xml:space="preserve"> dekhai</w:t>
      </w:r>
      <w:r>
        <w:rPr>
          <w:color w:val="020000"/>
        </w:rPr>
        <w:t xml:space="preserve"> kan</w:t>
      </w:r>
      <w:r>
        <w:br/>
      </w:r>
      <w:r>
        <w:rPr>
          <w:color w:val="610000"/>
        </w:rPr>
        <w:t xml:space="preserve"> amar</w:t>
      </w:r>
      <w:r>
        <w:rPr>
          <w:color w:val="00000B"/>
        </w:rPr>
        <w:t xml:space="preserve"> acount</w:t>
      </w:r>
      <w:r>
        <w:rPr>
          <w:color w:val="000005"/>
        </w:rPr>
        <w:t xml:space="preserve"> ti</w:t>
      </w:r>
      <w:r>
        <w:rPr>
          <w:color w:val="0E0000"/>
        </w:rPr>
        <w:t xml:space="preserve"> hoy</w:t>
      </w:r>
      <w:r>
        <w:rPr>
          <w:color w:val="000003"/>
        </w:rPr>
        <w:t xml:space="preserve"> ni</w:t>
      </w:r>
      <w:r>
        <w:rPr>
          <w:color w:val="050000"/>
        </w:rPr>
        <w:t xml:space="preserve"> ken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9A0000"/>
        </w:rPr>
        <w:t xml:space="preserve"> আমার</w:t>
      </w:r>
      <w:r>
        <w:rPr>
          <w:color w:val="000015"/>
        </w:rPr>
        <w:t xml:space="preserve"> সব</w:t>
      </w:r>
      <w:r>
        <w:rPr>
          <w:color w:val="000007"/>
        </w:rPr>
        <w:t xml:space="preserve"> ঠিক</w:t>
      </w:r>
      <w:r>
        <w:rPr>
          <w:color w:val="000005"/>
        </w:rPr>
        <w:t xml:space="preserve"> আছে</w:t>
      </w:r>
      <w:r>
        <w:rPr>
          <w:color w:val="420000"/>
        </w:rPr>
        <w:t xml:space="preserve"> কিন্তু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দিয়ে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2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00000"/>
        </w:rPr>
        <w:t xml:space="preserve"> পত্রের</w:t>
      </w:r>
      <w:r>
        <w:rPr>
          <w:color w:val="020000"/>
        </w:rPr>
        <w:t xml:space="preserve"> সকল</w:t>
      </w:r>
      <w:r>
        <w:rPr>
          <w:color w:val="000000"/>
        </w:rPr>
        <w:t xml:space="preserve"> ডকুমেন্ট</w:t>
      </w:r>
      <w:r>
        <w:rPr>
          <w:color w:val="000000"/>
        </w:rPr>
        <w:t xml:space="preserve"> নিয়েছে</w:t>
      </w:r>
      <w:r>
        <w:rPr>
          <w:color w:val="420000"/>
        </w:rPr>
        <w:t xml:space="preserve"> কিন্তু</w:t>
      </w:r>
      <w:r>
        <w:rPr>
          <w:color w:val="000000"/>
        </w:rPr>
        <w:t xml:space="preserve"> একাউন্টটা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02"/>
        </w:rPr>
        <w:t xml:space="preserve"> bekas</w:t>
      </w:r>
      <w:r>
        <w:rPr>
          <w:color w:val="000003"/>
        </w:rPr>
        <w:t xml:space="preserve"> accounts</w:t>
      </w:r>
      <w:r>
        <w:rPr>
          <w:color w:val="00000C"/>
        </w:rPr>
        <w:t xml:space="preserve"> khula</w:t>
      </w:r>
      <w:r>
        <w:rPr>
          <w:color w:val="000000"/>
        </w:rPr>
        <w:t xml:space="preserve"> jaccyna</w:t>
      </w:r>
      <w:r>
        <w:rPr>
          <w:color w:val="00003B"/>
        </w:rPr>
        <w:t xml:space="preserve"> keno</w:t>
      </w:r>
      <w:r>
        <w:rPr>
          <w:color w:val="020000"/>
        </w:rPr>
        <w:t xml:space="preserve"> onek</w:t>
      </w:r>
      <w:r>
        <w:rPr>
          <w:color w:val="00000A"/>
        </w:rPr>
        <w:t xml:space="preserve"> try</w:t>
      </w:r>
      <w:r>
        <w:rPr>
          <w:color w:val="050000"/>
        </w:rPr>
        <w:t xml:space="preserve"> korlam</w:t>
      </w:r>
      <w:r>
        <w:rPr>
          <w:color w:val="000000"/>
        </w:rPr>
        <w:t xml:space="preserve"> pblm</w:t>
      </w:r>
      <w:r>
        <w:rPr>
          <w:color w:val="000013"/>
        </w:rPr>
        <w:t xml:space="preserve"> ta</w:t>
      </w:r>
      <w:r>
        <w:rPr>
          <w:color w:val="190000"/>
        </w:rPr>
        <w:t xml:space="preserve"> ki</w:t>
      </w:r>
      <w:r>
        <w:rPr>
          <w:color w:val="000000"/>
        </w:rPr>
        <w:t xml:space="preserve"> humm</w:t>
      </w:r>
      <w:r>
        <w:br/>
      </w:r>
      <w:r>
        <w:rPr>
          <w:color w:val="0B0000"/>
        </w:rPr>
        <w:t xml:space="preserve"> vai</w:t>
      </w:r>
      <w:r>
        <w:rPr>
          <w:color w:val="6C0000"/>
        </w:rPr>
        <w:t xml:space="preserve"> ami</w:t>
      </w:r>
      <w:r>
        <w:rPr>
          <w:color w:val="080000"/>
        </w:rPr>
        <w:t xml:space="preserve"> akta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1"/>
        </w:rPr>
        <w:t xml:space="preserve"> cassi</w:t>
      </w:r>
      <w:r>
        <w:rPr>
          <w:color w:val="130000"/>
        </w:rPr>
        <w:t xml:space="preserve"> sob</w:t>
      </w:r>
      <w:r>
        <w:rPr>
          <w:color w:val="000000"/>
        </w:rPr>
        <w:t xml:space="preserve"> sese</w:t>
      </w:r>
      <w:r>
        <w:rPr>
          <w:color w:val="0E0000"/>
        </w:rPr>
        <w:t xml:space="preserve"> sorry</w:t>
      </w:r>
      <w:r>
        <w:rPr>
          <w:color w:val="000002"/>
        </w:rPr>
        <w:t xml:space="preserve"> dekhasse</w:t>
      </w:r>
      <w:r>
        <w:rPr>
          <w:color w:val="180000"/>
        </w:rPr>
        <w:t xml:space="preserve"> kintu</w:t>
      </w:r>
      <w:r>
        <w:rPr>
          <w:color w:val="00003B"/>
        </w:rPr>
        <w:t xml:space="preserve"> keno</w:t>
      </w:r>
      <w:r>
        <w:br/>
      </w:r>
      <w:r>
        <w:rPr>
          <w:color w:val="000000"/>
        </w:rPr>
        <w:t xml:space="preserve"> amat</w:t>
      </w:r>
      <w:r>
        <w:rPr>
          <w:color w:val="000017"/>
        </w:rPr>
        <w:t xml:space="preserve"> id</w:t>
      </w:r>
      <w:r>
        <w:rPr>
          <w:color w:val="190000"/>
        </w:rPr>
        <w:t xml:space="preserve"> diye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khultr</w:t>
      </w:r>
      <w:r>
        <w:rPr>
          <w:color w:val="000002"/>
        </w:rPr>
        <w:t xml:space="preserve"> partesi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দিয়ে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একাউন্টে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02"/>
        </w:rPr>
        <w:t xml:space="preserve"> জাতীয়</w:t>
      </w:r>
      <w:r>
        <w:rPr>
          <w:color w:val="000001"/>
        </w:rPr>
        <w:t xml:space="preserve"> পরিচয়</w:t>
      </w:r>
      <w:r>
        <w:rPr>
          <w:color w:val="000000"/>
        </w:rPr>
        <w:t xml:space="preserve"> পত্রের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দিয়েছে</w:t>
      </w:r>
      <w:r>
        <w:rPr>
          <w:color w:val="000001"/>
        </w:rPr>
        <w:t xml:space="preserve"> তারপরও</w:t>
      </w:r>
      <w:r>
        <w:rPr>
          <w:color w:val="0000B7"/>
        </w:rPr>
        <w:t xml:space="preserve"> একাউন্ট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rPr>
          <w:color w:val="000001"/>
        </w:rPr>
        <w:t xml:space="preserve"> কিভাবে</w:t>
      </w:r>
      <w:r>
        <w:rPr>
          <w:color w:val="00007E"/>
        </w:rPr>
        <w:t xml:space="preserve"> খুলতে</w:t>
      </w:r>
      <w:r>
        <w:rPr>
          <w:color w:val="000008"/>
        </w:rPr>
        <w:t xml:space="preserve"> পারি</w:t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করেন</w:t>
      </w:r>
      <w:r>
        <w:br/>
      </w:r>
      <w:r>
        <w:rPr>
          <w:color w:val="080000"/>
        </w:rPr>
        <w:t xml:space="preserve"> একটু</w:t>
      </w:r>
      <w:r>
        <w:rPr>
          <w:color w:val="000000"/>
        </w:rPr>
        <w:t xml:space="preserve"> বুঝিয়ে</w:t>
      </w:r>
      <w:r>
        <w:rPr>
          <w:color w:val="030000"/>
        </w:rPr>
        <w:t xml:space="preserve"> বলবেন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0B"/>
        </w:rPr>
        <w:t xml:space="preserve"> রেজিস্ট্রেশন</w:t>
      </w:r>
      <w:r>
        <w:rPr>
          <w:color w:val="040000"/>
        </w:rPr>
        <w:t xml:space="preserve"> করেছি</w:t>
      </w:r>
      <w:r>
        <w:rPr>
          <w:color w:val="420000"/>
        </w:rPr>
        <w:t xml:space="preserve"> কিন্তু</w:t>
      </w:r>
      <w:r>
        <w:rPr>
          <w:color w:val="9A0000"/>
        </w:rPr>
        <w:t xml:space="preserve"> আমার</w:t>
      </w:r>
      <w:r>
        <w:rPr>
          <w:color w:val="00000B"/>
        </w:rPr>
        <w:t xml:space="preserve"> রেজিস্ট্রেশন</w:t>
      </w:r>
      <w:r>
        <w:rPr>
          <w:color w:val="000000"/>
        </w:rPr>
        <w:t xml:space="preserve"> অ্যাপ্রভাল</w:t>
      </w:r>
      <w:r>
        <w:rPr>
          <w:color w:val="000001"/>
        </w:rPr>
        <w:t xml:space="preserve"> দিচ্ছে</w:t>
      </w:r>
      <w:r>
        <w:rPr>
          <w:color w:val="0000FC"/>
        </w:rPr>
        <w:t xml:space="preserve"> না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14"/>
        </w:rPr>
        <w:t xml:space="preserve"> একটা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2C0000"/>
        </w:rPr>
        <w:t xml:space="preserve"> amr</w:t>
      </w:r>
      <w:r>
        <w:rPr>
          <w:color w:val="130000"/>
        </w:rPr>
        <w:t xml:space="preserve"> sob</w:t>
      </w:r>
      <w:r>
        <w:rPr>
          <w:color w:val="000000"/>
        </w:rPr>
        <w:t xml:space="preserve"> details</w:t>
      </w:r>
      <w:r>
        <w:rPr>
          <w:color w:val="060000"/>
        </w:rPr>
        <w:t xml:space="preserve"> thik</w:t>
      </w:r>
      <w:r>
        <w:rPr>
          <w:color w:val="010000"/>
        </w:rPr>
        <w:t xml:space="preserve"> deyar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3B"/>
        </w:rPr>
        <w:t xml:space="preserve"> keno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E"/>
        </w:rPr>
        <w:t xml:space="preserve"> kulte</w:t>
      </w:r>
      <w:r>
        <w:rPr>
          <w:color w:val="000005"/>
        </w:rPr>
        <w:t xml:space="preserve"> parchina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2B"/>
        </w:rPr>
        <w:t xml:space="preserve"> কেনো</w:t>
      </w:r>
      <w:r>
        <w:br/>
      </w:r>
      <w:r>
        <w:rPr>
          <w:color w:val="060000"/>
        </w:rPr>
        <w:t xml:space="preserve"> স্যার</w:t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000005"/>
        </w:rPr>
        <w:t xml:space="preserve"> নম্বর</w:t>
      </w:r>
      <w:r>
        <w:rPr>
          <w:color w:val="080000"/>
        </w:rPr>
        <w:t xml:space="preserve"> এ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10000"/>
        </w:rPr>
        <w:t xml:space="preserve"> খুলছি</w:t>
      </w:r>
      <w:r>
        <w:rPr>
          <w:color w:val="420000"/>
        </w:rPr>
        <w:t xml:space="preserve"> কিন্তু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এতো</w:t>
      </w:r>
      <w:r>
        <w:rPr>
          <w:color w:val="000000"/>
        </w:rPr>
        <w:t xml:space="preserve"> সমেস‍্যা</w:t>
      </w:r>
      <w:r>
        <w:rPr>
          <w:color w:val="000069"/>
        </w:rPr>
        <w:t xml:space="preserve"> হচ্ছে</w:t>
      </w:r>
      <w:r>
        <w:rPr>
          <w:color w:val="00002B"/>
        </w:rPr>
        <w:t xml:space="preserve"> কেনো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000004"/>
        </w:rPr>
        <w:t xml:space="preserve"> khulse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rPr>
          <w:color w:val="00008A"/>
        </w:rPr>
        <w:t xml:space="preserve"> কেন</w:t>
      </w:r>
      <w:r>
        <w:br/>
      </w:r>
      <w:r>
        <w:rPr>
          <w:color w:val="610000"/>
        </w:rPr>
        <w:t xml:space="preserve"> amar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02"/>
        </w:rPr>
        <w:t xml:space="preserve"> akhon</w:t>
      </w:r>
      <w:r>
        <w:rPr>
          <w:color w:val="000000"/>
        </w:rPr>
        <w:t xml:space="preserve"> je</w:t>
      </w:r>
      <w:r>
        <w:rPr>
          <w:color w:val="0000B5"/>
        </w:rPr>
        <w:t xml:space="preserve"> bkash</w:t>
      </w:r>
      <w:r>
        <w:rPr>
          <w:color w:val="000000"/>
        </w:rPr>
        <w:t xml:space="preserve"> log</w:t>
      </w:r>
      <w:r>
        <w:rPr>
          <w:color w:val="000006"/>
        </w:rPr>
        <w:t xml:space="preserve"> in</w:t>
      </w:r>
      <w:r>
        <w:rPr>
          <w:color w:val="050000"/>
        </w:rPr>
        <w:t xml:space="preserve"> korlam</w:t>
      </w:r>
      <w:r>
        <w:rPr>
          <w:color w:val="000000"/>
        </w:rPr>
        <w:t xml:space="preserve"> aita</w:t>
      </w:r>
      <w:r>
        <w:rPr>
          <w:color w:val="000000"/>
        </w:rPr>
        <w:t xml:space="preserve"> resistesion</w:t>
      </w:r>
      <w:r>
        <w:rPr>
          <w:color w:val="000000"/>
        </w:rPr>
        <w:t xml:space="preserve"> feil</w:t>
      </w:r>
      <w:r>
        <w:rPr>
          <w:color w:val="000002"/>
        </w:rPr>
        <w:t xml:space="preserve"> dekhasse</w:t>
      </w:r>
      <w:r>
        <w:rPr>
          <w:color w:val="00004C"/>
        </w:rPr>
        <w:t xml:space="preserve"> kno</w:t>
      </w:r>
      <w:r>
        <w:br/>
      </w:r>
      <w:r>
        <w:rPr>
          <w:color w:val="150000"/>
        </w:rPr>
        <w:t xml:space="preserve"> ai</w:t>
      </w:r>
      <w:r>
        <w:rPr>
          <w:color w:val="000000"/>
        </w:rPr>
        <w:t xml:space="preserve"> numbara</w:t>
      </w:r>
      <w:r>
        <w:rPr>
          <w:color w:val="00002C"/>
        </w:rPr>
        <w:t xml:space="preserve"> bikash</w:t>
      </w:r>
      <w:r>
        <w:rPr>
          <w:color w:val="050000"/>
        </w:rPr>
        <w:t xml:space="preserve"> kola</w:t>
      </w:r>
      <w:r>
        <w:rPr>
          <w:color w:val="000001"/>
        </w:rPr>
        <w:t xml:space="preserve"> jassa</w:t>
      </w:r>
      <w:r>
        <w:rPr>
          <w:color w:val="0000FF"/>
        </w:rPr>
        <w:t xml:space="preserve"> na</w:t>
      </w:r>
      <w:r>
        <w:rPr>
          <w:color w:val="000000"/>
        </w:rPr>
        <w:t xml:space="preserve"> problam</w:t>
      </w:r>
      <w:r>
        <w:rPr>
          <w:color w:val="190000"/>
        </w:rPr>
        <w:t xml:space="preserve"> ki</w:t>
      </w:r>
      <w:r>
        <w:rPr>
          <w:color w:val="040000"/>
        </w:rPr>
        <w:t xml:space="preserve"> apu</w:t>
      </w:r>
      <w:r>
        <w:rPr>
          <w:color w:val="0D0000"/>
        </w:rPr>
        <w:t xml:space="preserve"> please</w:t>
      </w:r>
      <w:r>
        <w:br/>
      </w:r>
      <w:r>
        <w:rPr>
          <w:color w:val="000000"/>
        </w:rPr>
        <w:t xml:space="preserve"> neu</w:t>
      </w:r>
      <w:r>
        <w:rPr>
          <w:color w:val="0000DC"/>
        </w:rPr>
        <w:t xml:space="preserve"> account</w:t>
      </w:r>
      <w:r>
        <w:rPr>
          <w:color w:val="000003"/>
        </w:rPr>
        <w:t xml:space="preserve"> active</w:t>
      </w:r>
      <w:r>
        <w:rPr>
          <w:color w:val="000002"/>
        </w:rPr>
        <w:t xml:space="preserve"> korta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03"/>
        </w:rPr>
        <w:t xml:space="preserve"> accounts</w:t>
      </w:r>
      <w:r>
        <w:rPr>
          <w:color w:val="000010"/>
        </w:rPr>
        <w:t xml:space="preserve"> khola</w:t>
      </w:r>
      <w:r>
        <w:rPr>
          <w:color w:val="000000"/>
        </w:rPr>
        <w:t xml:space="preserve"> jaccena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C"/>
        </w:rPr>
        <w:t xml:space="preserve"> khula</w:t>
      </w:r>
      <w:r>
        <w:rPr>
          <w:color w:val="000000"/>
        </w:rPr>
        <w:t xml:space="preserve"> jachena</w:t>
      </w:r>
      <w:r>
        <w:rPr>
          <w:color w:val="00003B"/>
        </w:rPr>
        <w:t xml:space="preserve"> keno</w:t>
      </w:r>
      <w:r>
        <w:rPr>
          <w:color w:val="000000"/>
        </w:rPr>
        <w:t xml:space="preserve"> teletok</w:t>
      </w:r>
      <w:r>
        <w:rPr>
          <w:color w:val="000006"/>
        </w:rPr>
        <w:t xml:space="preserve"> sim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00"/>
        </w:rPr>
        <w:t xml:space="preserve"> veryfication</w:t>
      </w:r>
      <w:r>
        <w:rPr>
          <w:color w:val="000001"/>
        </w:rPr>
        <w:t xml:space="preserve"> bartho</w:t>
      </w:r>
      <w:r>
        <w:rPr>
          <w:color w:val="000001"/>
        </w:rPr>
        <w:t xml:space="preserve"> dekhache</w:t>
      </w:r>
      <w:r>
        <w:rPr>
          <w:color w:val="040000"/>
        </w:rPr>
        <w:t xml:space="preserve"> karon</w:t>
      </w:r>
      <w:r>
        <w:rPr>
          <w:color w:val="190000"/>
        </w:rPr>
        <w:t xml:space="preserve"> ki</w:t>
      </w:r>
      <w:r>
        <w:br/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00"/>
        </w:rPr>
        <w:t xml:space="preserve"> accoynt</w:t>
      </w:r>
      <w:r>
        <w:rPr>
          <w:color w:val="070000"/>
        </w:rPr>
        <w:t xml:space="preserve"> is</w:t>
      </w:r>
      <w:r>
        <w:rPr>
          <w:color w:val="00000E"/>
        </w:rPr>
        <w:t xml:space="preserve"> not</w:t>
      </w:r>
      <w:r>
        <w:rPr>
          <w:color w:val="00003C"/>
        </w:rPr>
        <w:t xml:space="preserve"> open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verifacatin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3B"/>
        </w:rPr>
        <w:t xml:space="preserve"> keno</w:t>
      </w:r>
      <w:r>
        <w:rPr>
          <w:color w:val="6C0000"/>
        </w:rPr>
        <w:t xml:space="preserve"> ami</w:t>
      </w:r>
      <w:r>
        <w:rPr>
          <w:color w:val="000019"/>
        </w:rPr>
        <w:t xml:space="preserve"> new</w:t>
      </w:r>
      <w:r>
        <w:rPr>
          <w:color w:val="000002"/>
        </w:rPr>
        <w:t xml:space="preserve"> accaunt</w:t>
      </w:r>
      <w:r>
        <w:rPr>
          <w:color w:val="000043"/>
        </w:rPr>
        <w:t xml:space="preserve"> khulte</w:t>
      </w:r>
      <w:r>
        <w:rPr>
          <w:color w:val="000003"/>
        </w:rPr>
        <w:t xml:space="preserve"> chassi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br/>
      </w:r>
      <w:r>
        <w:rPr>
          <w:color w:val="000000"/>
        </w:rPr>
        <w:t xml:space="preserve"> পাসপোর্ট</w:t>
      </w:r>
      <w:r>
        <w:rPr>
          <w:color w:val="240000"/>
        </w:rPr>
        <w:t xml:space="preserve"> দিয়ে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কোলা</w:t>
      </w:r>
      <w:r>
        <w:rPr>
          <w:color w:val="000000"/>
        </w:rPr>
        <w:t xml:space="preserve"> জাই</w:t>
      </w:r>
      <w:r>
        <w:rPr>
          <w:color w:val="000000"/>
        </w:rPr>
        <w:t xml:space="preserve"> কিনা</w:t>
      </w:r>
      <w:r>
        <w:br/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03"/>
        </w:rPr>
        <w:t xml:space="preserve"> খুলে</w:t>
      </w:r>
      <w:r>
        <w:rPr>
          <w:color w:val="0000FC"/>
        </w:rPr>
        <w:t xml:space="preserve"> না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7"/>
        </w:rPr>
        <w:t xml:space="preserve"> apps</w:t>
      </w:r>
      <w:r>
        <w:rPr>
          <w:color w:val="000009"/>
        </w:rPr>
        <w:t xml:space="preserve"> theke</w:t>
      </w:r>
      <w:r>
        <w:rPr>
          <w:color w:val="040000"/>
        </w:rPr>
        <w:t xml:space="preserve"> ekta</w:t>
      </w:r>
      <w:r>
        <w:rPr>
          <w:color w:val="000000"/>
        </w:rPr>
        <w:t xml:space="preserve"> personal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2"/>
        </w:rPr>
        <w:t xml:space="preserve"> cacchi</w:t>
      </w:r>
      <w:r>
        <w:rPr>
          <w:color w:val="180000"/>
        </w:rPr>
        <w:t xml:space="preserve"> kintu</w:t>
      </w:r>
      <w:r>
        <w:rPr>
          <w:color w:val="000001"/>
        </w:rPr>
        <w:t xml:space="preserve"> process</w:t>
      </w:r>
      <w:r>
        <w:rPr>
          <w:color w:val="000005"/>
        </w:rPr>
        <w:t xml:space="preserve"> ti</w:t>
      </w:r>
      <w:r>
        <w:rPr>
          <w:color w:val="000000"/>
        </w:rPr>
        <w:t xml:space="preserve"> sesh</w:t>
      </w:r>
      <w:r>
        <w:rPr>
          <w:color w:val="000000"/>
        </w:rPr>
        <w:t xml:space="preserve"> porjonto</w:t>
      </w:r>
      <w:r>
        <w:rPr>
          <w:color w:val="000000"/>
        </w:rPr>
        <w:t xml:space="preserve"> giye</w:t>
      </w:r>
      <w:r>
        <w:rPr>
          <w:color w:val="000000"/>
        </w:rPr>
        <w:t xml:space="preserve"> cancle</w:t>
      </w:r>
      <w:r>
        <w:rPr>
          <w:color w:val="000000"/>
        </w:rPr>
        <w:t xml:space="preserve"> hoye</w:t>
      </w:r>
      <w:r>
        <w:rPr>
          <w:color w:val="040000"/>
        </w:rPr>
        <w:t xml:space="preserve"> jacche</w:t>
      </w:r>
      <w:r>
        <w:rPr>
          <w:color w:val="000000"/>
        </w:rPr>
        <w:t xml:space="preserve"> eta</w:t>
      </w:r>
      <w:r>
        <w:rPr>
          <w:color w:val="00003B"/>
        </w:rPr>
        <w:t xml:space="preserve"> keno</w:t>
      </w:r>
      <w:r>
        <w:rPr>
          <w:color w:val="190000"/>
        </w:rPr>
        <w:t xml:space="preserve"> hocche</w:t>
      </w:r>
      <w:r>
        <w:rPr>
          <w:color w:val="040000"/>
        </w:rPr>
        <w:t xml:space="preserve"> plz</w:t>
      </w:r>
      <w:r>
        <w:rPr>
          <w:color w:val="000000"/>
        </w:rPr>
        <w:t xml:space="preserve"> amke</w:t>
      </w:r>
      <w:r>
        <w:rPr>
          <w:color w:val="000000"/>
        </w:rPr>
        <w:t xml:space="preserve"> bolun</w:t>
      </w:r>
      <w:r>
        <w:br/>
      </w:r>
      <w:r>
        <w:rPr>
          <w:color w:val="000018"/>
        </w:rPr>
        <w:t xml:space="preserve"> bikas</w:t>
      </w:r>
      <w:r>
        <w:rPr>
          <w:color w:val="050000"/>
        </w:rPr>
        <w:t xml:space="preserve"> kola</w:t>
      </w:r>
      <w:r>
        <w:rPr>
          <w:color w:val="000001"/>
        </w:rPr>
        <w:t xml:space="preserve"> jacchena</w:t>
      </w:r>
      <w:r>
        <w:rPr>
          <w:color w:val="00004C"/>
        </w:rPr>
        <w:t xml:space="preserve"> kno</w:t>
      </w:r>
      <w:r>
        <w:br/>
      </w:r>
      <w:r>
        <w:rPr>
          <w:color w:val="000017"/>
        </w:rPr>
        <w:t xml:space="preserve"> id</w:t>
      </w:r>
      <w:r>
        <w:rPr>
          <w:color w:val="000000"/>
        </w:rPr>
        <w:t xml:space="preserve"> login</w:t>
      </w:r>
      <w:r>
        <w:rPr>
          <w:color w:val="060000"/>
        </w:rPr>
        <w:t xml:space="preserve"> kora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rPr>
          <w:color w:val="110000"/>
        </w:rPr>
        <w:t xml:space="preserve"> kn</w:t>
      </w:r>
      <w:r>
        <w:br/>
      </w:r>
      <w:r>
        <w:rPr>
          <w:color w:val="9A0000"/>
        </w:rPr>
        <w:t xml:space="preserve"> আমার</w:t>
      </w:r>
      <w:r>
        <w:rPr>
          <w:color w:val="000003"/>
        </w:rPr>
        <w:t xml:space="preserve"> একাউনট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2C"/>
        </w:rPr>
        <w:t xml:space="preserve"> bikash</w:t>
      </w:r>
      <w:r>
        <w:rPr>
          <w:color w:val="000010"/>
        </w:rPr>
        <w:t xml:space="preserve"> khola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000000"/>
        </w:rPr>
        <w:t xml:space="preserve"> ke</w:t>
      </w:r>
      <w:r>
        <w:br/>
      </w:r>
      <w:r>
        <w:rPr>
          <w:color w:val="0000B5"/>
        </w:rPr>
        <w:t xml:space="preserve"> bkash</w:t>
      </w:r>
      <w:r>
        <w:rPr>
          <w:color w:val="000017"/>
        </w:rPr>
        <w:t xml:space="preserve"> id</w:t>
      </w:r>
      <w:r>
        <w:rPr>
          <w:color w:val="00003C"/>
        </w:rPr>
        <w:t xml:space="preserve"> open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00"/>
        </w:rPr>
        <w:t xml:space="preserve"> solved</w:t>
      </w:r>
      <w:r>
        <w:rPr>
          <w:color w:val="000003"/>
        </w:rPr>
        <w:t xml:space="preserve"> kore</w:t>
      </w:r>
      <w:r>
        <w:rPr>
          <w:color w:val="000000"/>
        </w:rPr>
        <w:t xml:space="preserve"> den</w:t>
      </w:r>
      <w:r>
        <w:br/>
      </w:r>
      <w:r>
        <w:rPr>
          <w:color w:val="000001"/>
        </w:rPr>
        <w:t xml:space="preserve"> ammur</w:t>
      </w:r>
      <w:r>
        <w:rPr>
          <w:color w:val="0000B5"/>
        </w:rPr>
        <w:t xml:space="preserve"> bkash</w:t>
      </w:r>
      <w:r>
        <w:rPr>
          <w:color w:val="00003B"/>
        </w:rPr>
        <w:t xml:space="preserve"> keno</w:t>
      </w:r>
      <w:r>
        <w:rPr>
          <w:color w:val="000043"/>
        </w:rPr>
        <w:t xml:space="preserve"> khulte</w:t>
      </w:r>
      <w:r>
        <w:rPr>
          <w:color w:val="000005"/>
        </w:rPr>
        <w:t xml:space="preserve"> parsina</w:t>
      </w:r>
      <w:r>
        <w:br/>
      </w:r>
      <w:r>
        <w:rPr>
          <w:color w:val="610000"/>
        </w:rPr>
        <w:t xml:space="preserve"> amar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2C"/>
        </w:rPr>
        <w:t xml:space="preserve"> bikash</w:t>
      </w:r>
      <w:r>
        <w:rPr>
          <w:color w:val="00000C"/>
        </w:rPr>
        <w:t xml:space="preserve"> khula</w:t>
      </w:r>
      <w:r>
        <w:rPr>
          <w:color w:val="000000"/>
        </w:rPr>
        <w:t xml:space="preserve"> jaina</w:t>
      </w:r>
      <w:r>
        <w:rPr>
          <w:color w:val="00003B"/>
        </w:rPr>
        <w:t xml:space="preserve"> keno</w:t>
      </w:r>
      <w:r>
        <w:br/>
      </w:r>
      <w:r>
        <w:rPr>
          <w:color w:val="610000"/>
        </w:rPr>
        <w:t xml:space="preserve"> amar</w:t>
      </w:r>
      <w:r>
        <w:rPr>
          <w:color w:val="0000B5"/>
        </w:rPr>
        <w:t xml:space="preserve"> bkash</w:t>
      </w:r>
      <w:r>
        <w:rPr>
          <w:color w:val="1F0000"/>
        </w:rPr>
        <w:t xml:space="preserve"> kano</w:t>
      </w:r>
      <w:r>
        <w:rPr>
          <w:color w:val="030000"/>
        </w:rPr>
        <w:t xml:space="preserve"> khole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00"/>
        </w:rPr>
        <w:t xml:space="preserve"> bkahs</w:t>
      </w:r>
      <w:r>
        <w:rPr>
          <w:color w:val="000000"/>
        </w:rPr>
        <w:t xml:space="preserve"> kulse</w:t>
      </w:r>
      <w:r>
        <w:rPr>
          <w:color w:val="1E0000"/>
        </w:rPr>
        <w:t xml:space="preserve"> to</w:t>
      </w:r>
      <w:r>
        <w:rPr>
          <w:color w:val="010000"/>
        </w:rPr>
        <w:t xml:space="preserve"> hose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4"/>
        </w:rPr>
        <w:t xml:space="preserve"> korbo</w:t>
      </w:r>
      <w:r>
        <w:rPr>
          <w:color w:val="130000"/>
        </w:rPr>
        <w:t xml:space="preserve"> sob</w:t>
      </w:r>
      <w:r>
        <w:rPr>
          <w:color w:val="000000"/>
        </w:rPr>
        <w:t xml:space="preserve"> info</w:t>
      </w:r>
      <w:r>
        <w:rPr>
          <w:color w:val="010000"/>
        </w:rPr>
        <w:t xml:space="preserve"> sothik</w:t>
      </w:r>
      <w:r>
        <w:rPr>
          <w:color w:val="000001"/>
        </w:rPr>
        <w:t xml:space="preserve"> dewar</w:t>
      </w:r>
      <w:r>
        <w:rPr>
          <w:color w:val="0A0000"/>
        </w:rPr>
        <w:t xml:space="preserve"> por</w:t>
      </w:r>
      <w:r>
        <w:rPr>
          <w:color w:val="070000"/>
        </w:rPr>
        <w:t xml:space="preserve"> o</w:t>
      </w:r>
      <w:r>
        <w:rPr>
          <w:color w:val="0000DC"/>
        </w:rPr>
        <w:t xml:space="preserve"> account</w:t>
      </w:r>
      <w:r>
        <w:rPr>
          <w:color w:val="00000C"/>
        </w:rPr>
        <w:t xml:space="preserve"> create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br/>
      </w:r>
      <w:r>
        <w:rPr>
          <w:color w:val="00002C"/>
        </w:rPr>
        <w:t xml:space="preserve"> bikash</w:t>
      </w:r>
      <w:r>
        <w:rPr>
          <w:color w:val="1E0000"/>
        </w:rPr>
        <w:t xml:space="preserve"> a</w:t>
      </w:r>
      <w:r>
        <w:rPr>
          <w:color w:val="000000"/>
        </w:rPr>
        <w:t xml:space="preserve"> veryfacation</w:t>
      </w:r>
      <w:r>
        <w:rPr>
          <w:color w:val="00001B"/>
        </w:rPr>
        <w:t xml:space="preserve"> hocce</w:t>
      </w:r>
      <w:r>
        <w:rPr>
          <w:color w:val="00000E"/>
        </w:rPr>
        <w:t xml:space="preserve"> nah</w:t>
      </w:r>
      <w:r>
        <w:rPr>
          <w:color w:val="000000"/>
        </w:rPr>
        <w:t xml:space="preserve"> knw</w:t>
      </w:r>
      <w:r>
        <w:rPr>
          <w:color w:val="000002"/>
        </w:rPr>
        <w:t xml:space="preserve"> somossa</w:t>
      </w:r>
      <w:r>
        <w:rPr>
          <w:color w:val="000000"/>
        </w:rPr>
        <w:t xml:space="preserve"> solve</w:t>
      </w:r>
      <w:r>
        <w:rPr>
          <w:color w:val="000003"/>
        </w:rPr>
        <w:t xml:space="preserve"> kore</w:t>
      </w:r>
      <w:r>
        <w:rPr>
          <w:color w:val="000001"/>
        </w:rPr>
        <w:t xml:space="preserve"> din</w:t>
      </w:r>
      <w:r>
        <w:br/>
      </w:r>
      <w:r>
        <w:rPr>
          <w:color w:val="610000"/>
        </w:rPr>
        <w:t xml:space="preserve"> amar</w:t>
      </w:r>
      <w:r>
        <w:rPr>
          <w:color w:val="000001"/>
        </w:rPr>
        <w:t xml:space="preserve"> ammur</w:t>
      </w:r>
      <w:r>
        <w:rPr>
          <w:color w:val="000030"/>
        </w:rPr>
        <w:t xml:space="preserve"> nid</w:t>
      </w:r>
      <w:r>
        <w:rPr>
          <w:color w:val="190000"/>
        </w:rPr>
        <w:t xml:space="preserve"> diye</w:t>
      </w:r>
      <w:r>
        <w:rPr>
          <w:color w:val="000008"/>
        </w:rPr>
        <w:t xml:space="preserve"> bkas</w:t>
      </w:r>
      <w:r>
        <w:rPr>
          <w:color w:val="00001B"/>
        </w:rPr>
        <w:t xml:space="preserve"> korte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br/>
      </w:r>
      <w:r>
        <w:rPr>
          <w:color w:val="0A0000"/>
        </w:rPr>
        <w:t xml:space="preserve"> ভাই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1"/>
        </w:rPr>
        <w:t xml:space="preserve"> অ্যাপস</w:t>
      </w:r>
      <w:r>
        <w:rPr>
          <w:color w:val="080000"/>
        </w:rPr>
        <w:t xml:space="preserve"> দিয়ে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2"/>
        </w:rPr>
        <w:t xml:space="preserve"> পারতেছিনা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8A"/>
        </w:rPr>
        <w:t xml:space="preserve"> কেন</w:t>
      </w:r>
      <w:r>
        <w:rPr>
          <w:color w:val="0000EF"/>
        </w:rPr>
        <w:t xml:space="preserve"> বিকাশ</w:t>
      </w:r>
      <w:r>
        <w:rPr>
          <w:color w:val="000011"/>
        </w:rPr>
        <w:t xml:space="preserve"> অ্যাকাউন্ট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B"/>
        </w:rPr>
        <w:t xml:space="preserve"> টা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90000"/>
        </w:rPr>
        <w:t xml:space="preserve"> ki</w:t>
      </w:r>
      <w:r>
        <w:rPr>
          <w:color w:val="000010"/>
        </w:rPr>
        <w:t xml:space="preserve"> problem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40000"/>
        </w:rPr>
        <w:t xml:space="preserve"> jai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5"/>
        </w:rPr>
        <w:t xml:space="preserve"> bkash</w:t>
      </w:r>
      <w:r>
        <w:rPr>
          <w:color w:val="00000C"/>
        </w:rPr>
        <w:t xml:space="preserve"> khula</w:t>
      </w:r>
      <w:r>
        <w:rPr>
          <w:color w:val="000001"/>
        </w:rPr>
        <w:t xml:space="preserve"> jacchena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চালু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01"/>
        </w:rPr>
        <w:t xml:space="preserve"> naa</w:t>
      </w:r>
      <w:r>
        <w:rPr>
          <w:color w:val="00004C"/>
        </w:rPr>
        <w:t xml:space="preserve"> kno</w:t>
      </w:r>
      <w:r>
        <w:br/>
      </w:r>
      <w:r>
        <w:rPr>
          <w:color w:val="000011"/>
        </w:rPr>
        <w:t xml:space="preserve"> অ্যাকাউন্ট</w:t>
      </w:r>
      <w:r>
        <w:rPr>
          <w:color w:val="00001F"/>
        </w:rPr>
        <w:t xml:space="preserve"> খোলা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C"/>
        </w:rPr>
        <w:t xml:space="preserve"> খোলার</w:t>
      </w:r>
      <w:r>
        <w:rPr>
          <w:color w:val="080000"/>
        </w:rPr>
        <w:t xml:space="preserve"> জন্য</w:t>
      </w:r>
      <w:r>
        <w:rPr>
          <w:color w:val="000015"/>
        </w:rPr>
        <w:t xml:space="preserve"> চেষ্টা</w:t>
      </w:r>
      <w:r>
        <w:rPr>
          <w:color w:val="0A0000"/>
        </w:rPr>
        <w:t xml:space="preserve"> করছি</w:t>
      </w:r>
      <w:r>
        <w:rPr>
          <w:color w:val="060000"/>
        </w:rPr>
        <w:t xml:space="preserve"> তো</w:t>
      </w:r>
      <w:r>
        <w:rPr>
          <w:color w:val="00007E"/>
        </w:rPr>
        <w:t xml:space="preserve"> খুলতে</w:t>
      </w:r>
      <w:r>
        <w:rPr>
          <w:color w:val="000012"/>
        </w:rPr>
        <w:t xml:space="preserve"> পারছিনা</w:t>
      </w:r>
      <w:r>
        <w:br/>
      </w:r>
      <w:r>
        <w:rPr>
          <w:color w:val="0000EF"/>
        </w:rPr>
        <w:t xml:space="preserve"> বিকাশ</w:t>
      </w:r>
      <w:r>
        <w:rPr>
          <w:color w:val="00001D"/>
        </w:rPr>
        <w:t xml:space="preserve"> নতুন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parci</w:t>
      </w:r>
      <w:r>
        <w:rPr>
          <w:color w:val="000001"/>
        </w:rPr>
        <w:t xml:space="preserve"> naa</w:t>
      </w:r>
      <w:r>
        <w:br/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0"/>
        </w:rPr>
        <w:t xml:space="preserve"> রেজইজট্রেশন</w:t>
      </w:r>
      <w:r>
        <w:rPr>
          <w:color w:val="000069"/>
        </w:rPr>
        <w:t xml:space="preserve"> হচ্ছে</w:t>
      </w:r>
      <w:r>
        <w:rPr>
          <w:color w:val="000000"/>
        </w:rPr>
        <w:t xml:space="preserve"> নদ</w:t>
      </w:r>
      <w:r>
        <w:rPr>
          <w:color w:val="0000FC"/>
        </w:rPr>
        <w:t xml:space="preserve"> না</w:t>
      </w:r>
      <w:r>
        <w:br/>
      </w:r>
      <w:r>
        <w:rPr>
          <w:color w:val="0E0000"/>
        </w:rPr>
        <w:t xml:space="preserve"> sorry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B5"/>
        </w:rPr>
        <w:t xml:space="preserve"> bkash</w:t>
      </w:r>
      <w:r>
        <w:rPr>
          <w:color w:val="000004"/>
        </w:rPr>
        <w:t xml:space="preserve"> center</w:t>
      </w:r>
      <w:r>
        <w:rPr>
          <w:color w:val="050000"/>
        </w:rPr>
        <w:t xml:space="preserve"> for</w:t>
      </w:r>
      <w:r>
        <w:rPr>
          <w:color w:val="120000"/>
        </w:rPr>
        <w:t xml:space="preserve"> help</w:t>
      </w:r>
      <w:r>
        <w:rPr>
          <w:color w:val="000004"/>
        </w:rPr>
        <w:t xml:space="preserve"> call</w:t>
      </w:r>
      <w:r>
        <w:rPr>
          <w:color w:val="000004"/>
        </w:rPr>
        <w:t xml:space="preserve"> 16247</w:t>
      </w:r>
      <w:r>
        <w:rPr>
          <w:color w:val="170000"/>
        </w:rPr>
        <w:t xml:space="preserve"> why</w:t>
      </w:r>
      <w:r>
        <w:rPr>
          <w:color w:val="000022"/>
        </w:rPr>
        <w:t xml:space="preserve"> my</w:t>
      </w:r>
      <w:r>
        <w:rPr>
          <w:color w:val="0000DC"/>
        </w:rPr>
        <w:t xml:space="preserve"> account</w:t>
      </w:r>
      <w:r>
        <w:rPr>
          <w:color w:val="00000E"/>
        </w:rPr>
        <w:t xml:space="preserve"> not</w:t>
      </w:r>
      <w:r>
        <w:rPr>
          <w:color w:val="000000"/>
        </w:rPr>
        <w:t xml:space="preserve"> creating</w:t>
      </w:r>
      <w:r>
        <w:br/>
      </w:r>
      <w:r>
        <w:rPr>
          <w:color w:val="0000B5"/>
        </w:rPr>
        <w:t xml:space="preserve"> bkash</w:t>
      </w:r>
      <w:r>
        <w:rPr>
          <w:color w:val="000034"/>
        </w:rPr>
        <w:t xml:space="preserve"> registration</w:t>
      </w:r>
      <w:r>
        <w:rPr>
          <w:color w:val="00000E"/>
        </w:rPr>
        <w:t xml:space="preserve"> hosse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000022"/>
        </w:rPr>
        <w:t xml:space="preserve"> my</w:t>
      </w:r>
      <w:r>
        <w:rPr>
          <w:color w:val="0000B5"/>
        </w:rPr>
        <w:t xml:space="preserve"> bkash</w:t>
      </w:r>
      <w:r>
        <w:rPr>
          <w:color w:val="000000"/>
        </w:rPr>
        <w:t xml:space="preserve"> probelm</w:t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00"/>
        </w:rPr>
        <w:t xml:space="preserve"> khelote</w:t>
      </w:r>
      <w:r>
        <w:rPr>
          <w:color w:val="000002"/>
        </w:rPr>
        <w:t xml:space="preserve"> parteci</w:t>
      </w:r>
      <w:r>
        <w:rPr>
          <w:color w:val="000001"/>
        </w:rPr>
        <w:t xml:space="preserve"> naa</w:t>
      </w:r>
      <w:r>
        <w:rPr>
          <w:color w:val="00004C"/>
        </w:rPr>
        <w:t xml:space="preserve"> kno</w:t>
      </w:r>
      <w:r>
        <w:br/>
      </w:r>
      <w:r>
        <w:rPr>
          <w:color w:val="000000"/>
        </w:rPr>
        <w:t xml:space="preserve"> আামি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1E0000"/>
        </w:rPr>
        <w:t xml:space="preserve"> করতে</w:t>
      </w:r>
      <w:r>
        <w:rPr>
          <w:color w:val="000000"/>
        </w:rPr>
        <w:t xml:space="preserve"> চেয়েছি</w:t>
      </w:r>
      <w:r>
        <w:rPr>
          <w:color w:val="420000"/>
        </w:rPr>
        <w:t xml:space="preserve"> কিন্তু</w:t>
      </w:r>
      <w:r>
        <w:rPr>
          <w:color w:val="000004"/>
        </w:rPr>
        <w:t xml:space="preserve"> বারবার</w:t>
      </w:r>
      <w:r>
        <w:rPr>
          <w:color w:val="000004"/>
        </w:rPr>
        <w:t xml:space="preserve"> এন</w:t>
      </w:r>
      <w:r>
        <w:rPr>
          <w:color w:val="00001B"/>
        </w:rPr>
        <w:t xml:space="preserve"> আইডি</w:t>
      </w:r>
      <w:r>
        <w:rPr>
          <w:color w:val="000004"/>
        </w:rPr>
        <w:t xml:space="preserve"> ফেইল</w:t>
      </w:r>
      <w:r>
        <w:rPr>
          <w:color w:val="000003"/>
        </w:rPr>
        <w:t xml:space="preserve"> দেখায়</w:t>
      </w:r>
      <w:r>
        <w:rPr>
          <w:color w:val="000001"/>
        </w:rPr>
        <w:t xml:space="preserve"> করনীয়</w:t>
      </w:r>
      <w:r>
        <w:rPr>
          <w:color w:val="290000"/>
        </w:rPr>
        <w:t xml:space="preserve"> কি</w:t>
      </w:r>
      <w:r>
        <w:br/>
      </w:r>
      <w:r>
        <w:rPr>
          <w:color w:val="6C0000"/>
        </w:rPr>
        <w:t xml:space="preserve"> ami</w:t>
      </w:r>
      <w:r>
        <w:rPr>
          <w:color w:val="040000"/>
        </w:rPr>
        <w:t xml:space="preserve"> ekta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0"/>
        </w:rPr>
        <w:t xml:space="preserve"> khute</w:t>
      </w:r>
      <w:r>
        <w:rPr>
          <w:color w:val="000000"/>
        </w:rPr>
        <w:t xml:space="preserve"> chaitece</w:t>
      </w:r>
      <w:r>
        <w:rPr>
          <w:color w:val="2B0000"/>
        </w:rPr>
        <w:t xml:space="preserve"> but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10000"/>
        </w:rPr>
        <w:t xml:space="preserve"> hlw</w:t>
      </w:r>
      <w:r>
        <w:br/>
      </w:r>
      <w:r>
        <w:rPr>
          <w:color w:val="000000"/>
        </w:rPr>
        <w:t xml:space="preserve"> mi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000009"/>
        </w:rPr>
        <w:t xml:space="preserve"> theke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2"/>
        </w:rPr>
        <w:t xml:space="preserve"> gele</w:t>
      </w:r>
      <w:r>
        <w:rPr>
          <w:color w:val="040000"/>
        </w:rPr>
        <w:t xml:space="preserve"> ekta</w:t>
      </w:r>
      <w:r>
        <w:rPr>
          <w:color w:val="000000"/>
        </w:rPr>
        <w:t xml:space="preserve"> msg</w:t>
      </w:r>
      <w:r>
        <w:rPr>
          <w:color w:val="000000"/>
        </w:rPr>
        <w:t xml:space="preserve"> ashche</w:t>
      </w:r>
      <w:r>
        <w:rPr>
          <w:color w:val="00004C"/>
        </w:rPr>
        <w:t xml:space="preserve"> kno</w:t>
      </w:r>
      <w:r>
        <w:rPr>
          <w:color w:val="000000"/>
        </w:rPr>
        <w:t xml:space="preserve"> hcce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srry</w:t>
      </w:r>
      <w:r>
        <w:rPr>
          <w:color w:val="050000"/>
        </w:rPr>
        <w:t xml:space="preserve"> we</w:t>
      </w:r>
      <w:r>
        <w:rPr>
          <w:color w:val="060000"/>
        </w:rPr>
        <w:t xml:space="preserve"> are</w:t>
      </w:r>
      <w:r>
        <w:rPr>
          <w:color w:val="00000B"/>
        </w:rPr>
        <w:t xml:space="preserve"> unable</w:t>
      </w:r>
      <w:r>
        <w:rPr>
          <w:color w:val="1E0000"/>
        </w:rPr>
        <w:t xml:space="preserve"> to</w:t>
      </w:r>
      <w:r>
        <w:rPr>
          <w:color w:val="000005"/>
        </w:rPr>
        <w:t xml:space="preserve"> proceed</w:t>
      </w:r>
      <w:r>
        <w:rPr>
          <w:color w:val="070000"/>
        </w:rPr>
        <w:t xml:space="preserve"> your</w:t>
      </w:r>
      <w:r>
        <w:rPr>
          <w:color w:val="0000B5"/>
        </w:rPr>
        <w:t xml:space="preserve"> bkash</w:t>
      </w:r>
      <w:r>
        <w:rPr>
          <w:color w:val="000000"/>
        </w:rPr>
        <w:t xml:space="preserve"> scciunt</w:t>
      </w:r>
      <w:r>
        <w:rPr>
          <w:color w:val="000034"/>
        </w:rPr>
        <w:t xml:space="preserve"> registration</w:t>
      </w:r>
      <w:r>
        <w:rPr>
          <w:color w:val="0D0000"/>
        </w:rPr>
        <w:t xml:space="preserve"> please</w:t>
      </w:r>
      <w:r>
        <w:rPr>
          <w:color w:val="000004"/>
        </w:rPr>
        <w:t xml:space="preserve"> visit</w:t>
      </w:r>
      <w:r>
        <w:rPr>
          <w:color w:val="000004"/>
        </w:rPr>
        <w:t xml:space="preserve"> nearest</w:t>
      </w:r>
      <w:r>
        <w:rPr>
          <w:color w:val="000000"/>
        </w:rPr>
        <w:t xml:space="preserve"> bkadh</w:t>
      </w:r>
      <w:r>
        <w:rPr>
          <w:color w:val="000004"/>
        </w:rPr>
        <w:t xml:space="preserve"> center</w:t>
      </w:r>
      <w:r>
        <w:rPr>
          <w:color w:val="000000"/>
        </w:rPr>
        <w:t xml:space="preserve"> eita</w:t>
      </w:r>
      <w:r>
        <w:rPr>
          <w:color w:val="00004C"/>
        </w:rPr>
        <w:t xml:space="preserve"> kno</w:t>
      </w:r>
      <w:r>
        <w:rPr>
          <w:color w:val="000000"/>
        </w:rPr>
        <w:t xml:space="preserve"> ashche</w:t>
      </w:r>
      <w:r>
        <w:br/>
      </w:r>
      <w:r>
        <w:rPr>
          <w:color w:val="040000"/>
        </w:rPr>
        <w:t xml:space="preserve"> আসসালামু</w:t>
      </w:r>
      <w:r>
        <w:rPr>
          <w:color w:val="030000"/>
        </w:rPr>
        <w:t xml:space="preserve"> আলাইকুম</w:t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000000"/>
        </w:rPr>
        <w:t xml:space="preserve"> স্মার্ট</w:t>
      </w:r>
      <w:r>
        <w:rPr>
          <w:color w:val="000000"/>
        </w:rPr>
        <w:t xml:space="preserve"> ফোন</w:t>
      </w:r>
      <w:r>
        <w:rPr>
          <w:color w:val="00000A"/>
        </w:rPr>
        <w:t xml:space="preserve"> থেকে</w:t>
      </w:r>
      <w:r>
        <w:rPr>
          <w:color w:val="420000"/>
        </w:rPr>
        <w:t xml:space="preserve"> কিন্তু</w:t>
      </w:r>
      <w:r>
        <w:rPr>
          <w:color w:val="0A0000"/>
        </w:rPr>
        <w:t xml:space="preserve"> কিছু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দেখা</w:t>
      </w:r>
      <w:r>
        <w:rPr>
          <w:color w:val="000001"/>
        </w:rPr>
        <w:t xml:space="preserve"> দিচ্ছে</w:t>
      </w:r>
      <w:r>
        <w:br/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একাউন্টে</w:t>
      </w:r>
      <w:r>
        <w:rPr>
          <w:color w:val="000001"/>
        </w:rPr>
        <w:t xml:space="preserve"> রেজিস্টেশন</w:t>
      </w:r>
      <w:r>
        <w:rPr>
          <w:color w:val="010000"/>
        </w:rPr>
        <w:t xml:space="preserve"> হয়</w:t>
      </w:r>
      <w:r>
        <w:rPr>
          <w:color w:val="000002"/>
        </w:rPr>
        <w:t xml:space="preserve"> নাই</w:t>
      </w:r>
      <w:r>
        <w:rPr>
          <w:color w:val="00008A"/>
        </w:rPr>
        <w:t xml:space="preserve"> কেন</w:t>
      </w:r>
      <w:r>
        <w:rPr>
          <w:color w:val="7B0000"/>
        </w:rPr>
        <w:t xml:space="preserve"> আমি</w:t>
      </w:r>
      <w:r>
        <w:rPr>
          <w:color w:val="000004"/>
        </w:rPr>
        <w:t xml:space="preserve"> জানতে</w:t>
      </w:r>
      <w:r>
        <w:rPr>
          <w:color w:val="00000C"/>
        </w:rPr>
        <w:t xml:space="preserve"> চাই</w:t>
      </w:r>
      <w:r>
        <w:rPr>
          <w:color w:val="000000"/>
        </w:rPr>
        <w:t xml:space="preserve"> সবকিছুই</w:t>
      </w:r>
      <w:r>
        <w:rPr>
          <w:color w:val="9A0000"/>
        </w:rPr>
        <w:t xml:space="preserve"> আমার</w:t>
      </w:r>
      <w:r>
        <w:rPr>
          <w:color w:val="000000"/>
        </w:rPr>
        <w:t xml:space="preserve"> ঠিকঠাক</w:t>
      </w:r>
      <w:r>
        <w:rPr>
          <w:color w:val="000005"/>
        </w:rPr>
        <w:t xml:space="preserve"> আছে</w:t>
      </w:r>
      <w:r>
        <w:br/>
      </w:r>
      <w:r>
        <w:rPr>
          <w:color w:val="6C0000"/>
        </w:rPr>
        <w:t xml:space="preserve"> ami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50000"/>
        </w:rPr>
        <w:t xml:space="preserve"> korar</w:t>
      </w:r>
      <w:r>
        <w:rPr>
          <w:color w:val="00000A"/>
        </w:rPr>
        <w:t xml:space="preserve"> try</w:t>
      </w:r>
      <w:r>
        <w:rPr>
          <w:color w:val="010000"/>
        </w:rPr>
        <w:t xml:space="preserve"> korchi</w:t>
      </w:r>
      <w:r>
        <w:rPr>
          <w:color w:val="2B0000"/>
        </w:rPr>
        <w:t xml:space="preserve"> but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rPr>
          <w:color w:val="000000"/>
        </w:rPr>
        <w:t xml:space="preserve"> khub</w:t>
      </w:r>
      <w:r>
        <w:rPr>
          <w:color w:val="000000"/>
        </w:rPr>
        <w:t xml:space="preserve"> immediately</w:t>
      </w:r>
      <w:r>
        <w:rPr>
          <w:color w:val="2C0000"/>
        </w:rPr>
        <w:t xml:space="preserve"> amr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10"/>
        </w:rPr>
        <w:t xml:space="preserve"> khola</w:t>
      </w:r>
      <w:r>
        <w:rPr>
          <w:color w:val="000000"/>
        </w:rPr>
        <w:t xml:space="preserve"> dorkar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0C"/>
        </w:rPr>
        <w:t xml:space="preserve"> চাই</w:t>
      </w:r>
      <w:r>
        <w:rPr>
          <w:color w:val="040000"/>
        </w:rPr>
        <w:t xml:space="preserve"> বাট</w:t>
      </w:r>
      <w:r>
        <w:rPr>
          <w:color w:val="00007E"/>
        </w:rPr>
        <w:t xml:space="preserve"> খুলতে</w:t>
      </w:r>
      <w:r>
        <w:rPr>
          <w:color w:val="000000"/>
        </w:rPr>
        <w:t xml:space="preserve"> পারতেচিনা</w:t>
      </w:r>
      <w:r>
        <w:rPr>
          <w:color w:val="00008A"/>
        </w:rPr>
        <w:t xml:space="preserve"> কেন</w:t>
      </w:r>
      <w:r>
        <w:br/>
      </w:r>
      <w:r>
        <w:rPr>
          <w:color w:val="150000"/>
        </w:rPr>
        <w:t xml:space="preserve"> ai</w:t>
      </w:r>
      <w:r>
        <w:rPr>
          <w:color w:val="000003"/>
        </w:rPr>
        <w:t xml:space="preserve"> nambare</w:t>
      </w:r>
      <w:r>
        <w:rPr>
          <w:color w:val="0000B5"/>
        </w:rPr>
        <w:t xml:space="preserve"> bkash</w:t>
      </w:r>
      <w:r>
        <w:rPr>
          <w:color w:val="000043"/>
        </w:rPr>
        <w:t xml:space="preserve"> khulte</w:t>
      </w:r>
      <w:r>
        <w:rPr>
          <w:color w:val="000008"/>
        </w:rPr>
        <w:t xml:space="preserve"> chai</w:t>
      </w:r>
      <w:r>
        <w:rPr>
          <w:color w:val="180000"/>
        </w:rPr>
        <w:t xml:space="preserve"> kintu</w:t>
      </w:r>
      <w:r>
        <w:rPr>
          <w:color w:val="000001"/>
        </w:rPr>
        <w:t xml:space="preserve"> hoitece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050000"/>
        </w:rPr>
        <w:t xml:space="preserve"> ken</w:t>
      </w:r>
      <w:r>
        <w:br/>
      </w:r>
      <w:r>
        <w:rPr>
          <w:color w:val="260000"/>
        </w:rPr>
        <w:t xml:space="preserve"> i</w:t>
      </w:r>
      <w:r>
        <w:rPr>
          <w:color w:val="000003"/>
        </w:rPr>
        <w:t xml:space="preserve"> cant</w:t>
      </w:r>
      <w:r>
        <w:rPr>
          <w:color w:val="00003C"/>
        </w:rPr>
        <w:t xml:space="preserve"> open</w:t>
      </w:r>
      <w:r>
        <w:rPr>
          <w:color w:val="000022"/>
        </w:rPr>
        <w:t xml:space="preserve"> my</w:t>
      </w:r>
      <w:r>
        <w:rPr>
          <w:color w:val="00002C"/>
        </w:rPr>
        <w:t xml:space="preserve"> bikash</w:t>
      </w:r>
      <w:r>
        <w:rPr>
          <w:color w:val="0000DC"/>
        </w:rPr>
        <w:t xml:space="preserve"> account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একাওন্ট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0000DC"/>
        </w:rPr>
        <w:t xml:space="preserve"> account</w:t>
      </w:r>
      <w:r>
        <w:rPr>
          <w:color w:val="00000A"/>
        </w:rPr>
        <w:t xml:space="preserve"> kholte</w:t>
      </w:r>
      <w:r>
        <w:rPr>
          <w:color w:val="000010"/>
        </w:rPr>
        <w:t xml:space="preserve"> parchi</w:t>
      </w:r>
      <w:r>
        <w:rPr>
          <w:color w:val="0000FF"/>
        </w:rPr>
        <w:t xml:space="preserve"> na</w:t>
      </w:r>
      <w:r>
        <w:rPr>
          <w:color w:val="1F0000"/>
        </w:rPr>
        <w:t xml:space="preserve"> kano</w:t>
      </w:r>
      <w:r>
        <w:br/>
      </w:r>
      <w:r>
        <w:rPr>
          <w:color w:val="9A0000"/>
        </w:rPr>
        <w:t xml:space="preserve"> আমার</w:t>
      </w:r>
      <w:r>
        <w:rPr>
          <w:color w:val="0000B7"/>
        </w:rPr>
        <w:t xml:space="preserve"> একাউন্ট</w:t>
      </w:r>
      <w:r>
        <w:rPr>
          <w:color w:val="00008A"/>
        </w:rPr>
        <w:t xml:space="preserve"> কেন</w:t>
      </w:r>
      <w:r>
        <w:rPr>
          <w:color w:val="00001F"/>
        </w:rPr>
        <w:t xml:space="preserve"> খোলা</w:t>
      </w:r>
      <w:r>
        <w:rPr>
          <w:color w:val="000017"/>
        </w:rPr>
        <w:t xml:space="preserve"> যাচ্ছে</w:t>
      </w:r>
      <w:r>
        <w:rPr>
          <w:color w:val="0000FC"/>
        </w:rPr>
        <w:t xml:space="preserve"> না</w:t>
      </w:r>
      <w:r>
        <w:br/>
      </w:r>
      <w:r>
        <w:rPr>
          <w:color w:val="00002C"/>
        </w:rPr>
        <w:t xml:space="preserve"> bikash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00008"/>
        </w:rPr>
        <w:t xml:space="preserve"> bkas</w:t>
      </w:r>
      <w:r>
        <w:rPr>
          <w:color w:val="00000B"/>
        </w:rPr>
        <w:t xml:space="preserve"> acount</w:t>
      </w:r>
      <w:r>
        <w:rPr>
          <w:color w:val="050000"/>
        </w:rPr>
        <w:t xml:space="preserve"> kola</w:t>
      </w:r>
      <w:r>
        <w:rPr>
          <w:color w:val="000000"/>
        </w:rPr>
        <w:t xml:space="preserve"> jasce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10000"/>
        </w:rPr>
        <w:t xml:space="preserve"> acc</w:t>
      </w:r>
      <w:r>
        <w:rPr>
          <w:color w:val="000000"/>
        </w:rPr>
        <w:t xml:space="preserve"> kol</w:t>
      </w:r>
      <w:r>
        <w:rPr>
          <w:color w:val="000013"/>
        </w:rPr>
        <w:t xml:space="preserve"> ta</w:t>
      </w:r>
      <w:r>
        <w:rPr>
          <w:color w:val="000007"/>
        </w:rPr>
        <w:t xml:space="preserve"> parsi</w:t>
      </w:r>
      <w:r>
        <w:rPr>
          <w:color w:val="0000FF"/>
        </w:rPr>
        <w:t xml:space="preserve"> na</w:t>
      </w:r>
      <w:r>
        <w:br/>
      </w:r>
      <w:r>
        <w:rPr>
          <w:color w:val="6C0000"/>
        </w:rPr>
        <w:t xml:space="preserve"> ami</w:t>
      </w:r>
      <w:r>
        <w:rPr>
          <w:color w:val="000018"/>
        </w:rPr>
        <w:t xml:space="preserve"> bikas</w:t>
      </w:r>
      <w:r>
        <w:rPr>
          <w:color w:val="00000E"/>
        </w:rPr>
        <w:t xml:space="preserve"> kulte</w:t>
      </w:r>
      <w:r>
        <w:rPr>
          <w:color w:val="000010"/>
        </w:rPr>
        <w:t xml:space="preserve"> parci</w:t>
      </w:r>
      <w:r>
        <w:rPr>
          <w:color w:val="0000FF"/>
        </w:rPr>
        <w:t xml:space="preserve"> na</w:t>
      </w:r>
      <w:r>
        <w:br/>
      </w:r>
      <w:r>
        <w:rPr>
          <w:color w:val="610000"/>
        </w:rPr>
        <w:t xml:space="preserve"> amar</w:t>
      </w:r>
      <w:r>
        <w:rPr>
          <w:color w:val="010000"/>
        </w:rPr>
        <w:t xml:space="preserve"> acc</w:t>
      </w:r>
      <w:r>
        <w:rPr>
          <w:color w:val="00004C"/>
        </w:rPr>
        <w:t xml:space="preserve"> kno</w:t>
      </w:r>
      <w:r>
        <w:rPr>
          <w:color w:val="000010"/>
        </w:rPr>
        <w:t xml:space="preserve"> khola</w:t>
      </w:r>
      <w:r>
        <w:rPr>
          <w:color w:val="010000"/>
        </w:rPr>
        <w:t xml:space="preserve"> jay</w:t>
      </w:r>
      <w:r>
        <w:rPr>
          <w:color w:val="0000FF"/>
        </w:rPr>
        <w:t xml:space="preserve"> na</w:t>
      </w:r>
      <w:r>
        <w:rPr>
          <w:color w:val="040000"/>
        </w:rPr>
        <w:t xml:space="preserve"> plz</w:t>
      </w:r>
      <w:r>
        <w:rPr>
          <w:color w:val="010000"/>
        </w:rPr>
        <w:t xml:space="preserve"> bolben</w:t>
      </w:r>
      <w:r>
        <w:br/>
      </w:r>
      <w:r>
        <w:rPr>
          <w:color w:val="9A0000"/>
        </w:rPr>
        <w:t xml:space="preserve"> আমার</w:t>
      </w:r>
      <w:r>
        <w:rPr>
          <w:color w:val="00001B"/>
        </w:rPr>
        <w:t xml:space="preserve"> আইডি</w:t>
      </w:r>
      <w:r>
        <w:rPr>
          <w:color w:val="00000B"/>
        </w:rPr>
        <w:t xml:space="preserve"> টা</w:t>
      </w:r>
      <w:r>
        <w:rPr>
          <w:color w:val="00001F"/>
        </w:rPr>
        <w:t xml:space="preserve"> খোলা</w:t>
      </w:r>
      <w:r>
        <w:rPr>
          <w:color w:val="040000"/>
        </w:rPr>
        <w:t xml:space="preserve"> হলো</w:t>
      </w:r>
      <w:r>
        <w:rPr>
          <w:color w:val="0000FC"/>
        </w:rPr>
        <w:t xml:space="preserve"> না</w:t>
      </w:r>
      <w:r>
        <w:rPr>
          <w:color w:val="00002B"/>
        </w:rPr>
        <w:t xml:space="preserve"> কেনো</w:t>
      </w:r>
      <w:r>
        <w:br/>
      </w:r>
      <w:r>
        <w:rPr>
          <w:color w:val="060000"/>
        </w:rPr>
        <w:t xml:space="preserve"> স্যার</w:t>
      </w:r>
      <w:r>
        <w:rPr>
          <w:color w:val="000019"/>
        </w:rPr>
        <w:t xml:space="preserve"> রেজিষ্ট্রেশন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07"/>
        </w:rPr>
        <w:t xml:space="preserve"> কারন</w:t>
      </w:r>
      <w:r>
        <w:rPr>
          <w:color w:val="290000"/>
        </w:rPr>
        <w:t xml:space="preserve"> কি</w:t>
      </w:r>
      <w:r>
        <w:br/>
      </w:r>
      <w:r>
        <w:rPr>
          <w:color w:val="150000"/>
        </w:rPr>
        <w:t xml:space="preserve"> sir</w:t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3C"/>
        </w:rPr>
        <w:t xml:space="preserve"> open</w:t>
      </w:r>
      <w:r>
        <w:rPr>
          <w:color w:val="00001B"/>
        </w:rPr>
        <w:t xml:space="preserve"> hocce</w:t>
      </w:r>
      <w:r>
        <w:rPr>
          <w:color w:val="0000FF"/>
        </w:rPr>
        <w:t xml:space="preserve"> na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05"/>
        </w:rPr>
        <w:t xml:space="preserve"> ওপেন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sir</w:t>
      </w:r>
      <w:r>
        <w:rPr>
          <w:color w:val="00002C"/>
        </w:rPr>
        <w:t xml:space="preserve"> bikash</w:t>
      </w:r>
      <w:r>
        <w:rPr>
          <w:color w:val="00003C"/>
        </w:rPr>
        <w:t xml:space="preserve"> open</w:t>
      </w:r>
      <w:r>
        <w:rPr>
          <w:color w:val="060000"/>
        </w:rPr>
        <w:t xml:space="preserve"> kora</w:t>
      </w:r>
      <w:r>
        <w:rPr>
          <w:color w:val="000007"/>
        </w:rPr>
        <w:t xml:space="preserve"> jasse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9A0000"/>
        </w:rPr>
        <w:t xml:space="preserve"> আমার</w:t>
      </w:r>
      <w:r>
        <w:rPr>
          <w:color w:val="2B0000"/>
        </w:rPr>
        <w:t xml:space="preserve"> এই</w:t>
      </w:r>
      <w:r>
        <w:rPr>
          <w:color w:val="000000"/>
        </w:rPr>
        <w:t xml:space="preserve"> ফোনে</w:t>
      </w:r>
      <w:r>
        <w:rPr>
          <w:color w:val="0000EF"/>
        </w:rPr>
        <w:t xml:space="preserve"> বিকাশ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02"/>
        </w:rPr>
        <w:t xml:space="preserve"> নাহ</w:t>
      </w:r>
      <w:r>
        <w:rPr>
          <w:color w:val="9A0000"/>
        </w:rPr>
        <w:t xml:space="preserve"> আমার</w:t>
      </w:r>
      <w:r>
        <w:rPr>
          <w:color w:val="00000A"/>
        </w:rPr>
        <w:t xml:space="preserve"> ভেরিফিকেশন</w:t>
      </w:r>
      <w:r>
        <w:rPr>
          <w:color w:val="000001"/>
        </w:rPr>
        <w:t xml:space="preserve"> কোড</w:t>
      </w:r>
      <w:r>
        <w:rPr>
          <w:color w:val="000004"/>
        </w:rPr>
        <w:t xml:space="preserve"> ফেইল</w:t>
      </w:r>
      <w:r>
        <w:rPr>
          <w:color w:val="000069"/>
        </w:rPr>
        <w:t xml:space="preserve"> হচ্ছে</w:t>
      </w:r>
      <w:r>
        <w:rPr>
          <w:color w:val="000018"/>
        </w:rPr>
        <w:t xml:space="preserve"> বার</w:t>
      </w:r>
      <w:r>
        <w:rPr>
          <w:color w:val="040000"/>
        </w:rPr>
        <w:t xml:space="preserve"> বাট</w:t>
      </w:r>
      <w:r>
        <w:br/>
      </w:r>
      <w:r>
        <w:rPr>
          <w:color w:val="7B0000"/>
        </w:rPr>
        <w:t xml:space="preserve"> আমি</w:t>
      </w:r>
      <w:r>
        <w:rPr>
          <w:color w:val="0000EF"/>
        </w:rPr>
        <w:t xml:space="preserve"> বিকাশ</w:t>
      </w:r>
      <w:r>
        <w:rPr>
          <w:color w:val="000000"/>
        </w:rPr>
        <w:t xml:space="preserve"> খুল্ব</w:t>
      </w:r>
      <w:r>
        <w:rPr>
          <w:color w:val="420000"/>
        </w:rPr>
        <w:t xml:space="preserve"> কিন্তু</w:t>
      </w:r>
      <w:r>
        <w:rPr>
          <w:color w:val="000018"/>
        </w:rPr>
        <w:t xml:space="preserve"> বার</w:t>
      </w:r>
      <w:r>
        <w:rPr>
          <w:color w:val="000018"/>
        </w:rPr>
        <w:t xml:space="preserve"> বার</w:t>
      </w:r>
      <w:r>
        <w:rPr>
          <w:color w:val="000000"/>
        </w:rPr>
        <w:t xml:space="preserve"> দেখাইতাছে</w:t>
      </w:r>
      <w:r>
        <w:rPr>
          <w:color w:val="000000"/>
        </w:rPr>
        <w:t xml:space="preserve"> ভেরিফিকেশনের</w:t>
      </w:r>
      <w:r>
        <w:rPr>
          <w:color w:val="000000"/>
        </w:rPr>
        <w:t xml:space="preserve"> বাথ</w:t>
      </w:r>
      <w:r>
        <w:br/>
      </w:r>
      <w:r>
        <w:rPr>
          <w:color w:val="9A0000"/>
        </w:rPr>
        <w:t xml:space="preserve"> আমার</w:t>
      </w:r>
      <w:r>
        <w:rPr>
          <w:color w:val="000014"/>
        </w:rPr>
        <w:t xml:space="preserve"> একটা</w:t>
      </w:r>
      <w:r>
        <w:rPr>
          <w:color w:val="000013"/>
        </w:rPr>
        <w:t xml:space="preserve"> সমস্যা</w:t>
      </w:r>
      <w:r>
        <w:rPr>
          <w:color w:val="000000"/>
        </w:rPr>
        <w:t xml:space="preserve"> ekyc</w:t>
      </w:r>
      <w:r>
        <w:rPr>
          <w:color w:val="000000"/>
        </w:rPr>
        <w:t xml:space="preserve"> otp</w:t>
      </w:r>
      <w:r>
        <w:rPr>
          <w:color w:val="000004"/>
        </w:rPr>
        <w:t xml:space="preserve"> ase</w:t>
      </w:r>
      <w:r>
        <w:rPr>
          <w:color w:val="0000FF"/>
        </w:rPr>
        <w:t xml:space="preserve"> na</w:t>
      </w:r>
      <w:r>
        <w:rPr>
          <w:color w:val="190000"/>
        </w:rPr>
        <w:t xml:space="preserve"> ki</w:t>
      </w:r>
      <w:r>
        <w:rPr>
          <w:color w:val="060000"/>
        </w:rPr>
        <w:t xml:space="preserve"> kora</w:t>
      </w:r>
      <w:r>
        <w:rPr>
          <w:color w:val="010000"/>
        </w:rPr>
        <w:t xml:space="preserve"> jay</w:t>
      </w:r>
      <w:r>
        <w:br/>
      </w:r>
      <w:r>
        <w:rPr>
          <w:color w:val="000013"/>
        </w:rPr>
        <w:t xml:space="preserve"> verification</w:t>
      </w:r>
      <w:r>
        <w:rPr>
          <w:color w:val="000006"/>
        </w:rPr>
        <w:t xml:space="preserve"> fail</w:t>
      </w:r>
      <w:r>
        <w:rPr>
          <w:color w:val="000000"/>
        </w:rPr>
        <w:t xml:space="preserve"> dakssa</w:t>
      </w:r>
      <w:r>
        <w:rPr>
          <w:color w:val="110000"/>
        </w:rPr>
        <w:t xml:space="preserve"> kn</w:t>
      </w:r>
      <w:r>
        <w:br/>
      </w:r>
      <w:r>
        <w:rPr>
          <w:color w:val="040000"/>
        </w:rPr>
        <w:t xml:space="preserve"> vaiya</w:t>
      </w:r>
      <w:r>
        <w:rPr>
          <w:color w:val="000000"/>
        </w:rPr>
        <w:t xml:space="preserve"> amak</w:t>
      </w:r>
      <w:r>
        <w:rPr>
          <w:color w:val="120000"/>
        </w:rPr>
        <w:t xml:space="preserve"> help</w:t>
      </w:r>
      <w:r>
        <w:rPr>
          <w:color w:val="000000"/>
        </w:rPr>
        <w:t xml:space="preserve"> koran</w:t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2C"/>
        </w:rPr>
        <w:t xml:space="preserve"> bikash</w:t>
      </w:r>
      <w:r>
        <w:rPr>
          <w:color w:val="000000"/>
        </w:rPr>
        <w:t xml:space="preserve"> khulcy</w:t>
      </w:r>
      <w:r>
        <w:rPr>
          <w:color w:val="040000"/>
        </w:rPr>
        <w:t xml:space="preserve"> bt</w:t>
      </w:r>
      <w:r>
        <w:rPr>
          <w:color w:val="000001"/>
        </w:rPr>
        <w:t xml:space="preserve"> hosca</w:t>
      </w:r>
      <w:r>
        <w:rPr>
          <w:color w:val="0000FF"/>
        </w:rPr>
        <w:t xml:space="preserve"> na</w:t>
      </w:r>
      <w:r>
        <w:br/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01"/>
        </w:rPr>
        <w:t xml:space="preserve"> kyc</w:t>
      </w:r>
      <w:r>
        <w:rPr>
          <w:color w:val="000005"/>
        </w:rPr>
        <w:t xml:space="preserve"> submit</w:t>
      </w:r>
      <w:r>
        <w:rPr>
          <w:color w:val="000003"/>
        </w:rPr>
        <w:t xml:space="preserve"> bertho</w:t>
      </w:r>
      <w:r>
        <w:rPr>
          <w:color w:val="000000"/>
        </w:rPr>
        <w:t xml:space="preserve"> dekhasce</w:t>
      </w:r>
      <w:r>
        <w:rPr>
          <w:color w:val="00004C"/>
        </w:rPr>
        <w:t xml:space="preserve"> kno</w:t>
      </w:r>
      <w:r>
        <w:rPr>
          <w:color w:val="0D0000"/>
        </w:rPr>
        <w:t xml:space="preserve"> please</w:t>
      </w:r>
      <w:r>
        <w:rPr>
          <w:color w:val="120000"/>
        </w:rPr>
        <w:t xml:space="preserve"> help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20000"/>
        </w:rPr>
        <w:t xml:space="preserve"> গিয়ে</w:t>
      </w:r>
      <w:r>
        <w:rPr>
          <w:color w:val="000008"/>
        </w:rPr>
        <w:t xml:space="preserve"> ছবি</w:t>
      </w:r>
      <w:r>
        <w:rPr>
          <w:color w:val="000000"/>
        </w:rPr>
        <w:t xml:space="preserve"> লোড</w:t>
      </w:r>
      <w:r>
        <w:rPr>
          <w:color w:val="000002"/>
        </w:rPr>
        <w:t xml:space="preserve"> দেয়ার</w:t>
      </w:r>
      <w:r>
        <w:rPr>
          <w:color w:val="00000A"/>
        </w:rPr>
        <w:t xml:space="preserve"> ভেরিফিকেশন</w:t>
      </w:r>
      <w:r>
        <w:rPr>
          <w:color w:val="000000"/>
        </w:rPr>
        <w:t xml:space="preserve"> অসম্পুর্ন</w:t>
      </w:r>
      <w:r>
        <w:rPr>
          <w:color w:val="00000F"/>
        </w:rPr>
        <w:t xml:space="preserve"> দেখাচ্ছে</w:t>
      </w:r>
      <w:r>
        <w:rPr>
          <w:color w:val="000001"/>
        </w:rPr>
        <w:t xml:space="preserve"> আকাউন্ট</w:t>
      </w:r>
      <w:r>
        <w:rPr>
          <w:color w:val="00007E"/>
        </w:rPr>
        <w:t xml:space="preserve"> খুলতে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610000"/>
        </w:rPr>
        <w:t xml:space="preserve"> amar</w:t>
      </w:r>
      <w:r>
        <w:rPr>
          <w:color w:val="000000"/>
        </w:rPr>
        <w:t xml:space="preserve"> namber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00"/>
        </w:rPr>
        <w:t xml:space="preserve"> chilo</w:t>
      </w:r>
      <w:r>
        <w:rPr>
          <w:color w:val="180000"/>
        </w:rPr>
        <w:t xml:space="preserve"> kintu</w:t>
      </w:r>
      <w:r>
        <w:rPr>
          <w:color w:val="000002"/>
        </w:rPr>
        <w:t xml:space="preserve"> akhon</w:t>
      </w:r>
      <w:r>
        <w:rPr>
          <w:color w:val="0000B5"/>
        </w:rPr>
        <w:t xml:space="preserve"> bkash</w:t>
      </w:r>
      <w:r>
        <w:rPr>
          <w:color w:val="000003"/>
        </w:rPr>
        <w:t xml:space="preserve"> dekhacche</w:t>
      </w:r>
      <w:r>
        <w:rPr>
          <w:color w:val="0000FF"/>
        </w:rPr>
        <w:t xml:space="preserve"> na</w:t>
      </w:r>
      <w:r>
        <w:rPr>
          <w:color w:val="000006"/>
        </w:rPr>
        <w:t xml:space="preserve"> notun</w:t>
      </w:r>
      <w:r>
        <w:rPr>
          <w:color w:val="0000B5"/>
        </w:rPr>
        <w:t xml:space="preserve"> bkash</w:t>
      </w:r>
      <w:r>
        <w:rPr>
          <w:color w:val="070000"/>
        </w:rPr>
        <w:t xml:space="preserve"> o</w:t>
      </w:r>
      <w:r>
        <w:rPr>
          <w:color w:val="190000"/>
        </w:rPr>
        <w:t xml:space="preserve"> hocche</w:t>
      </w:r>
      <w:r>
        <w:rPr>
          <w:color w:val="0000FF"/>
        </w:rPr>
        <w:t xml:space="preserve"> na</w:t>
      </w:r>
      <w:r>
        <w:rPr>
          <w:color w:val="000000"/>
        </w:rPr>
        <w:t xml:space="preserve"> halp</w:t>
      </w:r>
      <w:r>
        <w:rPr>
          <w:color w:val="010000"/>
        </w:rPr>
        <w:t xml:space="preserve"> pls</w:t>
      </w:r>
      <w:r>
        <w:br/>
      </w:r>
      <w:r>
        <w:rPr>
          <w:color w:val="6C0000"/>
        </w:rPr>
        <w:t xml:space="preserve"> ami</w:t>
      </w:r>
      <w:r>
        <w:rPr>
          <w:color w:val="000001"/>
        </w:rPr>
        <w:t xml:space="preserve"> kyc</w:t>
      </w:r>
      <w:r>
        <w:rPr>
          <w:color w:val="000000"/>
        </w:rPr>
        <w:t xml:space="preserve"> verfiy</w:t>
      </w:r>
      <w:r>
        <w:rPr>
          <w:color w:val="00001B"/>
        </w:rPr>
        <w:t xml:space="preserve"> korte</w:t>
      </w:r>
      <w:r>
        <w:rPr>
          <w:color w:val="000003"/>
        </w:rPr>
        <w:t xml:space="preserve"> bertho</w:t>
      </w:r>
      <w:r>
        <w:rPr>
          <w:color w:val="000000"/>
        </w:rPr>
        <w:t xml:space="preserve"> hochhi</w:t>
      </w:r>
      <w:r>
        <w:br/>
      </w:r>
      <w:r>
        <w:rPr>
          <w:color w:val="610000"/>
        </w:rPr>
        <w:t xml:space="preserve"> amar</w:t>
      </w:r>
      <w:r>
        <w:rPr>
          <w:color w:val="0000DC"/>
        </w:rPr>
        <w:t xml:space="preserve"> account</w:t>
      </w:r>
      <w:r>
        <w:rPr>
          <w:color w:val="000003"/>
        </w:rPr>
        <w:t xml:space="preserve"> active</w:t>
      </w:r>
      <w:r>
        <w:rPr>
          <w:color w:val="000000"/>
        </w:rPr>
        <w:t xml:space="preserve"> hossy</w:t>
      </w:r>
      <w:r>
        <w:rPr>
          <w:color w:val="0000FF"/>
        </w:rPr>
        <w:t xml:space="preserve"> na</w:t>
      </w:r>
      <w:r>
        <w:br/>
      </w:r>
      <w:r>
        <w:rPr>
          <w:color w:val="7B0000"/>
        </w:rPr>
        <w:t xml:space="preserve"> আমি</w:t>
      </w:r>
      <w:r>
        <w:rPr>
          <w:color w:val="00000B"/>
        </w:rPr>
        <w:t xml:space="preserve"> একটি</w:t>
      </w:r>
      <w:r>
        <w:rPr>
          <w:color w:val="0000EF"/>
        </w:rPr>
        <w:t xml:space="preserve"> বিকাশ</w:t>
      </w:r>
      <w:r>
        <w:rPr>
          <w:color w:val="0000B7"/>
        </w:rPr>
        <w:t xml:space="preserve"> একাউন্ট</w:t>
      </w:r>
      <w:r>
        <w:rPr>
          <w:color w:val="00007E"/>
        </w:rPr>
        <w:t xml:space="preserve"> খুলতে</w:t>
      </w:r>
      <w:r>
        <w:rPr>
          <w:color w:val="00001C"/>
        </w:rPr>
        <w:t xml:space="preserve"> চাচ্ছি</w:t>
      </w:r>
      <w:r>
        <w:rPr>
          <w:color w:val="420000"/>
        </w:rPr>
        <w:t xml:space="preserve"> কিন্তু</w:t>
      </w:r>
      <w:r>
        <w:rPr>
          <w:color w:val="000015"/>
        </w:rPr>
        <w:t xml:space="preserve"> সব</w:t>
      </w:r>
      <w:r>
        <w:rPr>
          <w:color w:val="000000"/>
        </w:rPr>
        <w:t xml:space="preserve"> নিয়ম</w:t>
      </w:r>
      <w:r>
        <w:rPr>
          <w:color w:val="000000"/>
        </w:rPr>
        <w:t xml:space="preserve"> কানুন</w:t>
      </w:r>
      <w:r>
        <w:rPr>
          <w:color w:val="000000"/>
        </w:rPr>
        <w:t xml:space="preserve"> মেনে</w:t>
      </w:r>
      <w:r>
        <w:rPr>
          <w:color w:val="000000"/>
        </w:rPr>
        <w:t xml:space="preserve"> এবং</w:t>
      </w:r>
      <w:r>
        <w:rPr>
          <w:color w:val="000000"/>
        </w:rPr>
        <w:t xml:space="preserve"> নির্দেশনা</w:t>
      </w:r>
      <w:r>
        <w:rPr>
          <w:color w:val="000000"/>
        </w:rPr>
        <w:t xml:space="preserve"> অনুযায়ী</w:t>
      </w:r>
      <w:r>
        <w:rPr>
          <w:color w:val="040000"/>
        </w:rPr>
        <w:t xml:space="preserve"> করেছি</w:t>
      </w:r>
      <w:r>
        <w:rPr>
          <w:color w:val="000001"/>
        </w:rPr>
        <w:t xml:space="preserve"> তারপরও</w:t>
      </w:r>
      <w:r>
        <w:rPr>
          <w:color w:val="000008"/>
        </w:rPr>
        <w:t xml:space="preserve"> ব্যর্থ</w:t>
      </w:r>
      <w:r>
        <w:rPr>
          <w:color w:val="000069"/>
        </w:rPr>
        <w:t xml:space="preserve"> হচ্ছে</w:t>
      </w:r>
      <w:r>
        <w:br/>
      </w:r>
      <w:r>
        <w:rPr>
          <w:color w:val="150000"/>
        </w:rPr>
        <w:t xml:space="preserve"> sir</w:t>
      </w:r>
      <w:r>
        <w:rPr>
          <w:color w:val="6C0000"/>
        </w:rPr>
        <w:t xml:space="preserve"> ami</w:t>
      </w:r>
      <w:r>
        <w:rPr>
          <w:color w:val="0000DC"/>
        </w:rPr>
        <w:t xml:space="preserve"> account</w:t>
      </w:r>
      <w:r>
        <w:rPr>
          <w:color w:val="000005"/>
        </w:rPr>
        <w:t xml:space="preserve"> khulta</w:t>
      </w:r>
      <w:r>
        <w:rPr>
          <w:color w:val="000000"/>
        </w:rPr>
        <w:t xml:space="preserve"> parcc</w:t>
      </w:r>
      <w:r>
        <w:rPr>
          <w:color w:val="0000FF"/>
        </w:rPr>
        <w:t xml:space="preserve"> na</w:t>
      </w:r>
      <w:r>
        <w:rPr>
          <w:color w:val="00004C"/>
        </w:rPr>
        <w:t xml:space="preserve"> kno</w:t>
      </w:r>
      <w:r>
        <w:br/>
      </w:r>
      <w:r>
        <w:rPr>
          <w:color w:val="0000B7"/>
        </w:rPr>
        <w:t xml:space="preserve"> একাউন্ট</w:t>
      </w:r>
      <w:r>
        <w:rPr>
          <w:color w:val="000002"/>
        </w:rPr>
        <w:t xml:space="preserve"> নিবন্ধন</w:t>
      </w:r>
      <w:r>
        <w:rPr>
          <w:color w:val="1E0000"/>
        </w:rPr>
        <w:t xml:space="preserve"> করতে</w:t>
      </w:r>
      <w:r>
        <w:rPr>
          <w:color w:val="00002C"/>
        </w:rPr>
        <w:t xml:space="preserve"> পারছি</w:t>
      </w:r>
      <w:r>
        <w:rPr>
          <w:color w:val="0000FC"/>
        </w:rPr>
        <w:t xml:space="preserve"> না</w:t>
      </w:r>
      <w:r>
        <w:br/>
      </w:r>
      <w:r>
        <w:rPr>
          <w:color w:val="150000"/>
        </w:rPr>
        <w:t xml:space="preserve"> ai</w:t>
      </w:r>
      <w:r>
        <w:rPr>
          <w:color w:val="000021"/>
        </w:rPr>
        <w:t xml:space="preserve"> number</w:t>
      </w:r>
      <w:r>
        <w:rPr>
          <w:color w:val="000001"/>
        </w:rPr>
        <w:t xml:space="preserve"> nije</w:t>
      </w:r>
      <w:r>
        <w:rPr>
          <w:color w:val="0000B5"/>
        </w:rPr>
        <w:t xml:space="preserve"> bkash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giye</w:t>
      </w:r>
      <w:r>
        <w:rPr>
          <w:color w:val="000008"/>
        </w:rPr>
        <w:t xml:space="preserve"> sofol</w:t>
      </w:r>
      <w:r>
        <w:rPr>
          <w:color w:val="000001"/>
        </w:rPr>
        <w:t xml:space="preserve"> hoyni</w:t>
      </w:r>
      <w:r>
        <w:rPr>
          <w:color w:val="000002"/>
        </w:rPr>
        <w:t xml:space="preserve"> akhon</w:t>
      </w:r>
      <w:r>
        <w:rPr>
          <w:color w:val="190000"/>
        </w:rPr>
        <w:t xml:space="preserve"> ki</w:t>
      </w:r>
      <w:r>
        <w:rPr>
          <w:color w:val="000000"/>
        </w:rPr>
        <w:t xml:space="preserve"> oi</w:t>
      </w:r>
      <w:r>
        <w:rPr>
          <w:color w:val="000021"/>
        </w:rPr>
        <w:t xml:space="preserve"> number</w:t>
      </w:r>
      <w:r>
        <w:rPr>
          <w:color w:val="1E0000"/>
        </w:rPr>
        <w:t xml:space="preserve"> a</w:t>
      </w:r>
      <w:r>
        <w:rPr>
          <w:color w:val="0000B5"/>
        </w:rPr>
        <w:t xml:space="preserve"> bkash</w:t>
      </w:r>
      <w:r>
        <w:rPr>
          <w:color w:val="000012"/>
        </w:rPr>
        <w:t xml:space="preserve"> app</w:t>
      </w:r>
      <w:r>
        <w:rPr>
          <w:color w:val="190000"/>
        </w:rPr>
        <w:t xml:space="preserve"> diye</w:t>
      </w:r>
      <w:r>
        <w:rPr>
          <w:color w:val="000001"/>
        </w:rPr>
        <w:t xml:space="preserve"> nije</w:t>
      </w:r>
      <w:r>
        <w:rPr>
          <w:color w:val="0000DC"/>
        </w:rPr>
        <w:t xml:space="preserve"> account</w:t>
      </w:r>
      <w:r>
        <w:rPr>
          <w:color w:val="000043"/>
        </w:rPr>
        <w:t xml:space="preserve"> khulte</w:t>
      </w:r>
      <w:r>
        <w:rPr>
          <w:color w:val="000000"/>
        </w:rPr>
        <w:t xml:space="preserve"> parbo</w:t>
      </w:r>
      <w:r>
        <w:br/>
      </w:r>
      <w:r>
        <w:rPr>
          <w:color w:val="000008"/>
        </w:rPr>
        <w:t xml:space="preserve"> e</w:t>
      </w:r>
      <w:r>
        <w:rPr>
          <w:color w:val="000001"/>
        </w:rPr>
        <w:t xml:space="preserve"> kyc</w:t>
      </w:r>
      <w:r>
        <w:rPr>
          <w:color w:val="000034"/>
        </w:rPr>
        <w:t xml:space="preserve"> registration</w:t>
      </w:r>
      <w:r>
        <w:rPr>
          <w:color w:val="00001B"/>
        </w:rPr>
        <w:t xml:space="preserve"> korte</w:t>
      </w:r>
      <w:r>
        <w:rPr>
          <w:color w:val="000010"/>
        </w:rPr>
        <w:t xml:space="preserve"> problem</w:t>
      </w:r>
      <w:r>
        <w:rPr>
          <w:color w:val="00000E"/>
        </w:rPr>
        <w:t xml:space="preserve"> hosse</w:t>
      </w:r>
      <w:r>
        <w:br/>
      </w:r>
      <w:r>
        <w:rPr>
          <w:color w:val="0000DC"/>
        </w:rPr>
        <w:t xml:space="preserve"> account</w:t>
      </w:r>
      <w:r>
        <w:rPr>
          <w:color w:val="1E0000"/>
        </w:rPr>
        <w:t xml:space="preserve"> to</w:t>
      </w:r>
      <w:r>
        <w:rPr>
          <w:color w:val="000000"/>
        </w:rPr>
        <w:t xml:space="preserve"> kholta</w:t>
      </w:r>
      <w:r>
        <w:rPr>
          <w:color w:val="000000"/>
        </w:rPr>
        <w:t xml:space="preserve"> say</w:t>
      </w:r>
      <w:r>
        <w:rPr>
          <w:color w:val="0000FF"/>
        </w:rPr>
        <w:t xml:space="preserve"> na</w:t>
      </w:r>
      <w:r>
        <w:br/>
      </w:r>
      <w:r>
        <w:rPr>
          <w:color w:val="2B0000"/>
        </w:rPr>
        <w:t xml:space="preserve"> এই</w:t>
      </w:r>
      <w:r>
        <w:rPr>
          <w:color w:val="00000C"/>
        </w:rPr>
        <w:t xml:space="preserve"> নাম্বার</w:t>
      </w:r>
      <w:r>
        <w:rPr>
          <w:color w:val="0000EF"/>
        </w:rPr>
        <w:t xml:space="preserve"> বিকাশ</w:t>
      </w:r>
      <w:r>
        <w:rPr>
          <w:color w:val="000069"/>
        </w:rPr>
        <w:t xml:space="preserve"> হচ্ছে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  <w:r>
        <w:rPr>
          <w:color w:val="120000"/>
        </w:rPr>
        <w:t xml:space="preserve"> help</w:t>
      </w:r>
      <w:r>
        <w:rPr>
          <w:color w:val="080000"/>
        </w:rPr>
        <w:t xml:space="preserve"> me</w:t>
      </w:r>
      <w:r>
        <w:rPr>
          <w:color w:val="040000"/>
        </w:rPr>
        <w:t xml:space="preserve"> this</w:t>
      </w:r>
      <w:r>
        <w:rPr>
          <w:color w:val="000002"/>
        </w:rPr>
        <w:t xml:space="preserve"> no</w:t>
      </w:r>
      <w:r>
        <w:rPr>
          <w:color w:val="000034"/>
        </w:rPr>
        <w:t xml:space="preserve"> registration</w:t>
      </w:r>
      <w:r>
        <w:br/>
      </w:r>
      <w:r>
        <w:rPr>
          <w:color w:val="9A0000"/>
        </w:rPr>
        <w:t xml:space="preserve"> আমার</w:t>
      </w:r>
      <w:r>
        <w:rPr>
          <w:color w:val="0000EF"/>
        </w:rPr>
        <w:t xml:space="preserve"> বিকাশ</w:t>
      </w:r>
      <w:r>
        <w:rPr>
          <w:color w:val="110000"/>
        </w:rPr>
        <w:t xml:space="preserve"> হয়</w:t>
      </w:r>
      <w:r>
        <w:rPr>
          <w:color w:val="0000FC"/>
        </w:rPr>
        <w:t xml:space="preserve"> না</w:t>
      </w:r>
      <w:r>
        <w:rPr>
          <w:color w:val="00008A"/>
        </w:rPr>
        <w:t xml:space="preserve"> কেন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