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000000"/>
        </w:rPr>
        <w:t xml:space="preserve"> ভাই</w:t>
      </w:r>
      <w:r>
        <w:rPr>
          <w:color w:val="FF0000"/>
        </w:rPr>
        <w:t xml:space="preserve"> আমার</w:t>
      </w:r>
      <w:r>
        <w:rPr>
          <w:color w:val="00004C"/>
        </w:rPr>
        <w:t xml:space="preserve"> বিকাশ</w:t>
      </w:r>
      <w:r>
        <w:rPr>
          <w:color w:val="000000"/>
        </w:rPr>
        <w:t xml:space="preserve"> রিওয়ার্ড</w:t>
      </w:r>
      <w:r>
        <w:rPr>
          <w:color w:val="000026"/>
        </w:rPr>
        <w:t xml:space="preserve"> পয়েন্ট</w:t>
      </w:r>
      <w:r>
        <w:rPr>
          <w:color w:val="00000C"/>
        </w:rPr>
        <w:t xml:space="preserve"> অটোমেটিক</w:t>
      </w:r>
      <w:r>
        <w:rPr>
          <w:color w:val="00000C"/>
        </w:rPr>
        <w:t xml:space="preserve"> চলে</w:t>
      </w:r>
      <w:r>
        <w:rPr>
          <w:color w:val="00000C"/>
        </w:rPr>
        <w:t xml:space="preserve"> গেছে</w:t>
      </w:r>
      <w:r>
        <w:br/>
      </w:r>
      <w:r>
        <w:rPr>
          <w:color w:val="720000"/>
        </w:rPr>
        <w:t xml:space="preserve"> amar</w:t>
      </w:r>
      <w:r>
        <w:rPr>
          <w:color w:val="000000"/>
        </w:rPr>
        <w:t xml:space="preserve"> riwad</w:t>
      </w:r>
      <w:r>
        <w:rPr>
          <w:color w:val="0000E5"/>
        </w:rPr>
        <w:t xml:space="preserve"> point</w:t>
      </w:r>
      <w:r>
        <w:rPr>
          <w:color w:val="000000"/>
        </w:rPr>
        <w:t xml:space="preserve"> +</w:t>
      </w:r>
      <w:r>
        <w:rPr>
          <w:color w:val="000000"/>
        </w:rPr>
        <w:t xml:space="preserve"> silo</w:t>
      </w:r>
      <w:r>
        <w:rPr>
          <w:color w:val="000000"/>
        </w:rPr>
        <w:t xml:space="preserve"> alhun</w:t>
      </w:r>
      <w:r>
        <w:rPr>
          <w:color w:val="000000"/>
        </w:rPr>
        <w:t xml:space="preserve"> dekhi</w:t>
      </w:r>
      <w:r>
        <w:rPr>
          <w:color w:val="0000E5"/>
        </w:rPr>
        <w:t xml:space="preserve"> point</w:t>
      </w:r>
      <w:r>
        <w:rPr>
          <w:color w:val="000000"/>
        </w:rPr>
        <w:t xml:space="preserve"> baki</w:t>
      </w:r>
      <w:r>
        <w:rPr>
          <w:color w:val="0000E5"/>
        </w:rPr>
        <w:t xml:space="preserve"> point</w:t>
      </w:r>
      <w:r>
        <w:rPr>
          <w:color w:val="0C0000"/>
        </w:rPr>
        <w:t xml:space="preserve"> koi</w:t>
      </w:r>
      <w:r>
        <w:rPr>
          <w:color w:val="000019"/>
        </w:rPr>
        <w:t xml:space="preserve"> gelo</w:t>
      </w:r>
      <w:r>
        <w:br/>
      </w:r>
      <w:r>
        <w:rPr>
          <w:color w:val="0C0000"/>
        </w:rPr>
        <w:t xml:space="preserve"> প্লিজ</w:t>
      </w:r>
      <w:r>
        <w:rPr>
          <w:color w:val="000032"/>
        </w:rPr>
        <w:t xml:space="preserve"> চেক</w:t>
      </w:r>
      <w:r>
        <w:rPr>
          <w:color w:val="320000"/>
        </w:rPr>
        <w:t xml:space="preserve"> করে</w:t>
      </w:r>
      <w:r>
        <w:rPr>
          <w:color w:val="000000"/>
        </w:rPr>
        <w:t xml:space="preserve"> দেন</w:t>
      </w:r>
      <w:r>
        <w:rPr>
          <w:color w:val="FF0000"/>
        </w:rPr>
        <w:t xml:space="preserve"> আমার</w:t>
      </w:r>
      <w:r>
        <w:rPr>
          <w:color w:val="000000"/>
        </w:rPr>
        <w:t xml:space="preserve"> কতো</w:t>
      </w:r>
      <w:r>
        <w:rPr>
          <w:color w:val="00000C"/>
        </w:rPr>
        <w:t xml:space="preserve"> রিওয়ার্ডস</w:t>
      </w:r>
      <w:r>
        <w:rPr>
          <w:color w:val="0000A5"/>
        </w:rPr>
        <w:t xml:space="preserve"> পয়েন্ট</w:t>
      </w:r>
      <w:r>
        <w:rPr>
          <w:color w:val="000019"/>
        </w:rPr>
        <w:t xml:space="preserve"> হয়েছে</w:t>
      </w:r>
      <w:r>
        <w:br/>
      </w:r>
      <w:r>
        <w:rPr>
          <w:color w:val="FF0000"/>
        </w:rPr>
        <w:t xml:space="preserve"> আমার</w:t>
      </w:r>
      <w:r>
        <w:rPr>
          <w:color w:val="00004C"/>
        </w:rPr>
        <w:t xml:space="preserve"> বিকাশ</w:t>
      </w:r>
      <w:r>
        <w:rPr>
          <w:color w:val="00000C"/>
        </w:rPr>
        <w:t xml:space="preserve"> রিওয়ার্ডস</w:t>
      </w:r>
      <w:r>
        <w:rPr>
          <w:color w:val="0000A5"/>
        </w:rPr>
        <w:t xml:space="preserve"> পয়েন্ট</w:t>
      </w:r>
      <w:r>
        <w:rPr>
          <w:color w:val="000000"/>
        </w:rPr>
        <w:t xml:space="preserve"> হয়েছিল</w:t>
      </w:r>
      <w:r>
        <w:rPr>
          <w:color w:val="000000"/>
        </w:rPr>
        <w:t xml:space="preserve"> কিন্তুু</w:t>
      </w:r>
      <w:r>
        <w:rPr>
          <w:color w:val="0C0000"/>
        </w:rPr>
        <w:t xml:space="preserve"> কোন</w:t>
      </w:r>
      <w:r>
        <w:rPr>
          <w:color w:val="000000"/>
        </w:rPr>
        <w:t xml:space="preserve"> রকম</w:t>
      </w:r>
      <w:r>
        <w:rPr>
          <w:color w:val="000000"/>
        </w:rPr>
        <w:t xml:space="preserve"> অফার</w:t>
      </w:r>
      <w:r>
        <w:rPr>
          <w:color w:val="000000"/>
        </w:rPr>
        <w:t xml:space="preserve"> প্রদান</w:t>
      </w:r>
      <w:r>
        <w:rPr>
          <w:color w:val="000000"/>
        </w:rPr>
        <w:t xml:space="preserve"> ব্যাতিত</w:t>
      </w:r>
      <w:r>
        <w:rPr>
          <w:color w:val="FF0000"/>
        </w:rPr>
        <w:t xml:space="preserve"> আমার</w:t>
      </w:r>
      <w:r>
        <w:rPr>
          <w:color w:val="0000A5"/>
        </w:rPr>
        <w:t xml:space="preserve"> পয়েন্ট</w:t>
      </w:r>
      <w:r>
        <w:rPr>
          <w:color w:val="00000C"/>
        </w:rPr>
        <w:t xml:space="preserve"> কেটে</w:t>
      </w:r>
      <w:r>
        <w:rPr>
          <w:color w:val="00000C"/>
        </w:rPr>
        <w:t xml:space="preserve"> নেওয়া</w:t>
      </w:r>
      <w:r>
        <w:rPr>
          <w:color w:val="000019"/>
        </w:rPr>
        <w:t xml:space="preserve"> হয়েছে</w:t>
      </w:r>
      <w:r>
        <w:rPr>
          <w:color w:val="00000C"/>
        </w:rPr>
        <w:t xml:space="preserve"> এখন</w:t>
      </w:r>
      <w:r>
        <w:rPr>
          <w:color w:val="FF0000"/>
        </w:rPr>
        <w:t xml:space="preserve"> আমার</w:t>
      </w:r>
      <w:r>
        <w:rPr>
          <w:color w:val="000000"/>
        </w:rPr>
        <w:t xml:space="preserve"> করণীয়</w:t>
      </w:r>
      <w:r>
        <w:rPr>
          <w:color w:val="190000"/>
        </w:rPr>
        <w:t xml:space="preserve"> কি</w:t>
      </w:r>
      <w:r>
        <w:br/>
      </w:r>
      <w:r>
        <w:rPr>
          <w:color w:val="FF0000"/>
        </w:rPr>
        <w:t xml:space="preserve"> আমার</w:t>
      </w:r>
      <w:r>
        <w:rPr>
          <w:color w:val="00004C"/>
        </w:rPr>
        <w:t xml:space="preserve"> বিকাশ</w:t>
      </w:r>
      <w:r>
        <w:rPr>
          <w:color w:val="000019"/>
        </w:rPr>
        <w:t xml:space="preserve"> থেকে</w:t>
      </w:r>
      <w:r>
        <w:rPr>
          <w:color w:val="00000C"/>
        </w:rPr>
        <w:t xml:space="preserve"> টাকা</w:t>
      </w:r>
      <w:r>
        <w:rPr>
          <w:color w:val="000000"/>
        </w:rPr>
        <w:t xml:space="preserve"> এবং</w:t>
      </w:r>
      <w:r>
        <w:rPr>
          <w:color w:val="000000"/>
        </w:rPr>
        <w:t xml:space="preserve"> কোয়েন</w:t>
      </w:r>
      <w:r>
        <w:rPr>
          <w:color w:val="FF0000"/>
        </w:rPr>
        <w:t xml:space="preserve"> আমার</w:t>
      </w:r>
      <w:r>
        <w:rPr>
          <w:color w:val="00004C"/>
        </w:rPr>
        <w:t xml:space="preserve"> বিকাশ</w:t>
      </w:r>
      <w:r>
        <w:rPr>
          <w:color w:val="000019"/>
        </w:rPr>
        <w:t xml:space="preserve"> থেকে</w:t>
      </w:r>
      <w:r>
        <w:rPr>
          <w:color w:val="000000"/>
        </w:rPr>
        <w:t xml:space="preserve"> হারিয়ে</w:t>
      </w:r>
      <w:r>
        <w:rPr>
          <w:color w:val="190000"/>
        </w:rPr>
        <w:t xml:space="preserve"> গেল</w:t>
      </w:r>
      <w:r>
        <w:rPr>
          <w:color w:val="00000C"/>
        </w:rPr>
        <w:t xml:space="preserve"> কিভাবে</w:t>
      </w:r>
      <w:r>
        <w:rPr>
          <w:color w:val="320000"/>
        </w:rPr>
        <w:t xml:space="preserve"> কই</w:t>
      </w:r>
      <w:r>
        <w:br/>
      </w:r>
      <w:r>
        <w:rPr>
          <w:color w:val="000000"/>
        </w:rPr>
        <w:t xml:space="preserve"> কিছুক্ষণ</w:t>
      </w:r>
      <w:r>
        <w:rPr>
          <w:color w:val="0C0000"/>
        </w:rPr>
        <w:t xml:space="preserve"> আগে</w:t>
      </w:r>
      <w:r>
        <w:rPr>
          <w:color w:val="000000"/>
        </w:rPr>
        <w:t xml:space="preserve"> দুইবার</w:t>
      </w:r>
      <w:r>
        <w:rPr>
          <w:color w:val="000000"/>
        </w:rPr>
        <w:t xml:space="preserve"> ব্যাংক</w:t>
      </w:r>
      <w:r>
        <w:rPr>
          <w:color w:val="000000"/>
        </w:rPr>
        <w:t xml:space="preserve"> এশিয়া</w:t>
      </w:r>
      <w:r>
        <w:rPr>
          <w:color w:val="000019"/>
        </w:rPr>
        <w:t xml:space="preserve"> থেকে</w:t>
      </w:r>
      <w:r>
        <w:rPr>
          <w:color w:val="00000C"/>
        </w:rPr>
        <w:t xml:space="preserve"> টাকা</w:t>
      </w:r>
      <w:r>
        <w:rPr>
          <w:color w:val="000000"/>
        </w:rPr>
        <w:t xml:space="preserve"> ট্রান্সফার</w:t>
      </w:r>
      <w:r>
        <w:rPr>
          <w:color w:val="190000"/>
        </w:rPr>
        <w:t xml:space="preserve"> করলাম</w:t>
      </w:r>
      <w:r>
        <w:rPr>
          <w:color w:val="0C0000"/>
        </w:rPr>
        <w:t xml:space="preserve"> কোনো</w:t>
      </w:r>
      <w:r>
        <w:rPr>
          <w:color w:val="000072"/>
        </w:rPr>
        <w:t xml:space="preserve"> রিওয়ার্ড</w:t>
      </w:r>
      <w:r>
        <w:rPr>
          <w:color w:val="0000A5"/>
        </w:rPr>
        <w:t xml:space="preserve"> পয়েন্ট</w:t>
      </w:r>
      <w:r>
        <w:rPr>
          <w:color w:val="00000C"/>
        </w:rPr>
        <w:t xml:space="preserve"> পেলাম</w:t>
      </w:r>
      <w:r>
        <w:rPr>
          <w:color w:val="00003F"/>
        </w:rPr>
        <w:t xml:space="preserve"> না</w:t>
      </w:r>
      <w:r>
        <w:rPr>
          <w:color w:val="000000"/>
        </w:rPr>
        <w:t xml:space="preserve"> এরপর</w:t>
      </w:r>
      <w:r>
        <w:rPr>
          <w:color w:val="000000"/>
        </w:rPr>
        <w:t xml:space="preserve"> মোবাইল</w:t>
      </w:r>
      <w:r>
        <w:rPr>
          <w:color w:val="000000"/>
        </w:rPr>
        <w:t xml:space="preserve"> রিচার্জ</w:t>
      </w:r>
      <w:r>
        <w:rPr>
          <w:color w:val="190000"/>
        </w:rPr>
        <w:t xml:space="preserve"> করলাম</w:t>
      </w:r>
      <w:r>
        <w:rPr>
          <w:color w:val="000000"/>
        </w:rPr>
        <w:t xml:space="preserve"> তবুও</w:t>
      </w:r>
      <w:r>
        <w:rPr>
          <w:color w:val="0C0000"/>
        </w:rPr>
        <w:t xml:space="preserve"> কোনো</w:t>
      </w:r>
      <w:r>
        <w:rPr>
          <w:color w:val="0000A5"/>
        </w:rPr>
        <w:t xml:space="preserve"> পয়েন্ট</w:t>
      </w:r>
      <w:r>
        <w:rPr>
          <w:color w:val="00000C"/>
        </w:rPr>
        <w:t xml:space="preserve"> পেলাম</w:t>
      </w:r>
      <w:r>
        <w:rPr>
          <w:color w:val="00003F"/>
        </w:rPr>
        <w:t xml:space="preserve"> না</w:t>
      </w:r>
      <w:r>
        <w:rPr>
          <w:color w:val="000000"/>
        </w:rPr>
        <w:t xml:space="preserve"> এমন</w:t>
      </w:r>
      <w:r>
        <w:rPr>
          <w:color w:val="000000"/>
        </w:rPr>
        <w:t xml:space="preserve"> হচ্ছে</w:t>
      </w:r>
      <w:r>
        <w:rPr>
          <w:color w:val="000032"/>
        </w:rPr>
        <w:t xml:space="preserve"> কেন</w:t>
      </w:r>
      <w:r>
        <w:br/>
      </w:r>
      <w:r>
        <w:rPr>
          <w:color w:val="000072"/>
        </w:rPr>
        <w:t xml:space="preserve"> reward</w:t>
      </w:r>
      <w:r>
        <w:rPr>
          <w:color w:val="00000C"/>
        </w:rPr>
        <w:t xml:space="preserve"> points</w:t>
      </w:r>
      <w:r>
        <w:rPr>
          <w:color w:val="000000"/>
        </w:rPr>
        <w:t xml:space="preserve"> add</w:t>
      </w:r>
      <w:r>
        <w:rPr>
          <w:color w:val="000000"/>
        </w:rPr>
        <w:t xml:space="preserve"> hosse</w:t>
      </w:r>
      <w:r>
        <w:rPr>
          <w:color w:val="000026"/>
        </w:rPr>
        <w:t xml:space="preserve"> na</w:t>
      </w:r>
      <w:r>
        <w:rPr>
          <w:color w:val="000000"/>
        </w:rPr>
        <w:t xml:space="preserve"> kno</w:t>
      </w:r>
      <w:r>
        <w:br/>
      </w:r>
      <w:r>
        <w:rPr>
          <w:color w:val="720000"/>
        </w:rPr>
        <w:t xml:space="preserve"> amar</w:t>
      </w:r>
      <w:r>
        <w:rPr>
          <w:color w:val="000032"/>
        </w:rPr>
        <w:t xml:space="preserve"> bkash</w:t>
      </w:r>
      <w:r>
        <w:rPr>
          <w:color w:val="000026"/>
        </w:rPr>
        <w:t xml:space="preserve"> e</w:t>
      </w:r>
      <w:r>
        <w:rPr>
          <w:color w:val="000072"/>
        </w:rPr>
        <w:t xml:space="preserve"> reward</w:t>
      </w:r>
      <w:r>
        <w:rPr>
          <w:color w:val="00000C"/>
        </w:rPr>
        <w:t xml:space="preserve"> diccena</w:t>
      </w:r>
      <w:r>
        <w:rPr>
          <w:color w:val="000000"/>
        </w:rPr>
        <w:t xml:space="preserve"> kn</w:t>
      </w:r>
      <w:r>
        <w:rPr>
          <w:color w:val="000000"/>
        </w:rPr>
        <w:t xml:space="preserve"> ei</w:t>
      </w:r>
      <w:r>
        <w:rPr>
          <w:color w:val="000000"/>
        </w:rPr>
        <w:t xml:space="preserve"> matro</w:t>
      </w:r>
      <w:r>
        <w:rPr>
          <w:color w:val="000000"/>
        </w:rPr>
        <w:t xml:space="preserve"> bill</w:t>
      </w:r>
      <w:r>
        <w:rPr>
          <w:color w:val="000000"/>
        </w:rPr>
        <w:t xml:space="preserve"> dilam</w:t>
      </w:r>
      <w:r>
        <w:rPr>
          <w:color w:val="000000"/>
        </w:rPr>
        <w:t xml:space="preserve"> cash</w:t>
      </w:r>
      <w:r>
        <w:rPr>
          <w:color w:val="000000"/>
        </w:rPr>
        <w:t xml:space="preserve"> out</w:t>
      </w:r>
      <w:r>
        <w:rPr>
          <w:color w:val="000000"/>
        </w:rPr>
        <w:t xml:space="preserve"> korlam</w:t>
      </w:r>
      <w:r>
        <w:rPr>
          <w:color w:val="0C0000"/>
        </w:rPr>
        <w:t xml:space="preserve"> but</w:t>
      </w:r>
      <w:r>
        <w:rPr>
          <w:color w:val="000072"/>
        </w:rPr>
        <w:t xml:space="preserve"> reward</w:t>
      </w:r>
      <w:r>
        <w:rPr>
          <w:color w:val="0000E5"/>
        </w:rPr>
        <w:t xml:space="preserve"> point</w:t>
      </w:r>
      <w:r>
        <w:rPr>
          <w:color w:val="00000C"/>
        </w:rPr>
        <w:t xml:space="preserve"> diccena</w:t>
      </w:r>
      <w:r>
        <w:br/>
      </w:r>
      <w:r>
        <w:rPr>
          <w:color w:val="000000"/>
        </w:rPr>
        <w:t xml:space="preserve"> সার</w:t>
      </w:r>
      <w:r>
        <w:rPr>
          <w:color w:val="FF0000"/>
        </w:rPr>
        <w:t xml:space="preserve"> আমার</w:t>
      </w:r>
      <w:r>
        <w:rPr>
          <w:color w:val="000000"/>
        </w:rPr>
        <w:t xml:space="preserve"> রিওয়ারস</w:t>
      </w:r>
      <w:r>
        <w:rPr>
          <w:color w:val="000000"/>
        </w:rPr>
        <w:t xml:space="preserve"> ছিল</w:t>
      </w:r>
      <w:r>
        <w:rPr>
          <w:color w:val="00000C"/>
        </w:rPr>
        <w:t xml:space="preserve"> এখন</w:t>
      </w:r>
      <w:r>
        <w:rPr>
          <w:color w:val="000000"/>
        </w:rPr>
        <w:t xml:space="preserve"> নাই</w:t>
      </w:r>
      <w:r>
        <w:rPr>
          <w:color w:val="000032"/>
        </w:rPr>
        <w:t xml:space="preserve"> কেন</w:t>
      </w:r>
      <w:r>
        <w:rPr>
          <w:color w:val="320000"/>
        </w:rPr>
        <w:t xml:space="preserve"> কই</w:t>
      </w:r>
      <w:r>
        <w:rPr>
          <w:color w:val="190000"/>
        </w:rPr>
        <w:t xml:space="preserve"> গেল</w:t>
      </w:r>
      <w:r>
        <w:br/>
      </w:r>
      <w:r>
        <w:rPr>
          <w:color w:val="FF0000"/>
        </w:rPr>
        <w:t xml:space="preserve"> আমার</w:t>
      </w:r>
      <w:r>
        <w:rPr>
          <w:color w:val="000000"/>
        </w:rPr>
        <w:t xml:space="preserve"> পার্সোনাল</w:t>
      </w:r>
      <w:r>
        <w:rPr>
          <w:color w:val="00004C"/>
        </w:rPr>
        <w:t xml:space="preserve"> বিকাশ</w:t>
      </w:r>
      <w:r>
        <w:rPr>
          <w:color w:val="000000"/>
        </w:rPr>
        <w:t xml:space="preserve"> একাউন্টের</w:t>
      </w:r>
      <w:r>
        <w:rPr>
          <w:color w:val="000072"/>
        </w:rPr>
        <w:t xml:space="preserve"> রিওয়ার্ড</w:t>
      </w:r>
      <w:r>
        <w:rPr>
          <w:color w:val="0000A5"/>
        </w:rPr>
        <w:t xml:space="preserve"> পয়েন্ট</w:t>
      </w:r>
      <w:r>
        <w:rPr>
          <w:color w:val="00000C"/>
        </w:rPr>
        <w:t xml:space="preserve"> অটোমেটিক</w:t>
      </w:r>
      <w:r>
        <w:rPr>
          <w:color w:val="000000"/>
        </w:rPr>
        <w:t xml:space="preserve"> ক্লেইম</w:t>
      </w:r>
      <w:r>
        <w:rPr>
          <w:color w:val="000000"/>
        </w:rPr>
        <w:t xml:space="preserve"> হয়ে</w:t>
      </w:r>
      <w:r>
        <w:rPr>
          <w:color w:val="0C0000"/>
        </w:rPr>
        <w:t xml:space="preserve"> যায়</w:t>
      </w:r>
      <w:r>
        <w:br/>
      </w:r>
      <w:r>
        <w:rPr>
          <w:color w:val="FF0000"/>
        </w:rPr>
        <w:t xml:space="preserve"> আমার</w:t>
      </w:r>
      <w:r>
        <w:rPr>
          <w:color w:val="000000"/>
        </w:rPr>
        <w:t xml:space="preserve"> ত</w:t>
      </w:r>
      <w:r>
        <w:rPr>
          <w:color w:val="000000"/>
        </w:rPr>
        <w:t xml:space="preserve"> হাজার</w:t>
      </w:r>
      <w:r>
        <w:rPr>
          <w:color w:val="000000"/>
        </w:rPr>
        <w:t xml:space="preserve"> রেওয়ার্ড</w:t>
      </w:r>
      <w:r>
        <w:rPr>
          <w:color w:val="0000A5"/>
        </w:rPr>
        <w:t xml:space="preserve"> পয়েন্ট</w:t>
      </w:r>
      <w:r>
        <w:rPr>
          <w:color w:val="00000C"/>
        </w:rPr>
        <w:t xml:space="preserve"> কেটে</w:t>
      </w:r>
      <w:r>
        <w:rPr>
          <w:color w:val="00000C"/>
        </w:rPr>
        <w:t xml:space="preserve"> নেওয়া</w:t>
      </w:r>
      <w:r>
        <w:rPr>
          <w:color w:val="000019"/>
        </w:rPr>
        <w:t xml:space="preserve"> হয়েছে</w:t>
      </w:r>
      <w:r>
        <w:br/>
      </w:r>
      <w:r>
        <w:rPr>
          <w:color w:val="000032"/>
        </w:rPr>
        <w:t xml:space="preserve"> bkash</w:t>
      </w:r>
      <w:r>
        <w:rPr>
          <w:color w:val="0C0000"/>
        </w:rPr>
        <w:t xml:space="preserve"> ar</w:t>
      </w:r>
      <w:r>
        <w:rPr>
          <w:color w:val="0000E5"/>
        </w:rPr>
        <w:t xml:space="preserve"> point</w:t>
      </w:r>
      <w:r>
        <w:rPr>
          <w:color w:val="000000"/>
        </w:rPr>
        <w:t xml:space="preserve"> usc</w:t>
      </w:r>
      <w:r>
        <w:rPr>
          <w:color w:val="000000"/>
        </w:rPr>
        <w:t xml:space="preserve"> korar</w:t>
      </w:r>
      <w:r>
        <w:rPr>
          <w:color w:val="000000"/>
        </w:rPr>
        <w:t xml:space="preserve"> niom</w:t>
      </w:r>
      <w:r>
        <w:rPr>
          <w:color w:val="3F0000"/>
        </w:rPr>
        <w:t xml:space="preserve"> ki</w:t>
      </w:r>
      <w:r>
        <w:rPr>
          <w:color w:val="000000"/>
        </w:rPr>
        <w:t xml:space="preserve"> poent</w:t>
      </w:r>
      <w:r>
        <w:rPr>
          <w:color w:val="000000"/>
        </w:rPr>
        <w:t xml:space="preserve"> cilo</w:t>
      </w:r>
      <w:r>
        <w:rPr>
          <w:color w:val="000000"/>
        </w:rPr>
        <w:t xml:space="preserve"> akhon</w:t>
      </w:r>
      <w:r>
        <w:rPr>
          <w:color w:val="000000"/>
        </w:rPr>
        <w:t xml:space="preserve"> ase</w:t>
      </w:r>
      <w:r>
        <w:rPr>
          <w:color w:val="0C0000"/>
        </w:rPr>
        <w:t xml:space="preserve"> karon</w:t>
      </w:r>
      <w:r>
        <w:rPr>
          <w:color w:val="3F0000"/>
        </w:rPr>
        <w:t xml:space="preserve"> ki</w:t>
      </w:r>
      <w:r>
        <w:rPr>
          <w:color w:val="000000"/>
        </w:rPr>
        <w:t xml:space="preserve"> ami</w:t>
      </w:r>
      <w:r>
        <w:rPr>
          <w:color w:val="190000"/>
        </w:rPr>
        <w:t xml:space="preserve"> to</w:t>
      </w:r>
      <w:r>
        <w:rPr>
          <w:color w:val="000000"/>
        </w:rPr>
        <w:t xml:space="preserve"> kono</w:t>
      </w:r>
      <w:r>
        <w:rPr>
          <w:color w:val="000000"/>
        </w:rPr>
        <w:t xml:space="preserve"> vabe</w:t>
      </w:r>
      <w:r>
        <w:rPr>
          <w:color w:val="000000"/>
        </w:rPr>
        <w:t xml:space="preserve"> nei</w:t>
      </w:r>
      <w:r>
        <w:rPr>
          <w:color w:val="00000C"/>
        </w:rPr>
        <w:t xml:space="preserve"> nai</w:t>
      </w:r>
      <w:r>
        <w:br/>
      </w:r>
      <w:r>
        <w:rPr>
          <w:color w:val="190000"/>
        </w:rPr>
        <w:t xml:space="preserve"> একটু</w:t>
      </w:r>
      <w:r>
        <w:rPr>
          <w:color w:val="0C0000"/>
        </w:rPr>
        <w:t xml:space="preserve"> আগে</w:t>
      </w:r>
      <w:r>
        <w:rPr>
          <w:color w:val="FF0000"/>
        </w:rPr>
        <w:t xml:space="preserve"> আমার</w:t>
      </w:r>
      <w:r>
        <w:rPr>
          <w:color w:val="000072"/>
        </w:rPr>
        <w:t xml:space="preserve"> রিওয়ার্ড</w:t>
      </w:r>
      <w:r>
        <w:rPr>
          <w:color w:val="00000C"/>
        </w:rPr>
        <w:t xml:space="preserve"> চলে</w:t>
      </w:r>
      <w:r>
        <w:rPr>
          <w:color w:val="00000C"/>
        </w:rPr>
        <w:t xml:space="preserve"> গেছে</w:t>
      </w:r>
      <w:r>
        <w:rPr>
          <w:color w:val="000000"/>
        </w:rPr>
        <w:t xml:space="preserve"> কারণ</w:t>
      </w:r>
      <w:r>
        <w:rPr>
          <w:color w:val="190000"/>
        </w:rPr>
        <w:t xml:space="preserve"> কি</w:t>
      </w:r>
      <w:r>
        <w:br/>
      </w:r>
      <w:r>
        <w:rPr>
          <w:color w:val="190000"/>
        </w:rPr>
        <w:t xml:space="preserve"> আমি</w:t>
      </w:r>
      <w:r>
        <w:rPr>
          <w:color w:val="000000"/>
        </w:rPr>
        <w:t xml:space="preserve"> আপনাদের</w:t>
      </w:r>
      <w:r>
        <w:rPr>
          <w:color w:val="000072"/>
        </w:rPr>
        <w:t xml:space="preserve"> রিওয়ার্ড</w:t>
      </w:r>
      <w:r>
        <w:rPr>
          <w:color w:val="0000A5"/>
        </w:rPr>
        <w:t xml:space="preserve"> পয়েন্ট</w:t>
      </w:r>
      <w:r>
        <w:rPr>
          <w:color w:val="000000"/>
        </w:rPr>
        <w:t xml:space="preserve"> পাইনা</w:t>
      </w:r>
      <w:r>
        <w:rPr>
          <w:color w:val="000032"/>
        </w:rPr>
        <w:t xml:space="preserve"> কেন</w:t>
      </w:r>
      <w:r>
        <w:rPr>
          <w:color w:val="190000"/>
        </w:rPr>
        <w:t xml:space="preserve"> একটু</w:t>
      </w:r>
      <w:r>
        <w:rPr>
          <w:color w:val="000032"/>
        </w:rPr>
        <w:t xml:space="preserve"> চেক</w:t>
      </w:r>
      <w:r>
        <w:rPr>
          <w:color w:val="320000"/>
        </w:rPr>
        <w:t xml:space="preserve"> করে</w:t>
      </w:r>
      <w:r>
        <w:rPr>
          <w:color w:val="000000"/>
        </w:rPr>
        <w:t xml:space="preserve"> বলবেন</w:t>
      </w:r>
      <w:r>
        <w:br/>
      </w:r>
      <w:r>
        <w:rPr>
          <w:color w:val="720000"/>
        </w:rPr>
        <w:t xml:space="preserve"> amar</w:t>
      </w:r>
      <w:r>
        <w:rPr>
          <w:color w:val="000032"/>
        </w:rPr>
        <w:t xml:space="preserve"> bkash</w:t>
      </w:r>
      <w:r>
        <w:rPr>
          <w:color w:val="000019"/>
        </w:rPr>
        <w:t xml:space="preserve"> account</w:t>
      </w:r>
      <w:r>
        <w:rPr>
          <w:color w:val="000026"/>
        </w:rPr>
        <w:t xml:space="preserve"> e</w:t>
      </w:r>
      <w:r>
        <w:rPr>
          <w:color w:val="0000E5"/>
        </w:rPr>
        <w:t xml:space="preserve"> point</w:t>
      </w:r>
      <w:r>
        <w:rPr>
          <w:color w:val="000000"/>
        </w:rPr>
        <w:t xml:space="preserve"> den</w:t>
      </w:r>
      <w:r>
        <w:rPr>
          <w:color w:val="000026"/>
        </w:rPr>
        <w:t xml:space="preserve"> na</w:t>
      </w:r>
      <w:r>
        <w:rPr>
          <w:color w:val="000000"/>
        </w:rPr>
        <w:t xml:space="preserve"> kano</w:t>
      </w:r>
      <w:r>
        <w:rPr>
          <w:color w:val="000000"/>
        </w:rPr>
        <w:t xml:space="preserve"> sir</w:t>
      </w:r>
      <w:r>
        <w:rPr>
          <w:color w:val="3F0000"/>
        </w:rPr>
        <w:t xml:space="preserve"> ki</w:t>
      </w:r>
      <w:r>
        <w:rPr>
          <w:color w:val="000000"/>
        </w:rPr>
        <w:t xml:space="preserve"> hoise</w:t>
      </w:r>
      <w:r>
        <w:rPr>
          <w:color w:val="000019"/>
        </w:rPr>
        <w:t xml:space="preserve"> account</w:t>
      </w:r>
      <w:r>
        <w:rPr>
          <w:color w:val="190000"/>
        </w:rPr>
        <w:t xml:space="preserve"> er</w:t>
      </w:r>
      <w:r>
        <w:rPr>
          <w:color w:val="000000"/>
        </w:rPr>
        <w:t xml:space="preserve"> bolento</w:t>
      </w:r>
      <w:r>
        <w:br/>
      </w:r>
      <w:r>
        <w:rPr>
          <w:color w:val="720000"/>
        </w:rPr>
        <w:t xml:space="preserve"> amar</w:t>
      </w:r>
      <w:r>
        <w:rPr>
          <w:color w:val="000032"/>
        </w:rPr>
        <w:t xml:space="preserve"> bkash</w:t>
      </w:r>
      <w:r>
        <w:rPr>
          <w:color w:val="190000"/>
        </w:rPr>
        <w:t xml:space="preserve"> er</w:t>
      </w:r>
      <w:r>
        <w:rPr>
          <w:color w:val="000000"/>
        </w:rPr>
        <w:t xml:space="preserve"> eto</w:t>
      </w:r>
      <w:r>
        <w:rPr>
          <w:color w:val="0000E5"/>
        </w:rPr>
        <w:t xml:space="preserve"> point</w:t>
      </w:r>
      <w:r>
        <w:rPr>
          <w:color w:val="000000"/>
        </w:rPr>
        <w:t xml:space="preserve"> kothai</w:t>
      </w:r>
      <w:r>
        <w:rPr>
          <w:color w:val="000000"/>
        </w:rPr>
        <w:t xml:space="preserve"> hariye</w:t>
      </w:r>
      <w:r>
        <w:rPr>
          <w:color w:val="000019"/>
        </w:rPr>
        <w:t xml:space="preserve"> gelo</w:t>
      </w:r>
      <w:r>
        <w:rPr>
          <w:color w:val="000000"/>
        </w:rPr>
        <w:t xml:space="preserve"> bujhte</w:t>
      </w:r>
      <w:r>
        <w:rPr>
          <w:color w:val="000000"/>
        </w:rPr>
        <w:t xml:space="preserve"> parina</w:t>
      </w:r>
      <w:r>
        <w:rPr>
          <w:color w:val="000026"/>
        </w:rPr>
        <w:t xml:space="preserve"> check</w:t>
      </w:r>
      <w:r>
        <w:rPr>
          <w:color w:val="00000C"/>
        </w:rPr>
        <w:t xml:space="preserve"> kore</w:t>
      </w:r>
      <w:r>
        <w:rPr>
          <w:color w:val="000000"/>
        </w:rPr>
        <w:t xml:space="preserve"> dekhen</w:t>
      </w:r>
      <w:r>
        <w:rPr>
          <w:color w:val="190000"/>
        </w:rPr>
        <w:t xml:space="preserve"> to</w:t>
      </w:r>
      <w:r>
        <w:br/>
      </w:r>
      <w:r>
        <w:rPr>
          <w:color w:val="260000"/>
        </w:rPr>
        <w:t xml:space="preserve"> i</w:t>
      </w:r>
      <w:r>
        <w:rPr>
          <w:color w:val="000000"/>
        </w:rPr>
        <w:t xml:space="preserve"> donot</w:t>
      </w:r>
      <w:r>
        <w:rPr>
          <w:color w:val="0C0000"/>
        </w:rPr>
        <w:t xml:space="preserve"> have</w:t>
      </w:r>
      <w:r>
        <w:rPr>
          <w:color w:val="000000"/>
        </w:rPr>
        <w:t xml:space="preserve"> use</w:t>
      </w:r>
      <w:r>
        <w:rPr>
          <w:color w:val="000032"/>
        </w:rPr>
        <w:t xml:space="preserve"> my</w:t>
      </w:r>
      <w:r>
        <w:rPr>
          <w:color w:val="0000E5"/>
        </w:rPr>
        <w:t xml:space="preserve"> point</w:t>
      </w:r>
      <w:r>
        <w:rPr>
          <w:color w:val="0C0000"/>
        </w:rPr>
        <w:t xml:space="preserve"> but</w:t>
      </w:r>
      <w:r>
        <w:rPr>
          <w:color w:val="000000"/>
        </w:rPr>
        <w:t xml:space="preserve"> why</w:t>
      </w:r>
      <w:r>
        <w:rPr>
          <w:color w:val="00000C"/>
        </w:rPr>
        <w:t xml:space="preserve"> not</w:t>
      </w:r>
      <w:r>
        <w:rPr>
          <w:color w:val="000000"/>
        </w:rPr>
        <w:t xml:space="preserve"> showing</w:t>
      </w:r>
      <w:r>
        <w:rPr>
          <w:color w:val="000000"/>
        </w:rPr>
        <w:t xml:space="preserve"> in</w:t>
      </w:r>
      <w:r>
        <w:rPr>
          <w:color w:val="000032"/>
        </w:rPr>
        <w:t xml:space="preserve"> my</w:t>
      </w:r>
      <w:r>
        <w:rPr>
          <w:color w:val="000000"/>
        </w:rPr>
        <w:t xml:space="preserve"> app</w:t>
      </w:r>
      <w:r>
        <w:rPr>
          <w:color w:val="320000"/>
        </w:rPr>
        <w:t xml:space="preserve"> please</w:t>
      </w:r>
      <w:r>
        <w:rPr>
          <w:color w:val="000026"/>
        </w:rPr>
        <w:t xml:space="preserve"> check</w:t>
      </w:r>
      <w:r>
        <w:br/>
      </w:r>
      <w:r>
        <w:rPr>
          <w:color w:val="FF0000"/>
        </w:rPr>
        <w:t xml:space="preserve"> আমার</w:t>
      </w:r>
      <w:r>
        <w:rPr>
          <w:color w:val="000000"/>
        </w:rPr>
        <w:t xml:space="preserve"> পয়েন্টগুলো</w:t>
      </w:r>
      <w:r>
        <w:rPr>
          <w:color w:val="00000C"/>
        </w:rPr>
        <w:t xml:space="preserve"> কনফার্ম</w:t>
      </w:r>
      <w:r>
        <w:rPr>
          <w:color w:val="00000C"/>
        </w:rPr>
        <w:t xml:space="preserve"> কিভাবে</w:t>
      </w:r>
      <w:r>
        <w:rPr>
          <w:color w:val="000000"/>
        </w:rPr>
        <w:t xml:space="preserve"> করব</w:t>
      </w:r>
      <w:r>
        <w:br/>
      </w:r>
      <w:r>
        <w:rPr>
          <w:color w:val="720000"/>
        </w:rPr>
        <w:t xml:space="preserve"> amar</w:t>
      </w:r>
      <w:r>
        <w:rPr>
          <w:color w:val="000072"/>
        </w:rPr>
        <w:t xml:space="preserve"> reward</w:t>
      </w:r>
      <w:r>
        <w:rPr>
          <w:color w:val="0000E5"/>
        </w:rPr>
        <w:t xml:space="preserve"> point</w:t>
      </w:r>
      <w:r>
        <w:rPr>
          <w:color w:val="000000"/>
        </w:rPr>
        <w:t xml:space="preserve"> hajar</w:t>
      </w:r>
      <w:r>
        <w:rPr>
          <w:color w:val="190000"/>
        </w:rPr>
        <w:t xml:space="preserve"> er</w:t>
      </w:r>
      <w:r>
        <w:rPr>
          <w:color w:val="000000"/>
        </w:rPr>
        <w:t xml:space="preserve"> upore</w:t>
      </w:r>
      <w:r>
        <w:rPr>
          <w:color w:val="000000"/>
        </w:rPr>
        <w:t xml:space="preserve"> chilo</w:t>
      </w:r>
      <w:r>
        <w:rPr>
          <w:color w:val="0C0000"/>
        </w:rPr>
        <w:t xml:space="preserve"> koi</w:t>
      </w:r>
      <w:r>
        <w:rPr>
          <w:color w:val="000019"/>
        </w:rPr>
        <w:t xml:space="preserve"> gelo</w:t>
      </w:r>
      <w:r>
        <w:rPr>
          <w:color w:val="000000"/>
        </w:rPr>
        <w:t xml:space="preserve"> ameto</w:t>
      </w:r>
      <w:r>
        <w:rPr>
          <w:color w:val="000000"/>
        </w:rPr>
        <w:t xml:space="preserve"> janina</w:t>
      </w:r>
      <w:r>
        <w:rPr>
          <w:color w:val="000000"/>
        </w:rPr>
        <w:t xml:space="preserve"> kesu</w:t>
      </w:r>
      <w:r>
        <w:br/>
      </w:r>
      <w:r>
        <w:rPr>
          <w:color w:val="FF0000"/>
        </w:rPr>
        <w:t xml:space="preserve"> আমার</w:t>
      </w:r>
      <w:r>
        <w:rPr>
          <w:color w:val="000072"/>
        </w:rPr>
        <w:t xml:space="preserve"> রিওয়ার্ড</w:t>
      </w:r>
      <w:r>
        <w:rPr>
          <w:color w:val="0000A5"/>
        </w:rPr>
        <w:t xml:space="preserve"> পয়েন্ট</w:t>
      </w:r>
      <w:r>
        <w:rPr>
          <w:color w:val="00000C"/>
        </w:rPr>
        <w:t xml:space="preserve"> এমনি</w:t>
      </w:r>
      <w:r>
        <w:rPr>
          <w:color w:val="00000C"/>
        </w:rPr>
        <w:t xml:space="preserve"> এমনি</w:t>
      </w:r>
      <w:r>
        <w:rPr>
          <w:color w:val="190000"/>
        </w:rPr>
        <w:t xml:space="preserve"> কি</w:t>
      </w:r>
      <w:r>
        <w:rPr>
          <w:color w:val="000000"/>
        </w:rPr>
        <w:t xml:space="preserve"> হারায়</w:t>
      </w:r>
      <w:r>
        <w:rPr>
          <w:color w:val="190000"/>
        </w:rPr>
        <w:t xml:space="preserve"> গেল</w:t>
      </w:r>
      <w:r>
        <w:rPr>
          <w:color w:val="000000"/>
        </w:rPr>
        <w:t xml:space="preserve"> কিছু</w:t>
      </w:r>
      <w:r>
        <w:rPr>
          <w:color w:val="000000"/>
        </w:rPr>
        <w:t xml:space="preserve"> দেখা</w:t>
      </w:r>
      <w:r>
        <w:rPr>
          <w:color w:val="0C0000"/>
        </w:rPr>
        <w:t xml:space="preserve"> যায়</w:t>
      </w:r>
      <w:r>
        <w:rPr>
          <w:color w:val="00003F"/>
        </w:rPr>
        <w:t xml:space="preserve"> না</w:t>
      </w:r>
      <w:r>
        <w:rPr>
          <w:color w:val="000000"/>
        </w:rPr>
        <w:t xml:space="preserve"> যে</w:t>
      </w:r>
      <w:r>
        <w:rPr>
          <w:color w:val="190000"/>
        </w:rPr>
        <w:t xml:space="preserve"> একটু</w:t>
      </w:r>
      <w:r>
        <w:rPr>
          <w:color w:val="000032"/>
        </w:rPr>
        <w:t xml:space="preserve"> চেক</w:t>
      </w:r>
      <w:r>
        <w:rPr>
          <w:color w:val="000000"/>
        </w:rPr>
        <w:t xml:space="preserve"> করেন</w:t>
      </w:r>
      <w:r>
        <w:rPr>
          <w:color w:val="0C0000"/>
        </w:rPr>
        <w:t xml:space="preserve"> প্লিজ</w:t>
      </w:r>
      <w:r>
        <w:br/>
      </w:r>
      <w:r>
        <w:rPr>
          <w:color w:val="000000"/>
        </w:rPr>
        <w:t xml:space="preserve"> help</w:t>
      </w:r>
      <w:r>
        <w:rPr>
          <w:color w:val="000000"/>
        </w:rPr>
        <w:t xml:space="preserve"> me</w:t>
      </w:r>
      <w:r>
        <w:rPr>
          <w:color w:val="260000"/>
        </w:rPr>
        <w:t xml:space="preserve"> i</w:t>
      </w:r>
      <w:r>
        <w:rPr>
          <w:color w:val="000000"/>
        </w:rPr>
        <w:t xml:space="preserve"> want</w:t>
      </w:r>
      <w:r>
        <w:rPr>
          <w:color w:val="190000"/>
        </w:rPr>
        <w:t xml:space="preserve"> to</w:t>
      </w:r>
      <w:r>
        <w:rPr>
          <w:color w:val="000019"/>
        </w:rPr>
        <w:t xml:space="preserve"> confirm</w:t>
      </w:r>
      <w:r>
        <w:rPr>
          <w:color w:val="000032"/>
        </w:rPr>
        <w:t xml:space="preserve"> my</w:t>
      </w:r>
      <w:r>
        <w:rPr>
          <w:color w:val="000072"/>
        </w:rPr>
        <w:t xml:space="preserve"> reward</w:t>
      </w:r>
      <w:r>
        <w:rPr>
          <w:color w:val="0000E5"/>
        </w:rPr>
        <w:t xml:space="preserve"> point</w:t>
      </w:r>
      <w:r>
        <w:br/>
      </w:r>
      <w:r>
        <w:rPr>
          <w:color w:val="FF0000"/>
        </w:rPr>
        <w:t xml:space="preserve"> আমার</w:t>
      </w:r>
      <w:r>
        <w:rPr>
          <w:color w:val="000072"/>
        </w:rPr>
        <w:t xml:space="preserve"> রিওয়ার্ড</w:t>
      </w:r>
      <w:r>
        <w:rPr>
          <w:color w:val="0000A5"/>
        </w:rPr>
        <w:t xml:space="preserve"> পয়েন্ট</w:t>
      </w:r>
      <w:r>
        <w:rPr>
          <w:color w:val="000000"/>
        </w:rPr>
        <w:t xml:space="preserve"> হিসেবে</w:t>
      </w:r>
      <w:r>
        <w:rPr>
          <w:color w:val="0C0000"/>
        </w:rPr>
        <w:t xml:space="preserve"> কোন</w:t>
      </w:r>
      <w:r>
        <w:rPr>
          <w:color w:val="000000"/>
        </w:rPr>
        <w:t xml:space="preserve"> ঝামেলা</w:t>
      </w:r>
      <w:r>
        <w:rPr>
          <w:color w:val="000000"/>
        </w:rPr>
        <w:t xml:space="preserve"> আছে</w:t>
      </w:r>
      <w:r>
        <w:rPr>
          <w:color w:val="000000"/>
        </w:rPr>
        <w:t xml:space="preserve"> আমাকে</w:t>
      </w:r>
      <w:r>
        <w:rPr>
          <w:color w:val="00000C"/>
        </w:rPr>
        <w:t xml:space="preserve"> কনফার্ম</w:t>
      </w:r>
      <w:r>
        <w:rPr>
          <w:color w:val="320000"/>
        </w:rPr>
        <w:t xml:space="preserve"> করে</w:t>
      </w:r>
      <w:r>
        <w:rPr>
          <w:color w:val="000000"/>
        </w:rPr>
        <w:t xml:space="preserve"> দিতে</w:t>
      </w:r>
      <w:r>
        <w:rPr>
          <w:color w:val="000000"/>
        </w:rPr>
        <w:t xml:space="preserve"> পারবেন</w:t>
      </w:r>
      <w:r>
        <w:br/>
      </w:r>
      <w:r>
        <w:rPr>
          <w:color w:val="000000"/>
        </w:rPr>
        <w:t xml:space="preserve"> apnara</w:t>
      </w:r>
      <w:r>
        <w:rPr>
          <w:color w:val="000000"/>
        </w:rPr>
        <w:t xml:space="preserve"> message</w:t>
      </w:r>
      <w:r>
        <w:rPr>
          <w:color w:val="000026"/>
        </w:rPr>
        <w:t xml:space="preserve"> e</w:t>
      </w:r>
      <w:r>
        <w:rPr>
          <w:color w:val="000000"/>
        </w:rPr>
        <w:t xml:space="preserve"> dekhan</w:t>
      </w:r>
      <w:r>
        <w:rPr>
          <w:color w:val="000000"/>
        </w:rPr>
        <w:t xml:space="preserve"> ek</w:t>
      </w:r>
      <w:r>
        <w:rPr>
          <w:color w:val="0C0000"/>
        </w:rPr>
        <w:t xml:space="preserve"> ar</w:t>
      </w:r>
      <w:r>
        <w:rPr>
          <w:color w:val="000000"/>
        </w:rPr>
        <w:t xml:space="preserve"> amader</w:t>
      </w:r>
      <w:r>
        <w:rPr>
          <w:color w:val="0000E5"/>
        </w:rPr>
        <w:t xml:space="preserve"> point</w:t>
      </w:r>
      <w:r>
        <w:rPr>
          <w:color w:val="000019"/>
        </w:rPr>
        <w:t xml:space="preserve"> jog</w:t>
      </w:r>
      <w:r>
        <w:rPr>
          <w:color w:val="000000"/>
        </w:rPr>
        <w:t xml:space="preserve"> koren</w:t>
      </w:r>
      <w:r>
        <w:rPr>
          <w:color w:val="000000"/>
        </w:rPr>
        <w:t xml:space="preserve"> arek</w:t>
      </w:r>
      <w:r>
        <w:rPr>
          <w:color w:val="000000"/>
        </w:rPr>
        <w:t xml:space="preserve"> etar</w:t>
      </w:r>
      <w:r>
        <w:rPr>
          <w:color w:val="0C0000"/>
        </w:rPr>
        <w:t xml:space="preserve"> karon</w:t>
      </w:r>
      <w:r>
        <w:rPr>
          <w:color w:val="3F0000"/>
        </w:rPr>
        <w:t xml:space="preserve"> ki</w:t>
      </w:r>
      <w:r>
        <w:rPr>
          <w:color w:val="000000"/>
        </w:rPr>
        <w:t xml:space="preserve"> amake</w:t>
      </w:r>
      <w:r>
        <w:rPr>
          <w:color w:val="000000"/>
        </w:rPr>
        <w:t xml:space="preserve"> nischit</w:t>
      </w:r>
      <w:r>
        <w:rPr>
          <w:color w:val="00000C"/>
        </w:rPr>
        <w:t xml:space="preserve"> kore</w:t>
      </w:r>
      <w:r>
        <w:rPr>
          <w:color w:val="000000"/>
        </w:rPr>
        <w:t xml:space="preserve"> din</w:t>
      </w:r>
      <w:r>
        <w:br/>
      </w:r>
      <w:r>
        <w:rPr>
          <w:color w:val="190000"/>
        </w:rPr>
        <w:t xml:space="preserve"> আমি</w:t>
      </w:r>
      <w:r>
        <w:rPr>
          <w:color w:val="000072"/>
        </w:rPr>
        <w:t xml:space="preserve"> রিওয়ার্ড</w:t>
      </w:r>
      <w:r>
        <w:rPr>
          <w:color w:val="0000A5"/>
        </w:rPr>
        <w:t xml:space="preserve"> পয়েন্ট</w:t>
      </w:r>
      <w:r>
        <w:rPr>
          <w:color w:val="000000"/>
        </w:rPr>
        <w:t xml:space="preserve"> ভাঙ্গালাম</w:t>
      </w:r>
      <w:r>
        <w:rPr>
          <w:color w:val="00000C"/>
        </w:rPr>
        <w:t xml:space="preserve"> লেনদেন</w:t>
      </w:r>
      <w:r>
        <w:rPr>
          <w:color w:val="190000"/>
        </w:rPr>
        <w:t xml:space="preserve"> করলাম</w:t>
      </w:r>
      <w:r>
        <w:rPr>
          <w:color w:val="000000"/>
        </w:rPr>
        <w:t xml:space="preserve"> ক্যাশ</w:t>
      </w:r>
      <w:r>
        <w:rPr>
          <w:color w:val="000000"/>
        </w:rPr>
        <w:t xml:space="preserve"> ব্যাক</w:t>
      </w:r>
      <w:r>
        <w:rPr>
          <w:color w:val="000000"/>
        </w:rPr>
        <w:t xml:space="preserve"> এসেছে</w:t>
      </w:r>
      <w:r>
        <w:rPr>
          <w:color w:val="000000"/>
        </w:rPr>
        <w:t xml:space="preserve"> দেখলাম</w:t>
      </w:r>
      <w:r>
        <w:rPr>
          <w:color w:val="190000"/>
        </w:rPr>
        <w:t xml:space="preserve"> কিন্তু</w:t>
      </w:r>
      <w:r>
        <w:rPr>
          <w:color w:val="320000"/>
        </w:rPr>
        <w:t xml:space="preserve"> কই</w:t>
      </w:r>
      <w:r>
        <w:rPr>
          <w:color w:val="000000"/>
        </w:rPr>
        <w:t xml:space="preserve"> সেটা</w:t>
      </w:r>
      <w:r>
        <w:br/>
      </w:r>
      <w:r>
        <w:rPr>
          <w:color w:val="320000"/>
        </w:rPr>
        <w:t xml:space="preserve"> please</w:t>
      </w:r>
      <w:r>
        <w:rPr>
          <w:color w:val="000019"/>
        </w:rPr>
        <w:t xml:space="preserve"> confirm</w:t>
      </w:r>
      <w:r>
        <w:rPr>
          <w:color w:val="000032"/>
        </w:rPr>
        <w:t xml:space="preserve"> my</w:t>
      </w:r>
      <w:r>
        <w:rPr>
          <w:color w:val="00000C"/>
        </w:rPr>
        <w:t xml:space="preserve"> last</w:t>
      </w:r>
      <w:r>
        <w:rPr>
          <w:color w:val="000000"/>
        </w:rPr>
        <w:t xml:space="preserve"> month</w:t>
      </w:r>
      <w:r>
        <w:rPr>
          <w:color w:val="0000E5"/>
        </w:rPr>
        <w:t xml:space="preserve"> point</w:t>
      </w:r>
      <w:r>
        <w:rPr>
          <w:color w:val="000000"/>
        </w:rPr>
        <w:t xml:space="preserve"> status</w:t>
      </w:r>
      <w:r>
        <w:rPr>
          <w:color w:val="320000"/>
        </w:rPr>
        <w:t xml:space="preserve"> please</w:t>
      </w:r>
      <w:r>
        <w:rPr>
          <w:color w:val="260000"/>
        </w:rPr>
        <w:t xml:space="preserve"> i</w:t>
      </w:r>
      <w:r>
        <w:rPr>
          <w:color w:val="000000"/>
        </w:rPr>
        <w:t xml:space="preserve"> counld</w:t>
      </w:r>
      <w:r>
        <w:rPr>
          <w:color w:val="00000C"/>
        </w:rPr>
        <w:t xml:space="preserve"> not</w:t>
      </w:r>
      <w:r>
        <w:rPr>
          <w:color w:val="000000"/>
        </w:rPr>
        <w:t xml:space="preserve"> understand</w:t>
      </w:r>
      <w:r>
        <w:br/>
      </w:r>
      <w:r>
        <w:rPr>
          <w:color w:val="00000C"/>
        </w:rPr>
        <w:t xml:space="preserve"> last</w:t>
      </w:r>
      <w:r>
        <w:rPr>
          <w:color w:val="000000"/>
        </w:rPr>
        <w:t xml:space="preserve"> kesudin</w:t>
      </w:r>
      <w:r>
        <w:rPr>
          <w:color w:val="000000"/>
        </w:rPr>
        <w:t xml:space="preserve"> jabot</w:t>
      </w:r>
      <w:r>
        <w:rPr>
          <w:color w:val="000000"/>
        </w:rPr>
        <w:t xml:space="preserve"> amaar</w:t>
      </w:r>
      <w:r>
        <w:rPr>
          <w:color w:val="0000E5"/>
        </w:rPr>
        <w:t xml:space="preserve"> point</w:t>
      </w:r>
      <w:r>
        <w:rPr>
          <w:color w:val="000019"/>
        </w:rPr>
        <w:t xml:space="preserve"> jog</w:t>
      </w:r>
      <w:r>
        <w:rPr>
          <w:color w:val="000000"/>
        </w:rPr>
        <w:t xml:space="preserve"> hoina</w:t>
      </w:r>
      <w:r>
        <w:rPr>
          <w:color w:val="000000"/>
        </w:rPr>
        <w:t xml:space="preserve"> jekono</w:t>
      </w:r>
      <w:r>
        <w:rPr>
          <w:color w:val="000000"/>
        </w:rPr>
        <w:t xml:space="preserve"> lenden</w:t>
      </w:r>
      <w:r>
        <w:rPr>
          <w:color w:val="000026"/>
        </w:rPr>
        <w:t xml:space="preserve"> e</w:t>
      </w:r>
      <w:r>
        <w:rPr>
          <w:color w:val="000000"/>
        </w:rPr>
        <w:t xml:space="preserve"> deheoneto</w:t>
      </w:r>
      <w:r>
        <w:rPr>
          <w:color w:val="720000"/>
        </w:rPr>
        <w:t xml:space="preserve"> amar</w:t>
      </w:r>
      <w:r>
        <w:rPr>
          <w:color w:val="000019"/>
        </w:rPr>
        <w:t xml:space="preserve"> account</w:t>
      </w:r>
      <w:r>
        <w:rPr>
          <w:color w:val="3F0000"/>
        </w:rPr>
        <w:t xml:space="preserve"> ki</w:t>
      </w:r>
      <w:r>
        <w:rPr>
          <w:color w:val="0C0000"/>
        </w:rPr>
        <w:t xml:space="preserve"> holo</w:t>
      </w:r>
      <w:r>
        <w:br/>
      </w:r>
      <w:r>
        <w:rPr>
          <w:color w:val="000000"/>
        </w:rPr>
        <w:t xml:space="preserve"> where</w:t>
      </w:r>
      <w:r>
        <w:rPr>
          <w:color w:val="000000"/>
        </w:rPr>
        <w:t xml:space="preserve"> is</w:t>
      </w:r>
      <w:r>
        <w:rPr>
          <w:color w:val="000032"/>
        </w:rPr>
        <w:t xml:space="preserve"> my</w:t>
      </w:r>
      <w:r>
        <w:rPr>
          <w:color w:val="000072"/>
        </w:rPr>
        <w:t xml:space="preserve"> reward</w:t>
      </w:r>
      <w:r>
        <w:rPr>
          <w:color w:val="0000E5"/>
        </w:rPr>
        <w:t xml:space="preserve"> point</w:t>
      </w:r>
      <w:r>
        <w:rPr>
          <w:color w:val="320000"/>
        </w:rPr>
        <w:t xml:space="preserve"> please</w:t>
      </w:r>
      <w:r>
        <w:rPr>
          <w:color w:val="000026"/>
        </w:rPr>
        <w:t xml:space="preserve"> check</w:t>
      </w:r>
      <w:r>
        <w:br/>
      </w:r>
      <w:r>
        <w:rPr>
          <w:color w:val="FF0000"/>
        </w:rPr>
        <w:t xml:space="preserve"> আমার</w:t>
      </w:r>
      <w:r>
        <w:rPr>
          <w:color w:val="000072"/>
        </w:rPr>
        <w:t xml:space="preserve"> রিওয়ার্ড</w:t>
      </w:r>
      <w:r>
        <w:rPr>
          <w:color w:val="0000A5"/>
        </w:rPr>
        <w:t xml:space="preserve"> পয়েন্ট</w:t>
      </w:r>
      <w:r>
        <w:rPr>
          <w:color w:val="000000"/>
        </w:rPr>
        <w:t xml:space="preserve"> গুলো</w:t>
      </w:r>
      <w:r>
        <w:rPr>
          <w:color w:val="320000"/>
        </w:rPr>
        <w:t xml:space="preserve"> কই</w:t>
      </w:r>
      <w:r>
        <w:br/>
      </w:r>
      <w:r>
        <w:rPr>
          <w:color w:val="FF0000"/>
        </w:rPr>
        <w:t xml:space="preserve"> আমার</w:t>
      </w:r>
      <w:r>
        <w:rPr>
          <w:color w:val="000000"/>
        </w:rPr>
        <w:t xml:space="preserve"> পুরস্কার</w:t>
      </w:r>
      <w:r>
        <w:rPr>
          <w:color w:val="000026"/>
        </w:rPr>
        <w:t xml:space="preserve"> পয়েন্ট</w:t>
      </w:r>
      <w:r>
        <w:rPr>
          <w:color w:val="000000"/>
        </w:rPr>
        <w:t xml:space="preserve"> নিশ্চিত</w:t>
      </w:r>
      <w:r>
        <w:rPr>
          <w:color w:val="000000"/>
        </w:rPr>
        <w:t xml:space="preserve"> করতে</w:t>
      </w:r>
      <w:r>
        <w:rPr>
          <w:color w:val="000000"/>
        </w:rPr>
        <w:t xml:space="preserve"> চাই</w:t>
      </w:r>
      <w:r>
        <w:br/>
      </w:r>
      <w:r>
        <w:rPr>
          <w:color w:val="FF0000"/>
        </w:rPr>
        <w:t xml:space="preserve"> আমার</w:t>
      </w:r>
      <w:r>
        <w:rPr>
          <w:color w:val="000000"/>
        </w:rPr>
        <w:t xml:space="preserve"> পুরষ্কার</w:t>
      </w:r>
      <w:r>
        <w:rPr>
          <w:color w:val="000026"/>
        </w:rPr>
        <w:t xml:space="preserve"> পয়েন্ট</w:t>
      </w:r>
      <w:r>
        <w:rPr>
          <w:color w:val="000000"/>
        </w:rPr>
        <w:t xml:space="preserve"> কোথায়</w:t>
      </w:r>
      <w:r>
        <w:rPr>
          <w:color w:val="00000C"/>
        </w:rPr>
        <w:t xml:space="preserve"> দয়া</w:t>
      </w:r>
      <w:r>
        <w:rPr>
          <w:color w:val="320000"/>
        </w:rPr>
        <w:t xml:space="preserve"> করে</w:t>
      </w:r>
      <w:r>
        <w:rPr>
          <w:color w:val="000032"/>
        </w:rPr>
        <w:t xml:space="preserve"> চেক</w:t>
      </w:r>
      <w:r>
        <w:rPr>
          <w:color w:val="0C0000"/>
        </w:rPr>
        <w:t xml:space="preserve"> করুন</w:t>
      </w:r>
      <w:r>
        <w:br/>
      </w:r>
      <w:r>
        <w:rPr>
          <w:color w:val="720000"/>
        </w:rPr>
        <w:t xml:space="preserve"> amar</w:t>
      </w:r>
      <w:r>
        <w:rPr>
          <w:color w:val="000072"/>
        </w:rPr>
        <w:t xml:space="preserve"> reward</w:t>
      </w:r>
      <w:r>
        <w:rPr>
          <w:color w:val="0000E5"/>
        </w:rPr>
        <w:t xml:space="preserve"> point</w:t>
      </w:r>
      <w:r>
        <w:rPr>
          <w:color w:val="000000"/>
        </w:rPr>
        <w:t xml:space="preserve"> plus</w:t>
      </w:r>
      <w:r>
        <w:rPr>
          <w:color w:val="0C0000"/>
        </w:rPr>
        <w:t xml:space="preserve"> holo</w:t>
      </w:r>
      <w:r>
        <w:rPr>
          <w:color w:val="000026"/>
        </w:rPr>
        <w:t xml:space="preserve"> na</w:t>
      </w:r>
      <w:r>
        <w:rPr>
          <w:color w:val="0C0000"/>
        </w:rPr>
        <w:t xml:space="preserve"> ken</w:t>
      </w:r>
      <w:r>
        <w:br/>
      </w:r>
      <w:r>
        <w:rPr>
          <w:color w:val="720000"/>
        </w:rPr>
        <w:t xml:space="preserve"> amar</w:t>
      </w:r>
      <w:r>
        <w:rPr>
          <w:color w:val="0000E5"/>
        </w:rPr>
        <w:t xml:space="preserve"> point</w:t>
      </w:r>
      <w:r>
        <w:rPr>
          <w:color w:val="00000C"/>
        </w:rPr>
        <w:t xml:space="preserve"> gula</w:t>
      </w:r>
      <w:r>
        <w:rPr>
          <w:color w:val="000019"/>
        </w:rPr>
        <w:t xml:space="preserve"> confirm</w:t>
      </w:r>
      <w:r>
        <w:rPr>
          <w:color w:val="0C0000"/>
        </w:rPr>
        <w:t xml:space="preserve"> korben</w:t>
      </w:r>
      <w:r>
        <w:rPr>
          <w:color w:val="000000"/>
        </w:rPr>
        <w:t xml:space="preserve"> plz</w:t>
      </w:r>
      <w:r>
        <w:br/>
      </w:r>
      <w:r>
        <w:rPr>
          <w:color w:val="720000"/>
        </w:rPr>
        <w:t xml:space="preserve"> amar</w:t>
      </w:r>
      <w:r>
        <w:rPr>
          <w:color w:val="000032"/>
        </w:rPr>
        <w:t xml:space="preserve"> bkash</w:t>
      </w:r>
      <w:r>
        <w:rPr>
          <w:color w:val="000000"/>
        </w:rPr>
        <w:t xml:space="preserve"> r</w:t>
      </w:r>
      <w:r>
        <w:rPr>
          <w:color w:val="000072"/>
        </w:rPr>
        <w:t xml:space="preserve"> reward</w:t>
      </w:r>
      <w:r>
        <w:rPr>
          <w:color w:val="0000E5"/>
        </w:rPr>
        <w:t xml:space="preserve"> point</w:t>
      </w:r>
      <w:r>
        <w:rPr>
          <w:color w:val="00000C"/>
        </w:rPr>
        <w:t xml:space="preserve"> gula</w:t>
      </w:r>
      <w:r>
        <w:rPr>
          <w:color w:val="3F0000"/>
        </w:rPr>
        <w:t xml:space="preserve"> ki</w:t>
      </w:r>
      <w:r>
        <w:rPr>
          <w:color w:val="000000"/>
        </w:rPr>
        <w:t xml:space="preserve"> dewa</w:t>
      </w:r>
      <w:r>
        <w:rPr>
          <w:color w:val="000000"/>
        </w:rPr>
        <w:t xml:space="preserve"> hobe</w:t>
      </w:r>
      <w:r>
        <w:rPr>
          <w:color w:val="000026"/>
        </w:rPr>
        <w:t xml:space="preserve"> na</w:t>
      </w:r>
      <w:r>
        <w:br/>
      </w:r>
      <w:r>
        <w:rPr>
          <w:color w:val="000000"/>
        </w:rPr>
        <w:t xml:space="preserve"> kichu</w:t>
      </w:r>
      <w:r>
        <w:rPr>
          <w:color w:val="000000"/>
        </w:rPr>
        <w:t xml:space="preserve"> age</w:t>
      </w:r>
      <w:r>
        <w:rPr>
          <w:color w:val="0000E5"/>
        </w:rPr>
        <w:t xml:space="preserve"> point</w:t>
      </w:r>
      <w:r>
        <w:rPr>
          <w:color w:val="000000"/>
        </w:rPr>
        <w:t xml:space="preserve"> eseche</w:t>
      </w:r>
      <w:r>
        <w:rPr>
          <w:color w:val="000000"/>
        </w:rPr>
        <w:t xml:space="preserve"> kintu</w:t>
      </w:r>
      <w:r>
        <w:rPr>
          <w:color w:val="000000"/>
        </w:rPr>
        <w:t xml:space="preserve"> ekhon</w:t>
      </w:r>
      <w:r>
        <w:rPr>
          <w:color w:val="000000"/>
        </w:rPr>
        <w:t xml:space="preserve"> ekhnee</w:t>
      </w:r>
      <w:r>
        <w:rPr>
          <w:color w:val="000019"/>
        </w:rPr>
        <w:t xml:space="preserve"> jog</w:t>
      </w:r>
      <w:r>
        <w:rPr>
          <w:color w:val="000000"/>
        </w:rPr>
        <w:t xml:space="preserve"> hoi</w:t>
      </w:r>
      <w:r>
        <w:rPr>
          <w:color w:val="00000C"/>
        </w:rPr>
        <w:t xml:space="preserve"> nai</w:t>
      </w:r>
      <w:r>
        <w:br/>
      </w:r>
      <w:r>
        <w:rPr>
          <w:color w:val="320000"/>
        </w:rPr>
        <w:t xml:space="preserve"> please</w:t>
      </w:r>
      <w:r>
        <w:rPr>
          <w:color w:val="000026"/>
        </w:rPr>
        <w:t xml:space="preserve"> check</w:t>
      </w:r>
      <w:r>
        <w:rPr>
          <w:color w:val="000000"/>
        </w:rPr>
        <w:t xml:space="preserve"> how</w:t>
      </w:r>
      <w:r>
        <w:rPr>
          <w:color w:val="000000"/>
        </w:rPr>
        <w:t xml:space="preserve"> many</w:t>
      </w:r>
      <w:r>
        <w:rPr>
          <w:color w:val="000072"/>
        </w:rPr>
        <w:t xml:space="preserve"> reward</w:t>
      </w:r>
      <w:r>
        <w:rPr>
          <w:color w:val="00000C"/>
        </w:rPr>
        <w:t xml:space="preserve"> points</w:t>
      </w:r>
      <w:r>
        <w:rPr>
          <w:color w:val="260000"/>
        </w:rPr>
        <w:t xml:space="preserve"> i</w:t>
      </w:r>
      <w:r>
        <w:rPr>
          <w:color w:val="0C0000"/>
        </w:rPr>
        <w:t xml:space="preserve"> have</w:t>
      </w:r>
      <w:r>
        <w:br/>
      </w:r>
      <w:r>
        <w:rPr>
          <w:color w:val="720000"/>
        </w:rPr>
        <w:t xml:space="preserve"> amar</w:t>
      </w:r>
      <w:r>
        <w:rPr>
          <w:color w:val="000072"/>
        </w:rPr>
        <w:t xml:space="preserve"> reward</w:t>
      </w:r>
      <w:r>
        <w:rPr>
          <w:color w:val="0000E5"/>
        </w:rPr>
        <w:t xml:space="preserve"> point</w:t>
      </w:r>
      <w:r>
        <w:rPr>
          <w:color w:val="000000"/>
        </w:rPr>
        <w:t xml:space="preserve"> missing</w:t>
      </w:r>
      <w:r>
        <w:rPr>
          <w:color w:val="0C0000"/>
        </w:rPr>
        <w:t xml:space="preserve"> ken</w:t>
      </w:r>
      <w:r>
        <w:rPr>
          <w:color w:val="000000"/>
        </w:rPr>
        <w:t xml:space="preserve"> ektu</w:t>
      </w:r>
      <w:r>
        <w:rPr>
          <w:color w:val="000000"/>
        </w:rPr>
        <w:t xml:space="preserve"> cheak</w:t>
      </w:r>
      <w:r>
        <w:rPr>
          <w:color w:val="0C0000"/>
        </w:rPr>
        <w:t xml:space="preserve"> korben</w:t>
      </w:r>
      <w:r>
        <w:br/>
      </w:r>
      <w:r>
        <w:rPr>
          <w:color w:val="000000"/>
        </w:rPr>
        <w:t xml:space="preserve"> স্যার</w:t>
      </w:r>
      <w:r>
        <w:rPr>
          <w:color w:val="FF0000"/>
        </w:rPr>
        <w:t xml:space="preserve"> আমার</w:t>
      </w:r>
      <w:r>
        <w:rPr>
          <w:color w:val="00004C"/>
        </w:rPr>
        <w:t xml:space="preserve"> বিকাশ</w:t>
      </w:r>
      <w:r>
        <w:rPr>
          <w:color w:val="0000A5"/>
        </w:rPr>
        <w:t xml:space="preserve"> পয়েন্ট</w:t>
      </w:r>
      <w:r>
        <w:rPr>
          <w:color w:val="320000"/>
        </w:rPr>
        <w:t xml:space="preserve"> কই</w:t>
      </w:r>
      <w:r>
        <w:br/>
      </w:r>
      <w:r>
        <w:rPr>
          <w:color w:val="FF0000"/>
        </w:rPr>
        <w:t xml:space="preserve"> আমার</w:t>
      </w:r>
      <w:r>
        <w:rPr>
          <w:color w:val="00004C"/>
        </w:rPr>
        <w:t xml:space="preserve"> বিকাশ</w:t>
      </w:r>
      <w:r>
        <w:rPr>
          <w:color w:val="000072"/>
        </w:rPr>
        <w:t xml:space="preserve"> রিওয়ার্ড</w:t>
      </w:r>
      <w:r>
        <w:rPr>
          <w:color w:val="0000A5"/>
        </w:rPr>
        <w:t xml:space="preserve"> পয়েন্ট</w:t>
      </w:r>
      <w:r>
        <w:rPr>
          <w:color w:val="000000"/>
        </w:rPr>
        <w:t xml:space="preserve"> কম</w:t>
      </w:r>
      <w:r>
        <w:rPr>
          <w:color w:val="00000C"/>
        </w:rPr>
        <w:t xml:space="preserve"> দেখাচ্ছে</w:t>
      </w:r>
      <w:r>
        <w:br/>
      </w:r>
      <w:r>
        <w:rPr>
          <w:color w:val="00000C"/>
        </w:rPr>
        <w:t xml:space="preserve"> লেনদেন</w:t>
      </w:r>
      <w:r>
        <w:rPr>
          <w:color w:val="000000"/>
        </w:rPr>
        <w:t xml:space="preserve"> করলে</w:t>
      </w:r>
      <w:r>
        <w:rPr>
          <w:color w:val="000000"/>
        </w:rPr>
        <w:t xml:space="preserve"> তো</w:t>
      </w:r>
      <w:r>
        <w:rPr>
          <w:color w:val="000072"/>
        </w:rPr>
        <w:t xml:space="preserve"> রিওয়ার্ড</w:t>
      </w:r>
      <w:r>
        <w:rPr>
          <w:color w:val="000000"/>
        </w:rPr>
        <w:t xml:space="preserve"> দেয়</w:t>
      </w:r>
      <w:r>
        <w:rPr>
          <w:color w:val="190000"/>
        </w:rPr>
        <w:t xml:space="preserve"> কিন্তু</w:t>
      </w:r>
      <w:r>
        <w:rPr>
          <w:color w:val="000000"/>
        </w:rPr>
        <w:t xml:space="preserve"> দিলো</w:t>
      </w:r>
      <w:r>
        <w:rPr>
          <w:color w:val="00003F"/>
        </w:rPr>
        <w:t xml:space="preserve"> না</w:t>
      </w:r>
      <w:r>
        <w:rPr>
          <w:color w:val="000032"/>
        </w:rPr>
        <w:t xml:space="preserve"> কেন</w:t>
      </w:r>
      <w:r>
        <w:br/>
      </w:r>
      <w:r>
        <w:rPr>
          <w:color w:val="190000"/>
        </w:rPr>
        <w:t xml:space="preserve"> আমি</w:t>
      </w:r>
      <w:r>
        <w:rPr>
          <w:color w:val="FF0000"/>
        </w:rPr>
        <w:t xml:space="preserve"> আমার</w:t>
      </w:r>
      <w:r>
        <w:rPr>
          <w:color w:val="000026"/>
        </w:rPr>
        <w:t xml:space="preserve"> পয়েন্ট</w:t>
      </w:r>
      <w:r>
        <w:rPr>
          <w:color w:val="000000"/>
        </w:rPr>
        <w:t xml:space="preserve"> ব্যবহার</w:t>
      </w:r>
      <w:r>
        <w:rPr>
          <w:color w:val="000000"/>
        </w:rPr>
        <w:t xml:space="preserve"> করি</w:t>
      </w:r>
      <w:r>
        <w:rPr>
          <w:color w:val="00003F"/>
        </w:rPr>
        <w:t xml:space="preserve"> না</w:t>
      </w:r>
      <w:r>
        <w:rPr>
          <w:color w:val="190000"/>
        </w:rPr>
        <w:t xml:space="preserve"> কিন্তু</w:t>
      </w:r>
      <w:r>
        <w:rPr>
          <w:color w:val="000032"/>
        </w:rPr>
        <w:t xml:space="preserve"> কেন</w:t>
      </w:r>
      <w:r>
        <w:rPr>
          <w:color w:val="FF0000"/>
        </w:rPr>
        <w:t xml:space="preserve"> আমার</w:t>
      </w:r>
      <w:r>
        <w:rPr>
          <w:color w:val="000000"/>
        </w:rPr>
        <w:t xml:space="preserve"> অ্যাপে</w:t>
      </w:r>
      <w:r>
        <w:rPr>
          <w:color w:val="00000C"/>
        </w:rPr>
        <w:t xml:space="preserve"> দেখাচ্ছে</w:t>
      </w:r>
      <w:r>
        <w:rPr>
          <w:color w:val="00003F"/>
        </w:rPr>
        <w:t xml:space="preserve"> না</w:t>
      </w:r>
      <w:r>
        <w:rPr>
          <w:color w:val="00000C"/>
        </w:rPr>
        <w:t xml:space="preserve"> দয়া</w:t>
      </w:r>
      <w:r>
        <w:rPr>
          <w:color w:val="320000"/>
        </w:rPr>
        <w:t xml:space="preserve"> করে</w:t>
      </w:r>
      <w:r>
        <w:rPr>
          <w:color w:val="000032"/>
        </w:rPr>
        <w:t xml:space="preserve"> চেক</w:t>
      </w:r>
      <w:r>
        <w:rPr>
          <w:color w:val="0C0000"/>
        </w:rPr>
        <w:t xml:space="preserve"> করুন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