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AC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00"/>
        </w:rPr>
        <w:t xml:space="preserve"> ব্যংকে</w:t>
      </w:r>
      <w:r>
        <w:rPr>
          <w:color w:val="0000B3"/>
        </w:rPr>
        <w:t xml:space="preserve"> টাকা</w:t>
      </w:r>
      <w:r>
        <w:rPr>
          <w:color w:val="000000"/>
        </w:rPr>
        <w:t xml:space="preserve"> পাঠানোর</w:t>
      </w:r>
      <w:r>
        <w:rPr>
          <w:color w:val="000000"/>
        </w:rPr>
        <w:t xml:space="preserve"> মেথডট</w:t>
      </w:r>
      <w:r>
        <w:rPr>
          <w:color w:val="000000"/>
        </w:rPr>
        <w:t xml:space="preserve"> জানান</w:t>
      </w:r>
      <w:r>
        <w:br/>
      </w:r>
      <w:r>
        <w:rPr>
          <w:color w:val="700000"/>
        </w:rPr>
        <w:t xml:space="preserve"> আমি</w:t>
      </w:r>
      <w:r>
        <w:rPr>
          <w:color w:val="520000"/>
        </w:rPr>
        <w:t xml:space="preserve"> কি</w:t>
      </w:r>
      <w:r>
        <w:rPr>
          <w:color w:val="000000"/>
        </w:rPr>
        <w:t xml:space="preserve"> আমার</w:t>
      </w:r>
      <w:r>
        <w:rPr>
          <w:color w:val="0000AC"/>
        </w:rPr>
        <w:t xml:space="preserve"> বিকাশ</w:t>
      </w:r>
      <w:r>
        <w:rPr>
          <w:color w:val="000007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8E"/>
        </w:rPr>
        <w:t xml:space="preserve"> ব্যাংক</w:t>
      </w:r>
      <w:r>
        <w:rPr>
          <w:color w:val="000000"/>
        </w:rPr>
        <w:t xml:space="preserve"> এশিয়া</w:t>
      </w:r>
      <w:r>
        <w:rPr>
          <w:color w:val="000007"/>
        </w:rPr>
        <w:t xml:space="preserve"> একাউন্ট</w:t>
      </w:r>
      <w:r>
        <w:rPr>
          <w:color w:val="780000"/>
        </w:rPr>
        <w:t xml:space="preserve"> এ</w:t>
      </w:r>
      <w:r>
        <w:rPr>
          <w:color w:val="0000B3"/>
        </w:rPr>
        <w:t xml:space="preserve"> টাকা</w:t>
      </w:r>
      <w:r>
        <w:rPr>
          <w:color w:val="00003C"/>
        </w:rPr>
        <w:t xml:space="preserve"> পাঠাতে</w:t>
      </w:r>
      <w:r>
        <w:rPr>
          <w:color w:val="000034"/>
        </w:rPr>
        <w:t xml:space="preserve"> পারবো</w:t>
      </w:r>
      <w:r>
        <w:br/>
      </w:r>
      <w:r>
        <w:rPr>
          <w:color w:val="0000AC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520000"/>
        </w:rPr>
        <w:t xml:space="preserve"> কি</w:t>
      </w:r>
      <w:r>
        <w:rPr>
          <w:color w:val="00001E"/>
        </w:rPr>
        <w:t xml:space="preserve"> ব্যাংকে</w:t>
      </w:r>
      <w:r>
        <w:rPr>
          <w:color w:val="0000B3"/>
        </w:rPr>
        <w:t xml:space="preserve"> টাকা</w:t>
      </w:r>
      <w:r>
        <w:rPr>
          <w:color w:val="000016"/>
        </w:rPr>
        <w:t xml:space="preserve"> পাঠানো</w:t>
      </w:r>
      <w:r>
        <w:rPr>
          <w:color w:val="1E0000"/>
        </w:rPr>
        <w:t xml:space="preserve"> যায়</w:t>
      </w:r>
      <w:r>
        <w:br/>
      </w:r>
      <w:r>
        <w:rPr>
          <w:color w:val="000000"/>
        </w:rPr>
        <w:t xml:space="preserve"> অামি</w:t>
      </w:r>
      <w:r>
        <w:rPr>
          <w:color w:val="520000"/>
        </w:rPr>
        <w:t xml:space="preserve"> কি</w:t>
      </w:r>
      <w:r>
        <w:rPr>
          <w:color w:val="0000AC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1E"/>
        </w:rPr>
        <w:t xml:space="preserve"> ব্যাংকে</w:t>
      </w:r>
      <w:r>
        <w:rPr>
          <w:color w:val="0000B3"/>
        </w:rPr>
        <w:t xml:space="preserve"> টাকা</w:t>
      </w:r>
      <w:r>
        <w:rPr>
          <w:color w:val="00008E"/>
        </w:rPr>
        <w:t xml:space="preserve"> ট্রান্সফার</w:t>
      </w:r>
      <w:r>
        <w:rPr>
          <w:color w:val="610000"/>
        </w:rPr>
        <w:t xml:space="preserve"> করতে</w:t>
      </w:r>
      <w:r>
        <w:rPr>
          <w:color w:val="000043"/>
        </w:rPr>
        <w:t xml:space="preserve"> পারি</w:t>
      </w:r>
      <w:r>
        <w:br/>
      </w:r>
      <w:r>
        <w:rPr>
          <w:color w:val="0000E1"/>
        </w:rPr>
        <w:t xml:space="preserve"> transfer</w:t>
      </w:r>
      <w:r>
        <w:rPr>
          <w:color w:val="000086"/>
        </w:rPr>
        <w:t xml:space="preserve"> money</w:t>
      </w:r>
      <w:r>
        <w:rPr>
          <w:color w:val="000000"/>
        </w:rPr>
        <w:t xml:space="preserve"> option</w:t>
      </w:r>
      <w:r>
        <w:rPr>
          <w:color w:val="160000"/>
        </w:rPr>
        <w:t xml:space="preserve"> er</w:t>
      </w:r>
      <w:r>
        <w:rPr>
          <w:color w:val="000016"/>
        </w:rPr>
        <w:t xml:space="preserve"> procedure</w:t>
      </w:r>
      <w:r>
        <w:rPr>
          <w:color w:val="340000"/>
        </w:rPr>
        <w:t xml:space="preserve"> ki</w:t>
      </w:r>
      <w:r>
        <w:br/>
      </w:r>
      <w:r>
        <w:rPr>
          <w:color w:val="3C0000"/>
        </w:rPr>
        <w:t xml:space="preserve"> ami</w:t>
      </w:r>
      <w:r>
        <w:rPr>
          <w:color w:val="000086"/>
        </w:rPr>
        <w:t xml:space="preserve"> bkash</w:t>
      </w:r>
      <w:r>
        <w:rPr>
          <w:color w:val="00004A"/>
        </w:rPr>
        <w:t xml:space="preserve"> theke</w:t>
      </w:r>
      <w:r>
        <w:rPr>
          <w:color w:val="340000"/>
        </w:rPr>
        <w:t xml:space="preserve"> ki</w:t>
      </w:r>
      <w:r>
        <w:rPr>
          <w:color w:val="0000FF"/>
        </w:rPr>
        <w:t xml:space="preserve"> bank</w:t>
      </w:r>
      <w:r>
        <w:rPr>
          <w:color w:val="0000E1"/>
        </w:rPr>
        <w:t xml:space="preserve"> transfer</w:t>
      </w:r>
      <w:r>
        <w:rPr>
          <w:color w:val="000068"/>
        </w:rPr>
        <w:t xml:space="preserve"> korte</w:t>
      </w:r>
      <w:r>
        <w:rPr>
          <w:color w:val="000034"/>
        </w:rPr>
        <w:t xml:space="preserve"> parbo</w:t>
      </w:r>
      <w:r>
        <w:br/>
      </w:r>
      <w:r>
        <w:rPr>
          <w:color w:val="000000"/>
        </w:rPr>
        <w:t xml:space="preserve"> bcash</w:t>
      </w:r>
      <w:r>
        <w:rPr>
          <w:color w:val="000007"/>
        </w:rPr>
        <w:t xml:space="preserve"> teke</w:t>
      </w:r>
      <w:r>
        <w:rPr>
          <w:color w:val="0000FF"/>
        </w:rPr>
        <w:t xml:space="preserve"> bank</w:t>
      </w:r>
      <w:r>
        <w:rPr>
          <w:color w:val="1E0000"/>
        </w:rPr>
        <w:t xml:space="preserve"> a</w:t>
      </w:r>
      <w:r>
        <w:rPr>
          <w:color w:val="0000E1"/>
        </w:rPr>
        <w:t xml:space="preserve"> transfer</w:t>
      </w:r>
      <w:r>
        <w:rPr>
          <w:color w:val="000086"/>
        </w:rPr>
        <w:t xml:space="preserve"> money</w:t>
      </w:r>
      <w:r>
        <w:rPr>
          <w:color w:val="000068"/>
        </w:rPr>
        <w:t xml:space="preserve"> korte</w:t>
      </w:r>
      <w:r>
        <w:rPr>
          <w:color w:val="000000"/>
        </w:rPr>
        <w:t xml:space="preserve"> kemon</w:t>
      </w:r>
      <w:r>
        <w:rPr>
          <w:color w:val="000007"/>
        </w:rPr>
        <w:t xml:space="preserve"> system</w:t>
      </w:r>
      <w:r>
        <w:br/>
      </w:r>
      <w:r>
        <w:rPr>
          <w:color w:val="00008E"/>
        </w:rPr>
        <w:t xml:space="preserve"> ট্রান্সফার</w:t>
      </w:r>
      <w:r>
        <w:rPr>
          <w:color w:val="000043"/>
        </w:rPr>
        <w:t xml:space="preserve"> মানি</w:t>
      </w:r>
      <w:r>
        <w:rPr>
          <w:color w:val="00000F"/>
        </w:rPr>
        <w:t xml:space="preserve"> সম্পর্কে</w:t>
      </w:r>
      <w:r>
        <w:rPr>
          <w:color w:val="00000F"/>
        </w:rPr>
        <w:t xml:space="preserve"> জানতে</w:t>
      </w:r>
      <w:r>
        <w:br/>
      </w:r>
      <w:r>
        <w:rPr>
          <w:color w:val="000086"/>
        </w:rPr>
        <w:t xml:space="preserve"> bkash</w:t>
      </w:r>
      <w:r>
        <w:rPr>
          <w:color w:val="000007"/>
        </w:rPr>
        <w:t xml:space="preserve"> teke</w:t>
      </w:r>
      <w:r>
        <w:rPr>
          <w:color w:val="340000"/>
        </w:rPr>
        <w:t xml:space="preserve"> ki</w:t>
      </w:r>
      <w:r>
        <w:rPr>
          <w:color w:val="0000FF"/>
        </w:rPr>
        <w:t xml:space="preserve"> bank</w:t>
      </w:r>
      <w:r>
        <w:rPr>
          <w:color w:val="070000"/>
        </w:rPr>
        <w:t xml:space="preserve"> asia</w:t>
      </w:r>
      <w:r>
        <w:rPr>
          <w:color w:val="000000"/>
        </w:rPr>
        <w:t xml:space="preserve"> te</w:t>
      </w:r>
      <w:r>
        <w:rPr>
          <w:color w:val="000016"/>
        </w:rPr>
        <w:t xml:space="preserve"> taka</w:t>
      </w:r>
      <w:r>
        <w:rPr>
          <w:color w:val="000000"/>
        </w:rPr>
        <w:t xml:space="preserve"> patate</w:t>
      </w:r>
      <w:r>
        <w:rPr>
          <w:color w:val="000034"/>
        </w:rPr>
        <w:t xml:space="preserve"> parbo</w:t>
      </w:r>
      <w:r>
        <w:rPr>
          <w:color w:val="000000"/>
        </w:rPr>
        <w:t xml:space="preserve"> kindly</w:t>
      </w:r>
      <w:r>
        <w:rPr>
          <w:color w:val="000000"/>
        </w:rPr>
        <w:t xml:space="preserve"> bolten</w:t>
      </w:r>
      <w:r>
        <w:rPr>
          <w:color w:val="000000"/>
        </w:rPr>
        <w:t xml:space="preserve"> jodi</w:t>
      </w:r>
      <w:r>
        <w:rPr>
          <w:color w:val="000000"/>
        </w:rPr>
        <w:t xml:space="preserve"> aktu</w:t>
      </w:r>
      <w:r>
        <w:br/>
      </w:r>
      <w:r>
        <w:rPr>
          <w:color w:val="000086"/>
        </w:rPr>
        <w:t xml:space="preserve"> bkash</w:t>
      </w:r>
      <w:r>
        <w:rPr>
          <w:color w:val="160000"/>
        </w:rPr>
        <w:t xml:space="preserve"> er</w:t>
      </w:r>
      <w:r>
        <w:rPr>
          <w:color w:val="000000"/>
        </w:rPr>
        <w:t xml:space="preserve"> balance</w:t>
      </w:r>
      <w:r>
        <w:rPr>
          <w:color w:val="0000FF"/>
        </w:rPr>
        <w:t xml:space="preserve"> bank</w:t>
      </w:r>
      <w:r>
        <w:rPr>
          <w:color w:val="000016"/>
        </w:rPr>
        <w:t xml:space="preserve"> account</w:t>
      </w:r>
      <w:r>
        <w:rPr>
          <w:color w:val="1E0000"/>
        </w:rPr>
        <w:t xml:space="preserve"> a</w:t>
      </w:r>
      <w:r>
        <w:rPr>
          <w:color w:val="0000E1"/>
        </w:rPr>
        <w:t xml:space="preserve"> transfer</w:t>
      </w:r>
      <w:r>
        <w:rPr>
          <w:color w:val="160000"/>
        </w:rPr>
        <w:t xml:space="preserve"> kora</w:t>
      </w:r>
      <w:r>
        <w:rPr>
          <w:color w:val="000000"/>
        </w:rPr>
        <w:t xml:space="preserve"> jay</w:t>
      </w:r>
      <w:r>
        <w:rPr>
          <w:color w:val="000000"/>
        </w:rPr>
        <w:t xml:space="preserve"> kina</w:t>
      </w:r>
      <w:r>
        <w:br/>
      </w:r>
      <w:r>
        <w:rPr>
          <w:color w:val="000000"/>
        </w:rPr>
        <w:t xml:space="preserve"> bks</w:t>
      </w:r>
      <w:r>
        <w:rPr>
          <w:color w:val="00004A"/>
        </w:rPr>
        <w:t xml:space="preserve"> theke</w:t>
      </w:r>
      <w:r>
        <w:rPr>
          <w:color w:val="0000FF"/>
        </w:rPr>
        <w:t xml:space="preserve"> bank</w:t>
      </w:r>
      <w:r>
        <w:rPr>
          <w:color w:val="1E0000"/>
        </w:rPr>
        <w:t xml:space="preserve"> a</w:t>
      </w:r>
      <w:r>
        <w:rPr>
          <w:color w:val="000016"/>
        </w:rPr>
        <w:t xml:space="preserve"> tk</w:t>
      </w:r>
      <w:r>
        <w:rPr>
          <w:color w:val="0000E1"/>
        </w:rPr>
        <w:t xml:space="preserve"> transfer</w:t>
      </w:r>
      <w:r>
        <w:rPr>
          <w:color w:val="00000F"/>
        </w:rPr>
        <w:t xml:space="preserve"> korbo</w:t>
      </w:r>
      <w:r>
        <w:rPr>
          <w:color w:val="000016"/>
        </w:rPr>
        <w:t xml:space="preserve"> kivabe</w:t>
      </w:r>
      <w:r>
        <w:br/>
      </w:r>
      <w:r>
        <w:rPr>
          <w:color w:val="0000E1"/>
        </w:rPr>
        <w:t xml:space="preserve"> transfer</w:t>
      </w:r>
      <w:r>
        <w:rPr>
          <w:color w:val="000000"/>
        </w:rPr>
        <w:t xml:space="preserve"> mani</w:t>
      </w:r>
      <w:r>
        <w:rPr>
          <w:color w:val="340000"/>
        </w:rPr>
        <w:t xml:space="preserve"> ki</w:t>
      </w:r>
      <w:r>
        <w:rPr>
          <w:color w:val="000000"/>
        </w:rPr>
        <w:t xml:space="preserve"> vabe</w:t>
      </w:r>
      <w:r>
        <w:rPr>
          <w:color w:val="00000F"/>
        </w:rPr>
        <w:t xml:space="preserve"> korbo</w:t>
      </w:r>
      <w:r>
        <w:br/>
      </w:r>
      <w:r>
        <w:rPr>
          <w:color w:val="0000AC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520000"/>
        </w:rPr>
        <w:t xml:space="preserve"> কি</w:t>
      </w:r>
      <w:r>
        <w:rPr>
          <w:color w:val="000000"/>
        </w:rPr>
        <w:t xml:space="preserve"> সিটি</w:t>
      </w:r>
      <w:r>
        <w:rPr>
          <w:color w:val="00001E"/>
        </w:rPr>
        <w:t xml:space="preserve"> ব্যাংকের</w:t>
      </w:r>
      <w:r>
        <w:rPr>
          <w:color w:val="000007"/>
        </w:rPr>
        <w:t xml:space="preserve"> একাউন্টে</w:t>
      </w:r>
      <w:r>
        <w:rPr>
          <w:color w:val="0000B3"/>
        </w:rPr>
        <w:t xml:space="preserve"> টাকা</w:t>
      </w:r>
      <w:r>
        <w:rPr>
          <w:color w:val="000000"/>
        </w:rPr>
        <w:t xml:space="preserve"> টান্সপার</w:t>
      </w:r>
      <w:r>
        <w:rPr>
          <w:color w:val="610000"/>
        </w:rPr>
        <w:t xml:space="preserve"> করতে</w:t>
      </w:r>
      <w:r>
        <w:rPr>
          <w:color w:val="000007"/>
        </w:rPr>
        <w:t xml:space="preserve"> পারব</w:t>
      </w:r>
      <w:r>
        <w:br/>
      </w:r>
      <w:r>
        <w:rPr>
          <w:color w:val="700000"/>
        </w:rPr>
        <w:t xml:space="preserve"> আমি</w:t>
      </w:r>
      <w:r>
        <w:rPr>
          <w:color w:val="00008E"/>
        </w:rPr>
        <w:t xml:space="preserve"> ট্রান্সফার</w:t>
      </w:r>
      <w:r>
        <w:rPr>
          <w:color w:val="000043"/>
        </w:rPr>
        <w:t xml:space="preserve"> মানি</w:t>
      </w:r>
      <w:r>
        <w:rPr>
          <w:color w:val="00000F"/>
        </w:rPr>
        <w:t xml:space="preserve"> সম্পর্কে</w:t>
      </w:r>
      <w:r>
        <w:rPr>
          <w:color w:val="000007"/>
        </w:rPr>
        <w:t xml:space="preserve"> বিস্তারিত</w:t>
      </w:r>
      <w:r>
        <w:rPr>
          <w:color w:val="00000F"/>
        </w:rPr>
        <w:t xml:space="preserve"> জানতে</w:t>
      </w:r>
      <w:r>
        <w:rPr>
          <w:color w:val="000000"/>
        </w:rPr>
        <w:t xml:space="preserve"> চাচ্ছিলাম</w:t>
      </w:r>
      <w:r>
        <w:br/>
      </w:r>
      <w:r>
        <w:rPr>
          <w:color w:val="700000"/>
        </w:rPr>
        <w:t xml:space="preserve"> আমি</w:t>
      </w:r>
      <w:r>
        <w:rPr>
          <w:color w:val="00001E"/>
        </w:rPr>
        <w:t xml:space="preserve"> ব্যাংকের</w:t>
      </w:r>
      <w:r>
        <w:rPr>
          <w:color w:val="00000F"/>
        </w:rPr>
        <w:t xml:space="preserve"> সাথে</w:t>
      </w:r>
      <w:r>
        <w:rPr>
          <w:color w:val="00002D"/>
        </w:rPr>
        <w:t xml:space="preserve"> কিভাবে</w:t>
      </w:r>
      <w:r>
        <w:rPr>
          <w:color w:val="000000"/>
        </w:rPr>
        <w:t xml:space="preserve"> লেনদেন</w:t>
      </w:r>
      <w:r>
        <w:rPr>
          <w:color w:val="000007"/>
        </w:rPr>
        <w:t xml:space="preserve"> করবো</w:t>
      </w:r>
      <w:r>
        <w:br/>
      </w:r>
      <w:r>
        <w:rPr>
          <w:color w:val="700000"/>
        </w:rPr>
        <w:t xml:space="preserve"> আমি</w:t>
      </w:r>
      <w:r>
        <w:rPr>
          <w:color w:val="0000AC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8E"/>
        </w:rPr>
        <w:t xml:space="preserve"> ব্যাংক</w:t>
      </w:r>
      <w:r>
        <w:rPr>
          <w:color w:val="780000"/>
        </w:rPr>
        <w:t xml:space="preserve"> এ</w:t>
      </w:r>
      <w:r>
        <w:rPr>
          <w:color w:val="0000B3"/>
        </w:rPr>
        <w:t xml:space="preserve"> টাকা</w:t>
      </w:r>
      <w:r>
        <w:rPr>
          <w:color w:val="00003C"/>
        </w:rPr>
        <w:t xml:space="preserve"> পাঠাতে</w:t>
      </w:r>
      <w:r>
        <w:rPr>
          <w:color w:val="000007"/>
        </w:rPr>
        <w:t xml:space="preserve"> চাই</w:t>
      </w:r>
      <w:r>
        <w:rPr>
          <w:color w:val="00002D"/>
        </w:rPr>
        <w:t xml:space="preserve"> কিভাবে</w:t>
      </w:r>
      <w:r>
        <w:rPr>
          <w:color w:val="00003C"/>
        </w:rPr>
        <w:t xml:space="preserve"> পাঠাতে</w:t>
      </w:r>
      <w:r>
        <w:rPr>
          <w:color w:val="000043"/>
        </w:rPr>
        <w:t xml:space="preserve"> পারি</w:t>
      </w:r>
      <w:r>
        <w:br/>
      </w:r>
      <w:r>
        <w:rPr>
          <w:color w:val="000034"/>
        </w:rPr>
        <w:t xml:space="preserve"> can</w:t>
      </w:r>
      <w:r>
        <w:rPr>
          <w:color w:val="2D0000"/>
        </w:rPr>
        <w:t xml:space="preserve"> i</w:t>
      </w:r>
      <w:r>
        <w:rPr>
          <w:color w:val="0000E1"/>
        </w:rPr>
        <w:t xml:space="preserve"> transfer</w:t>
      </w:r>
      <w:r>
        <w:rPr>
          <w:color w:val="00000F"/>
        </w:rPr>
        <w:t xml:space="preserve"> from</w:t>
      </w:r>
      <w:r>
        <w:rPr>
          <w:color w:val="000086"/>
        </w:rPr>
        <w:t xml:space="preserve"> bkash</w:t>
      </w:r>
      <w:r>
        <w:rPr>
          <w:color w:val="340000"/>
        </w:rPr>
        <w:t xml:space="preserve"> to</w:t>
      </w:r>
      <w:r>
        <w:rPr>
          <w:color w:val="000000"/>
        </w:rPr>
        <w:t xml:space="preserve"> any</w:t>
      </w:r>
      <w:r>
        <w:rPr>
          <w:color w:val="0000FF"/>
        </w:rPr>
        <w:t xml:space="preserve"> bank</w:t>
      </w:r>
      <w:r>
        <w:rPr>
          <w:color w:val="000016"/>
        </w:rPr>
        <w:t xml:space="preserve"> account</w:t>
      </w:r>
      <w:r>
        <w:br/>
      </w:r>
      <w:r>
        <w:rPr>
          <w:color w:val="070000"/>
        </w:rPr>
        <w:t xml:space="preserve"> want</w:t>
      </w:r>
      <w:r>
        <w:rPr>
          <w:color w:val="340000"/>
        </w:rPr>
        <w:t xml:space="preserve"> to</w:t>
      </w:r>
      <w:r>
        <w:rPr>
          <w:color w:val="000007"/>
        </w:rPr>
        <w:t xml:space="preserve"> know</w:t>
      </w:r>
      <w:r>
        <w:rPr>
          <w:color w:val="000007"/>
        </w:rPr>
        <w:t xml:space="preserve"> about</w:t>
      </w:r>
      <w:r>
        <w:rPr>
          <w:color w:val="0000FF"/>
        </w:rPr>
        <w:t xml:space="preserve"> bank</w:t>
      </w:r>
      <w:r>
        <w:rPr>
          <w:color w:val="0000E1"/>
        </w:rPr>
        <w:t xml:space="preserve"> transfer</w:t>
      </w:r>
      <w:r>
        <w:br/>
      </w:r>
      <w:r>
        <w:rPr>
          <w:color w:val="700000"/>
        </w:rPr>
        <w:t xml:space="preserve"> আমি</w:t>
      </w:r>
      <w:r>
        <w:rPr>
          <w:color w:val="520000"/>
        </w:rPr>
        <w:t xml:space="preserve"> কি</w:t>
      </w:r>
      <w:r>
        <w:rPr>
          <w:color w:val="0000AC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0F"/>
        </w:rPr>
        <w:t xml:space="preserve"> সোনালী</w:t>
      </w:r>
      <w:r>
        <w:rPr>
          <w:color w:val="00001E"/>
        </w:rPr>
        <w:t xml:space="preserve"> ব্যাংকে</w:t>
      </w:r>
      <w:r>
        <w:rPr>
          <w:color w:val="0000B3"/>
        </w:rPr>
        <w:t xml:space="preserve"> টাকা</w:t>
      </w:r>
      <w:r>
        <w:rPr>
          <w:color w:val="00003C"/>
        </w:rPr>
        <w:t xml:space="preserve"> পাঠাতে</w:t>
      </w:r>
      <w:r>
        <w:rPr>
          <w:color w:val="000007"/>
        </w:rPr>
        <w:t xml:space="preserve"> পারব</w:t>
      </w:r>
      <w:r>
        <w:br/>
      </w:r>
      <w:r>
        <w:rPr>
          <w:color w:val="700000"/>
        </w:rPr>
        <w:t xml:space="preserve"> আমি</w:t>
      </w:r>
      <w:r>
        <w:rPr>
          <w:color w:val="0000AC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0F"/>
        </w:rPr>
        <w:t xml:space="preserve"> dbbl</w:t>
      </w:r>
      <w:r>
        <w:rPr>
          <w:color w:val="780000"/>
        </w:rPr>
        <w:t xml:space="preserve"> এ</w:t>
      </w:r>
      <w:r>
        <w:rPr>
          <w:color w:val="000007"/>
        </w:rPr>
        <w:t xml:space="preserve"> ফান্ড</w:t>
      </w:r>
      <w:r>
        <w:rPr>
          <w:color w:val="00008E"/>
        </w:rPr>
        <w:t xml:space="preserve"> ট্রান্সফার</w:t>
      </w:r>
      <w:r>
        <w:rPr>
          <w:color w:val="610000"/>
        </w:rPr>
        <w:t xml:space="preserve"> করতে</w:t>
      </w:r>
      <w:r>
        <w:rPr>
          <w:color w:val="000007"/>
        </w:rPr>
        <w:t xml:space="preserve"> চাচ্ছি</w:t>
      </w:r>
      <w:r>
        <w:rPr>
          <w:color w:val="000000"/>
        </w:rPr>
        <w:t xml:space="preserve"> এটা</w:t>
      </w:r>
      <w:r>
        <w:rPr>
          <w:color w:val="00002D"/>
        </w:rPr>
        <w:t xml:space="preserve"> কিভাবে</w:t>
      </w:r>
      <w:r>
        <w:rPr>
          <w:color w:val="000007"/>
        </w:rPr>
        <w:t xml:space="preserve"> করবো</w:t>
      </w:r>
      <w:r>
        <w:br/>
      </w:r>
      <w:r>
        <w:rPr>
          <w:color w:val="000000"/>
        </w:rPr>
        <w:t xml:space="preserve"> bksh</w:t>
      </w:r>
      <w:r>
        <w:rPr>
          <w:color w:val="00004A"/>
        </w:rPr>
        <w:t xml:space="preserve"> theke</w:t>
      </w:r>
      <w:r>
        <w:rPr>
          <w:color w:val="000016"/>
        </w:rPr>
        <w:t xml:space="preserve"> kivabe</w:t>
      </w:r>
      <w:r>
        <w:rPr>
          <w:color w:val="0000FF"/>
        </w:rPr>
        <w:t xml:space="preserve"> bank</w:t>
      </w:r>
      <w:r>
        <w:rPr>
          <w:color w:val="1E0000"/>
        </w:rPr>
        <w:t xml:space="preserve"> a</w:t>
      </w:r>
      <w:r>
        <w:rPr>
          <w:color w:val="000016"/>
        </w:rPr>
        <w:t xml:space="preserve"> tk</w:t>
      </w:r>
      <w:r>
        <w:rPr>
          <w:color w:val="0000E1"/>
        </w:rPr>
        <w:t xml:space="preserve"> transfer</w:t>
      </w:r>
      <w:r>
        <w:rPr>
          <w:color w:val="00000F"/>
        </w:rPr>
        <w:t xml:space="preserve"> korbo</w:t>
      </w:r>
      <w:r>
        <w:rPr>
          <w:color w:val="000000"/>
        </w:rPr>
        <w:t xml:space="preserve"> ific</w:t>
      </w:r>
      <w:r>
        <w:rPr>
          <w:color w:val="0000FF"/>
        </w:rPr>
        <w:t xml:space="preserve"> bank</w:t>
      </w:r>
      <w:r>
        <w:br/>
      </w:r>
      <w:r>
        <w:rPr>
          <w:color w:val="000000"/>
        </w:rPr>
        <w:t xml:space="preserve"> apnader</w:t>
      </w:r>
      <w:r>
        <w:rPr>
          <w:color w:val="0000FF"/>
        </w:rPr>
        <w:t xml:space="preserve"> bank</w:t>
      </w:r>
      <w:r>
        <w:rPr>
          <w:color w:val="000061"/>
        </w:rPr>
        <w:t xml:space="preserve"> e</w:t>
      </w:r>
      <w:r>
        <w:rPr>
          <w:color w:val="000086"/>
        </w:rPr>
        <w:t xml:space="preserve"> money</w:t>
      </w:r>
      <w:r>
        <w:rPr>
          <w:color w:val="000000"/>
        </w:rPr>
        <w:t xml:space="preserve"> trnasfer</w:t>
      </w:r>
      <w:r>
        <w:rPr>
          <w:color w:val="000007"/>
        </w:rPr>
        <w:t xml:space="preserve"> system</w:t>
      </w:r>
      <w:r>
        <w:rPr>
          <w:color w:val="160000"/>
        </w:rPr>
        <w:t xml:space="preserve"> er</w:t>
      </w:r>
      <w:r>
        <w:rPr>
          <w:color w:val="000000"/>
        </w:rPr>
        <w:t xml:space="preserve"> bapare</w:t>
      </w:r>
      <w:r>
        <w:br/>
      </w:r>
      <w:r>
        <w:rPr>
          <w:color w:val="00000F"/>
        </w:rPr>
        <w:t xml:space="preserve"> বিকাশের</w:t>
      </w:r>
      <w:r>
        <w:rPr>
          <w:color w:val="00000F"/>
        </w:rPr>
        <w:t xml:space="preserve"> সাথে</w:t>
      </w:r>
      <w:r>
        <w:rPr>
          <w:color w:val="00008E"/>
        </w:rPr>
        <w:t xml:space="preserve"> ব্যাংক</w:t>
      </w:r>
      <w:r>
        <w:rPr>
          <w:color w:val="1E0000"/>
        </w:rPr>
        <w:t xml:space="preserve"> এর</w:t>
      </w:r>
      <w:r>
        <w:rPr>
          <w:color w:val="0000B3"/>
        </w:rPr>
        <w:t xml:space="preserve"> টাকা</w:t>
      </w:r>
      <w:r>
        <w:rPr>
          <w:color w:val="000016"/>
        </w:rPr>
        <w:t xml:space="preserve"> পাঠানো</w:t>
      </w:r>
      <w:r>
        <w:rPr>
          <w:color w:val="000007"/>
        </w:rPr>
        <w:t xml:space="preserve"> নিয়ম</w:t>
      </w:r>
      <w:r>
        <w:rPr>
          <w:color w:val="160000"/>
        </w:rPr>
        <w:t xml:space="preserve"> একটু</w:t>
      </w:r>
      <w:r>
        <w:rPr>
          <w:color w:val="0F0000"/>
        </w:rPr>
        <w:t xml:space="preserve"> যদি</w:t>
      </w:r>
      <w:r>
        <w:rPr>
          <w:color w:val="0F0000"/>
        </w:rPr>
        <w:t xml:space="preserve"> বলতেন</w:t>
      </w:r>
      <w:r>
        <w:br/>
      </w:r>
      <w:r>
        <w:rPr>
          <w:color w:val="070000"/>
        </w:rPr>
        <w:t xml:space="preserve"> hi</w:t>
      </w:r>
      <w:r>
        <w:rPr>
          <w:color w:val="000034"/>
        </w:rPr>
        <w:t xml:space="preserve"> can</w:t>
      </w:r>
      <w:r>
        <w:rPr>
          <w:color w:val="0F0000"/>
        </w:rPr>
        <w:t xml:space="preserve"> you</w:t>
      </w:r>
      <w:r>
        <w:rPr>
          <w:color w:val="0F0000"/>
        </w:rPr>
        <w:t xml:space="preserve"> please</w:t>
      </w:r>
      <w:r>
        <w:rPr>
          <w:color w:val="0F0000"/>
        </w:rPr>
        <w:t xml:space="preserve"> tell</w:t>
      </w:r>
      <w:r>
        <w:rPr>
          <w:color w:val="160000"/>
        </w:rPr>
        <w:t xml:space="preserve"> me</w:t>
      </w:r>
      <w:r>
        <w:rPr>
          <w:color w:val="0000E1"/>
        </w:rPr>
        <w:t xml:space="preserve"> transfer</w:t>
      </w:r>
      <w:r>
        <w:rPr>
          <w:color w:val="000086"/>
        </w:rPr>
        <w:t xml:space="preserve"> money</w:t>
      </w:r>
      <w:r>
        <w:rPr>
          <w:color w:val="000016"/>
        </w:rPr>
        <w:t xml:space="preserve"> procedure</w:t>
      </w:r>
      <w:r>
        <w:br/>
      </w:r>
      <w:r>
        <w:rPr>
          <w:color w:val="0000AC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8E"/>
        </w:rPr>
        <w:t xml:space="preserve"> ব্যাংক</w:t>
      </w:r>
      <w:r>
        <w:rPr>
          <w:color w:val="780000"/>
        </w:rPr>
        <w:t xml:space="preserve"> এ</w:t>
      </w:r>
      <w:r>
        <w:rPr>
          <w:color w:val="00002D"/>
        </w:rPr>
        <w:t xml:space="preserve"> কিভাবে</w:t>
      </w:r>
      <w:r>
        <w:rPr>
          <w:color w:val="0000B3"/>
        </w:rPr>
        <w:t xml:space="preserve"> টাকা</w:t>
      </w:r>
      <w:r>
        <w:rPr>
          <w:color w:val="00003C"/>
        </w:rPr>
        <w:t xml:space="preserve"> পাঠাতে</w:t>
      </w:r>
      <w:r>
        <w:rPr>
          <w:color w:val="000043"/>
        </w:rPr>
        <w:t xml:space="preserve"> পারি</w:t>
      </w:r>
      <w:r>
        <w:br/>
      </w:r>
      <w:r>
        <w:rPr>
          <w:color w:val="000007"/>
        </w:rPr>
        <w:t xml:space="preserve"> bhai</w:t>
      </w:r>
      <w:r>
        <w:rPr>
          <w:color w:val="000016"/>
        </w:rPr>
        <w:t xml:space="preserve"> kivabe</w:t>
      </w:r>
      <w:r>
        <w:rPr>
          <w:color w:val="000086"/>
        </w:rPr>
        <w:t xml:space="preserve"> bkash</w:t>
      </w:r>
      <w:r>
        <w:rPr>
          <w:color w:val="00004A"/>
        </w:rPr>
        <w:t xml:space="preserve"> theke</w:t>
      </w:r>
      <w:r>
        <w:rPr>
          <w:color w:val="0000FF"/>
        </w:rPr>
        <w:t xml:space="preserve"> bank</w:t>
      </w:r>
      <w:r>
        <w:rPr>
          <w:color w:val="000061"/>
        </w:rPr>
        <w:t xml:space="preserve"> e</w:t>
      </w:r>
      <w:r>
        <w:rPr>
          <w:color w:val="0000E1"/>
        </w:rPr>
        <w:t xml:space="preserve"> transfer</w:t>
      </w:r>
      <w:r>
        <w:rPr>
          <w:color w:val="000086"/>
        </w:rPr>
        <w:t xml:space="preserve"> money</w:t>
      </w:r>
      <w:r>
        <w:rPr>
          <w:color w:val="000068"/>
        </w:rPr>
        <w:t xml:space="preserve"> korte</w:t>
      </w:r>
      <w:r>
        <w:rPr>
          <w:color w:val="00002D"/>
        </w:rPr>
        <w:t xml:space="preserve"> pari</w:t>
      </w:r>
      <w:r>
        <w:br/>
      </w:r>
      <w:r>
        <w:rPr>
          <w:color w:val="700000"/>
        </w:rPr>
        <w:t xml:space="preserve"> আমি</w:t>
      </w:r>
      <w:r>
        <w:rPr>
          <w:color w:val="00002D"/>
        </w:rPr>
        <w:t xml:space="preserve"> কিভাবে</w:t>
      </w:r>
      <w:r>
        <w:rPr>
          <w:color w:val="0000AC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8E"/>
        </w:rPr>
        <w:t xml:space="preserve"> ব্যাংক</w:t>
      </w:r>
      <w:r>
        <w:rPr>
          <w:color w:val="780000"/>
        </w:rPr>
        <w:t xml:space="preserve"> এ</w:t>
      </w:r>
      <w:r>
        <w:rPr>
          <w:color w:val="0000B3"/>
        </w:rPr>
        <w:t xml:space="preserve"> টাকা</w:t>
      </w:r>
      <w:r>
        <w:rPr>
          <w:color w:val="00008E"/>
        </w:rPr>
        <w:t xml:space="preserve"> ট্রান্সফার</w:t>
      </w:r>
      <w:r>
        <w:rPr>
          <w:color w:val="610000"/>
        </w:rPr>
        <w:t xml:space="preserve"> করতে</w:t>
      </w:r>
      <w:r>
        <w:rPr>
          <w:color w:val="000043"/>
        </w:rPr>
        <w:t xml:space="preserve"> পারি</w:t>
      </w:r>
      <w:r>
        <w:rPr>
          <w:color w:val="000016"/>
        </w:rPr>
        <w:t xml:space="preserve"> procedure</w:t>
      </w:r>
      <w:r>
        <w:br/>
      </w:r>
      <w:r>
        <w:rPr>
          <w:color w:val="070000"/>
        </w:rPr>
        <w:t xml:space="preserve"> hi</w:t>
      </w:r>
      <w:r>
        <w:rPr>
          <w:color w:val="000034"/>
        </w:rPr>
        <w:t xml:space="preserve"> can</w:t>
      </w:r>
      <w:r>
        <w:rPr>
          <w:color w:val="0F0000"/>
        </w:rPr>
        <w:t xml:space="preserve"> you</w:t>
      </w:r>
      <w:r>
        <w:rPr>
          <w:color w:val="0F0000"/>
        </w:rPr>
        <w:t xml:space="preserve"> please</w:t>
      </w:r>
      <w:r>
        <w:rPr>
          <w:color w:val="0F0000"/>
        </w:rPr>
        <w:t xml:space="preserve"> tell</w:t>
      </w:r>
      <w:r>
        <w:rPr>
          <w:color w:val="160000"/>
        </w:rPr>
        <w:t xml:space="preserve"> me</w:t>
      </w:r>
      <w:r>
        <w:rPr>
          <w:color w:val="0000E1"/>
        </w:rPr>
        <w:t xml:space="preserve"> transfer</w:t>
      </w:r>
      <w:r>
        <w:rPr>
          <w:color w:val="000086"/>
        </w:rPr>
        <w:t xml:space="preserve"> money</w:t>
      </w:r>
      <w:r>
        <w:rPr>
          <w:color w:val="000016"/>
        </w:rPr>
        <w:t xml:space="preserve"> procedure</w:t>
      </w:r>
      <w:r>
        <w:br/>
      </w:r>
      <w:r>
        <w:rPr>
          <w:color w:val="070000"/>
        </w:rPr>
        <w:t xml:space="preserve"> ভাইয়া</w:t>
      </w:r>
      <w:r>
        <w:rPr>
          <w:color w:val="700000"/>
        </w:rPr>
        <w:t xml:space="preserve"> আমি</w:t>
      </w:r>
      <w:r>
        <w:rPr>
          <w:color w:val="0000AC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2D"/>
        </w:rPr>
        <w:t xml:space="preserve"> কিভাবে</w:t>
      </w:r>
      <w:r>
        <w:rPr>
          <w:color w:val="00000F"/>
        </w:rPr>
        <w:t xml:space="preserve"> সোনালী</w:t>
      </w:r>
      <w:r>
        <w:rPr>
          <w:color w:val="00008E"/>
        </w:rPr>
        <w:t xml:space="preserve"> ব্যাংক</w:t>
      </w:r>
      <w:r>
        <w:rPr>
          <w:color w:val="780000"/>
        </w:rPr>
        <w:t xml:space="preserve"> এ</w:t>
      </w:r>
      <w:r>
        <w:rPr>
          <w:color w:val="0000B3"/>
        </w:rPr>
        <w:t xml:space="preserve"> টাকা</w:t>
      </w:r>
      <w:r>
        <w:rPr>
          <w:color w:val="00003C"/>
        </w:rPr>
        <w:t xml:space="preserve"> পাঠাতে</w:t>
      </w:r>
      <w:r>
        <w:rPr>
          <w:color w:val="000043"/>
        </w:rPr>
        <w:t xml:space="preserve"> পারি</w:t>
      </w:r>
      <w:r>
        <w:br/>
      </w:r>
      <w:r>
        <w:rPr>
          <w:color w:val="0000AC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8E"/>
        </w:rPr>
        <w:t xml:space="preserve"> ব্যাংক</w:t>
      </w:r>
      <w:r>
        <w:rPr>
          <w:color w:val="780000"/>
        </w:rPr>
        <w:t xml:space="preserve"> এ</w:t>
      </w:r>
      <w:r>
        <w:rPr>
          <w:color w:val="0000B3"/>
        </w:rPr>
        <w:t xml:space="preserve"> টাকা</w:t>
      </w:r>
      <w:r>
        <w:rPr>
          <w:color w:val="00008E"/>
        </w:rPr>
        <w:t xml:space="preserve"> ট্রান্সফার</w:t>
      </w:r>
      <w:r>
        <w:rPr>
          <w:color w:val="610000"/>
        </w:rPr>
        <w:t xml:space="preserve"> করতে</w:t>
      </w:r>
      <w:r>
        <w:rPr>
          <w:color w:val="000000"/>
        </w:rPr>
        <w:t xml:space="preserve"> কত</w:t>
      </w:r>
      <w:r>
        <w:rPr>
          <w:color w:val="000000"/>
        </w:rPr>
        <w:t xml:space="preserve"> সময়</w:t>
      </w:r>
      <w:r>
        <w:rPr>
          <w:color w:val="000000"/>
        </w:rPr>
        <w:t xml:space="preserve"> লাগতে</w:t>
      </w:r>
      <w:r>
        <w:rPr>
          <w:color w:val="000000"/>
        </w:rPr>
        <w:t xml:space="preserve"> পারে</w:t>
      </w:r>
      <w:r>
        <w:br/>
      </w:r>
      <w:r>
        <w:rPr>
          <w:color w:val="00008E"/>
        </w:rPr>
        <w:t xml:space="preserve"> ট্রান্সফার</w:t>
      </w:r>
      <w:r>
        <w:rPr>
          <w:color w:val="000043"/>
        </w:rPr>
        <w:t xml:space="preserve"> মানি</w:t>
      </w:r>
      <w:r>
        <w:rPr>
          <w:color w:val="00000F"/>
        </w:rPr>
        <w:t xml:space="preserve"> সম্পর্কে</w:t>
      </w:r>
      <w:r>
        <w:rPr>
          <w:color w:val="000007"/>
        </w:rPr>
        <w:t xml:space="preserve"> বিস্তারিত</w:t>
      </w:r>
      <w:r>
        <w:rPr>
          <w:color w:val="00000F"/>
        </w:rPr>
        <w:t xml:space="preserve"> জানতে</w:t>
      </w:r>
      <w:r>
        <w:rPr>
          <w:color w:val="000007"/>
        </w:rPr>
        <w:t xml:space="preserve"> চাই</w:t>
      </w:r>
      <w:r>
        <w:br/>
      </w:r>
      <w:r>
        <w:rPr>
          <w:color w:val="2D0000"/>
        </w:rPr>
        <w:t xml:space="preserve"> i</w:t>
      </w:r>
      <w:r>
        <w:rPr>
          <w:color w:val="070000"/>
        </w:rPr>
        <w:t xml:space="preserve"> want</w:t>
      </w:r>
      <w:r>
        <w:rPr>
          <w:color w:val="340000"/>
        </w:rPr>
        <w:t xml:space="preserve"> to</w:t>
      </w:r>
      <w:r>
        <w:rPr>
          <w:color w:val="000007"/>
        </w:rPr>
        <w:t xml:space="preserve"> know</w:t>
      </w:r>
      <w:r>
        <w:rPr>
          <w:color w:val="000000"/>
        </w:rPr>
        <w:t xml:space="preserve"> details</w:t>
      </w:r>
      <w:r>
        <w:rPr>
          <w:color w:val="000007"/>
        </w:rPr>
        <w:t xml:space="preserve"> about</w:t>
      </w:r>
      <w:r>
        <w:rPr>
          <w:color w:val="0000E1"/>
        </w:rPr>
        <w:t xml:space="preserve"> transfer</w:t>
      </w:r>
      <w:r>
        <w:rPr>
          <w:color w:val="000086"/>
        </w:rPr>
        <w:t xml:space="preserve"> money</w:t>
      </w:r>
      <w:r>
        <w:br/>
      </w:r>
      <w:r>
        <w:rPr>
          <w:color w:val="700000"/>
        </w:rPr>
        <w:t xml:space="preserve"> আমি</w:t>
      </w:r>
      <w:r>
        <w:rPr>
          <w:color w:val="520000"/>
        </w:rPr>
        <w:t xml:space="preserve"> কি</w:t>
      </w:r>
      <w:r>
        <w:rPr>
          <w:color w:val="070000"/>
        </w:rPr>
        <w:t xml:space="preserve"> করে</w:t>
      </w:r>
      <w:r>
        <w:rPr>
          <w:color w:val="0000AC"/>
        </w:rPr>
        <w:t xml:space="preserve"> বিকাশ</w:t>
      </w:r>
      <w:r>
        <w:rPr>
          <w:color w:val="00000F"/>
        </w:rPr>
        <w:t xml:space="preserve"> টু</w:t>
      </w:r>
      <w:r>
        <w:rPr>
          <w:color w:val="00008E"/>
        </w:rPr>
        <w:t xml:space="preserve"> ব্যাংক</w:t>
      </w:r>
      <w:r>
        <w:rPr>
          <w:color w:val="780000"/>
        </w:rPr>
        <w:t xml:space="preserve"> এ</w:t>
      </w:r>
      <w:r>
        <w:rPr>
          <w:color w:val="0000B3"/>
        </w:rPr>
        <w:t xml:space="preserve"> টাকা</w:t>
      </w:r>
      <w:r>
        <w:rPr>
          <w:color w:val="00008E"/>
        </w:rPr>
        <w:t xml:space="preserve"> ট্রান্সফার</w:t>
      </w:r>
      <w:r>
        <w:rPr>
          <w:color w:val="610000"/>
        </w:rPr>
        <w:t xml:space="preserve"> করতে</w:t>
      </w:r>
      <w:r>
        <w:rPr>
          <w:color w:val="000043"/>
        </w:rPr>
        <w:t xml:space="preserve"> পারি</w:t>
      </w:r>
      <w:r>
        <w:br/>
      </w:r>
      <w:r>
        <w:rPr>
          <w:color w:val="00000F"/>
        </w:rPr>
        <w:t xml:space="preserve"> বিকাশের</w:t>
      </w:r>
      <w:r>
        <w:rPr>
          <w:color w:val="00000F"/>
        </w:rPr>
        <w:t xml:space="preserve"> সাথে</w:t>
      </w:r>
      <w:r>
        <w:rPr>
          <w:color w:val="00008E"/>
        </w:rPr>
        <w:t xml:space="preserve"> ব্যাংক</w:t>
      </w:r>
      <w:r>
        <w:rPr>
          <w:color w:val="1E0000"/>
        </w:rPr>
        <w:t xml:space="preserve"> এর</w:t>
      </w:r>
      <w:r>
        <w:rPr>
          <w:color w:val="0000B3"/>
        </w:rPr>
        <w:t xml:space="preserve"> টাকা</w:t>
      </w:r>
      <w:r>
        <w:rPr>
          <w:color w:val="000016"/>
        </w:rPr>
        <w:t xml:space="preserve"> পাঠানো</w:t>
      </w:r>
      <w:r>
        <w:rPr>
          <w:color w:val="000007"/>
        </w:rPr>
        <w:t xml:space="preserve"> নিয়ম</w:t>
      </w:r>
      <w:r>
        <w:rPr>
          <w:color w:val="160000"/>
        </w:rPr>
        <w:t xml:space="preserve"> একটু</w:t>
      </w:r>
      <w:r>
        <w:rPr>
          <w:color w:val="0F0000"/>
        </w:rPr>
        <w:t xml:space="preserve"> যদি</w:t>
      </w:r>
      <w:r>
        <w:rPr>
          <w:color w:val="0F0000"/>
        </w:rPr>
        <w:t xml:space="preserve"> বলতেন</w:t>
      </w:r>
      <w:r>
        <w:br/>
      </w:r>
      <w:r>
        <w:rPr>
          <w:color w:val="700000"/>
        </w:rPr>
        <w:t xml:space="preserve"> আমি</w:t>
      </w:r>
      <w:r>
        <w:rPr>
          <w:color w:val="0000AC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0F"/>
        </w:rPr>
        <w:t xml:space="preserve"> সোনালী</w:t>
      </w:r>
      <w:r>
        <w:rPr>
          <w:color w:val="00008E"/>
        </w:rPr>
        <w:t xml:space="preserve"> ব্যাংক</w:t>
      </w:r>
      <w:r>
        <w:rPr>
          <w:color w:val="0000B3"/>
        </w:rPr>
        <w:t xml:space="preserve"> টাকা</w:t>
      </w:r>
      <w:r>
        <w:rPr>
          <w:color w:val="00008E"/>
        </w:rPr>
        <w:t xml:space="preserve"> ট্রান্সফার</w:t>
      </w:r>
      <w:r>
        <w:rPr>
          <w:color w:val="610000"/>
        </w:rPr>
        <w:t xml:space="preserve"> করতে</w:t>
      </w:r>
      <w:r>
        <w:rPr>
          <w:color w:val="000043"/>
        </w:rPr>
        <w:t xml:space="preserve"> পারি</w:t>
      </w:r>
      <w:r>
        <w:br/>
      </w:r>
      <w:r>
        <w:rPr>
          <w:color w:val="00008E"/>
        </w:rPr>
        <w:t xml:space="preserve"> ট্রান্সফার</w:t>
      </w:r>
      <w:r>
        <w:rPr>
          <w:color w:val="000043"/>
        </w:rPr>
        <w:t xml:space="preserve"> মানি</w:t>
      </w:r>
      <w:r>
        <w:rPr>
          <w:color w:val="000000"/>
        </w:rPr>
        <w:t xml:space="preserve"> সেবার</w:t>
      </w:r>
      <w:r>
        <w:rPr>
          <w:color w:val="250000"/>
        </w:rPr>
        <w:t xml:space="preserve"> মাধ্যমে</w:t>
      </w:r>
      <w:r>
        <w:rPr>
          <w:color w:val="00002D"/>
        </w:rPr>
        <w:t xml:space="preserve"> কিভাবে</w:t>
      </w:r>
      <w:r>
        <w:rPr>
          <w:color w:val="0000AC"/>
        </w:rPr>
        <w:t xml:space="preserve"> বিকাশ</w:t>
      </w:r>
      <w:r>
        <w:rPr>
          <w:color w:val="00000F"/>
        </w:rPr>
        <w:t xml:space="preserve"> টু</w:t>
      </w:r>
      <w:r>
        <w:rPr>
          <w:color w:val="00008E"/>
        </w:rPr>
        <w:t xml:space="preserve"> ব্যাংক</w:t>
      </w:r>
      <w:r>
        <w:rPr>
          <w:color w:val="780000"/>
        </w:rPr>
        <w:t xml:space="preserve"> এ</w:t>
      </w:r>
      <w:r>
        <w:rPr>
          <w:color w:val="0000B3"/>
        </w:rPr>
        <w:t xml:space="preserve"> টাকা</w:t>
      </w:r>
      <w:r>
        <w:rPr>
          <w:color w:val="00003C"/>
        </w:rPr>
        <w:t xml:space="preserve"> পাঠাতে</w:t>
      </w:r>
      <w:r>
        <w:rPr>
          <w:color w:val="000043"/>
        </w:rPr>
        <w:t xml:space="preserve"> পারি</w:t>
      </w:r>
      <w:r>
        <w:br/>
      </w:r>
      <w:r>
        <w:rPr>
          <w:color w:val="070000"/>
        </w:rPr>
        <w:t xml:space="preserve"> hlw</w:t>
      </w:r>
      <w:r>
        <w:rPr>
          <w:color w:val="3C0000"/>
        </w:rPr>
        <w:t xml:space="preserve"> ami</w:t>
      </w:r>
      <w:r>
        <w:rPr>
          <w:color w:val="000016"/>
        </w:rPr>
        <w:t xml:space="preserve"> kivabe</w:t>
      </w:r>
      <w:r>
        <w:rPr>
          <w:color w:val="070000"/>
        </w:rPr>
        <w:t xml:space="preserve"> amar</w:t>
      </w:r>
      <w:r>
        <w:rPr>
          <w:color w:val="0000FF"/>
        </w:rPr>
        <w:t xml:space="preserve"> bank</w:t>
      </w:r>
      <w:r>
        <w:rPr>
          <w:color w:val="000061"/>
        </w:rPr>
        <w:t xml:space="preserve"> e</w:t>
      </w:r>
      <w:r>
        <w:rPr>
          <w:color w:val="000016"/>
        </w:rPr>
        <w:t xml:space="preserve"> taka</w:t>
      </w:r>
      <w:r>
        <w:rPr>
          <w:color w:val="0000E1"/>
        </w:rPr>
        <w:t xml:space="preserve"> transfer</w:t>
      </w:r>
      <w:r>
        <w:rPr>
          <w:color w:val="000068"/>
        </w:rPr>
        <w:t xml:space="preserve"> korte</w:t>
      </w:r>
      <w:r>
        <w:rPr>
          <w:color w:val="00002D"/>
        </w:rPr>
        <w:t xml:space="preserve"> pari</w:t>
      </w:r>
      <w:r>
        <w:br/>
      </w:r>
      <w:r>
        <w:rPr>
          <w:color w:val="0000AC"/>
        </w:rPr>
        <w:t xml:space="preserve"> বিকাশ</w:t>
      </w:r>
      <w:r>
        <w:rPr>
          <w:color w:val="1E0000"/>
        </w:rPr>
        <w:t xml:space="preserve"> এর</w:t>
      </w:r>
      <w:r>
        <w:rPr>
          <w:color w:val="250000"/>
        </w:rPr>
        <w:t xml:space="preserve"> মাধ্যমে</w:t>
      </w:r>
      <w:r>
        <w:rPr>
          <w:color w:val="700000"/>
        </w:rPr>
        <w:t xml:space="preserve"> আমি</w:t>
      </w:r>
      <w:r>
        <w:rPr>
          <w:color w:val="520000"/>
        </w:rPr>
        <w:t xml:space="preserve"> কি</w:t>
      </w:r>
      <w:r>
        <w:rPr>
          <w:color w:val="070000"/>
        </w:rPr>
        <w:t xml:space="preserve"> করে</w:t>
      </w:r>
      <w:r>
        <w:rPr>
          <w:color w:val="0000B3"/>
        </w:rPr>
        <w:t xml:space="preserve"> টাকা</w:t>
      </w:r>
      <w:r>
        <w:rPr>
          <w:color w:val="00008E"/>
        </w:rPr>
        <w:t xml:space="preserve"> ট্রান্সফার</w:t>
      </w:r>
      <w:r>
        <w:rPr>
          <w:color w:val="610000"/>
        </w:rPr>
        <w:t xml:space="preserve"> করতে</w:t>
      </w:r>
      <w:r>
        <w:rPr>
          <w:color w:val="000043"/>
        </w:rPr>
        <w:t xml:space="preserve"> পারি</w:t>
      </w:r>
      <w:r>
        <w:br/>
      </w:r>
      <w:r>
        <w:rPr>
          <w:color w:val="000007"/>
        </w:rPr>
        <w:t xml:space="preserve"> কৃষি</w:t>
      </w:r>
      <w:r>
        <w:rPr>
          <w:color w:val="00001E"/>
        </w:rPr>
        <w:t xml:space="preserve"> ব্যাংকের</w:t>
      </w:r>
      <w:r>
        <w:rPr>
          <w:color w:val="000007"/>
        </w:rPr>
        <w:t xml:space="preserve"> শাখাতে</w:t>
      </w:r>
      <w:r>
        <w:rPr>
          <w:color w:val="0000B3"/>
        </w:rPr>
        <w:t xml:space="preserve"> টাকা</w:t>
      </w:r>
      <w:r>
        <w:rPr>
          <w:color w:val="00008E"/>
        </w:rPr>
        <w:t xml:space="preserve"> ট্রান্সফার</w:t>
      </w:r>
      <w:r>
        <w:rPr>
          <w:color w:val="0F0000"/>
        </w:rPr>
        <w:t xml:space="preserve"> করা</w:t>
      </w:r>
      <w:r>
        <w:rPr>
          <w:color w:val="1E0000"/>
        </w:rPr>
        <w:t xml:space="preserve"> যায়</w:t>
      </w:r>
      <w:r>
        <w:rPr>
          <w:color w:val="00000F"/>
        </w:rPr>
        <w:t xml:space="preserve"> না</w:t>
      </w:r>
      <w:r>
        <w:br/>
      </w:r>
      <w:r>
        <w:rPr>
          <w:color w:val="000000"/>
        </w:rPr>
        <w:t xml:space="preserve"> assa</w:t>
      </w:r>
      <w:r>
        <w:rPr>
          <w:color w:val="070000"/>
        </w:rPr>
        <w:t xml:space="preserve"> amar</w:t>
      </w:r>
      <w:r>
        <w:rPr>
          <w:color w:val="000086"/>
        </w:rPr>
        <w:t xml:space="preserve"> bkash</w:t>
      </w:r>
      <w:r>
        <w:rPr>
          <w:color w:val="00004A"/>
        </w:rPr>
        <w:t xml:space="preserve"> theke</w:t>
      </w:r>
      <w:r>
        <w:rPr>
          <w:color w:val="3C0000"/>
        </w:rPr>
        <w:t xml:space="preserve"> ami</w:t>
      </w:r>
      <w:r>
        <w:rPr>
          <w:color w:val="000070"/>
        </w:rPr>
        <w:t xml:space="preserve"> kon</w:t>
      </w:r>
      <w:r>
        <w:rPr>
          <w:color w:val="000070"/>
        </w:rPr>
        <w:t xml:space="preserve"> kon</w:t>
      </w:r>
      <w:r>
        <w:rPr>
          <w:color w:val="0000FF"/>
        </w:rPr>
        <w:t xml:space="preserve"> bank</w:t>
      </w:r>
      <w:r>
        <w:rPr>
          <w:color w:val="000061"/>
        </w:rPr>
        <w:t xml:space="preserve"> e</w:t>
      </w:r>
      <w:r>
        <w:rPr>
          <w:color w:val="000016"/>
        </w:rPr>
        <w:t xml:space="preserve"> tk</w:t>
      </w:r>
      <w:r>
        <w:rPr>
          <w:color w:val="000000"/>
        </w:rPr>
        <w:t xml:space="preserve"> transer</w:t>
      </w:r>
      <w:r>
        <w:rPr>
          <w:color w:val="000068"/>
        </w:rPr>
        <w:t xml:space="preserve"> korte</w:t>
      </w:r>
      <w:r>
        <w:rPr>
          <w:color w:val="000034"/>
        </w:rPr>
        <w:t xml:space="preserve"> parbo</w:t>
      </w:r>
      <w:r>
        <w:br/>
      </w:r>
      <w:r>
        <w:rPr>
          <w:color w:val="3C0000"/>
        </w:rPr>
        <w:t xml:space="preserve"> ami</w:t>
      </w:r>
      <w:r>
        <w:rPr>
          <w:color w:val="000086"/>
        </w:rPr>
        <w:t xml:space="preserve"> bkash</w:t>
      </w:r>
      <w:r>
        <w:rPr>
          <w:color w:val="000000"/>
        </w:rPr>
        <w:t xml:space="preserve"> take</w:t>
      </w:r>
      <w:r>
        <w:rPr>
          <w:color w:val="000007"/>
        </w:rPr>
        <w:t xml:space="preserve"> islami</w:t>
      </w:r>
      <w:r>
        <w:rPr>
          <w:color w:val="0000FF"/>
        </w:rPr>
        <w:t xml:space="preserve"> bank</w:t>
      </w:r>
      <w:r>
        <w:rPr>
          <w:color w:val="1E0000"/>
        </w:rPr>
        <w:t xml:space="preserve"> a</w:t>
      </w:r>
      <w:r>
        <w:rPr>
          <w:color w:val="000016"/>
        </w:rPr>
        <w:t xml:space="preserve"> taka</w:t>
      </w:r>
      <w:r>
        <w:rPr>
          <w:color w:val="0000E1"/>
        </w:rPr>
        <w:t xml:space="preserve"> transfer</w:t>
      </w:r>
      <w:r>
        <w:rPr>
          <w:color w:val="000068"/>
        </w:rPr>
        <w:t xml:space="preserve"> korte</w:t>
      </w:r>
      <w:r>
        <w:rPr>
          <w:color w:val="000007"/>
        </w:rPr>
        <w:t xml:space="preserve"> chai</w:t>
      </w:r>
      <w:r>
        <w:rPr>
          <w:color w:val="000000"/>
        </w:rPr>
        <w:t xml:space="preserve"> ata</w:t>
      </w:r>
      <w:r>
        <w:rPr>
          <w:color w:val="000068"/>
        </w:rPr>
        <w:t xml:space="preserve"> korte</w:t>
      </w:r>
      <w:r>
        <w:rPr>
          <w:color w:val="000034"/>
        </w:rPr>
        <w:t xml:space="preserve"> parbo</w:t>
      </w:r>
      <w:r>
        <w:rPr>
          <w:color w:val="340000"/>
        </w:rPr>
        <w:t xml:space="preserve"> ki</w:t>
      </w:r>
      <w:r>
        <w:rPr>
          <w:color w:val="000000"/>
        </w:rPr>
        <w:t xml:space="preserve"> vau</w:t>
      </w:r>
      <w:r>
        <w:br/>
      </w:r>
      <w:r>
        <w:rPr>
          <w:color w:val="700000"/>
        </w:rPr>
        <w:t xml:space="preserve"> আমি</w:t>
      </w:r>
      <w:r>
        <w:rPr>
          <w:color w:val="0000AC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0F"/>
        </w:rPr>
        <w:t xml:space="preserve"> dbbl</w:t>
      </w:r>
      <w:r>
        <w:rPr>
          <w:color w:val="780000"/>
        </w:rPr>
        <w:t xml:space="preserve"> এ</w:t>
      </w:r>
      <w:r>
        <w:rPr>
          <w:color w:val="000007"/>
        </w:rPr>
        <w:t xml:space="preserve"> ফান্ড</w:t>
      </w:r>
      <w:r>
        <w:rPr>
          <w:color w:val="00008E"/>
        </w:rPr>
        <w:t xml:space="preserve"> ট্রান্সফার</w:t>
      </w:r>
      <w:r>
        <w:rPr>
          <w:color w:val="610000"/>
        </w:rPr>
        <w:t xml:space="preserve"> করতে</w:t>
      </w:r>
      <w:r>
        <w:rPr>
          <w:color w:val="000007"/>
        </w:rPr>
        <w:t xml:space="preserve"> চাচ্ছি</w:t>
      </w:r>
      <w:r>
        <w:rPr>
          <w:color w:val="000000"/>
        </w:rPr>
        <w:t xml:space="preserve"> হবে</w:t>
      </w:r>
      <w:r>
        <w:rPr>
          <w:color w:val="520000"/>
        </w:rPr>
        <w:t xml:space="preserve"> কি</w:t>
      </w:r>
      <w:r>
        <w:br/>
      </w:r>
      <w:r>
        <w:rPr>
          <w:color w:val="000000"/>
        </w:rPr>
        <w:t xml:space="preserve"> ট্রাস্ট</w:t>
      </w:r>
      <w:r>
        <w:rPr>
          <w:color w:val="00001E"/>
        </w:rPr>
        <w:t xml:space="preserve"> ব্যাংকে</w:t>
      </w:r>
      <w:r>
        <w:rPr>
          <w:color w:val="00008E"/>
        </w:rPr>
        <w:t xml:space="preserve"> ট্রান্সফার</w:t>
      </w:r>
      <w:r>
        <w:rPr>
          <w:color w:val="000043"/>
        </w:rPr>
        <w:t xml:space="preserve"> মানি</w:t>
      </w:r>
      <w:r>
        <w:rPr>
          <w:color w:val="0F0000"/>
        </w:rPr>
        <w:t xml:space="preserve"> করা</w:t>
      </w:r>
      <w:r>
        <w:rPr>
          <w:color w:val="1E0000"/>
        </w:rPr>
        <w:t xml:space="preserve"> যায়</w:t>
      </w:r>
      <w:r>
        <w:rPr>
          <w:color w:val="00000F"/>
        </w:rPr>
        <w:t xml:space="preserve"> না</w:t>
      </w:r>
      <w:r>
        <w:br/>
      </w:r>
      <w:r>
        <w:rPr>
          <w:color w:val="000086"/>
        </w:rPr>
        <w:t xml:space="preserve"> bkash</w:t>
      </w:r>
      <w:r>
        <w:rPr>
          <w:color w:val="340000"/>
        </w:rPr>
        <w:t xml:space="preserve"> to</w:t>
      </w:r>
      <w:r>
        <w:rPr>
          <w:color w:val="0000FF"/>
        </w:rPr>
        <w:t xml:space="preserve"> bank</w:t>
      </w:r>
      <w:r>
        <w:rPr>
          <w:color w:val="160000"/>
        </w:rPr>
        <w:t xml:space="preserve"> er</w:t>
      </w:r>
      <w:r>
        <w:rPr>
          <w:color w:val="000070"/>
        </w:rPr>
        <w:t xml:space="preserve"> kon</w:t>
      </w:r>
      <w:r>
        <w:rPr>
          <w:color w:val="000070"/>
        </w:rPr>
        <w:t xml:space="preserve"> kon</w:t>
      </w:r>
      <w:r>
        <w:rPr>
          <w:color w:val="0000FF"/>
        </w:rPr>
        <w:t xml:space="preserve"> bank</w:t>
      </w:r>
      <w:r>
        <w:rPr>
          <w:color w:val="000061"/>
        </w:rPr>
        <w:t xml:space="preserve"> e</w:t>
      </w:r>
      <w:r>
        <w:rPr>
          <w:color w:val="0000E1"/>
        </w:rPr>
        <w:t xml:space="preserve"> transfer</w:t>
      </w:r>
      <w:r>
        <w:rPr>
          <w:color w:val="000086"/>
        </w:rPr>
        <w:t xml:space="preserve"> money</w:t>
      </w:r>
      <w:r>
        <w:rPr>
          <w:color w:val="160000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0000E1"/>
        </w:rPr>
        <w:t xml:space="preserve"> transfer</w:t>
      </w:r>
      <w:r>
        <w:rPr>
          <w:color w:val="000086"/>
        </w:rPr>
        <w:t xml:space="preserve"> money</w:t>
      </w:r>
      <w:r>
        <w:rPr>
          <w:color w:val="000068"/>
        </w:rPr>
        <w:t xml:space="preserve"> korte</w:t>
      </w:r>
      <w:r>
        <w:rPr>
          <w:color w:val="000034"/>
        </w:rPr>
        <w:t xml:space="preserve"> parbo</w:t>
      </w:r>
      <w:r>
        <w:rPr>
          <w:color w:val="000070"/>
        </w:rPr>
        <w:t xml:space="preserve"> kon</w:t>
      </w:r>
      <w:r>
        <w:rPr>
          <w:color w:val="000070"/>
        </w:rPr>
        <w:t xml:space="preserve"> kon</w:t>
      </w:r>
      <w:r>
        <w:rPr>
          <w:color w:val="0000FF"/>
        </w:rPr>
        <w:t xml:space="preserve"> bank</w:t>
      </w:r>
      <w:r>
        <w:rPr>
          <w:color w:val="000061"/>
        </w:rPr>
        <w:t xml:space="preserve"> e</w:t>
      </w:r>
      <w:r>
        <w:br/>
      </w:r>
      <w:r>
        <w:rPr>
          <w:color w:val="0000AC"/>
        </w:rPr>
        <w:t xml:space="preserve"> বিকাশ</w:t>
      </w:r>
      <w:r>
        <w:rPr>
          <w:color w:val="1E0000"/>
        </w:rPr>
        <w:t xml:space="preserve"> এর</w:t>
      </w:r>
      <w:r>
        <w:rPr>
          <w:color w:val="250000"/>
        </w:rPr>
        <w:t xml:space="preserve"> মাধ্যমে</w:t>
      </w:r>
      <w:r>
        <w:rPr>
          <w:color w:val="520000"/>
        </w:rPr>
        <w:t xml:space="preserve"> কি</w:t>
      </w:r>
      <w:r>
        <w:rPr>
          <w:color w:val="000007"/>
        </w:rPr>
        <w:t xml:space="preserve"> ইসলামি</w:t>
      </w:r>
      <w:r>
        <w:rPr>
          <w:color w:val="00001E"/>
        </w:rPr>
        <w:t xml:space="preserve"> ব্যাংকে</w:t>
      </w:r>
      <w:r>
        <w:rPr>
          <w:color w:val="0000B3"/>
        </w:rPr>
        <w:t xml:space="preserve"> টাকা</w:t>
      </w:r>
      <w:r>
        <w:rPr>
          <w:color w:val="000007"/>
        </w:rPr>
        <w:t xml:space="preserve"> জমা</w:t>
      </w:r>
      <w:r>
        <w:rPr>
          <w:color w:val="000000"/>
        </w:rPr>
        <w:t xml:space="preserve"> দেওয়া</w:t>
      </w:r>
      <w:r>
        <w:rPr>
          <w:color w:val="000007"/>
        </w:rPr>
        <w:t xml:space="preserve"> যাবে</w:t>
      </w:r>
      <w:r>
        <w:rPr>
          <w:color w:val="160000"/>
        </w:rPr>
        <w:t xml:space="preserve"> একটু</w:t>
      </w:r>
      <w:r>
        <w:rPr>
          <w:color w:val="000000"/>
        </w:rPr>
        <w:t xml:space="preserve"> বলবেন</w:t>
      </w:r>
      <w:r>
        <w:br/>
      </w:r>
      <w:r>
        <w:rPr>
          <w:color w:val="0000AC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07"/>
        </w:rPr>
        <w:t xml:space="preserve"> ইসলামি</w:t>
      </w:r>
      <w:r>
        <w:rPr>
          <w:color w:val="00008E"/>
        </w:rPr>
        <w:t xml:space="preserve"> ব্যাংক</w:t>
      </w:r>
      <w:r>
        <w:rPr>
          <w:color w:val="780000"/>
        </w:rPr>
        <w:t xml:space="preserve"> এ</w:t>
      </w:r>
      <w:r>
        <w:rPr>
          <w:color w:val="0000B3"/>
        </w:rPr>
        <w:t xml:space="preserve"> টাকা</w:t>
      </w:r>
      <w:r>
        <w:rPr>
          <w:color w:val="000016"/>
        </w:rPr>
        <w:t xml:space="preserve"> পাঠানো</w:t>
      </w:r>
      <w:r>
        <w:rPr>
          <w:color w:val="1E0000"/>
        </w:rPr>
        <w:t xml:space="preserve"> যায়</w:t>
      </w:r>
      <w:r>
        <w:br/>
      </w:r>
      <w:r>
        <w:rPr>
          <w:color w:val="0000AC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520000"/>
        </w:rPr>
        <w:t xml:space="preserve"> কি</w:t>
      </w:r>
      <w:r>
        <w:rPr>
          <w:color w:val="000007"/>
        </w:rPr>
        <w:t xml:space="preserve"> মধুমতি</w:t>
      </w:r>
      <w:r>
        <w:rPr>
          <w:color w:val="00001E"/>
        </w:rPr>
        <w:t xml:space="preserve"> ব্যাংকের</w:t>
      </w:r>
      <w:r>
        <w:rPr>
          <w:color w:val="000007"/>
        </w:rPr>
        <w:t xml:space="preserve"> একাউন্টে</w:t>
      </w:r>
      <w:r>
        <w:rPr>
          <w:color w:val="0000B3"/>
        </w:rPr>
        <w:t xml:space="preserve"> টাকা</w:t>
      </w:r>
      <w:r>
        <w:rPr>
          <w:color w:val="000000"/>
        </w:rPr>
        <w:t xml:space="preserve"> পঠানো</w:t>
      </w:r>
      <w:r>
        <w:rPr>
          <w:color w:val="000007"/>
        </w:rPr>
        <w:t xml:space="preserve"> যাবে</w:t>
      </w:r>
      <w:r>
        <w:br/>
      </w:r>
      <w:r>
        <w:rPr>
          <w:color w:val="000034"/>
        </w:rPr>
        <w:t xml:space="preserve"> can</w:t>
      </w:r>
      <w:r>
        <w:rPr>
          <w:color w:val="2D0000"/>
        </w:rPr>
        <w:t xml:space="preserve"> i</w:t>
      </w:r>
      <w:r>
        <w:rPr>
          <w:color w:val="0000E1"/>
        </w:rPr>
        <w:t xml:space="preserve"> transfer</w:t>
      </w:r>
      <w:r>
        <w:rPr>
          <w:color w:val="000086"/>
        </w:rPr>
        <w:t xml:space="preserve"> money</w:t>
      </w:r>
      <w:r>
        <w:rPr>
          <w:color w:val="00000F"/>
        </w:rPr>
        <w:t xml:space="preserve"> from</w:t>
      </w:r>
      <w:r>
        <w:rPr>
          <w:color w:val="000086"/>
        </w:rPr>
        <w:t xml:space="preserve"> bkash</w:t>
      </w:r>
      <w:r>
        <w:rPr>
          <w:color w:val="340000"/>
        </w:rPr>
        <w:t xml:space="preserve"> to</w:t>
      </w:r>
      <w:r>
        <w:rPr>
          <w:color w:val="000007"/>
        </w:rPr>
        <w:t xml:space="preserve"> islami</w:t>
      </w:r>
      <w:r>
        <w:rPr>
          <w:color w:val="0000FF"/>
        </w:rPr>
        <w:t xml:space="preserve"> bank</w:t>
      </w:r>
      <w:r>
        <w:rPr>
          <w:color w:val="000016"/>
        </w:rPr>
        <w:t xml:space="preserve"> account</w:t>
      </w:r>
      <w:r>
        <w:br/>
      </w:r>
      <w:r>
        <w:rPr>
          <w:color w:val="000007"/>
        </w:rPr>
        <w:t xml:space="preserve"> bhaiya</w:t>
      </w:r>
      <w:r>
        <w:rPr>
          <w:color w:val="000086"/>
        </w:rPr>
        <w:t xml:space="preserve"> bkash</w:t>
      </w:r>
      <w:r>
        <w:rPr>
          <w:color w:val="340000"/>
        </w:rPr>
        <w:t xml:space="preserve"> to</w:t>
      </w:r>
      <w:r>
        <w:rPr>
          <w:color w:val="0000FF"/>
        </w:rPr>
        <w:t xml:space="preserve"> bank</w:t>
      </w:r>
      <w:r>
        <w:rPr>
          <w:color w:val="3C0000"/>
        </w:rPr>
        <w:t xml:space="preserve"> ami</w:t>
      </w:r>
      <w:r>
        <w:rPr>
          <w:color w:val="000070"/>
        </w:rPr>
        <w:t xml:space="preserve"> kon</w:t>
      </w:r>
      <w:r>
        <w:rPr>
          <w:color w:val="000070"/>
        </w:rPr>
        <w:t xml:space="preserve"> kon</w:t>
      </w:r>
      <w:r>
        <w:rPr>
          <w:color w:val="0000FF"/>
        </w:rPr>
        <w:t xml:space="preserve"> bank</w:t>
      </w:r>
      <w:r>
        <w:rPr>
          <w:color w:val="000061"/>
        </w:rPr>
        <w:t xml:space="preserve"> e</w:t>
      </w:r>
      <w:r>
        <w:rPr>
          <w:color w:val="000068"/>
        </w:rPr>
        <w:t xml:space="preserve"> korte</w:t>
      </w:r>
      <w:r>
        <w:rPr>
          <w:color w:val="00002D"/>
        </w:rPr>
        <w:t xml:space="preserve"> pari</w:t>
      </w:r>
      <w:r>
        <w:br/>
      </w:r>
      <w:r>
        <w:rPr>
          <w:color w:val="3C0000"/>
        </w:rPr>
        <w:t xml:space="preserve"> ami</w:t>
      </w:r>
      <w:r>
        <w:rPr>
          <w:color w:val="070000"/>
        </w:rPr>
        <w:t xml:space="preserve"> jante</w:t>
      </w:r>
      <w:r>
        <w:rPr>
          <w:color w:val="000000"/>
        </w:rPr>
        <w:t xml:space="preserve"> chacchi</w:t>
      </w:r>
      <w:r>
        <w:rPr>
          <w:color w:val="000000"/>
        </w:rPr>
        <w:t xml:space="preserve"> trust</w:t>
      </w:r>
      <w:r>
        <w:rPr>
          <w:color w:val="0000FF"/>
        </w:rPr>
        <w:t xml:space="preserve"> bank</w:t>
      </w:r>
      <w:r>
        <w:rPr>
          <w:color w:val="000061"/>
        </w:rPr>
        <w:t xml:space="preserve"> e</w:t>
      </w:r>
      <w:r>
        <w:rPr>
          <w:color w:val="0000E1"/>
        </w:rPr>
        <w:t xml:space="preserve"> transfer</w:t>
      </w:r>
      <w:r>
        <w:rPr>
          <w:color w:val="000086"/>
        </w:rPr>
        <w:t xml:space="preserve"> money</w:t>
      </w:r>
      <w:r>
        <w:rPr>
          <w:color w:val="000068"/>
        </w:rPr>
        <w:t xml:space="preserve"> korte</w:t>
      </w:r>
      <w:r>
        <w:rPr>
          <w:color w:val="000034"/>
        </w:rPr>
        <w:t xml:space="preserve"> parbo</w:t>
      </w:r>
      <w:r>
        <w:br/>
      </w:r>
      <w:r>
        <w:rPr>
          <w:color w:val="0000AC"/>
        </w:rPr>
        <w:t xml:space="preserve"> বিকাশ</w:t>
      </w:r>
      <w:r>
        <w:rPr>
          <w:color w:val="1E0000"/>
        </w:rPr>
        <w:t xml:space="preserve"> এর</w:t>
      </w:r>
      <w:r>
        <w:rPr>
          <w:color w:val="250000"/>
        </w:rPr>
        <w:t xml:space="preserve"> মাধ্যমে</w:t>
      </w:r>
      <w:r>
        <w:rPr>
          <w:color w:val="430000"/>
        </w:rPr>
        <w:t xml:space="preserve"> কোন</w:t>
      </w:r>
      <w:r>
        <w:rPr>
          <w:color w:val="430000"/>
        </w:rPr>
        <w:t xml:space="preserve"> কোন</w:t>
      </w:r>
      <w:r>
        <w:rPr>
          <w:color w:val="00008E"/>
        </w:rPr>
        <w:t xml:space="preserve"> ব্যাংক</w:t>
      </w:r>
      <w:r>
        <w:rPr>
          <w:color w:val="00008E"/>
        </w:rPr>
        <w:t xml:space="preserve"> ট্রান্সফার</w:t>
      </w:r>
      <w:r>
        <w:rPr>
          <w:color w:val="000043"/>
        </w:rPr>
        <w:t xml:space="preserve"> মানি</w:t>
      </w:r>
      <w:r>
        <w:rPr>
          <w:color w:val="610000"/>
        </w:rPr>
        <w:t xml:space="preserve"> করতে</w:t>
      </w:r>
      <w:r>
        <w:rPr>
          <w:color w:val="000034"/>
        </w:rPr>
        <w:t xml:space="preserve"> পারবো</w:t>
      </w:r>
      <w:r>
        <w:br/>
      </w:r>
      <w:r>
        <w:rPr>
          <w:color w:val="00008E"/>
        </w:rPr>
        <w:t xml:space="preserve"> ট্রান্সফার</w:t>
      </w:r>
      <w:r>
        <w:rPr>
          <w:color w:val="000043"/>
        </w:rPr>
        <w:t xml:space="preserve"> মানি</w:t>
      </w:r>
      <w:r>
        <w:rPr>
          <w:color w:val="250000"/>
        </w:rPr>
        <w:t xml:space="preserve"> মাধ্যমে</w:t>
      </w:r>
      <w:r>
        <w:rPr>
          <w:color w:val="700000"/>
        </w:rPr>
        <w:t xml:space="preserve"> আমি</w:t>
      </w:r>
      <w:r>
        <w:rPr>
          <w:color w:val="430000"/>
        </w:rPr>
        <w:t xml:space="preserve"> কোন</w:t>
      </w:r>
      <w:r>
        <w:rPr>
          <w:color w:val="430000"/>
        </w:rPr>
        <w:t xml:space="preserve"> কোন</w:t>
      </w:r>
      <w:r>
        <w:rPr>
          <w:color w:val="00008E"/>
        </w:rPr>
        <w:t xml:space="preserve"> ব্যাংক</w:t>
      </w:r>
      <w:r>
        <w:rPr>
          <w:color w:val="780000"/>
        </w:rPr>
        <w:t xml:space="preserve"> এ</w:t>
      </w:r>
      <w:r>
        <w:rPr>
          <w:color w:val="0000B3"/>
        </w:rPr>
        <w:t xml:space="preserve"> টাকা</w:t>
      </w:r>
      <w:r>
        <w:rPr>
          <w:color w:val="00003C"/>
        </w:rPr>
        <w:t xml:space="preserve"> পাঠাতে</w:t>
      </w:r>
      <w:r>
        <w:rPr>
          <w:color w:val="000034"/>
        </w:rPr>
        <w:t xml:space="preserve"> পারবো</w:t>
      </w:r>
      <w:r>
        <w:br/>
      </w:r>
      <w:r>
        <w:rPr>
          <w:color w:val="070000"/>
        </w:rPr>
        <w:t xml:space="preserve"> ভাইয়া</w:t>
      </w:r>
      <w:r>
        <w:rPr>
          <w:color w:val="000007"/>
        </w:rPr>
        <w:t xml:space="preserve"> কৃষি</w:t>
      </w:r>
      <w:r>
        <w:rPr>
          <w:color w:val="00001E"/>
        </w:rPr>
        <w:t xml:space="preserve"> ব্যাংকের</w:t>
      </w:r>
      <w:r>
        <w:rPr>
          <w:color w:val="000007"/>
        </w:rPr>
        <w:t xml:space="preserve"> শাখাতে</w:t>
      </w:r>
      <w:r>
        <w:rPr>
          <w:color w:val="0000B3"/>
        </w:rPr>
        <w:t xml:space="preserve"> টাকা</w:t>
      </w:r>
      <w:r>
        <w:rPr>
          <w:color w:val="00008E"/>
        </w:rPr>
        <w:t xml:space="preserve"> ট্রান্সফার</w:t>
      </w:r>
      <w:r>
        <w:rPr>
          <w:color w:val="0F0000"/>
        </w:rPr>
        <w:t xml:space="preserve"> করা</w:t>
      </w:r>
      <w:r>
        <w:rPr>
          <w:color w:val="1E0000"/>
        </w:rPr>
        <w:t xml:space="preserve"> যায়</w:t>
      </w:r>
      <w:r>
        <w:rPr>
          <w:color w:val="00000F"/>
        </w:rPr>
        <w:t xml:space="preserve"> না</w:t>
      </w:r>
      <w:r>
        <w:br/>
      </w:r>
      <w:r>
        <w:rPr>
          <w:color w:val="0000E1"/>
        </w:rPr>
        <w:t xml:space="preserve"> transfer</w:t>
      </w:r>
      <w:r>
        <w:rPr>
          <w:color w:val="000086"/>
        </w:rPr>
        <w:t xml:space="preserve"> money</w:t>
      </w:r>
      <w:r>
        <w:rPr>
          <w:color w:val="000070"/>
        </w:rPr>
        <w:t xml:space="preserve"> kon</w:t>
      </w:r>
      <w:r>
        <w:rPr>
          <w:color w:val="000070"/>
        </w:rPr>
        <w:t xml:space="preserve"> kon</w:t>
      </w:r>
      <w:r>
        <w:rPr>
          <w:color w:val="0000FF"/>
        </w:rPr>
        <w:t xml:space="preserve"> bank</w:t>
      </w:r>
      <w:r>
        <w:rPr>
          <w:color w:val="000061"/>
        </w:rPr>
        <w:t xml:space="preserve"> e</w:t>
      </w:r>
      <w:r>
        <w:rPr>
          <w:color w:val="000068"/>
        </w:rPr>
        <w:t xml:space="preserve"> korte</w:t>
      </w:r>
      <w:r>
        <w:rPr>
          <w:color w:val="00002D"/>
        </w:rPr>
        <w:t xml:space="preserve"> pari</w:t>
      </w:r>
      <w:r>
        <w:br/>
      </w:r>
      <w:r>
        <w:rPr>
          <w:color w:val="000000"/>
        </w:rPr>
        <w:t xml:space="preserve"> provide</w:t>
      </w:r>
      <w:r>
        <w:rPr>
          <w:color w:val="160000"/>
        </w:rPr>
        <w:t xml:space="preserve"> me</w:t>
      </w:r>
      <w:r>
        <w:rPr>
          <w:color w:val="000007"/>
        </w:rPr>
        <w:t xml:space="preserve"> list</w:t>
      </w:r>
      <w:r>
        <w:rPr>
          <w:color w:val="000000"/>
        </w:rPr>
        <w:t xml:space="preserve"> of</w:t>
      </w:r>
      <w:r>
        <w:rPr>
          <w:color w:val="000000"/>
        </w:rPr>
        <w:t xml:space="preserve"> banks</w:t>
      </w:r>
      <w:r>
        <w:rPr>
          <w:color w:val="000034"/>
        </w:rPr>
        <w:t xml:space="preserve"> can</w:t>
      </w:r>
      <w:r>
        <w:rPr>
          <w:color w:val="2D0000"/>
        </w:rPr>
        <w:t xml:space="preserve"> i</w:t>
      </w:r>
      <w:r>
        <w:rPr>
          <w:color w:val="0000E1"/>
        </w:rPr>
        <w:t xml:space="preserve"> transfer</w:t>
      </w:r>
      <w:r>
        <w:rPr>
          <w:color w:val="000086"/>
        </w:rPr>
        <w:t xml:space="preserve"> money</w:t>
      </w:r>
      <w:r>
        <w:br/>
      </w:r>
      <w:r>
        <w:rPr>
          <w:color w:val="3C0000"/>
        </w:rPr>
        <w:t xml:space="preserve"> ami</w:t>
      </w:r>
      <w:r>
        <w:rPr>
          <w:color w:val="340000"/>
        </w:rPr>
        <w:t xml:space="preserve"> ki</w:t>
      </w:r>
      <w:r>
        <w:rPr>
          <w:color w:val="000086"/>
        </w:rPr>
        <w:t xml:space="preserve"> bkash</w:t>
      </w:r>
      <w:r>
        <w:rPr>
          <w:color w:val="00004A"/>
        </w:rPr>
        <w:t xml:space="preserve"> theke</w:t>
      </w:r>
      <w:r>
        <w:rPr>
          <w:color w:val="00000F"/>
        </w:rPr>
        <w:t xml:space="preserve"> dbbl</w:t>
      </w:r>
      <w:r>
        <w:rPr>
          <w:color w:val="0000FF"/>
        </w:rPr>
        <w:t xml:space="preserve"> bank</w:t>
      </w:r>
      <w:r>
        <w:rPr>
          <w:color w:val="000061"/>
        </w:rPr>
        <w:t xml:space="preserve"> e</w:t>
      </w:r>
      <w:r>
        <w:rPr>
          <w:color w:val="0000E1"/>
        </w:rPr>
        <w:t xml:space="preserve"> transfer</w:t>
      </w:r>
      <w:r>
        <w:rPr>
          <w:color w:val="000086"/>
        </w:rPr>
        <w:t xml:space="preserve"> money</w:t>
      </w:r>
      <w:r>
        <w:br/>
      </w:r>
      <w:r>
        <w:rPr>
          <w:color w:val="000007"/>
        </w:rPr>
        <w:t xml:space="preserve"> bhai</w:t>
      </w:r>
      <w:r>
        <w:rPr>
          <w:color w:val="000000"/>
        </w:rPr>
        <w:t xml:space="preserve"> brac</w:t>
      </w:r>
      <w:r>
        <w:rPr>
          <w:color w:val="0000FF"/>
        </w:rPr>
        <w:t xml:space="preserve"> bank</w:t>
      </w:r>
      <w:r>
        <w:rPr>
          <w:color w:val="000061"/>
        </w:rPr>
        <w:t xml:space="preserve"> e</w:t>
      </w:r>
      <w:r>
        <w:rPr>
          <w:color w:val="0000E1"/>
        </w:rPr>
        <w:t xml:space="preserve"> transfer</w:t>
      </w:r>
      <w:r>
        <w:rPr>
          <w:color w:val="000086"/>
        </w:rPr>
        <w:t xml:space="preserve"> money</w:t>
      </w:r>
      <w:r>
        <w:rPr>
          <w:color w:val="000068"/>
        </w:rPr>
        <w:t xml:space="preserve"> korte</w:t>
      </w:r>
      <w:r>
        <w:rPr>
          <w:color w:val="00002D"/>
        </w:rPr>
        <w:t xml:space="preserve"> pari</w:t>
      </w:r>
      <w:r>
        <w:br/>
      </w:r>
      <w:r>
        <w:rPr>
          <w:color w:val="000086"/>
        </w:rPr>
        <w:t xml:space="preserve"> bkash</w:t>
      </w:r>
      <w:r>
        <w:rPr>
          <w:color w:val="00004A"/>
        </w:rPr>
        <w:t xml:space="preserve"> theke</w:t>
      </w:r>
      <w:r>
        <w:rPr>
          <w:color w:val="000000"/>
        </w:rPr>
        <w:t xml:space="preserve"> sonali</w:t>
      </w:r>
      <w:r>
        <w:rPr>
          <w:color w:val="0000FF"/>
        </w:rPr>
        <w:t xml:space="preserve"> bank</w:t>
      </w:r>
      <w:r>
        <w:rPr>
          <w:color w:val="000061"/>
        </w:rPr>
        <w:t xml:space="preserve"> e</w:t>
      </w:r>
      <w:r>
        <w:rPr>
          <w:color w:val="0000E1"/>
        </w:rPr>
        <w:t xml:space="preserve"> transfer</w:t>
      </w:r>
      <w:r>
        <w:rPr>
          <w:color w:val="000086"/>
        </w:rPr>
        <w:t xml:space="preserve"> money</w:t>
      </w:r>
      <w:r>
        <w:rPr>
          <w:color w:val="000068"/>
        </w:rPr>
        <w:t xml:space="preserve"> korte</w:t>
      </w:r>
      <w:r>
        <w:rPr>
          <w:color w:val="00002D"/>
        </w:rPr>
        <w:t xml:space="preserve"> pari</w:t>
      </w:r>
      <w:r>
        <w:br/>
      </w:r>
      <w:r>
        <w:rPr>
          <w:color w:val="00000F"/>
        </w:rPr>
        <w:t xml:space="preserve"> বিকাশের</w:t>
      </w:r>
      <w:r>
        <w:rPr>
          <w:color w:val="250000"/>
        </w:rPr>
        <w:t xml:space="preserve"> মাধ্যমে</w:t>
      </w:r>
      <w:r>
        <w:rPr>
          <w:color w:val="520000"/>
        </w:rPr>
        <w:t xml:space="preserve"> কি</w:t>
      </w:r>
      <w:r>
        <w:rPr>
          <w:color w:val="000000"/>
        </w:rPr>
        <w:t xml:space="preserve"> আগ্রনী</w:t>
      </w:r>
      <w:r>
        <w:rPr>
          <w:color w:val="00008E"/>
        </w:rPr>
        <w:t xml:space="preserve"> ব্যাংক</w:t>
      </w:r>
      <w:r>
        <w:rPr>
          <w:color w:val="0000B3"/>
        </w:rPr>
        <w:t xml:space="preserve"> টাকা</w:t>
      </w:r>
      <w:r>
        <w:rPr>
          <w:color w:val="000007"/>
        </w:rPr>
        <w:t xml:space="preserve"> জমা</w:t>
      </w:r>
      <w:r>
        <w:rPr>
          <w:color w:val="000000"/>
        </w:rPr>
        <w:t xml:space="preserve"> রাখতে</w:t>
      </w:r>
      <w:r>
        <w:rPr>
          <w:color w:val="000034"/>
        </w:rPr>
        <w:t xml:space="preserve"> পারবো</w:t>
      </w:r>
      <w:r>
        <w:br/>
      </w:r>
      <w:r>
        <w:rPr>
          <w:color w:val="070000"/>
        </w:rPr>
        <w:t xml:space="preserve"> hlw</w:t>
      </w:r>
      <w:r>
        <w:rPr>
          <w:color w:val="000034"/>
        </w:rPr>
        <w:t xml:space="preserve"> can</w:t>
      </w:r>
      <w:r>
        <w:rPr>
          <w:color w:val="2D0000"/>
        </w:rPr>
        <w:t xml:space="preserve"> i</w:t>
      </w:r>
      <w:r>
        <w:rPr>
          <w:color w:val="0000E1"/>
        </w:rPr>
        <w:t xml:space="preserve"> transfer</w:t>
      </w:r>
      <w:r>
        <w:rPr>
          <w:color w:val="000086"/>
        </w:rPr>
        <w:t xml:space="preserve"> money</w:t>
      </w:r>
      <w:r>
        <w:rPr>
          <w:color w:val="00000F"/>
        </w:rPr>
        <w:t xml:space="preserve"> from</w:t>
      </w:r>
      <w:r>
        <w:rPr>
          <w:color w:val="000086"/>
        </w:rPr>
        <w:t xml:space="preserve"> bkash</w:t>
      </w:r>
      <w:r>
        <w:rPr>
          <w:color w:val="340000"/>
        </w:rPr>
        <w:t xml:space="preserve"> to</w:t>
      </w:r>
      <w:r>
        <w:rPr>
          <w:color w:val="000000"/>
        </w:rPr>
        <w:t xml:space="preserve"> hsbc</w:t>
      </w:r>
      <w:r>
        <w:rPr>
          <w:color w:val="0000FF"/>
        </w:rPr>
        <w:t xml:space="preserve"> bank</w:t>
      </w:r>
      <w:r>
        <w:rPr>
          <w:color w:val="000016"/>
        </w:rPr>
        <w:t xml:space="preserve"> account</w:t>
      </w:r>
      <w:r>
        <w:br/>
      </w:r>
      <w:r>
        <w:rPr>
          <w:color w:val="700000"/>
        </w:rPr>
        <w:t xml:space="preserve"> আমি</w:t>
      </w:r>
      <w:r>
        <w:rPr>
          <w:color w:val="520000"/>
        </w:rPr>
        <w:t xml:space="preserve"> কি</w:t>
      </w:r>
      <w:r>
        <w:rPr>
          <w:color w:val="0000AC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70000"/>
        </w:rPr>
        <w:t xml:space="preserve"> asia</w:t>
      </w:r>
      <w:r>
        <w:rPr>
          <w:color w:val="0000FF"/>
        </w:rPr>
        <w:t xml:space="preserve"> bank</w:t>
      </w:r>
      <w:r>
        <w:rPr>
          <w:color w:val="780000"/>
        </w:rPr>
        <w:t xml:space="preserve"> এ</w:t>
      </w:r>
      <w:r>
        <w:rPr>
          <w:color w:val="00008E"/>
        </w:rPr>
        <w:t xml:space="preserve"> ট্রান্সফার</w:t>
      </w:r>
      <w:r>
        <w:rPr>
          <w:color w:val="000043"/>
        </w:rPr>
        <w:t xml:space="preserve"> মানি</w:t>
      </w:r>
      <w:r>
        <w:rPr>
          <w:color w:val="610000"/>
        </w:rPr>
        <w:t xml:space="preserve"> করতে</w:t>
      </w:r>
      <w:r>
        <w:rPr>
          <w:color w:val="000034"/>
        </w:rPr>
        <w:t xml:space="preserve"> পারবো</w:t>
      </w:r>
      <w:r>
        <w:br/>
      </w:r>
      <w:r>
        <w:rPr>
          <w:color w:val="430000"/>
        </w:rPr>
        <w:t xml:space="preserve"> কোন</w:t>
      </w:r>
      <w:r>
        <w:rPr>
          <w:color w:val="430000"/>
        </w:rPr>
        <w:t xml:space="preserve"> কোন</w:t>
      </w:r>
      <w:r>
        <w:rPr>
          <w:color w:val="00008E"/>
        </w:rPr>
        <w:t xml:space="preserve"> ব্যাংক</w:t>
      </w:r>
      <w:r>
        <w:rPr>
          <w:color w:val="780000"/>
        </w:rPr>
        <w:t xml:space="preserve"> এ</w:t>
      </w:r>
      <w:r>
        <w:rPr>
          <w:color w:val="00008E"/>
        </w:rPr>
        <w:t xml:space="preserve"> ট্রান্সফার</w:t>
      </w:r>
      <w:r>
        <w:rPr>
          <w:color w:val="000043"/>
        </w:rPr>
        <w:t xml:space="preserve"> মানি</w:t>
      </w:r>
      <w:r>
        <w:rPr>
          <w:color w:val="610000"/>
        </w:rPr>
        <w:t xml:space="preserve"> করতে</w:t>
      </w:r>
      <w:r>
        <w:rPr>
          <w:color w:val="000034"/>
        </w:rPr>
        <w:t xml:space="preserve"> পারবো</w:t>
      </w:r>
      <w:r>
        <w:br/>
      </w:r>
      <w:r>
        <w:rPr>
          <w:color w:val="3C0000"/>
        </w:rPr>
        <w:t xml:space="preserve"> ami</w:t>
      </w:r>
      <w:r>
        <w:rPr>
          <w:color w:val="000086"/>
        </w:rPr>
        <w:t xml:space="preserve"> bkash</w:t>
      </w:r>
      <w:r>
        <w:rPr>
          <w:color w:val="00004A"/>
        </w:rPr>
        <w:t xml:space="preserve"> theke</w:t>
      </w:r>
      <w:r>
        <w:rPr>
          <w:color w:val="000070"/>
        </w:rPr>
        <w:t xml:space="preserve"> kon</w:t>
      </w:r>
      <w:r>
        <w:rPr>
          <w:color w:val="000070"/>
        </w:rPr>
        <w:t xml:space="preserve"> kon</w:t>
      </w:r>
      <w:r>
        <w:rPr>
          <w:color w:val="0000FF"/>
        </w:rPr>
        <w:t xml:space="preserve"> bank</w:t>
      </w:r>
      <w:r>
        <w:rPr>
          <w:color w:val="000061"/>
        </w:rPr>
        <w:t xml:space="preserve"> e</w:t>
      </w:r>
      <w:r>
        <w:rPr>
          <w:color w:val="000016"/>
        </w:rPr>
        <w:t xml:space="preserve"> taka</w:t>
      </w:r>
      <w:r>
        <w:rPr>
          <w:color w:val="0000E1"/>
        </w:rPr>
        <w:t xml:space="preserve"> transfer</w:t>
      </w:r>
      <w:r>
        <w:rPr>
          <w:color w:val="000068"/>
        </w:rPr>
        <w:t xml:space="preserve"> korte</w:t>
      </w:r>
      <w:r>
        <w:rPr>
          <w:color w:val="000034"/>
        </w:rPr>
        <w:t xml:space="preserve"> parbo</w:t>
      </w:r>
      <w:r>
        <w:rPr>
          <w:color w:val="070000"/>
        </w:rPr>
        <w:t xml:space="preserve"> jante</w:t>
      </w:r>
      <w:r>
        <w:rPr>
          <w:color w:val="000007"/>
        </w:rPr>
        <w:t xml:space="preserve"> chai</w:t>
      </w:r>
      <w:r>
        <w:br/>
      </w:r>
      <w:r>
        <w:rPr>
          <w:color w:val="0000AC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07"/>
        </w:rPr>
        <w:t xml:space="preserve"> মধুমতি</w:t>
      </w:r>
      <w:r>
        <w:rPr>
          <w:color w:val="00008E"/>
        </w:rPr>
        <w:t xml:space="preserve"> ব্যাংক</w:t>
      </w:r>
      <w:r>
        <w:rPr>
          <w:color w:val="780000"/>
        </w:rPr>
        <w:t xml:space="preserve"> এ</w:t>
      </w:r>
      <w:r>
        <w:rPr>
          <w:color w:val="0000B3"/>
        </w:rPr>
        <w:t xml:space="preserve"> টাকা</w:t>
      </w:r>
      <w:r>
        <w:rPr>
          <w:color w:val="00003C"/>
        </w:rPr>
        <w:t xml:space="preserve"> পাঠাতে</w:t>
      </w:r>
      <w:r>
        <w:rPr>
          <w:color w:val="000034"/>
        </w:rPr>
        <w:t xml:space="preserve"> পারবো</w:t>
      </w:r>
      <w:r>
        <w:br/>
      </w:r>
      <w:r>
        <w:rPr>
          <w:color w:val="700000"/>
        </w:rPr>
        <w:t xml:space="preserve"> আমি</w:t>
      </w:r>
      <w:r>
        <w:rPr>
          <w:color w:val="430000"/>
        </w:rPr>
        <w:t xml:space="preserve"> কোন</w:t>
      </w:r>
      <w:r>
        <w:rPr>
          <w:color w:val="430000"/>
        </w:rPr>
        <w:t xml:space="preserve"> কোন</w:t>
      </w:r>
      <w:r>
        <w:rPr>
          <w:color w:val="00008E"/>
        </w:rPr>
        <w:t xml:space="preserve"> ব্যাংক</w:t>
      </w:r>
      <w:r>
        <w:rPr>
          <w:color w:val="780000"/>
        </w:rPr>
        <w:t xml:space="preserve"> এ</w:t>
      </w:r>
      <w:r>
        <w:rPr>
          <w:color w:val="00008E"/>
        </w:rPr>
        <w:t xml:space="preserve"> ট্রান্সফার</w:t>
      </w:r>
      <w:r>
        <w:rPr>
          <w:color w:val="000043"/>
        </w:rPr>
        <w:t xml:space="preserve"> মানি</w:t>
      </w:r>
      <w:r>
        <w:rPr>
          <w:color w:val="610000"/>
        </w:rPr>
        <w:t xml:space="preserve"> করতে</w:t>
      </w:r>
      <w:r>
        <w:rPr>
          <w:color w:val="000043"/>
        </w:rPr>
        <w:t xml:space="preserve"> পারি</w:t>
      </w:r>
      <w:r>
        <w:rPr>
          <w:color w:val="160000"/>
        </w:rPr>
        <w:t xml:space="preserve"> একটু</w:t>
      </w:r>
      <w:r>
        <w:rPr>
          <w:color w:val="0F0000"/>
        </w:rPr>
        <w:t xml:space="preserve"> যদি</w:t>
      </w:r>
      <w:r>
        <w:rPr>
          <w:color w:val="0F0000"/>
        </w:rPr>
        <w:t xml:space="preserve"> বলতেন</w:t>
      </w:r>
      <w:r>
        <w:br/>
      </w:r>
      <w:r>
        <w:rPr>
          <w:color w:val="0000AC"/>
        </w:rPr>
        <w:t xml:space="preserve"> বিকাশ</w:t>
      </w:r>
      <w:r>
        <w:rPr>
          <w:color w:val="00000F"/>
        </w:rPr>
        <w:t xml:space="preserve"> টু</w:t>
      </w:r>
      <w:r>
        <w:rPr>
          <w:color w:val="00008E"/>
        </w:rPr>
        <w:t xml:space="preserve"> ব্যাংক</w:t>
      </w:r>
      <w:r>
        <w:rPr>
          <w:color w:val="700000"/>
        </w:rPr>
        <w:t xml:space="preserve"> আমি</w:t>
      </w:r>
      <w:r>
        <w:rPr>
          <w:color w:val="430000"/>
        </w:rPr>
        <w:t xml:space="preserve"> কোন</w:t>
      </w:r>
      <w:r>
        <w:rPr>
          <w:color w:val="430000"/>
        </w:rPr>
        <w:t xml:space="preserve"> কোন</w:t>
      </w:r>
      <w:r>
        <w:rPr>
          <w:color w:val="00008E"/>
        </w:rPr>
        <w:t xml:space="preserve"> ব্যাংক</w:t>
      </w:r>
      <w:r>
        <w:rPr>
          <w:color w:val="780000"/>
        </w:rPr>
        <w:t xml:space="preserve"> এ</w:t>
      </w:r>
      <w:r>
        <w:rPr>
          <w:color w:val="610000"/>
        </w:rPr>
        <w:t xml:space="preserve"> করতে</w:t>
      </w:r>
      <w:r>
        <w:rPr>
          <w:color w:val="000034"/>
        </w:rPr>
        <w:t xml:space="preserve"> পারবো</w:t>
      </w:r>
      <w:r>
        <w:rPr>
          <w:color w:val="000007"/>
        </w:rPr>
        <w:t xml:space="preserve"> list</w:t>
      </w:r>
      <w:r>
        <w:rPr>
          <w:color w:val="000000"/>
        </w:rPr>
        <w:t xml:space="preserve"> ta</w:t>
      </w:r>
      <w:r>
        <w:rPr>
          <w:color w:val="000000"/>
        </w:rPr>
        <w:t xml:space="preserve"> ektu</w:t>
      </w:r>
      <w:r>
        <w:rPr>
          <w:color w:val="000000"/>
        </w:rPr>
        <w:t xml:space="preserve"> diben</w:t>
      </w:r>
      <w:r>
        <w:rPr>
          <w:color w:val="000007"/>
        </w:rPr>
        <w:t xml:space="preserve"> bhaiya</w:t>
      </w:r>
      <w:r>
        <w:br/>
      </w:r>
      <w:r>
        <w:rPr>
          <w:color w:val="3C0000"/>
        </w:rPr>
        <w:t xml:space="preserve"> ami</w:t>
      </w:r>
      <w:r>
        <w:rPr>
          <w:color w:val="000086"/>
        </w:rPr>
        <w:t xml:space="preserve"> bkash</w:t>
      </w:r>
      <w:r>
        <w:rPr>
          <w:color w:val="34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70"/>
        </w:rPr>
        <w:t xml:space="preserve"> kon</w:t>
      </w:r>
      <w:r>
        <w:rPr>
          <w:color w:val="000070"/>
        </w:rPr>
        <w:t xml:space="preserve"> kon</w:t>
      </w:r>
      <w:r>
        <w:rPr>
          <w:color w:val="0000FF"/>
        </w:rPr>
        <w:t xml:space="preserve"> bank</w:t>
      </w:r>
      <w:r>
        <w:rPr>
          <w:color w:val="000061"/>
        </w:rPr>
        <w:t xml:space="preserve"> e</w:t>
      </w:r>
      <w:r>
        <w:rPr>
          <w:color w:val="000068"/>
        </w:rPr>
        <w:t xml:space="preserve"> korte</w:t>
      </w:r>
      <w:r>
        <w:rPr>
          <w:color w:val="00002D"/>
        </w:rPr>
        <w:t xml:space="preserve"> pari</w:t>
      </w:r>
      <w:r>
        <w:br/>
      </w:r>
      <w:r>
        <w:rPr>
          <w:color w:val="000000"/>
        </w:rPr>
        <w:t xml:space="preserve"> hii</w:t>
      </w:r>
      <w:r>
        <w:rPr>
          <w:color w:val="0000E1"/>
        </w:rPr>
        <w:t xml:space="preserve"> transfer</w:t>
      </w:r>
      <w:r>
        <w:rPr>
          <w:color w:val="000086"/>
        </w:rPr>
        <w:t xml:space="preserve"> money</w:t>
      </w:r>
      <w:r>
        <w:rPr>
          <w:color w:val="000000"/>
        </w:rPr>
        <w:t xml:space="preserve"> service</w:t>
      </w:r>
      <w:r>
        <w:rPr>
          <w:color w:val="000070"/>
        </w:rPr>
        <w:t xml:space="preserve"> kon</w:t>
      </w:r>
      <w:r>
        <w:rPr>
          <w:color w:val="000070"/>
        </w:rPr>
        <w:t xml:space="preserve"> kon</w:t>
      </w:r>
      <w:r>
        <w:rPr>
          <w:color w:val="0000FF"/>
        </w:rPr>
        <w:t xml:space="preserve"> bank</w:t>
      </w:r>
      <w:r>
        <w:rPr>
          <w:color w:val="00004A"/>
        </w:rPr>
        <w:t xml:space="preserve"> theke</w:t>
      </w:r>
      <w:r>
        <w:rPr>
          <w:color w:val="000000"/>
        </w:rPr>
        <w:t xml:space="preserve"> nite</w:t>
      </w:r>
      <w:r>
        <w:rPr>
          <w:color w:val="000034"/>
        </w:rPr>
        <w:t xml:space="preserve"> parbo</w:t>
      </w:r>
      <w:r>
        <w:br/>
      </w:r>
      <w:r>
        <w:rPr>
          <w:color w:val="000086"/>
        </w:rPr>
        <w:t xml:space="preserve"> bkash</w:t>
      </w:r>
      <w:r>
        <w:rPr>
          <w:color w:val="00004A"/>
        </w:rPr>
        <w:t xml:space="preserve"> theke</w:t>
      </w:r>
      <w:r>
        <w:rPr>
          <w:color w:val="340000"/>
        </w:rPr>
        <w:t xml:space="preserve"> ki</w:t>
      </w:r>
      <w:r>
        <w:rPr>
          <w:color w:val="000000"/>
        </w:rPr>
        <w:t xml:space="preserve"> islamic</w:t>
      </w:r>
      <w:r>
        <w:rPr>
          <w:color w:val="0000FF"/>
        </w:rPr>
        <w:t xml:space="preserve"> bank</w:t>
      </w:r>
      <w:r>
        <w:rPr>
          <w:color w:val="000016"/>
        </w:rPr>
        <w:t xml:space="preserve"> tk</w:t>
      </w:r>
      <w:r>
        <w:rPr>
          <w:color w:val="0000E1"/>
        </w:rPr>
        <w:t xml:space="preserve"> transfer</w:t>
      </w:r>
      <w:r>
        <w:rPr>
          <w:color w:val="160000"/>
        </w:rPr>
        <w:t xml:space="preserve"> kora</w:t>
      </w:r>
      <w:r>
        <w:rPr>
          <w:color w:val="000007"/>
        </w:rPr>
        <w:t xml:space="preserve"> jaina</w:t>
      </w:r>
      <w:r>
        <w:br/>
      </w:r>
      <w:r>
        <w:rPr>
          <w:color w:val="000000"/>
        </w:rPr>
        <w:t xml:space="preserve"> would</w:t>
      </w:r>
      <w:r>
        <w:rPr>
          <w:color w:val="0F0000"/>
        </w:rPr>
        <w:t xml:space="preserve"> you</w:t>
      </w:r>
      <w:r>
        <w:rPr>
          <w:color w:val="0F0000"/>
        </w:rPr>
        <w:t xml:space="preserve"> please</w:t>
      </w:r>
      <w:r>
        <w:rPr>
          <w:color w:val="0F0000"/>
        </w:rPr>
        <w:t xml:space="preserve"> tell</w:t>
      </w:r>
      <w:r>
        <w:rPr>
          <w:color w:val="160000"/>
        </w:rPr>
        <w:t xml:space="preserve"> me</w:t>
      </w:r>
      <w:r>
        <w:rPr>
          <w:color w:val="070000"/>
        </w:rPr>
        <w:t xml:space="preserve"> which</w:t>
      </w:r>
      <w:r>
        <w:rPr>
          <w:color w:val="0000FF"/>
        </w:rPr>
        <w:t xml:space="preserve"> bank</w:t>
      </w:r>
      <w:r>
        <w:rPr>
          <w:color w:val="000034"/>
        </w:rPr>
        <w:t xml:space="preserve"> can</w:t>
      </w:r>
      <w:r>
        <w:rPr>
          <w:color w:val="2D0000"/>
        </w:rPr>
        <w:t xml:space="preserve"> i</w:t>
      </w:r>
      <w:r>
        <w:rPr>
          <w:color w:val="0000E1"/>
        </w:rPr>
        <w:t xml:space="preserve"> transfer</w:t>
      </w:r>
      <w:r>
        <w:rPr>
          <w:color w:val="000086"/>
        </w:rPr>
        <w:t xml:space="preserve"> money</w:t>
      </w:r>
      <w:r>
        <w:rPr>
          <w:color w:val="070000"/>
        </w:rPr>
        <w:t xml:space="preserve"> through</w:t>
      </w:r>
      <w:r>
        <w:rPr>
          <w:color w:val="000086"/>
        </w:rPr>
        <w:t xml:space="preserve"> bkash</w:t>
      </w:r>
      <w:r>
        <w:br/>
      </w:r>
      <w:r>
        <w:rPr>
          <w:color w:val="070000"/>
        </w:rPr>
        <w:t xml:space="preserve"> which</w:t>
      </w:r>
      <w:r>
        <w:rPr>
          <w:color w:val="0000FF"/>
        </w:rPr>
        <w:t xml:space="preserve"> bank</w:t>
      </w:r>
      <w:r>
        <w:rPr>
          <w:color w:val="0000E1"/>
        </w:rPr>
        <w:t xml:space="preserve"> transfer</w:t>
      </w:r>
      <w:r>
        <w:rPr>
          <w:color w:val="000034"/>
        </w:rPr>
        <w:t xml:space="preserve"> can</w:t>
      </w:r>
      <w:r>
        <w:rPr>
          <w:color w:val="2D0000"/>
        </w:rPr>
        <w:t xml:space="preserve"> i</w:t>
      </w:r>
      <w:r>
        <w:rPr>
          <w:color w:val="000000"/>
        </w:rPr>
        <w:t xml:space="preserve"> accept</w:t>
      </w:r>
      <w:r>
        <w:rPr>
          <w:color w:val="070000"/>
        </w:rPr>
        <w:t xml:space="preserve"> through</w:t>
      </w:r>
      <w:r>
        <w:rPr>
          <w:color w:val="000086"/>
        </w:rPr>
        <w:t xml:space="preserve"> bkash</w:t>
      </w:r>
      <w:r>
        <w:br/>
      </w:r>
      <w:r>
        <w:rPr>
          <w:color w:val="000086"/>
        </w:rPr>
        <w:t xml:space="preserve"> bkash</w:t>
      </w:r>
      <w:r>
        <w:rPr>
          <w:color w:val="00004A"/>
        </w:rPr>
        <w:t xml:space="preserve"> theke</w:t>
      </w:r>
      <w:r>
        <w:rPr>
          <w:color w:val="340000"/>
        </w:rPr>
        <w:t xml:space="preserve"> ki</w:t>
      </w:r>
      <w:r>
        <w:rPr>
          <w:color w:val="0000FF"/>
        </w:rPr>
        <w:t xml:space="preserve"> bank</w:t>
      </w:r>
      <w:r>
        <w:rPr>
          <w:color w:val="0000E1"/>
        </w:rPr>
        <w:t xml:space="preserve"> transfer</w:t>
      </w:r>
      <w:r>
        <w:rPr>
          <w:color w:val="160000"/>
        </w:rPr>
        <w:t xml:space="preserve"> kora</w:t>
      </w:r>
      <w:r>
        <w:rPr>
          <w:color w:val="000007"/>
        </w:rPr>
        <w:t xml:space="preserve"> jaina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