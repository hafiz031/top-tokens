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A"/>
        </w:rPr>
        <w:t xml:space="preserve"> bkash</w:t>
      </w:r>
      <w:r>
        <w:rPr>
          <w:color w:val="310000"/>
        </w:rPr>
        <w:t xml:space="preserve"> er</w:t>
      </w:r>
      <w:r>
        <w:rPr>
          <w:color w:val="0000BA"/>
        </w:rPr>
        <w:t xml:space="preserve"> point</w:t>
      </w:r>
      <w:r>
        <w:rPr>
          <w:color w:val="000000"/>
        </w:rPr>
        <w:t xml:space="preserve"> golo</w:t>
      </w:r>
      <w:r>
        <w:rPr>
          <w:color w:val="6B0000"/>
        </w:rPr>
        <w:t xml:space="preserve"> ki</w:t>
      </w:r>
      <w:r>
        <w:rPr>
          <w:color w:val="000000"/>
        </w:rPr>
        <w:t xml:space="preserve"> all</w:t>
      </w:r>
      <w:r>
        <w:rPr>
          <w:color w:val="000000"/>
        </w:rPr>
        <w:t xml:space="preserve"> time</w:t>
      </w:r>
      <w:r>
        <w:rPr>
          <w:color w:val="090000"/>
        </w:rPr>
        <w:t xml:space="preserve"> thakbe</w:t>
      </w:r>
      <w:r>
        <w:rPr>
          <w:color w:val="000000"/>
        </w:rPr>
        <w:t xml:space="preserve"> lenden</w:t>
      </w:r>
      <w:r>
        <w:rPr>
          <w:color w:val="000000"/>
        </w:rPr>
        <w:t xml:space="preserve"> e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09"/>
        </w:rPr>
        <w:t xml:space="preserve"> dei</w:t>
      </w:r>
      <w:r>
        <w:rPr>
          <w:color w:val="000000"/>
        </w:rPr>
        <w:t xml:space="preserve"> oi</w:t>
      </w:r>
      <w:r>
        <w:rPr>
          <w:color w:val="000027"/>
        </w:rPr>
        <w:t xml:space="preserve"> ta</w:t>
      </w:r>
      <w:r>
        <w:rPr>
          <w:color w:val="000000"/>
        </w:rPr>
        <w:t xml:space="preserve"> bolsi</w:t>
      </w:r>
      <w:r>
        <w:rPr>
          <w:color w:val="000000"/>
        </w:rPr>
        <w:t xml:space="preserve"> bujjte</w:t>
      </w:r>
      <w:r>
        <w:rPr>
          <w:color w:val="000000"/>
        </w:rPr>
        <w:t xml:space="preserve"> paisen</w:t>
      </w:r>
      <w:r>
        <w:br/>
      </w:r>
      <w:r>
        <w:rPr>
          <w:color w:val="310000"/>
        </w:rPr>
        <w:t xml:space="preserve"> আমি</w:t>
      </w:r>
      <w:r>
        <w:rPr>
          <w:color w:val="000062"/>
        </w:rPr>
        <w:t xml:space="preserve"> পয়েন্ট</w:t>
      </w:r>
      <w:r>
        <w:rPr>
          <w:color w:val="1D0000"/>
        </w:rPr>
        <w:t xml:space="preserve"> দিয়ে</w:t>
      </w:r>
      <w:r>
        <w:rPr>
          <w:color w:val="000009"/>
        </w:rPr>
        <w:t xml:space="preserve"> টাকা</w:t>
      </w:r>
      <w:r>
        <w:rPr>
          <w:color w:val="00001D"/>
        </w:rPr>
        <w:t xml:space="preserve"> পে</w:t>
      </w:r>
      <w:r>
        <w:rPr>
          <w:color w:val="00001D"/>
        </w:rPr>
        <w:t xml:space="preserve"> বিল</w:t>
      </w:r>
      <w:r>
        <w:rPr>
          <w:color w:val="000000"/>
        </w:rPr>
        <w:t xml:space="preserve"> পেলাম</w:t>
      </w:r>
      <w:r>
        <w:rPr>
          <w:color w:val="090000"/>
        </w:rPr>
        <w:t xml:space="preserve"> এটার</w:t>
      </w:r>
      <w:r>
        <w:rPr>
          <w:color w:val="000031"/>
        </w:rPr>
        <w:t xml:space="preserve"> মেয়াদ</w:t>
      </w:r>
      <w:r>
        <w:rPr>
          <w:color w:val="000009"/>
        </w:rPr>
        <w:t xml:space="preserve"> কয়</w:t>
      </w:r>
      <w:r>
        <w:rPr>
          <w:color w:val="000031"/>
        </w:rPr>
        <w:t xml:space="preserve"> দিন</w:t>
      </w:r>
      <w:r>
        <w:rPr>
          <w:color w:val="310000"/>
        </w:rPr>
        <w:t xml:space="preserve"> আমি</w:t>
      </w:r>
      <w:r>
        <w:rPr>
          <w:color w:val="000000"/>
        </w:rPr>
        <w:t xml:space="preserve"> তো</w:t>
      </w:r>
      <w:r>
        <w:rPr>
          <w:color w:val="000009"/>
        </w:rPr>
        <w:t xml:space="preserve"> এখন</w:t>
      </w:r>
      <w:r>
        <w:rPr>
          <w:color w:val="000000"/>
        </w:rPr>
        <w:t xml:space="preserve"> ও</w:t>
      </w:r>
      <w:r>
        <w:rPr>
          <w:color w:val="00001D"/>
        </w:rPr>
        <w:t xml:space="preserve"> পে</w:t>
      </w:r>
      <w:r>
        <w:rPr>
          <w:color w:val="00001D"/>
        </w:rPr>
        <w:t xml:space="preserve"> বিল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নাই</w:t>
      </w:r>
      <w:r>
        <w:rPr>
          <w:color w:val="09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টাকার</w:t>
      </w:r>
      <w:r>
        <w:rPr>
          <w:color w:val="000031"/>
        </w:rPr>
        <w:t xml:space="preserve"> মেয়াদ</w:t>
      </w:r>
      <w:r>
        <w:rPr>
          <w:color w:val="000009"/>
        </w:rPr>
        <w:t xml:space="preserve"> কয়</w:t>
      </w:r>
      <w:r>
        <w:rPr>
          <w:color w:val="000031"/>
        </w:rPr>
        <w:t xml:space="preserve"> দিন</w:t>
      </w:r>
      <w:r>
        <w:br/>
      </w:r>
      <w:r>
        <w:rPr>
          <w:color w:val="090000"/>
        </w:rPr>
        <w:t xml:space="preserve"> hello</w:t>
      </w:r>
      <w:r>
        <w:rPr>
          <w:color w:val="000000"/>
        </w:rPr>
        <w:t xml:space="preserve"> vaiya</w:t>
      </w:r>
      <w:r>
        <w:rPr>
          <w:color w:val="0000BA"/>
        </w:rPr>
        <w:t xml:space="preserve"> point</w:t>
      </w:r>
      <w:r>
        <w:rPr>
          <w:color w:val="000009"/>
        </w:rPr>
        <w:t xml:space="preserve"> reword</w:t>
      </w:r>
      <w:r>
        <w:rPr>
          <w:color w:val="310000"/>
        </w:rPr>
        <w:t xml:space="preserve"> er</w:t>
      </w:r>
      <w:r>
        <w:rPr>
          <w:color w:val="000009"/>
        </w:rPr>
        <w:t xml:space="preserve"> payment</w:t>
      </w:r>
      <w:r>
        <w:rPr>
          <w:color w:val="000058"/>
        </w:rPr>
        <w:t xml:space="preserve"> koto</w:t>
      </w:r>
      <w:r>
        <w:rPr>
          <w:color w:val="000000"/>
        </w:rPr>
        <w:t xml:space="preserve"> dine</w:t>
      </w:r>
      <w:r>
        <w:rPr>
          <w:color w:val="000000"/>
        </w:rPr>
        <w:t xml:space="preserve"> kora</w:t>
      </w:r>
      <w:r>
        <w:rPr>
          <w:color w:val="000000"/>
        </w:rPr>
        <w:t xml:space="preserve"> lage</w:t>
      </w:r>
      <w:r>
        <w:br/>
      </w:r>
      <w:r>
        <w:rPr>
          <w:color w:val="000009"/>
        </w:rPr>
        <w:t xml:space="preserve"> বিকাশে</w:t>
      </w:r>
      <w:r>
        <w:rPr>
          <w:color w:val="000009"/>
        </w:rPr>
        <w:t xml:space="preserve"> রিওয়ার্ডস</w:t>
      </w:r>
      <w:r>
        <w:rPr>
          <w:color w:val="000009"/>
        </w:rPr>
        <w:t xml:space="preserve"> পয়েন্ট</w:t>
      </w:r>
      <w:r>
        <w:rPr>
          <w:color w:val="000027"/>
        </w:rPr>
        <w:t xml:space="preserve"> অফার</w:t>
      </w:r>
      <w:r>
        <w:rPr>
          <w:color w:val="000027"/>
        </w:rPr>
        <w:t xml:space="preserve"> কতদিন</w:t>
      </w:r>
      <w:r>
        <w:rPr>
          <w:color w:val="270000"/>
        </w:rPr>
        <w:t xml:space="preserve"> থাকবে</w:t>
      </w:r>
      <w:r>
        <w:br/>
      </w:r>
      <w:r>
        <w:rPr>
          <w:color w:val="000058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130000"/>
        </w:rPr>
        <w:t xml:space="preserve"> এর</w:t>
      </w:r>
      <w:r>
        <w:rPr>
          <w:color w:val="000031"/>
        </w:rPr>
        <w:t xml:space="preserve"> মেয়াদ</w:t>
      </w:r>
      <w:r>
        <w:rPr>
          <w:color w:val="000027"/>
        </w:rPr>
        <w:t xml:space="preserve"> কতদিন</w:t>
      </w:r>
      <w:r>
        <w:rPr>
          <w:color w:val="000000"/>
        </w:rPr>
        <w:t xml:space="preserve"> থাকে</w:t>
      </w:r>
      <w:r>
        <w:br/>
      </w:r>
      <w:r>
        <w:rPr>
          <w:color w:val="000000"/>
        </w:rPr>
        <w:t xml:space="preserve"> মাসের</w:t>
      </w:r>
      <w:r>
        <w:rPr>
          <w:color w:val="000058"/>
        </w:rPr>
        <w:t xml:space="preserve"> রিওয়ার্ড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মাসে</w:t>
      </w:r>
      <w:r>
        <w:rPr>
          <w:color w:val="000009"/>
        </w:rPr>
        <w:t xml:space="preserve"> শেষ</w:t>
      </w:r>
      <w:r>
        <w:rPr>
          <w:color w:val="130000"/>
        </w:rPr>
        <w:t xml:space="preserve"> হয়ে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biks</w:t>
      </w:r>
      <w:r>
        <w:rPr>
          <w:color w:val="0000BA"/>
        </w:rPr>
        <w:t xml:space="preserve"> point</w:t>
      </w:r>
      <w:r>
        <w:rPr>
          <w:color w:val="000009"/>
        </w:rPr>
        <w:t xml:space="preserve"> gula</w:t>
      </w:r>
      <w:r>
        <w:rPr>
          <w:color w:val="000000"/>
        </w:rPr>
        <w:t xml:space="preserve"> meyde</w:t>
      </w:r>
      <w:r>
        <w:rPr>
          <w:color w:val="6B0000"/>
        </w:rPr>
        <w:t xml:space="preserve"> ki</w:t>
      </w:r>
      <w:r>
        <w:rPr>
          <w:color w:val="000000"/>
        </w:rPr>
        <w:t xml:space="preserve"> ses</w:t>
      </w:r>
      <w:r>
        <w:rPr>
          <w:color w:val="000000"/>
        </w:rPr>
        <w:t xml:space="preserve"> ai</w:t>
      </w:r>
      <w:r>
        <w:rPr>
          <w:color w:val="000000"/>
        </w:rPr>
        <w:t xml:space="preserve"> sal</w:t>
      </w:r>
      <w:r>
        <w:rPr>
          <w:color w:val="6B0000"/>
        </w:rPr>
        <w:t xml:space="preserve"> ki</w:t>
      </w:r>
      <w:r>
        <w:rPr>
          <w:color w:val="090000"/>
        </w:rPr>
        <w:t xml:space="preserve"> amr</w:t>
      </w:r>
      <w:r>
        <w:rPr>
          <w:color w:val="000000"/>
        </w:rPr>
        <w:t xml:space="preserve"> bikse</w:t>
      </w:r>
      <w:r>
        <w:rPr>
          <w:color w:val="0000BA"/>
        </w:rPr>
        <w:t xml:space="preserve"> point</w:t>
      </w:r>
      <w:r>
        <w:rPr>
          <w:color w:val="000013"/>
        </w:rPr>
        <w:t xml:space="preserve"> ase</w:t>
      </w:r>
      <w:r>
        <w:rPr>
          <w:color w:val="000000"/>
        </w:rPr>
        <w:t xml:space="preserve"> onk</w:t>
      </w:r>
      <w:r>
        <w:rPr>
          <w:color w:val="000009"/>
        </w:rPr>
        <w:t xml:space="preserve"> gula</w:t>
      </w:r>
      <w:r>
        <w:rPr>
          <w:color w:val="000000"/>
        </w:rPr>
        <w:t xml:space="preserve"> ata</w:t>
      </w:r>
      <w:r>
        <w:rPr>
          <w:color w:val="000000"/>
        </w:rPr>
        <w:t xml:space="preserve"> meyed</w:t>
      </w:r>
      <w:r>
        <w:rPr>
          <w:color w:val="000058"/>
        </w:rPr>
        <w:t xml:space="preserve"> koto</w:t>
      </w:r>
      <w:r>
        <w:rPr>
          <w:color w:val="000000"/>
        </w:rPr>
        <w:t xml:space="preserve"> bojor</w:t>
      </w:r>
      <w:r>
        <w:br/>
      </w:r>
      <w:r>
        <w:rPr>
          <w:color w:val="000000"/>
        </w:rPr>
        <w:t xml:space="preserve"> apnr</w:t>
      </w:r>
      <w:r>
        <w:rPr>
          <w:color w:val="000000"/>
        </w:rPr>
        <w:t xml:space="preserve"> apps</w:t>
      </w:r>
      <w:r>
        <w:rPr>
          <w:color w:val="000000"/>
        </w:rPr>
        <w:t xml:space="preserve"> use</w:t>
      </w:r>
      <w:r>
        <w:rPr>
          <w:color w:val="1D0000"/>
        </w:rPr>
        <w:t xml:space="preserve"> korle</w:t>
      </w:r>
      <w:r>
        <w:rPr>
          <w:color w:val="090000"/>
        </w:rPr>
        <w:t xml:space="preserve"> je</w:t>
      </w:r>
      <w:r>
        <w:rPr>
          <w:color w:val="0000BA"/>
        </w:rPr>
        <w:t xml:space="preserve"> point</w:t>
      </w:r>
      <w:r>
        <w:rPr>
          <w:color w:val="000009"/>
        </w:rPr>
        <w:t xml:space="preserve"> dei</w:t>
      </w:r>
      <w:r>
        <w:rPr>
          <w:color w:val="000009"/>
        </w:rPr>
        <w:t xml:space="preserve"> oita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rPr>
          <w:color w:val="000027"/>
        </w:rPr>
        <w:t xml:space="preserve"> meyad</w:t>
      </w:r>
      <w:r>
        <w:rPr>
          <w:color w:val="000009"/>
        </w:rPr>
        <w:t xml:space="preserve"> thake</w:t>
      </w:r>
      <w:r>
        <w:br/>
      </w:r>
      <w:r>
        <w:rPr>
          <w:color w:val="000000"/>
        </w:rPr>
        <w:t xml:space="preserve"> ক্লাইমড</w:t>
      </w:r>
      <w:r>
        <w:rPr>
          <w:color w:val="000000"/>
        </w:rPr>
        <w:t xml:space="preserve"> করা</w:t>
      </w:r>
      <w:r>
        <w:rPr>
          <w:color w:val="000062"/>
        </w:rPr>
        <w:t xml:space="preserve"> পয়েন্ট</w:t>
      </w:r>
      <w:r>
        <w:rPr>
          <w:color w:val="1D0000"/>
        </w:rPr>
        <w:t xml:space="preserve"> দিয়ে</w:t>
      </w:r>
      <w:r>
        <w:rPr>
          <w:color w:val="000000"/>
        </w:rPr>
        <w:t xml:space="preserve"> ক্যাশব্যাক</w:t>
      </w:r>
      <w:r>
        <w:rPr>
          <w:color w:val="130000"/>
        </w:rPr>
        <w:t xml:space="preserve"> এর</w:t>
      </w:r>
      <w:r>
        <w:rPr>
          <w:color w:val="000031"/>
        </w:rPr>
        <w:t xml:space="preserve"> মেয়াদ</w:t>
      </w:r>
      <w:r>
        <w:rPr>
          <w:color w:val="000000"/>
        </w:rPr>
        <w:t xml:space="preserve"> কয়দিন</w:t>
      </w:r>
      <w:r>
        <w:br/>
      </w:r>
      <w:r>
        <w:rPr>
          <w:color w:val="090000"/>
        </w:rPr>
        <w:t xml:space="preserve"> আপনাদের</w:t>
      </w:r>
      <w:r>
        <w:rPr>
          <w:color w:val="000000"/>
        </w:rPr>
        <w:t xml:space="preserve"> যে</w:t>
      </w:r>
      <w:r>
        <w:rPr>
          <w:color w:val="00003A"/>
        </w:rPr>
        <w:t xml:space="preserve"> বিকাশ</w:t>
      </w:r>
      <w:r>
        <w:rPr>
          <w:color w:val="000062"/>
        </w:rPr>
        <w:t xml:space="preserve"> পয়েন্ট</w:t>
      </w:r>
      <w:r>
        <w:rPr>
          <w:color w:val="000000"/>
        </w:rPr>
        <w:t xml:space="preserve"> রয়েছে</w:t>
      </w:r>
      <w:r>
        <w:rPr>
          <w:color w:val="000000"/>
        </w:rPr>
        <w:t xml:space="preserve"> যেটা</w:t>
      </w:r>
      <w:r>
        <w:rPr>
          <w:color w:val="000000"/>
        </w:rPr>
        <w:t xml:space="preserve"> জমা</w:t>
      </w:r>
      <w:r>
        <w:rPr>
          <w:color w:val="090000"/>
        </w:rPr>
        <w:t xml:space="preserve"> হয়</w:t>
      </w:r>
      <w:r>
        <w:rPr>
          <w:color w:val="090000"/>
        </w:rPr>
        <w:t xml:space="preserve"> এটা</w:t>
      </w:r>
      <w:r>
        <w:rPr>
          <w:color w:val="000000"/>
        </w:rPr>
        <w:t xml:space="preserve"> বছর</w:t>
      </w:r>
      <w:r>
        <w:rPr>
          <w:color w:val="000009"/>
        </w:rPr>
        <w:t xml:space="preserve"> শেষ</w:t>
      </w:r>
      <w:r>
        <w:rPr>
          <w:color w:val="130000"/>
        </w:rPr>
        <w:t xml:space="preserve"> হয়ে</w:t>
      </w:r>
      <w:r>
        <w:rPr>
          <w:color w:val="000000"/>
        </w:rPr>
        <w:t xml:space="preserve"> গেলে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প্রভাব</w:t>
      </w:r>
      <w:r>
        <w:rPr>
          <w:color w:val="000000"/>
        </w:rPr>
        <w:t xml:space="preserve"> পড়বে</w:t>
      </w:r>
      <w:r>
        <w:br/>
      </w:r>
      <w:r>
        <w:rPr>
          <w:color w:val="090000"/>
        </w:rPr>
        <w:t xml:space="preserve"> hello</w:t>
      </w:r>
      <w:r>
        <w:rPr>
          <w:color w:val="1D0000"/>
        </w:rPr>
        <w:t xml:space="preserve"> ami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00"/>
        </w:rPr>
        <w:t xml:space="preserve"> diye</w:t>
      </w:r>
      <w:r>
        <w:rPr>
          <w:color w:val="000000"/>
        </w:rPr>
        <w:t xml:space="preserve"> ekta</w:t>
      </w:r>
      <w:r>
        <w:rPr>
          <w:color w:val="00001D"/>
        </w:rPr>
        <w:t xml:space="preserve"> cashback</w:t>
      </w:r>
      <w:r>
        <w:rPr>
          <w:color w:val="310000"/>
        </w:rPr>
        <w:t xml:space="preserve"> er</w:t>
      </w:r>
      <w:r>
        <w:rPr>
          <w:color w:val="000000"/>
        </w:rPr>
        <w:t xml:space="preserve"> card</w:t>
      </w:r>
      <w:r>
        <w:rPr>
          <w:color w:val="000000"/>
        </w:rPr>
        <w:t xml:space="preserve"> niyech</w:t>
      </w:r>
      <w:r>
        <w:rPr>
          <w:color w:val="000000"/>
        </w:rPr>
        <w:t xml:space="preserve"> eitar</w:t>
      </w:r>
      <w:r>
        <w:rPr>
          <w:color w:val="000027"/>
        </w:rPr>
        <w:t xml:space="preserve"> meyad</w:t>
      </w:r>
      <w:r>
        <w:rPr>
          <w:color w:val="000000"/>
        </w:rPr>
        <w:t xml:space="preserve"> koydin</w:t>
      </w:r>
      <w:r>
        <w:br/>
      </w:r>
      <w:r>
        <w:rPr>
          <w:color w:val="00003A"/>
        </w:rPr>
        <w:t xml:space="preserve"> বিকাশ</w:t>
      </w:r>
      <w:r>
        <w:rPr>
          <w:color w:val="000000"/>
        </w:rPr>
        <w:t xml:space="preserve"> রিওয়ার্ড</w:t>
      </w:r>
      <w:r>
        <w:rPr>
          <w:color w:val="000009"/>
        </w:rPr>
        <w:t xml:space="preserve"> পয়েন্ট</w:t>
      </w:r>
      <w:r>
        <w:rPr>
          <w:color w:val="00003A"/>
        </w:rPr>
        <w:t xml:space="preserve"> কত</w:t>
      </w:r>
      <w:r>
        <w:rPr>
          <w:color w:val="000031"/>
        </w:rPr>
        <w:t xml:space="preserve"> দিন</w:t>
      </w:r>
      <w:r>
        <w:rPr>
          <w:color w:val="000009"/>
        </w:rPr>
        <w:t xml:space="preserve"> পর্যন্ত</w:t>
      </w:r>
      <w:r>
        <w:rPr>
          <w:color w:val="000000"/>
        </w:rPr>
        <w:t xml:space="preserve"> তাহথাকবে</w:t>
      </w:r>
      <w:r>
        <w:br/>
      </w:r>
      <w:r>
        <w:rPr>
          <w:color w:val="1D0000"/>
        </w:rPr>
        <w:t xml:space="preserve"> ami</w:t>
      </w:r>
      <w:r>
        <w:rPr>
          <w:color w:val="0000FF"/>
        </w:rPr>
        <w:t xml:space="preserve"> reward</w:t>
      </w:r>
      <w:r>
        <w:rPr>
          <w:color w:val="000031"/>
        </w:rPr>
        <w:t xml:space="preserve"> claim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seta</w:t>
      </w:r>
      <w:r>
        <w:rPr>
          <w:color w:val="6B0000"/>
        </w:rPr>
        <w:t xml:space="preserve"> ki</w:t>
      </w:r>
      <w:r>
        <w:rPr>
          <w:color w:val="000000"/>
        </w:rPr>
        <w:t xml:space="preserve"> expired</w:t>
      </w:r>
      <w:r>
        <w:rPr>
          <w:color w:val="000000"/>
        </w:rPr>
        <w:t xml:space="preserve"> hoye</w:t>
      </w:r>
      <w:r>
        <w:rPr>
          <w:color w:val="000000"/>
        </w:rPr>
        <w:t xml:space="preserve"> giyeche</w:t>
      </w:r>
      <w:r>
        <w:br/>
      </w:r>
      <w:r>
        <w:rPr>
          <w:color w:val="310000"/>
        </w:rPr>
        <w:t xml:space="preserve"> আমি</w:t>
      </w:r>
      <w:r>
        <w:rPr>
          <w:color w:val="000058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1D0000"/>
        </w:rPr>
        <w:t xml:space="preserve"> দিয়ে</w:t>
      </w:r>
      <w:r>
        <w:rPr>
          <w:color w:val="000009"/>
        </w:rPr>
        <w:t xml:space="preserve"> ক্লেইম</w:t>
      </w:r>
      <w:r>
        <w:rPr>
          <w:color w:val="130000"/>
        </w:rPr>
        <w:t xml:space="preserve"> করেছি</w:t>
      </w:r>
      <w:r>
        <w:rPr>
          <w:color w:val="090000"/>
        </w:rPr>
        <w:t xml:space="preserve"> এটার</w:t>
      </w:r>
      <w:r>
        <w:rPr>
          <w:color w:val="000000"/>
        </w:rPr>
        <w:t xml:space="preserve"> ডেডলাইন</w:t>
      </w:r>
      <w:r>
        <w:rPr>
          <w:color w:val="000000"/>
        </w:rPr>
        <w:t xml:space="preserve"> বা</w:t>
      </w:r>
      <w:r>
        <w:rPr>
          <w:color w:val="00003A"/>
        </w:rPr>
        <w:t xml:space="preserve"> কত</w:t>
      </w:r>
      <w:r>
        <w:rPr>
          <w:color w:val="000009"/>
        </w:rPr>
        <w:t xml:space="preserve"> দিনের</w:t>
      </w:r>
      <w:r>
        <w:rPr>
          <w:color w:val="000000"/>
        </w:rPr>
        <w:t xml:space="preserve"> মাঝে</w:t>
      </w:r>
      <w:r>
        <w:rPr>
          <w:color w:val="270000"/>
        </w:rPr>
        <w:t xml:space="preserve"> করতে</w:t>
      </w:r>
      <w:r>
        <w:rPr>
          <w:color w:val="1D0000"/>
        </w:rPr>
        <w:t xml:space="preserve"> হবে</w:t>
      </w:r>
      <w:r>
        <w:rPr>
          <w:color w:val="000000"/>
        </w:rPr>
        <w:t xml:space="preserve"> ক্যাশবেক</w:t>
      </w:r>
      <w:r>
        <w:rPr>
          <w:color w:val="000000"/>
        </w:rPr>
        <w:t xml:space="preserve"> পেতে</w:t>
      </w:r>
      <w:r>
        <w:br/>
      </w:r>
      <w:r>
        <w:rPr>
          <w:color w:val="00003A"/>
        </w:rPr>
        <w:t xml:space="preserve"> bkash</w:t>
      </w:r>
      <w:r>
        <w:rPr>
          <w:color w:val="0000BA"/>
        </w:rPr>
        <w:t xml:space="preserve"> point</w:t>
      </w:r>
      <w:r>
        <w:rPr>
          <w:color w:val="000031"/>
        </w:rPr>
        <w:t xml:space="preserve"> claim</w:t>
      </w:r>
      <w:r>
        <w:rPr>
          <w:color w:val="310000"/>
        </w:rPr>
        <w:t xml:space="preserve"> korar</w:t>
      </w:r>
      <w:r>
        <w:rPr>
          <w:color w:val="270000"/>
        </w:rPr>
        <w:t xml:space="preserve"> por</w:t>
      </w:r>
      <w:r>
        <w:rPr>
          <w:color w:val="090000"/>
        </w:rPr>
        <w:t xml:space="preserve"> tar</w:t>
      </w:r>
      <w:r>
        <w:rPr>
          <w:color w:val="000009"/>
        </w:rPr>
        <w:t xml:space="preserve"> vaild</w:t>
      </w:r>
      <w:r>
        <w:rPr>
          <w:color w:val="000013"/>
        </w:rPr>
        <w:t xml:space="preserve"> date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rPr>
          <w:color w:val="000000"/>
        </w:rPr>
        <w:t xml:space="preserve"> porzont</w:t>
      </w:r>
      <w:r>
        <w:rPr>
          <w:color w:val="000009"/>
        </w:rPr>
        <w:t xml:space="preserve"> thake</w:t>
      </w:r>
      <w:r>
        <w:br/>
      </w:r>
      <w:r>
        <w:rPr>
          <w:color w:val="00003A"/>
        </w:rPr>
        <w:t xml:space="preserve"> bkash</w:t>
      </w:r>
      <w:r>
        <w:rPr>
          <w:color w:val="0000BA"/>
        </w:rPr>
        <w:t xml:space="preserve"> point</w:t>
      </w:r>
      <w:r>
        <w:rPr>
          <w:color w:val="000031"/>
        </w:rPr>
        <w:t xml:space="preserve"> claim</w:t>
      </w:r>
      <w:r>
        <w:rPr>
          <w:color w:val="310000"/>
        </w:rPr>
        <w:t xml:space="preserve"> korar</w:t>
      </w:r>
      <w:r>
        <w:rPr>
          <w:color w:val="270000"/>
        </w:rPr>
        <w:t xml:space="preserve"> por</w:t>
      </w:r>
      <w:r>
        <w:rPr>
          <w:color w:val="090000"/>
        </w:rPr>
        <w:t xml:space="preserve"> tar</w:t>
      </w:r>
      <w:r>
        <w:rPr>
          <w:color w:val="000009"/>
        </w:rPr>
        <w:t xml:space="preserve"> kono</w:t>
      </w:r>
      <w:r>
        <w:rPr>
          <w:color w:val="000009"/>
        </w:rPr>
        <w:t xml:space="preserve"> vaild</w:t>
      </w:r>
      <w:r>
        <w:rPr>
          <w:color w:val="000013"/>
        </w:rPr>
        <w:t xml:space="preserve"> date</w:t>
      </w:r>
      <w:r>
        <w:rPr>
          <w:color w:val="000000"/>
        </w:rPr>
        <w:t xml:space="preserve"> expire</w:t>
      </w:r>
      <w:r>
        <w:rPr>
          <w:color w:val="000013"/>
        </w:rPr>
        <w:t xml:space="preserve"> date</w:t>
      </w:r>
      <w:r>
        <w:rPr>
          <w:color w:val="000013"/>
        </w:rPr>
        <w:t xml:space="preserve"> ase</w:t>
      </w:r>
      <w:r>
        <w:rPr>
          <w:color w:val="0000BA"/>
        </w:rPr>
        <w:t xml:space="preserve"> point</w:t>
      </w:r>
      <w:r>
        <w:rPr>
          <w:color w:val="000031"/>
        </w:rPr>
        <w:t xml:space="preserve"> claim</w:t>
      </w:r>
      <w:r>
        <w:rPr>
          <w:color w:val="31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09"/>
        </w:rPr>
        <w:t xml:space="preserve"> anytime</w:t>
      </w:r>
      <w:r>
        <w:rPr>
          <w:color w:val="000000"/>
        </w:rPr>
        <w:t xml:space="preserve"> paymet</w:t>
      </w:r>
      <w:r>
        <w:rPr>
          <w:color w:val="000000"/>
        </w:rPr>
        <w:t xml:space="preserve"> paybill</w:t>
      </w:r>
      <w:r>
        <w:rPr>
          <w:color w:val="1D0000"/>
        </w:rPr>
        <w:t xml:space="preserve"> korle</w:t>
      </w:r>
      <w:r>
        <w:rPr>
          <w:color w:val="000000"/>
        </w:rPr>
        <w:t xml:space="preserve"> instant</w:t>
      </w:r>
      <w:r>
        <w:rPr>
          <w:color w:val="00001D"/>
        </w:rPr>
        <w:t xml:space="preserve"> cashback</w:t>
      </w:r>
      <w:r>
        <w:br/>
      </w:r>
      <w:r>
        <w:rPr>
          <w:color w:val="00003A"/>
        </w:rPr>
        <w:t xml:space="preserve"> bkash</w:t>
      </w:r>
      <w:r>
        <w:rPr>
          <w:color w:val="0000BA"/>
        </w:rPr>
        <w:t xml:space="preserve"> point</w:t>
      </w:r>
      <w:r>
        <w:rPr>
          <w:color w:val="000000"/>
        </w:rPr>
        <w:t xml:space="preserve"> bhangar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rPr>
          <w:color w:val="000009"/>
        </w:rPr>
        <w:t xml:space="preserve"> porjonto</w:t>
      </w:r>
      <w:r>
        <w:rPr>
          <w:color w:val="00001D"/>
        </w:rPr>
        <w:t xml:space="preserve"> cashback</w:t>
      </w:r>
      <w:r>
        <w:rPr>
          <w:color w:val="000000"/>
        </w:rPr>
        <w:t xml:space="preserve"> paoya</w:t>
      </w:r>
      <w:r>
        <w:rPr>
          <w:color w:val="130000"/>
        </w:rPr>
        <w:t xml:space="preserve"> jabe</w:t>
      </w:r>
      <w:r>
        <w:br/>
      </w:r>
      <w:r>
        <w:rPr>
          <w:color w:val="090000"/>
        </w:rPr>
        <w:t xml:space="preserve"> amr</w:t>
      </w:r>
      <w:r>
        <w:rPr>
          <w:color w:val="00003A"/>
        </w:rPr>
        <w:t xml:space="preserve"> bkash</w:t>
      </w:r>
      <w:r>
        <w:rPr>
          <w:color w:val="000009"/>
        </w:rPr>
        <w:t xml:space="preserve"> rewards</w:t>
      </w:r>
      <w:r>
        <w:rPr>
          <w:color w:val="310000"/>
        </w:rPr>
        <w:t xml:space="preserve"> er</w:t>
      </w:r>
      <w:r>
        <w:rPr>
          <w:color w:val="000027"/>
        </w:rPr>
        <w:t xml:space="preserve"> meyad</w:t>
      </w:r>
      <w:r>
        <w:rPr>
          <w:color w:val="000027"/>
        </w:rPr>
        <w:t xml:space="preserve"> ta</w:t>
      </w:r>
      <w:r>
        <w:rPr>
          <w:color w:val="000000"/>
        </w:rPr>
        <w:t xml:space="preserve"> bolun</w:t>
      </w:r>
      <w:r>
        <w:rPr>
          <w:color w:val="000009"/>
        </w:rPr>
        <w:t xml:space="preserve"> mane</w:t>
      </w:r>
      <w:r>
        <w:rPr>
          <w:color w:val="1D0000"/>
        </w:rPr>
        <w:t xml:space="preserve"> ami</w:t>
      </w:r>
      <w:r>
        <w:rPr>
          <w:color w:val="000000"/>
        </w:rPr>
        <w:t xml:space="preserve"> kon</w:t>
      </w:r>
      <w:r>
        <w:rPr>
          <w:color w:val="000000"/>
        </w:rPr>
        <w:t xml:space="preserve"> mash</w:t>
      </w:r>
      <w:r>
        <w:rPr>
          <w:color w:val="000000"/>
        </w:rPr>
        <w:t xml:space="preserve"> theke</w:t>
      </w:r>
      <w:r>
        <w:rPr>
          <w:color w:val="0000FF"/>
        </w:rPr>
        <w:t xml:space="preserve"> reward</w:t>
      </w:r>
      <w:r>
        <w:rPr>
          <w:color w:val="000000"/>
        </w:rPr>
        <w:t xml:space="preserve"> collect</w:t>
      </w:r>
      <w:r>
        <w:rPr>
          <w:color w:val="000000"/>
        </w:rPr>
        <w:t xml:space="preserve"> kra</w:t>
      </w:r>
      <w:r>
        <w:rPr>
          <w:color w:val="000000"/>
        </w:rPr>
        <w:t xml:space="preserve"> suru</w:t>
      </w:r>
      <w:r>
        <w:rPr>
          <w:color w:val="000000"/>
        </w:rPr>
        <w:t xml:space="preserve"> krsi</w:t>
      </w:r>
      <w:r>
        <w:rPr>
          <w:color w:val="090000"/>
        </w:rPr>
        <w:t xml:space="preserve"> i</w:t>
      </w:r>
      <w:r>
        <w:rPr>
          <w:color w:val="000000"/>
        </w:rPr>
        <w:t xml:space="preserve"> mean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br/>
      </w:r>
      <w:r>
        <w:rPr>
          <w:color w:val="31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62"/>
        </w:rPr>
        <w:t xml:space="preserve"> পয়েন্ট</w:t>
      </w:r>
      <w:r>
        <w:rPr>
          <w:color w:val="1D0000"/>
        </w:rPr>
        <w:t xml:space="preserve"> দিয়ে</w:t>
      </w:r>
      <w:r>
        <w:rPr>
          <w:color w:val="00001D"/>
        </w:rPr>
        <w:t xml:space="preserve"> পে</w:t>
      </w:r>
      <w:r>
        <w:rPr>
          <w:color w:val="00001D"/>
        </w:rPr>
        <w:t xml:space="preserve"> বিল</w:t>
      </w:r>
      <w:r>
        <w:rPr>
          <w:color w:val="000009"/>
        </w:rPr>
        <w:t xml:space="preserve"> সংগ্রহ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রাখি</w:t>
      </w:r>
      <w:r>
        <w:rPr>
          <w:color w:val="000000"/>
        </w:rPr>
        <w:t xml:space="preserve"> পরে</w:t>
      </w:r>
      <w:r>
        <w:rPr>
          <w:color w:val="000000"/>
        </w:rPr>
        <w:t xml:space="preserve"> কয়দিনের</w:t>
      </w:r>
      <w:r>
        <w:rPr>
          <w:color w:val="130000"/>
        </w:rPr>
        <w:t xml:space="preserve"> মধ্যে</w:t>
      </w:r>
      <w:r>
        <w:rPr>
          <w:color w:val="00001D"/>
        </w:rPr>
        <w:t xml:space="preserve"> পে</w:t>
      </w:r>
      <w:r>
        <w:rPr>
          <w:color w:val="00001D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310000"/>
        </w:rPr>
        <w:t xml:space="preserve"> আমি</w:t>
      </w:r>
      <w:r>
        <w:rPr>
          <w:color w:val="000000"/>
        </w:rPr>
        <w:t xml:space="preserve"> ক্যাশবক</w:t>
      </w:r>
      <w:r>
        <w:rPr>
          <w:color w:val="000000"/>
        </w:rPr>
        <w:t xml:space="preserve"> পামু</w:t>
      </w:r>
      <w:r>
        <w:br/>
      </w:r>
      <w:r>
        <w:rPr>
          <w:color w:val="00003A"/>
        </w:rPr>
        <w:t xml:space="preserve"> বিকাশ</w:t>
      </w:r>
      <w:r>
        <w:rPr>
          <w:color w:val="000062"/>
        </w:rPr>
        <w:t xml:space="preserve"> পয়েন্ট</w:t>
      </w:r>
      <w:r>
        <w:rPr>
          <w:color w:val="000009"/>
        </w:rPr>
        <w:t xml:space="preserve"> সংগ্রহ</w:t>
      </w:r>
      <w:r>
        <w:rPr>
          <w:color w:val="000000"/>
        </w:rPr>
        <w:t xml:space="preserve"> করার</w:t>
      </w:r>
      <w:r>
        <w:rPr>
          <w:color w:val="00003A"/>
        </w:rPr>
        <w:t xml:space="preserve"> কত</w:t>
      </w:r>
      <w:r>
        <w:rPr>
          <w:color w:val="000000"/>
        </w:rPr>
        <w:t xml:space="preserve"> সময়ের</w:t>
      </w:r>
      <w:r>
        <w:rPr>
          <w:color w:val="000000"/>
        </w:rPr>
        <w:t xml:space="preserve"> মধ্য</w:t>
      </w:r>
      <w:r>
        <w:rPr>
          <w:color w:val="000000"/>
        </w:rPr>
        <w:t xml:space="preserve"> লেনদেন</w:t>
      </w:r>
      <w:r>
        <w:rPr>
          <w:color w:val="270000"/>
        </w:rPr>
        <w:t xml:space="preserve"> করতে</w:t>
      </w:r>
      <w:r>
        <w:rPr>
          <w:color w:val="090000"/>
        </w:rPr>
        <w:t xml:space="preserve"> হয়</w:t>
      </w:r>
      <w:r>
        <w:br/>
      </w:r>
      <w:r>
        <w:rPr>
          <w:color w:val="000000"/>
        </w:rPr>
        <w:t xml:space="preserve"> sir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00"/>
        </w:rPr>
        <w:t xml:space="preserve"> songgroho</w:t>
      </w:r>
      <w:r>
        <w:rPr>
          <w:color w:val="1D0000"/>
        </w:rPr>
        <w:t xml:space="preserve"> korle</w:t>
      </w:r>
      <w:r>
        <w:rPr>
          <w:color w:val="000058"/>
        </w:rPr>
        <w:t xml:space="preserve"> koto</w:t>
      </w:r>
      <w:r>
        <w:rPr>
          <w:color w:val="000013"/>
        </w:rPr>
        <w:t xml:space="preserve"> diner</w:t>
      </w:r>
      <w:r>
        <w:rPr>
          <w:color w:val="000013"/>
        </w:rPr>
        <w:t xml:space="preserve"> moddhe</w:t>
      </w:r>
      <w:r>
        <w:rPr>
          <w:color w:val="000000"/>
        </w:rPr>
        <w:t xml:space="preserve"> pay</w:t>
      </w:r>
      <w:r>
        <w:rPr>
          <w:color w:val="000000"/>
        </w:rPr>
        <w:t xml:space="preserve"> bil</w:t>
      </w:r>
      <w:r>
        <w:rPr>
          <w:color w:val="000000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3A"/>
        </w:rPr>
        <w:t xml:space="preserve"> বিকাশ</w:t>
      </w:r>
      <w:r>
        <w:rPr>
          <w:color w:val="000058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000000"/>
        </w:rPr>
        <w:t xml:space="preserve"> আর</w:t>
      </w:r>
      <w:r>
        <w:rPr>
          <w:color w:val="00003A"/>
        </w:rPr>
        <w:t xml:space="preserve"> কত</w:t>
      </w:r>
      <w:r>
        <w:rPr>
          <w:color w:val="000031"/>
        </w:rPr>
        <w:t xml:space="preserve"> দিন</w:t>
      </w:r>
      <w:r>
        <w:rPr>
          <w:color w:val="270000"/>
        </w:rPr>
        <w:t xml:space="preserve"> থাকবে</w:t>
      </w:r>
      <w:r>
        <w:br/>
      </w:r>
      <w:r>
        <w:rPr>
          <w:color w:val="090000"/>
        </w:rPr>
        <w:t xml:space="preserve"> আমার</w:t>
      </w:r>
      <w:r>
        <w:rPr>
          <w:color w:val="000000"/>
        </w:rPr>
        <w:t xml:space="preserve"> বিওয়াড</w:t>
      </w:r>
      <w:r>
        <w:rPr>
          <w:color w:val="000000"/>
        </w:rPr>
        <w:t xml:space="preserve"> পয়েন্টের</w:t>
      </w:r>
      <w:r>
        <w:rPr>
          <w:color w:val="000000"/>
        </w:rPr>
        <w:t xml:space="preserve"> মেদ</w:t>
      </w:r>
      <w:r>
        <w:rPr>
          <w:color w:val="00003A"/>
        </w:rPr>
        <w:t xml:space="preserve"> কত</w:t>
      </w:r>
      <w:r>
        <w:rPr>
          <w:color w:val="000031"/>
        </w:rPr>
        <w:t xml:space="preserve"> দিন</w:t>
      </w:r>
      <w:r>
        <w:br/>
      </w:r>
      <w:r>
        <w:rPr>
          <w:color w:val="00003A"/>
        </w:rPr>
        <w:t xml:space="preserve"> bkash</w:t>
      </w:r>
      <w:r>
        <w:rPr>
          <w:color w:val="0000FF"/>
        </w:rPr>
        <w:t xml:space="preserve"> reward</w:t>
      </w:r>
      <w:r>
        <w:rPr>
          <w:color w:val="090000"/>
        </w:rPr>
        <w:t xml:space="preserve"> ar</w:t>
      </w:r>
      <w:r>
        <w:rPr>
          <w:color w:val="000027"/>
        </w:rPr>
        <w:t xml:space="preserve"> offer</w:t>
      </w:r>
      <w:r>
        <w:rPr>
          <w:color w:val="000000"/>
        </w:rPr>
        <w:t xml:space="preserve"> koidin</w:t>
      </w:r>
      <w:r>
        <w:rPr>
          <w:color w:val="000000"/>
        </w:rPr>
        <w:t xml:space="preserve"> aca</w:t>
      </w:r>
      <w:r>
        <w:br/>
      </w:r>
      <w:r>
        <w:rPr>
          <w:color w:val="00003A"/>
        </w:rPr>
        <w:t xml:space="preserve"> bkash</w:t>
      </w:r>
      <w:r>
        <w:rPr>
          <w:color w:val="0000FF"/>
        </w:rPr>
        <w:t xml:space="preserve"> reward</w:t>
      </w:r>
      <w:r>
        <w:rPr>
          <w:color w:val="000000"/>
        </w:rPr>
        <w:t xml:space="preserve"> aro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rPr>
          <w:color w:val="000013"/>
        </w:rPr>
        <w:t xml:space="preserve"> colbe</w:t>
      </w:r>
      <w:r>
        <w:br/>
      </w:r>
      <w:r>
        <w:rPr>
          <w:color w:val="00003A"/>
        </w:rPr>
        <w:t xml:space="preserve"> বিকাশ</w:t>
      </w:r>
      <w:r>
        <w:rPr>
          <w:color w:val="000009"/>
        </w:rPr>
        <w:t xml:space="preserve"> রিওয়াডস</w:t>
      </w:r>
      <w:r>
        <w:rPr>
          <w:color w:val="000013"/>
        </w:rPr>
        <w:t xml:space="preserve"> অপশন</w:t>
      </w:r>
      <w:r>
        <w:rPr>
          <w:color w:val="000000"/>
        </w:rPr>
        <w:t xml:space="preserve"> জানুয়ারীতে</w:t>
      </w:r>
      <w:r>
        <w:rPr>
          <w:color w:val="270000"/>
        </w:rPr>
        <w:t xml:space="preserve"> থাকবে</w:t>
      </w:r>
      <w:r>
        <w:br/>
      </w:r>
      <w:r>
        <w:rPr>
          <w:color w:val="00003A"/>
        </w:rPr>
        <w:t xml:space="preserve"> বিকাশ</w:t>
      </w:r>
      <w:r>
        <w:rPr>
          <w:color w:val="000009"/>
        </w:rPr>
        <w:t xml:space="preserve"> রিওয়াডস</w:t>
      </w:r>
      <w:r>
        <w:rPr>
          <w:color w:val="000013"/>
        </w:rPr>
        <w:t xml:space="preserve"> অপশন</w:t>
      </w:r>
      <w:r>
        <w:rPr>
          <w:color w:val="00003A"/>
        </w:rPr>
        <w:t xml:space="preserve"> কত</w:t>
      </w:r>
      <w:r>
        <w:rPr>
          <w:color w:val="000031"/>
        </w:rPr>
        <w:t xml:space="preserve"> দিন</w:t>
      </w:r>
      <w:r>
        <w:rPr>
          <w:color w:val="270000"/>
        </w:rPr>
        <w:t xml:space="preserve"> থাকবে</w:t>
      </w:r>
      <w:r>
        <w:br/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13"/>
        </w:rPr>
        <w:t xml:space="preserve"> ei</w:t>
      </w:r>
      <w:r>
        <w:rPr>
          <w:color w:val="000000"/>
        </w:rPr>
        <w:t xml:space="preserve"> jinis</w:t>
      </w:r>
      <w:r>
        <w:rPr>
          <w:color w:val="00003A"/>
        </w:rPr>
        <w:t xml:space="preserve"> kotodin</w:t>
      </w:r>
      <w:r>
        <w:rPr>
          <w:color w:val="090000"/>
        </w:rPr>
        <w:t xml:space="preserve"> cholbe</w:t>
      </w:r>
      <w:r>
        <w:br/>
      </w:r>
      <w:r>
        <w:rPr>
          <w:color w:val="0000FF"/>
        </w:rPr>
        <w:t xml:space="preserve"> reward</w:t>
      </w:r>
      <w:r>
        <w:rPr>
          <w:color w:val="6B0000"/>
        </w:rPr>
        <w:t xml:space="preserve"> ki</w:t>
      </w:r>
      <w:r>
        <w:rPr>
          <w:color w:val="00003A"/>
        </w:rPr>
        <w:t xml:space="preserve"> bondho</w:t>
      </w:r>
      <w:r>
        <w:rPr>
          <w:color w:val="000000"/>
        </w:rPr>
        <w:t xml:space="preserve"> hoe</w:t>
      </w:r>
      <w:r>
        <w:rPr>
          <w:color w:val="130000"/>
        </w:rPr>
        <w:t xml:space="preserve"> jabe</w:t>
      </w:r>
      <w:r>
        <w:rPr>
          <w:color w:val="000000"/>
        </w:rPr>
        <w:t xml:space="preserve"> kesu</w:t>
      </w:r>
      <w:r>
        <w:rPr>
          <w:color w:val="000013"/>
        </w:rPr>
        <w:t xml:space="preserve"> diner</w:t>
      </w:r>
      <w:r>
        <w:rPr>
          <w:color w:val="000013"/>
        </w:rPr>
        <w:t xml:space="preserve"> moddhe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long</w:t>
      </w:r>
      <w:r>
        <w:rPr>
          <w:color w:val="090000"/>
        </w:rPr>
        <w:t xml:space="preserve"> i</w:t>
      </w:r>
      <w:r>
        <w:rPr>
          <w:color w:val="130000"/>
        </w:rPr>
        <w:t xml:space="preserve"> will</w:t>
      </w:r>
      <w:r>
        <w:rPr>
          <w:color w:val="000000"/>
        </w:rPr>
        <w:t xml:space="preserve"> get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br/>
      </w:r>
      <w:r>
        <w:rPr>
          <w:color w:val="000000"/>
        </w:rPr>
        <w:t xml:space="preserve"> which</w:t>
      </w:r>
      <w:r>
        <w:rPr>
          <w:color w:val="000000"/>
        </w:rPr>
        <w:t xml:space="preserve"> day</w:t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130000"/>
        </w:rPr>
        <w:t xml:space="preserve"> will</w:t>
      </w:r>
      <w:r>
        <w:rPr>
          <w:color w:val="000013"/>
        </w:rPr>
        <w:t xml:space="preserve"> stop</w:t>
      </w:r>
      <w:r>
        <w:br/>
      </w:r>
      <w:r>
        <w:rPr>
          <w:color w:val="000000"/>
        </w:rPr>
        <w:t xml:space="preserve"> rewarrd</w:t>
      </w:r>
      <w:r>
        <w:rPr>
          <w:color w:val="000027"/>
        </w:rPr>
        <w:t xml:space="preserve"> offer</w:t>
      </w:r>
      <w:r>
        <w:rPr>
          <w:color w:val="00003A"/>
        </w:rPr>
        <w:t xml:space="preserve"> kotodin</w:t>
      </w:r>
      <w:r>
        <w:rPr>
          <w:color w:val="000013"/>
        </w:rPr>
        <w:t xml:space="preserve"> colbe</w:t>
      </w:r>
      <w:r>
        <w:br/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6B0000"/>
        </w:rPr>
        <w:t xml:space="preserve"> ki</w:t>
      </w:r>
      <w:r>
        <w:rPr>
          <w:color w:val="000000"/>
        </w:rPr>
        <w:t xml:space="preserve"> sharajibon</w:t>
      </w:r>
      <w:r>
        <w:rPr>
          <w:color w:val="000013"/>
        </w:rPr>
        <w:t xml:space="preserve"> pabo</w:t>
      </w:r>
      <w:r>
        <w:br/>
      </w:r>
      <w:r>
        <w:rPr>
          <w:color w:val="130000"/>
        </w:rPr>
        <w:t xml:space="preserve"> is</w:t>
      </w:r>
      <w:r>
        <w:rPr>
          <w:color w:val="000009"/>
        </w:rPr>
        <w:t xml:space="preserve"> there</w:t>
      </w:r>
      <w:r>
        <w:rPr>
          <w:color w:val="090000"/>
        </w:rPr>
        <w:t xml:space="preserve"> any</w:t>
      </w:r>
      <w:r>
        <w:rPr>
          <w:color w:val="000000"/>
        </w:rPr>
        <w:t xml:space="preserve"> validity</w:t>
      </w:r>
      <w:r>
        <w:rPr>
          <w:color w:val="000000"/>
        </w:rPr>
        <w:t xml:space="preserve"> on</w:t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br/>
      </w:r>
      <w:r>
        <w:rPr>
          <w:color w:val="000000"/>
        </w:rPr>
        <w:t xml:space="preserve"> রিয়ার্ড</w:t>
      </w:r>
      <w:r>
        <w:rPr>
          <w:color w:val="000000"/>
        </w:rPr>
        <w:t xml:space="preserve"> অপসনটা</w:t>
      </w:r>
      <w:r>
        <w:rPr>
          <w:color w:val="000027"/>
        </w:rPr>
        <w:t xml:space="preserve"> কতদিন</w:t>
      </w:r>
      <w:r>
        <w:rPr>
          <w:color w:val="270000"/>
        </w:rPr>
        <w:t xml:space="preserve"> থাকবে</w:t>
      </w:r>
      <w:r>
        <w:br/>
      </w:r>
      <w:r>
        <w:rPr>
          <w:color w:val="000058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সবসময়ই</w:t>
      </w:r>
      <w:r>
        <w:rPr>
          <w:color w:val="000009"/>
        </w:rPr>
        <w:t xml:space="preserve"> পাওয়া</w:t>
      </w:r>
      <w:r>
        <w:rPr>
          <w:color w:val="00001D"/>
        </w:rPr>
        <w:t xml:space="preserve"> যাবে</w:t>
      </w:r>
      <w:r>
        <w:rPr>
          <w:color w:val="130000"/>
        </w:rPr>
        <w:t xml:space="preserve"> নাকি</w:t>
      </w:r>
      <w:r>
        <w:rPr>
          <w:color w:val="000000"/>
        </w:rPr>
        <w:t xml:space="preserve"> বন্ধ</w:t>
      </w:r>
      <w:r>
        <w:rPr>
          <w:color w:val="130000"/>
        </w:rPr>
        <w:t xml:space="preserve"> হয়ে</w:t>
      </w:r>
      <w:r>
        <w:rPr>
          <w:color w:val="00001D"/>
        </w:rPr>
        <w:t xml:space="preserve"> যাবে</w:t>
      </w:r>
      <w:r>
        <w:br/>
      </w:r>
      <w:r>
        <w:rPr>
          <w:color w:val="0000FF"/>
        </w:rPr>
        <w:t xml:space="preserve"> reward</w:t>
      </w:r>
      <w:r>
        <w:rPr>
          <w:color w:val="000027"/>
        </w:rPr>
        <w:t xml:space="preserve"> offer</w:t>
      </w:r>
      <w:r>
        <w:rPr>
          <w:color w:val="310000"/>
        </w:rPr>
        <w:t xml:space="preserve"> er</w:t>
      </w:r>
      <w:r>
        <w:rPr>
          <w:color w:val="000027"/>
        </w:rPr>
        <w:t xml:space="preserve"> meyad</w:t>
      </w:r>
      <w:r>
        <w:rPr>
          <w:color w:val="00003A"/>
        </w:rPr>
        <w:t xml:space="preserve"> kotodin</w:t>
      </w:r>
      <w:r>
        <w:br/>
      </w:r>
      <w:r>
        <w:rPr>
          <w:color w:val="00003A"/>
        </w:rPr>
        <w:t xml:space="preserve"> kotodin</w:t>
      </w:r>
      <w:r>
        <w:rPr>
          <w:color w:val="000009"/>
        </w:rPr>
        <w:t xml:space="preserve"> porjonto</w:t>
      </w:r>
      <w:r>
        <w:rPr>
          <w:color w:val="0000FF"/>
        </w:rPr>
        <w:t xml:space="preserve"> reward</w:t>
      </w:r>
      <w:r>
        <w:rPr>
          <w:color w:val="000000"/>
        </w:rPr>
        <w:t xml:space="preserve"> poinet</w:t>
      </w:r>
      <w:r>
        <w:rPr>
          <w:color w:val="000013"/>
        </w:rPr>
        <w:t xml:space="preserve"> pabo</w:t>
      </w:r>
      <w:r>
        <w:br/>
      </w:r>
      <w:r>
        <w:rPr>
          <w:color w:val="000058"/>
        </w:rPr>
        <w:t xml:space="preserve"> রিওয়ার্ড</w:t>
      </w:r>
      <w:r>
        <w:rPr>
          <w:color w:val="000000"/>
        </w:rPr>
        <w:t xml:space="preserve"> সার্ভিসের</w:t>
      </w:r>
      <w:r>
        <w:rPr>
          <w:color w:val="000031"/>
        </w:rPr>
        <w:t xml:space="preserve"> মেয়াদ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কোণো</w:t>
      </w:r>
      <w:r>
        <w:br/>
      </w:r>
      <w:r>
        <w:rPr>
          <w:color w:val="000027"/>
        </w:rPr>
        <w:t xml:space="preserve"> কতদিন</w:t>
      </w:r>
      <w:r>
        <w:rPr>
          <w:color w:val="000009"/>
        </w:rPr>
        <w:t xml:space="preserve"> পর্যন্ত</w:t>
      </w:r>
      <w:r>
        <w:rPr>
          <w:color w:val="000058"/>
        </w:rPr>
        <w:t xml:space="preserve"> রিওয়ার্ড</w:t>
      </w:r>
      <w:r>
        <w:rPr>
          <w:color w:val="000062"/>
        </w:rPr>
        <w:t xml:space="preserve"> পয়েন্ট</w:t>
      </w:r>
      <w:r>
        <w:rPr>
          <w:color w:val="000009"/>
        </w:rPr>
        <w:t xml:space="preserve"> পাওয়া</w:t>
      </w:r>
      <w:r>
        <w:rPr>
          <w:color w:val="00001D"/>
        </w:rPr>
        <w:t xml:space="preserve"> যাবে</w:t>
      </w:r>
      <w:r>
        <w:br/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rPr>
          <w:color w:val="000000"/>
        </w:rPr>
        <w:t xml:space="preserve"> when</w:t>
      </w:r>
      <w:r>
        <w:rPr>
          <w:color w:val="000013"/>
        </w:rPr>
        <w:t xml:space="preserve"> stop</w:t>
      </w:r>
      <w:r>
        <w:br/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09"/>
        </w:rPr>
        <w:t xml:space="preserve"> kobe</w:t>
      </w:r>
      <w:r>
        <w:rPr>
          <w:color w:val="00003A"/>
        </w:rPr>
        <w:t xml:space="preserve"> bondho</w:t>
      </w:r>
      <w:r>
        <w:rPr>
          <w:color w:val="130000"/>
        </w:rPr>
        <w:t xml:space="preserve"> hobe</w:t>
      </w:r>
      <w:r>
        <w:br/>
      </w:r>
      <w:r>
        <w:rPr>
          <w:color w:val="000009"/>
        </w:rPr>
        <w:t xml:space="preserve"> rewrd</w:t>
      </w:r>
      <w:r>
        <w:rPr>
          <w:color w:val="000000"/>
        </w:rPr>
        <w:t xml:space="preserve"> ppoint</w:t>
      </w:r>
      <w:r>
        <w:rPr>
          <w:color w:val="6B0000"/>
        </w:rPr>
        <w:t xml:space="preserve"> ki</w:t>
      </w:r>
      <w:r>
        <w:rPr>
          <w:color w:val="00003A"/>
        </w:rPr>
        <w:t xml:space="preserve"> bondho</w:t>
      </w:r>
      <w:r>
        <w:rPr>
          <w:color w:val="130000"/>
        </w:rPr>
        <w:t xml:space="preserve"> hobe</w:t>
      </w:r>
      <w:r>
        <w:rPr>
          <w:color w:val="000013"/>
        </w:rPr>
        <w:t xml:space="preserve"> na</w:t>
      </w:r>
      <w:r>
        <w:br/>
      </w:r>
      <w:r>
        <w:rPr>
          <w:color w:val="130000"/>
        </w:rPr>
        <w:t xml:space="preserve"> will</w:t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rPr>
          <w:color w:val="000000"/>
        </w:rPr>
        <w:t xml:space="preserve"> off</w:t>
      </w:r>
      <w:r>
        <w:rPr>
          <w:color w:val="000000"/>
        </w:rPr>
        <w:t xml:space="preserve"> in</w:t>
      </w:r>
      <w:r>
        <w:rPr>
          <w:color w:val="000000"/>
        </w:rPr>
        <w:t xml:space="preserve"> future</w:t>
      </w:r>
      <w:r>
        <w:br/>
      </w:r>
      <w:r>
        <w:rPr>
          <w:color w:val="090000"/>
        </w:rPr>
        <w:t xml:space="preserve"> আপনাদের</w:t>
      </w:r>
      <w:r>
        <w:rPr>
          <w:color w:val="000000"/>
        </w:rPr>
        <w:t xml:space="preserve"> রিওয়ারর</w:t>
      </w:r>
      <w:r>
        <w:rPr>
          <w:color w:val="000062"/>
        </w:rPr>
        <w:t xml:space="preserve"> পয়েন্ট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উপকারি</w:t>
      </w:r>
      <w:r>
        <w:rPr>
          <w:color w:val="000000"/>
        </w:rPr>
        <w:t xml:space="preserve"> এইটা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সারাজীবন</w:t>
      </w:r>
      <w:r>
        <w:rPr>
          <w:color w:val="000009"/>
        </w:rPr>
        <w:t xml:space="preserve"> তাকবে</w:t>
      </w:r>
      <w:r>
        <w:br/>
      </w:r>
      <w:r>
        <w:rPr>
          <w:color w:val="000000"/>
        </w:rPr>
        <w:t xml:space="preserve"> রিওয়ারদ</w:t>
      </w:r>
      <w:r>
        <w:rPr>
          <w:color w:val="000027"/>
        </w:rPr>
        <w:t xml:space="preserve"> অফার</w:t>
      </w:r>
      <w:r>
        <w:rPr>
          <w:color w:val="000027"/>
        </w:rPr>
        <w:t xml:space="preserve"> কতদিন</w:t>
      </w:r>
      <w:r>
        <w:rPr>
          <w:color w:val="000000"/>
        </w:rPr>
        <w:t xml:space="preserve"> চলবে</w:t>
      </w:r>
      <w:r>
        <w:br/>
      </w:r>
      <w:r>
        <w:rPr>
          <w:color w:val="000058"/>
        </w:rPr>
        <w:t xml:space="preserve"> রিওয়ার্ড</w:t>
      </w:r>
      <w:r>
        <w:rPr>
          <w:color w:val="000027"/>
        </w:rPr>
        <w:t xml:space="preserve"> অফার</w:t>
      </w:r>
      <w:r>
        <w:rPr>
          <w:color w:val="000009"/>
        </w:rPr>
        <w:t xml:space="preserve"> সবস্ময়</w:t>
      </w:r>
      <w:r>
        <w:rPr>
          <w:color w:val="000000"/>
        </w:rPr>
        <w:t xml:space="preserve"> থাকবেনা</w:t>
      </w:r>
      <w:r>
        <w:br/>
      </w:r>
      <w:r>
        <w:rPr>
          <w:color w:val="000000"/>
        </w:rPr>
        <w:t xml:space="preserve"> rewadrd</w:t>
      </w:r>
      <w:r>
        <w:rPr>
          <w:color w:val="000009"/>
        </w:rPr>
        <w:t xml:space="preserve"> ofar</w:t>
      </w:r>
      <w:r>
        <w:rPr>
          <w:color w:val="000000"/>
        </w:rPr>
        <w:t xml:space="preserve"> spbshomoy</w:t>
      </w:r>
      <w:r>
        <w:rPr>
          <w:color w:val="090000"/>
        </w:rPr>
        <w:t xml:space="preserve"> thakbe</w:t>
      </w:r>
      <w:r>
        <w:rPr>
          <w:color w:val="000013"/>
        </w:rPr>
        <w:t xml:space="preserve"> na</w:t>
      </w:r>
      <w:r>
        <w:br/>
      </w:r>
      <w:r>
        <w:rPr>
          <w:color w:val="090000"/>
        </w:rPr>
        <w:t xml:space="preserve"> apnader</w:t>
      </w:r>
      <w:r>
        <w:rPr>
          <w:color w:val="090000"/>
        </w:rPr>
        <w:t xml:space="preserve"> je</w:t>
      </w:r>
      <w:r>
        <w:rPr>
          <w:color w:val="0000FF"/>
        </w:rPr>
        <w:t xml:space="preserve"> reward</w:t>
      </w:r>
      <w:r>
        <w:rPr>
          <w:color w:val="000009"/>
        </w:rPr>
        <w:t xml:space="preserve"> ofar</w:t>
      </w:r>
      <w:r>
        <w:rPr>
          <w:color w:val="000013"/>
        </w:rPr>
        <w:t xml:space="preserve"> ase</w:t>
      </w:r>
      <w:r>
        <w:rPr>
          <w:color w:val="000013"/>
        </w:rPr>
        <w:t xml:space="preserve"> na</w:t>
      </w:r>
      <w:r>
        <w:rPr>
          <w:color w:val="000009"/>
        </w:rPr>
        <w:t xml:space="preserve"> oita</w:t>
      </w:r>
      <w:r>
        <w:rPr>
          <w:color w:val="6B0000"/>
        </w:rPr>
        <w:t xml:space="preserve"> ki</w:t>
      </w:r>
      <w:r>
        <w:rPr>
          <w:color w:val="000000"/>
        </w:rPr>
        <w:t xml:space="preserve"> sobsomoyer</w:t>
      </w:r>
      <w:r>
        <w:rPr>
          <w:color w:val="000000"/>
        </w:rPr>
        <w:t xml:space="preserve"> jonne</w:t>
      </w:r>
      <w:r>
        <w:br/>
      </w:r>
      <w:r>
        <w:rPr>
          <w:color w:val="000009"/>
        </w:rPr>
        <w:t xml:space="preserve"> rewrd</w:t>
      </w:r>
      <w:r>
        <w:rPr>
          <w:color w:val="000027"/>
        </w:rPr>
        <w:t xml:space="preserve"> offer</w:t>
      </w:r>
      <w:r>
        <w:rPr>
          <w:color w:val="6B0000"/>
        </w:rPr>
        <w:t xml:space="preserve"> ki</w:t>
      </w:r>
      <w:r>
        <w:rPr>
          <w:color w:val="000000"/>
        </w:rPr>
        <w:t xml:space="preserve"> bhobisshote</w:t>
      </w:r>
      <w:r>
        <w:rPr>
          <w:color w:val="000000"/>
        </w:rPr>
        <w:t xml:space="preserve"> chole</w:t>
      </w:r>
      <w:r>
        <w:rPr>
          <w:color w:val="130000"/>
        </w:rPr>
        <w:t xml:space="preserve"> jabe</w:t>
      </w:r>
      <w:r>
        <w:br/>
      </w:r>
      <w:r>
        <w:rPr>
          <w:color w:val="000000"/>
        </w:rPr>
        <w:t xml:space="preserve"> রিওয়ার্দ</w:t>
      </w:r>
      <w:r>
        <w:rPr>
          <w:color w:val="000027"/>
        </w:rPr>
        <w:t xml:space="preserve"> অফার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ভবিষ্যতে</w:t>
      </w:r>
      <w:r>
        <w:rPr>
          <w:color w:val="000000"/>
        </w:rPr>
        <w:t xml:space="preserve"> চলে</w:t>
      </w:r>
      <w:r>
        <w:rPr>
          <w:color w:val="00001D"/>
        </w:rPr>
        <w:t xml:space="preserve"> যাবে</w:t>
      </w:r>
      <w:r>
        <w:br/>
      </w:r>
      <w:r>
        <w:rPr>
          <w:color w:val="000000"/>
        </w:rPr>
        <w:t xml:space="preserve"> রিওওার্ড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27"/>
        </w:rPr>
        <w:t xml:space="preserve"> অফার</w:t>
      </w:r>
      <w:r>
        <w:rPr>
          <w:color w:val="130000"/>
        </w:rPr>
        <w:t xml:space="preserve"> নাকি</w:t>
      </w:r>
      <w:r>
        <w:rPr>
          <w:color w:val="000009"/>
        </w:rPr>
        <w:t xml:space="preserve"> সবস্ময়</w:t>
      </w:r>
      <w:r>
        <w:rPr>
          <w:color w:val="000009"/>
        </w:rPr>
        <w:t xml:space="preserve"> তাকবে</w:t>
      </w:r>
      <w:r>
        <w:br/>
      </w:r>
      <w:r>
        <w:rPr>
          <w:color w:val="0000FF"/>
        </w:rPr>
        <w:t xml:space="preserve"> reward</w:t>
      </w:r>
      <w:r>
        <w:rPr>
          <w:color w:val="000027"/>
        </w:rPr>
        <w:t xml:space="preserve"> offer</w:t>
      </w:r>
      <w:r>
        <w:rPr>
          <w:color w:val="00003A"/>
        </w:rPr>
        <w:t xml:space="preserve"> bondho</w:t>
      </w:r>
      <w:r>
        <w:rPr>
          <w:color w:val="000000"/>
        </w:rPr>
        <w:t xml:space="preserve"> hobar</w:t>
      </w:r>
      <w:r>
        <w:rPr>
          <w:color w:val="000009"/>
        </w:rPr>
        <w:t xml:space="preserve"> kono</w:t>
      </w:r>
      <w:r>
        <w:rPr>
          <w:color w:val="000000"/>
        </w:rPr>
        <w:t xml:space="preserve"> shombhabona</w:t>
      </w:r>
      <w:r>
        <w:rPr>
          <w:color w:val="000000"/>
        </w:rPr>
        <w:t xml:space="preserve"> ache</w:t>
      </w:r>
      <w:r>
        <w:rPr>
          <w:color w:val="6B0000"/>
        </w:rPr>
        <w:t xml:space="preserve"> ki</w:t>
      </w:r>
      <w:r>
        <w:br/>
      </w:r>
      <w:r>
        <w:rPr>
          <w:color w:val="130000"/>
        </w:rPr>
        <w:t xml:space="preserve"> is</w:t>
      </w:r>
      <w:r>
        <w:rPr>
          <w:color w:val="000009"/>
        </w:rPr>
        <w:t xml:space="preserve"> there</w:t>
      </w:r>
      <w:r>
        <w:rPr>
          <w:color w:val="090000"/>
        </w:rPr>
        <w:t xml:space="preserve"> any</w:t>
      </w:r>
      <w:r>
        <w:rPr>
          <w:color w:val="000000"/>
        </w:rPr>
        <w:t xml:space="preserve"> possibility</w:t>
      </w:r>
      <w:r>
        <w:rPr>
          <w:color w:val="000000"/>
        </w:rPr>
        <w:t xml:space="preserve"> of</w:t>
      </w:r>
      <w:r>
        <w:rPr>
          <w:color w:val="000000"/>
        </w:rPr>
        <w:t xml:space="preserve"> discotinuing</w:t>
      </w:r>
      <w:r>
        <w:rPr>
          <w:color w:val="000000"/>
        </w:rPr>
        <w:t xml:space="preserve"> the</w:t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br/>
      </w:r>
      <w:r>
        <w:rPr>
          <w:color w:val="000000"/>
        </w:rPr>
        <w:t xml:space="preserve"> wanted</w:t>
      </w:r>
      <w:r>
        <w:rPr>
          <w:color w:val="090000"/>
        </w:rPr>
        <w:t xml:space="preserve"> to</w:t>
      </w:r>
      <w:r>
        <w:rPr>
          <w:color w:val="000000"/>
        </w:rPr>
        <w:t xml:space="preserve"> sth</w:t>
      </w:r>
      <w:r>
        <w:rPr>
          <w:color w:val="000000"/>
        </w:rPr>
        <w:t xml:space="preserve"> about</w:t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rPr>
          <w:color w:val="1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going</w:t>
      </w:r>
      <w:r>
        <w:rPr>
          <w:color w:val="090000"/>
        </w:rPr>
        <w:t xml:space="preserve"> to</w:t>
      </w:r>
      <w:r>
        <w:rPr>
          <w:color w:val="000013"/>
        </w:rPr>
        <w:t xml:space="preserve"> stop</w:t>
      </w:r>
      <w:r>
        <w:rPr>
          <w:color w:val="000009"/>
        </w:rPr>
        <w:t xml:space="preserve"> anytime</w:t>
      </w:r>
      <w:r>
        <w:rPr>
          <w:color w:val="000000"/>
        </w:rPr>
        <w:t xml:space="preserve"> soon</w:t>
      </w:r>
      <w:r>
        <w:br/>
      </w:r>
      <w:r>
        <w:rPr>
          <w:color w:val="0000FF"/>
        </w:rPr>
        <w:t xml:space="preserve"> reward</w:t>
      </w:r>
      <w:r>
        <w:rPr>
          <w:color w:val="0000BA"/>
        </w:rPr>
        <w:t xml:space="preserve"> point</w:t>
      </w:r>
      <w:r>
        <w:rPr>
          <w:color w:val="000027"/>
        </w:rPr>
        <w:t xml:space="preserve"> ta</w:t>
      </w:r>
      <w:r>
        <w:rPr>
          <w:color w:val="00003A"/>
        </w:rPr>
        <w:t xml:space="preserve"> kotodin</w:t>
      </w:r>
      <w:r>
        <w:rPr>
          <w:color w:val="000013"/>
        </w:rPr>
        <w:t xml:space="preserve"> colbe</w:t>
      </w:r>
      <w:r>
        <w:br/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rPr>
          <w:color w:val="310000"/>
        </w:rPr>
        <w:t xml:space="preserve"> er</w:t>
      </w:r>
      <w:r>
        <w:rPr>
          <w:color w:val="000027"/>
        </w:rPr>
        <w:t xml:space="preserve"> meyad</w:t>
      </w:r>
      <w:r>
        <w:rPr>
          <w:color w:val="00003A"/>
        </w:rPr>
        <w:t xml:space="preserve"> kotodin</w:t>
      </w:r>
      <w:r>
        <w:rPr>
          <w:color w:val="000009"/>
        </w:rPr>
        <w:t xml:space="preserve"> mane</w:t>
      </w:r>
      <w:r>
        <w:rPr>
          <w:color w:val="000009"/>
        </w:rPr>
        <w:t xml:space="preserve"> kobe</w:t>
      </w:r>
      <w:r>
        <w:rPr>
          <w:color w:val="00003A"/>
        </w:rPr>
        <w:t xml:space="preserve"> bondho</w:t>
      </w:r>
      <w:r>
        <w:rPr>
          <w:color w:val="130000"/>
        </w:rPr>
        <w:t xml:space="preserve"> hobe</w:t>
      </w:r>
      <w:r>
        <w:rPr>
          <w:color w:val="000000"/>
        </w:rPr>
        <w:t xml:space="preserve"> janan</w:t>
      </w:r>
      <w:r>
        <w:br/>
      </w:r>
      <w:r>
        <w:rPr>
          <w:color w:val="090000"/>
        </w:rPr>
        <w:t xml:space="preserve"> apnader</w:t>
      </w:r>
      <w:r>
        <w:rPr>
          <w:color w:val="000013"/>
        </w:rPr>
        <w:t xml:space="preserve"> ei</w:t>
      </w:r>
      <w:r>
        <w:rPr>
          <w:color w:val="0000FF"/>
        </w:rPr>
        <w:t xml:space="preserve"> reward</w:t>
      </w:r>
      <w:r>
        <w:rPr>
          <w:color w:val="00003A"/>
        </w:rPr>
        <w:t xml:space="preserve"> service</w:t>
      </w:r>
      <w:r>
        <w:rPr>
          <w:color w:val="000027"/>
        </w:rPr>
        <w:t xml:space="preserve"> ta</w:t>
      </w:r>
      <w:r>
        <w:rPr>
          <w:color w:val="00003A"/>
        </w:rPr>
        <w:t xml:space="preserve"> bondho</w:t>
      </w:r>
      <w:r>
        <w:rPr>
          <w:color w:val="310000"/>
        </w:rPr>
        <w:t xml:space="preserve"> korar</w:t>
      </w:r>
      <w:r>
        <w:rPr>
          <w:color w:val="6B0000"/>
        </w:rPr>
        <w:t xml:space="preserve"> ki</w:t>
      </w:r>
      <w:r>
        <w:rPr>
          <w:color w:val="00003A"/>
        </w:rPr>
        <w:t xml:space="preserve"> bondho</w:t>
      </w:r>
      <w:r>
        <w:rPr>
          <w:color w:val="000009"/>
        </w:rPr>
        <w:t xml:space="preserve"> kore</w:t>
      </w:r>
      <w:r>
        <w:rPr>
          <w:color w:val="000000"/>
        </w:rPr>
        <w:t xml:space="preserve"> diben</w:t>
      </w:r>
      <w:r>
        <w:rPr>
          <w:color w:val="000000"/>
        </w:rPr>
        <w:t xml:space="preserve"> naki</w:t>
      </w:r>
      <w:r>
        <w:br/>
      </w:r>
      <w:r>
        <w:rPr>
          <w:color w:val="0000FF"/>
        </w:rPr>
        <w:t xml:space="preserve"> reward</w:t>
      </w:r>
      <w:r>
        <w:rPr>
          <w:color w:val="000000"/>
        </w:rPr>
        <w:t xml:space="preserve"> sheba</w:t>
      </w:r>
      <w:r>
        <w:rPr>
          <w:color w:val="000013"/>
        </w:rPr>
        <w:t xml:space="preserve"> ei</w:t>
      </w:r>
      <w:r>
        <w:rPr>
          <w:color w:val="000027"/>
        </w:rPr>
        <w:t xml:space="preserve"> ta</w:t>
      </w:r>
      <w:r>
        <w:rPr>
          <w:color w:val="6B0000"/>
        </w:rPr>
        <w:t xml:space="preserve"> ki</w:t>
      </w:r>
      <w:r>
        <w:rPr>
          <w:color w:val="000000"/>
        </w:rPr>
        <w:t xml:space="preserve"> sobsomoy</w:t>
      </w:r>
      <w:r>
        <w:rPr>
          <w:color w:val="000000"/>
        </w:rPr>
        <w:t xml:space="preserve"> takbe</w:t>
      </w:r>
      <w:r>
        <w:br/>
      </w:r>
      <w:r>
        <w:rPr>
          <w:color w:val="1D0000"/>
        </w:rPr>
        <w:t xml:space="preserve"> ami</w:t>
      </w:r>
      <w:r>
        <w:rPr>
          <w:color w:val="000000"/>
        </w:rPr>
        <w:t xml:space="preserve"> vhai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chaschilam</w:t>
      </w:r>
      <w:r>
        <w:rPr>
          <w:color w:val="000000"/>
        </w:rPr>
        <w:t xml:space="preserve"> rewad</w:t>
      </w:r>
      <w:r>
        <w:rPr>
          <w:color w:val="000000"/>
        </w:rPr>
        <w:t xml:space="preserve"> servic</w:t>
      </w:r>
      <w:r>
        <w:rPr>
          <w:color w:val="00003A"/>
        </w:rPr>
        <w:t xml:space="preserve"> kotodin</w:t>
      </w:r>
      <w:r>
        <w:rPr>
          <w:color w:val="090000"/>
        </w:rPr>
        <w:t xml:space="preserve"> cholbe</w:t>
      </w:r>
      <w:r>
        <w:br/>
      </w:r>
      <w:r>
        <w:rPr>
          <w:color w:val="000058"/>
        </w:rPr>
        <w:t xml:space="preserve"> রিওয়ার্ড</w:t>
      </w:r>
      <w:r>
        <w:rPr>
          <w:color w:val="000000"/>
        </w:rPr>
        <w:t xml:space="preserve"> সেবা</w:t>
      </w:r>
      <w:r>
        <w:rPr>
          <w:color w:val="130000"/>
        </w:rPr>
        <w:t xml:space="preserve"> এর</w:t>
      </w:r>
      <w:r>
        <w:rPr>
          <w:color w:val="000031"/>
        </w:rPr>
        <w:t xml:space="preserve"> মেয়াদ</w:t>
      </w:r>
      <w:r>
        <w:rPr>
          <w:color w:val="000000"/>
        </w:rPr>
        <w:t xml:space="preserve"> আছে</w:t>
      </w:r>
      <w:r>
        <w:rPr>
          <w:color w:val="130000"/>
        </w:rPr>
        <w:t xml:space="preserve"> নাকি</w:t>
      </w:r>
      <w:r>
        <w:br/>
      </w:r>
      <w:r>
        <w:rPr>
          <w:color w:val="000000"/>
        </w:rPr>
        <w:t xml:space="preserve"> bkask</w:t>
      </w:r>
      <w:r>
        <w:rPr>
          <w:color w:val="000009"/>
        </w:rPr>
        <w:t xml:space="preserve"> reword</w:t>
      </w:r>
      <w:r>
        <w:rPr>
          <w:color w:val="0000BA"/>
        </w:rPr>
        <w:t xml:space="preserve"> point</w:t>
      </w:r>
      <w:r>
        <w:rPr>
          <w:color w:val="000009"/>
        </w:rPr>
        <w:t xml:space="preserve"> cleaim</w:t>
      </w:r>
      <w:r>
        <w:rPr>
          <w:color w:val="31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rPr>
          <w:color w:val="090000"/>
        </w:rPr>
        <w:t xml:space="preserve"> ar</w:t>
      </w:r>
      <w:r>
        <w:rPr>
          <w:color w:val="000000"/>
        </w:rPr>
        <w:t xml:space="preserve"> moddha</w:t>
      </w:r>
      <w:r>
        <w:rPr>
          <w:color w:val="000000"/>
        </w:rPr>
        <w:t xml:space="preserve"> bhabor</w:t>
      </w:r>
      <w:r>
        <w:rPr>
          <w:color w:val="000000"/>
        </w:rPr>
        <w:t xml:space="preserve"> korta</w:t>
      </w:r>
      <w:r>
        <w:rPr>
          <w:color w:val="000000"/>
        </w:rPr>
        <w:t xml:space="preserve"> hoba</w:t>
      </w:r>
      <w:r>
        <w:rPr>
          <w:color w:val="000009"/>
        </w:rPr>
        <w:t xml:space="preserve"> cleaim</w:t>
      </w:r>
      <w:r>
        <w:rPr>
          <w:color w:val="310000"/>
        </w:rPr>
        <w:t xml:space="preserve"> korar</w:t>
      </w:r>
      <w:r>
        <w:rPr>
          <w:color w:val="270000"/>
        </w:rPr>
        <w:t xml:space="preserve"> por</w:t>
      </w:r>
      <w:r>
        <w:rPr>
          <w:color w:val="000000"/>
        </w:rPr>
        <w:t xml:space="preserve"> meayead</w:t>
      </w:r>
      <w:r>
        <w:rPr>
          <w:color w:val="000058"/>
        </w:rPr>
        <w:t xml:space="preserve"> koto</w:t>
      </w:r>
      <w:r>
        <w:rPr>
          <w:color w:val="000031"/>
        </w:rPr>
        <w:t xml:space="preserve"> din</w:t>
      </w:r>
      <w:r>
        <w:br/>
      </w:r>
      <w:r>
        <w:rPr>
          <w:color w:val="000009"/>
        </w:rPr>
        <w:t xml:space="preserve"> rewards</w:t>
      </w:r>
      <w:r>
        <w:rPr>
          <w:color w:val="000031"/>
        </w:rPr>
        <w:t xml:space="preserve"> claim</w:t>
      </w:r>
      <w:r>
        <w:rPr>
          <w:color w:val="000009"/>
        </w:rPr>
        <w:t xml:space="preserve"> kore</w:t>
      </w:r>
      <w:r>
        <w:rPr>
          <w:color w:val="000058"/>
        </w:rPr>
        <w:t xml:space="preserve"> koto</w:t>
      </w:r>
      <w:r>
        <w:rPr>
          <w:color w:val="000013"/>
        </w:rPr>
        <w:t xml:space="preserve"> diner</w:t>
      </w:r>
      <w:r>
        <w:rPr>
          <w:color w:val="000013"/>
        </w:rPr>
        <w:t xml:space="preserve"> moddhe</w:t>
      </w:r>
      <w:r>
        <w:rPr>
          <w:color w:val="000009"/>
        </w:rPr>
        <w:t xml:space="preserve"> payment</w:t>
      </w:r>
      <w:r>
        <w:rPr>
          <w:color w:val="1D0000"/>
        </w:rPr>
        <w:t xml:space="preserve"> korle</w:t>
      </w:r>
      <w:r>
        <w:rPr>
          <w:color w:val="00001D"/>
        </w:rPr>
        <w:t xml:space="preserve"> cashback</w:t>
      </w:r>
      <w:r>
        <w:rPr>
          <w:color w:val="000013"/>
        </w:rPr>
        <w:t xml:space="preserve"> pabo</w:t>
      </w:r>
      <w:r>
        <w:br/>
      </w:r>
      <w:r>
        <w:rPr>
          <w:color w:val="310000"/>
        </w:rPr>
        <w:t xml:space="preserve"> আমি</w:t>
      </w:r>
      <w:r>
        <w:rPr>
          <w:color w:val="00003A"/>
        </w:rPr>
        <w:t xml:space="preserve"> বিকাশ</w:t>
      </w:r>
      <w:r>
        <w:rPr>
          <w:color w:val="000058"/>
        </w:rPr>
        <w:t xml:space="preserve"> রিওয়ার্ড</w:t>
      </w:r>
      <w:r>
        <w:rPr>
          <w:color w:val="000009"/>
        </w:rPr>
        <w:t xml:space="preserve"> ক্লেইম</w:t>
      </w:r>
      <w:r>
        <w:rPr>
          <w:color w:val="13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1D"/>
        </w:rPr>
        <w:t xml:space="preserve"> পেমেন্ট</w:t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সেক্ষেত্রে</w:t>
      </w:r>
      <w:r>
        <w:rPr>
          <w:color w:val="000000"/>
        </w:rPr>
        <w:t xml:space="preserve"> কতদিনের</w:t>
      </w:r>
      <w:r>
        <w:rPr>
          <w:color w:val="130000"/>
        </w:rPr>
        <w:t xml:space="preserve"> মধ্যে</w:t>
      </w:r>
      <w:r>
        <w:rPr>
          <w:color w:val="00001D"/>
        </w:rPr>
        <w:t xml:space="preserve"> পেমেন্ট</w:t>
      </w:r>
      <w:r>
        <w:rPr>
          <w:color w:val="270000"/>
        </w:rPr>
        <w:t xml:space="preserve"> করতে</w:t>
      </w:r>
      <w:r>
        <w:rPr>
          <w:color w:val="1D0000"/>
        </w:rPr>
        <w:t xml:space="preserve"> হবে</w:t>
      </w:r>
      <w:r>
        <w:br/>
      </w:r>
      <w:r>
        <w:rPr>
          <w:color w:val="000009"/>
        </w:rPr>
        <w:t xml:space="preserve"> বিকাশে</w:t>
      </w:r>
      <w:r>
        <w:rPr>
          <w:color w:val="000009"/>
        </w:rPr>
        <w:t xml:space="preserve"> রিওয়ার্ডস</w:t>
      </w:r>
      <w:r>
        <w:rPr>
          <w:color w:val="000000"/>
        </w:rPr>
        <w:t xml:space="preserve"> হাজার</w:t>
      </w:r>
      <w:r>
        <w:rPr>
          <w:color w:val="000000"/>
        </w:rPr>
        <w:t xml:space="preserve"> পয়েন্টে</w:t>
      </w:r>
      <w:r>
        <w:rPr>
          <w:color w:val="00001D"/>
        </w:rPr>
        <w:t xml:space="preserve"> পেমেন্ট</w:t>
      </w:r>
      <w:r>
        <w:rPr>
          <w:color w:val="000013"/>
        </w:rPr>
        <w:t xml:space="preserve"> অপশন</w:t>
      </w:r>
      <w:r>
        <w:rPr>
          <w:color w:val="000031"/>
        </w:rPr>
        <w:t xml:space="preserve"> claim</w:t>
      </w:r>
      <w:r>
        <w:rPr>
          <w:color w:val="130000"/>
        </w:rPr>
        <w:t xml:space="preserve"> করেছি</w:t>
      </w:r>
      <w:r>
        <w:rPr>
          <w:color w:val="000009"/>
        </w:rPr>
        <w:t xml:space="preserve"> এখন</w:t>
      </w:r>
      <w:r>
        <w:rPr>
          <w:color w:val="000000"/>
        </w:rPr>
        <w:t xml:space="preserve"> দেখাচ্ছে</w:t>
      </w:r>
      <w:r>
        <w:rPr>
          <w:color w:val="000009"/>
        </w:rPr>
        <w:t xml:space="preserve"> টাকা</w:t>
      </w:r>
      <w:r>
        <w:rPr>
          <w:color w:val="00001D"/>
        </w:rPr>
        <w:t xml:space="preserve"> পেমেন্ট</w:t>
      </w:r>
      <w:r>
        <w:rPr>
          <w:color w:val="270000"/>
        </w:rPr>
        <w:t xml:space="preserve"> করতে</w:t>
      </w:r>
      <w:r>
        <w:rPr>
          <w:color w:val="1D0000"/>
        </w:rPr>
        <w:t xml:space="preserve"> হবে</w:t>
      </w:r>
      <w:r>
        <w:rPr>
          <w:color w:val="090000"/>
        </w:rPr>
        <w:t xml:space="preserve"> এটা</w:t>
      </w:r>
      <w:r>
        <w:rPr>
          <w:color w:val="00003A"/>
        </w:rPr>
        <w:t xml:space="preserve"> কত</w:t>
      </w:r>
      <w:r>
        <w:rPr>
          <w:color w:val="000009"/>
        </w:rPr>
        <w:t xml:space="preserve"> দিনের</w:t>
      </w:r>
      <w:r>
        <w:rPr>
          <w:color w:val="130000"/>
        </w:rPr>
        <w:t xml:space="preserve"> মধ্যে</w:t>
      </w:r>
      <w:r>
        <w:rPr>
          <w:color w:val="270000"/>
        </w:rPr>
        <w:t xml:space="preserve"> করতে</w:t>
      </w:r>
      <w:r>
        <w:rPr>
          <w:color w:val="1D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