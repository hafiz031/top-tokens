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710000"/>
        </w:rPr>
        <w:t xml:space="preserve"> আমি</w:t>
      </w:r>
      <w:r>
        <w:rPr>
          <w:color w:val="9B0000"/>
        </w:rPr>
        <w:t xml:space="preserve"> আমার</w:t>
      </w:r>
      <w:r>
        <w:rPr>
          <w:color w:val="000046"/>
        </w:rPr>
        <w:t xml:space="preserve"> অন্য</w:t>
      </w:r>
      <w:r>
        <w:rPr>
          <w:color w:val="00007F"/>
        </w:rPr>
        <w:t xml:space="preserve"> ফোনে</w:t>
      </w:r>
      <w:r>
        <w:rPr>
          <w:color w:val="380000"/>
        </w:rPr>
        <w:t xml:space="preserve"> কি</w:t>
      </w:r>
      <w:r>
        <w:rPr>
          <w:color w:val="00000E"/>
        </w:rPr>
        <w:t xml:space="preserve"> ভাবে</w:t>
      </w:r>
      <w:r>
        <w:rPr>
          <w:color w:val="000038"/>
        </w:rPr>
        <w:t xml:space="preserve"> লগ</w:t>
      </w:r>
      <w:r>
        <w:rPr>
          <w:color w:val="00002A"/>
        </w:rPr>
        <w:t xml:space="preserve"> ইন</w:t>
      </w:r>
      <w:r>
        <w:rPr>
          <w:color w:val="000000"/>
        </w:rPr>
        <w:t xml:space="preserve"> করব</w:t>
      </w:r>
      <w:r>
        <w:rPr>
          <w:color w:val="000000"/>
        </w:rPr>
        <w:t xml:space="preserve"> যেখানে</w:t>
      </w:r>
      <w:r>
        <w:rPr>
          <w:color w:val="9B0000"/>
        </w:rPr>
        <w:t xml:space="preserve"> আমার</w:t>
      </w:r>
      <w:r>
        <w:rPr>
          <w:color w:val="0000C6"/>
        </w:rPr>
        <w:t xml:space="preserve"> bkash</w:t>
      </w:r>
      <w:r>
        <w:rPr>
          <w:color w:val="0E0000"/>
        </w:rPr>
        <w:t xml:space="preserve"> এর</w:t>
      </w:r>
      <w:r>
        <w:rPr>
          <w:color w:val="0000AA"/>
        </w:rPr>
        <w:t xml:space="preserve"> সিম</w:t>
      </w:r>
      <w:r>
        <w:rPr>
          <w:color w:val="000000"/>
        </w:rPr>
        <w:t xml:space="preserve"> স্লট</w:t>
      </w:r>
      <w:r>
        <w:rPr>
          <w:color w:val="00000E"/>
        </w:rPr>
        <w:t xml:space="preserve"> নাই</w:t>
      </w:r>
      <w:r>
        <w:rPr>
          <w:color w:val="710000"/>
        </w:rPr>
        <w:t xml:space="preserve"> আমি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চেষ্টা</w:t>
      </w:r>
      <w:r>
        <w:rPr>
          <w:color w:val="000000"/>
        </w:rPr>
        <w:t xml:space="preserve"> করছি</w:t>
      </w:r>
      <w:r>
        <w:rPr>
          <w:color w:val="0E0000"/>
        </w:rPr>
        <w:t xml:space="preserve"> কিন্তু</w:t>
      </w:r>
      <w:r>
        <w:rPr>
          <w:color w:val="000046"/>
        </w:rPr>
        <w:t xml:space="preserve"> অন্য</w:t>
      </w:r>
      <w:r>
        <w:rPr>
          <w:color w:val="00007F"/>
        </w:rPr>
        <w:t xml:space="preserve"> ফোনে</w:t>
      </w:r>
      <w:r>
        <w:rPr>
          <w:color w:val="000000"/>
        </w:rPr>
        <w:t xml:space="preserve"> verification</w:t>
      </w:r>
      <w:r>
        <w:rPr>
          <w:color w:val="000000"/>
        </w:rPr>
        <w:t xml:space="preserve"> কোড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যায়</w:t>
      </w:r>
      <w:r>
        <w:rPr>
          <w:color w:val="000046"/>
        </w:rPr>
        <w:t xml:space="preserve"> না</w:t>
      </w:r>
      <w:r>
        <w:rPr>
          <w:color w:val="0000C6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00"/>
        </w:rPr>
        <w:t xml:space="preserve"> যেই</w:t>
      </w:r>
      <w:r>
        <w:rPr>
          <w:color w:val="00000E"/>
        </w:rPr>
        <w:t xml:space="preserve"> সিমে</w:t>
      </w:r>
      <w:r>
        <w:rPr>
          <w:color w:val="00000E"/>
        </w:rPr>
        <w:t xml:space="preserve"> সেটি</w:t>
      </w:r>
      <w:r>
        <w:rPr>
          <w:color w:val="000000"/>
        </w:rPr>
        <w:t xml:space="preserve"> android</w:t>
      </w:r>
      <w:r>
        <w:rPr>
          <w:color w:val="00000E"/>
        </w:rPr>
        <w:t xml:space="preserve"> নাই</w:t>
      </w:r>
      <w:r>
        <w:br/>
      </w:r>
      <w:r>
        <w:rPr>
          <w:color w:val="710000"/>
        </w:rPr>
        <w:t xml:space="preserve"> আমি</w:t>
      </w:r>
      <w:r>
        <w:rPr>
          <w:color w:val="9B0000"/>
        </w:rPr>
        <w:t xml:space="preserve"> আমার</w:t>
      </w:r>
      <w:r>
        <w:rPr>
          <w:color w:val="00000E"/>
        </w:rPr>
        <w:t xml:space="preserve"> একাউন্ট</w:t>
      </w:r>
      <w:r>
        <w:rPr>
          <w:color w:val="00000E"/>
        </w:rPr>
        <w:t xml:space="preserve"> এপস</w:t>
      </w:r>
      <w:r>
        <w:rPr>
          <w:color w:val="0E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46"/>
        </w:rPr>
        <w:t xml:space="preserve"> অন্য</w:t>
      </w:r>
      <w:r>
        <w:rPr>
          <w:color w:val="000038"/>
        </w:rPr>
        <w:t xml:space="preserve"> ফোন</w:t>
      </w:r>
      <w:r>
        <w:rPr>
          <w:color w:val="0E0000"/>
        </w:rPr>
        <w:t xml:space="preserve"> দিয়ে</w:t>
      </w:r>
      <w:r>
        <w:rPr>
          <w:color w:val="000000"/>
        </w:rPr>
        <w:t xml:space="preserve"> চালাতে</w:t>
      </w:r>
      <w:r>
        <w:rPr>
          <w:color w:val="000000"/>
        </w:rPr>
        <w:t xml:space="preserve"> পারছি</w:t>
      </w:r>
      <w:r>
        <w:rPr>
          <w:color w:val="000046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C6"/>
        </w:rPr>
        <w:t xml:space="preserve"> বিকাশ</w:t>
      </w:r>
      <w:r>
        <w:rPr>
          <w:color w:val="0000AA"/>
        </w:rPr>
        <w:t xml:space="preserve"> সিম</w:t>
      </w:r>
      <w:r>
        <w:rPr>
          <w:color w:val="00002A"/>
        </w:rPr>
        <w:t xml:space="preserve"> বাটন</w:t>
      </w:r>
      <w:r>
        <w:rPr>
          <w:color w:val="00007F"/>
        </w:rPr>
        <w:t xml:space="preserve"> ফোনে</w:t>
      </w:r>
      <w:r>
        <w:rPr>
          <w:color w:val="2A0000"/>
        </w:rPr>
        <w:t xml:space="preserve"> থাকলে</w:t>
      </w:r>
      <w:r>
        <w:rPr>
          <w:color w:val="000000"/>
        </w:rPr>
        <w:t xml:space="preserve"> এন্ড্রয়েড</w:t>
      </w:r>
      <w:r>
        <w:rPr>
          <w:color w:val="00007F"/>
        </w:rPr>
        <w:t xml:space="preserve"> ফোনে</w:t>
      </w:r>
      <w:r>
        <w:rPr>
          <w:color w:val="000000"/>
        </w:rPr>
        <w:t xml:space="preserve"> অ্যাপস</w:t>
      </w:r>
      <w:r>
        <w:rPr>
          <w:color w:val="00002A"/>
        </w:rPr>
        <w:t xml:space="preserve"> ব্যবহার</w:t>
      </w:r>
      <w:r>
        <w:rPr>
          <w:color w:val="1C0000"/>
        </w:rPr>
        <w:t xml:space="preserve"> করা</w:t>
      </w:r>
      <w:r>
        <w:rPr>
          <w:color w:val="00001C"/>
        </w:rPr>
        <w:t xml:space="preserve"> যাবে</w:t>
      </w:r>
      <w:r>
        <w:br/>
      </w:r>
      <w:r>
        <w:rPr>
          <w:color w:val="0E0000"/>
        </w:rPr>
        <w:t xml:space="preserve"> জি</w:t>
      </w:r>
      <w:r>
        <w:rPr>
          <w:color w:val="0E0000"/>
        </w:rPr>
        <w:t xml:space="preserve"> ভাই</w:t>
      </w:r>
      <w:r>
        <w:rPr>
          <w:color w:val="71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0E"/>
        </w:rPr>
        <w:t xml:space="preserve"> ভাবে</w:t>
      </w:r>
      <w:r>
        <w:rPr>
          <w:color w:val="0000AA"/>
        </w:rPr>
        <w:t xml:space="preserve"> সিম</w:t>
      </w:r>
      <w:r>
        <w:rPr>
          <w:color w:val="00000E"/>
        </w:rPr>
        <w:t xml:space="preserve"> কার্ড</w:t>
      </w:r>
      <w:r>
        <w:rPr>
          <w:color w:val="00001C"/>
        </w:rPr>
        <w:t xml:space="preserve"> ছাড়া</w:t>
      </w:r>
      <w:r>
        <w:rPr>
          <w:color w:val="0000C6"/>
        </w:rPr>
        <w:t xml:space="preserve"> বিকাশ</w:t>
      </w:r>
      <w:r>
        <w:rPr>
          <w:color w:val="000000"/>
        </w:rPr>
        <w:t xml:space="preserve"> এপ্যস</w:t>
      </w:r>
      <w:r>
        <w:rPr>
          <w:color w:val="00002A"/>
        </w:rPr>
        <w:t xml:space="preserve"> ব্যবহার</w:t>
      </w:r>
      <w:r>
        <w:rPr>
          <w:color w:val="00000E"/>
        </w:rPr>
        <w:t xml:space="preserve"> করবো</w:t>
      </w:r>
      <w:r>
        <w:br/>
      </w:r>
      <w:r>
        <w:rPr>
          <w:color w:val="2A0000"/>
        </w:rPr>
        <w:t xml:space="preserve"> ami</w:t>
      </w:r>
      <w:r>
        <w:rPr>
          <w:color w:val="1C0000"/>
        </w:rPr>
        <w:t xml:space="preserve"> ki</w:t>
      </w:r>
      <w:r>
        <w:rPr>
          <w:color w:val="000000"/>
        </w:rPr>
        <w:t xml:space="preserve"> oi</w:t>
      </w:r>
      <w:r>
        <w:rPr>
          <w:color w:val="0000FF"/>
        </w:rPr>
        <w:t xml:space="preserve"> sim</w:t>
      </w:r>
      <w:r>
        <w:rPr>
          <w:color w:val="000000"/>
        </w:rPr>
        <w:t xml:space="preserve"> onno</w:t>
      </w:r>
      <w:r>
        <w:rPr>
          <w:color w:val="00000E"/>
        </w:rPr>
        <w:t xml:space="preserve"> mobile</w:t>
      </w:r>
      <w:r>
        <w:rPr>
          <w:color w:val="00001C"/>
        </w:rPr>
        <w:t xml:space="preserve"> rekhe</w:t>
      </w:r>
      <w:r>
        <w:rPr>
          <w:color w:val="0000C6"/>
        </w:rPr>
        <w:t xml:space="preserve"> bkash</w:t>
      </w:r>
      <w:r>
        <w:rPr>
          <w:color w:val="0000B8"/>
        </w:rPr>
        <w:t xml:space="preserve"> app</w:t>
      </w:r>
      <w:r>
        <w:rPr>
          <w:color w:val="00008D"/>
        </w:rPr>
        <w:t xml:space="preserve"> use</w:t>
      </w:r>
      <w:r>
        <w:rPr>
          <w:color w:val="000046"/>
        </w:rPr>
        <w:t xml:space="preserve"> korte</w:t>
      </w:r>
      <w:r>
        <w:rPr>
          <w:color w:val="000000"/>
        </w:rPr>
        <w:t xml:space="preserve"> pari</w:t>
      </w:r>
      <w:r>
        <w:rPr>
          <w:color w:val="460000"/>
        </w:rPr>
        <w:t xml:space="preserve"> i</w:t>
      </w:r>
      <w:r>
        <w:rPr>
          <w:color w:val="000000"/>
        </w:rPr>
        <w:t xml:space="preserve"> mean</w:t>
      </w:r>
      <w:r>
        <w:rPr>
          <w:color w:val="000000"/>
        </w:rPr>
        <w:t xml:space="preserve"> smartphone</w:t>
      </w:r>
      <w:r>
        <w:rPr>
          <w:color w:val="0000FF"/>
        </w:rPr>
        <w:t xml:space="preserve"> sim</w:t>
      </w:r>
      <w:r>
        <w:rPr>
          <w:color w:val="00002A"/>
        </w:rPr>
        <w:t xml:space="preserve"> na</w:t>
      </w:r>
      <w:r>
        <w:rPr>
          <w:color w:val="00001C"/>
        </w:rPr>
        <w:t xml:space="preserve"> rekhe</w:t>
      </w:r>
      <w:r>
        <w:rPr>
          <w:color w:val="0000C6"/>
        </w:rPr>
        <w:t xml:space="preserve"> bkash</w:t>
      </w:r>
      <w:r>
        <w:rPr>
          <w:color w:val="000000"/>
        </w:rPr>
        <w:t xml:space="preserve"> apps</w:t>
      </w:r>
      <w:r>
        <w:rPr>
          <w:color w:val="00008D"/>
        </w:rPr>
        <w:t xml:space="preserve"> use</w:t>
      </w:r>
      <w:r>
        <w:rPr>
          <w:color w:val="000046"/>
        </w:rPr>
        <w:t xml:space="preserve"> korte</w:t>
      </w:r>
      <w:r>
        <w:rPr>
          <w:color w:val="000000"/>
        </w:rPr>
        <w:t xml:space="preserve"> parbo</w:t>
      </w:r>
      <w:r>
        <w:rPr>
          <w:color w:val="1C0000"/>
        </w:rPr>
        <w:t xml:space="preserve"> ki</w:t>
      </w:r>
      <w:r>
        <w:br/>
      </w:r>
      <w:r>
        <w:rPr>
          <w:color w:val="710000"/>
        </w:rPr>
        <w:t xml:space="preserve"> আমি</w:t>
      </w:r>
      <w:r>
        <w:rPr>
          <w:color w:val="000000"/>
        </w:rPr>
        <w:t xml:space="preserve"> জুয়েল</w:t>
      </w:r>
      <w:r>
        <w:rPr>
          <w:color w:val="000000"/>
        </w:rPr>
        <w:t xml:space="preserve"> আল-মামুন</w:t>
      </w:r>
      <w:r>
        <w:rPr>
          <w:color w:val="9B0000"/>
        </w:rPr>
        <w:t xml:space="preserve"> আমার</w:t>
      </w:r>
      <w:r>
        <w:rPr>
          <w:color w:val="000000"/>
        </w:rPr>
        <w:t xml:space="preserve"> দুই</w:t>
      </w:r>
      <w:r>
        <w:rPr>
          <w:color w:val="000000"/>
        </w:rPr>
        <w:t xml:space="preserve"> টা</w:t>
      </w:r>
      <w:r>
        <w:rPr>
          <w:color w:val="000038"/>
        </w:rPr>
        <w:t xml:space="preserve"> ফোন</w:t>
      </w:r>
      <w:r>
        <w:rPr>
          <w:color w:val="00000E"/>
        </w:rPr>
        <w:t xml:space="preserve"> একটা</w:t>
      </w:r>
      <w:r>
        <w:rPr>
          <w:color w:val="000000"/>
        </w:rPr>
        <w:t xml:space="preserve"> এনড্রোয়েট</w:t>
      </w:r>
      <w:r>
        <w:rPr>
          <w:color w:val="0E0000"/>
        </w:rPr>
        <w:t xml:space="preserve"> আর</w:t>
      </w:r>
      <w:r>
        <w:rPr>
          <w:color w:val="00000E"/>
        </w:rPr>
        <w:t xml:space="preserve"> একটা</w:t>
      </w:r>
      <w:r>
        <w:rPr>
          <w:color w:val="00000E"/>
        </w:rPr>
        <w:t xml:space="preserve"> বাটুন</w:t>
      </w:r>
      <w:r>
        <w:rPr>
          <w:color w:val="00000E"/>
        </w:rPr>
        <w:t xml:space="preserve"> বাটুন</w:t>
      </w:r>
      <w:r>
        <w:rPr>
          <w:color w:val="00007F"/>
        </w:rPr>
        <w:t xml:space="preserve"> ফোনে</w:t>
      </w:r>
      <w:r>
        <w:rPr>
          <w:color w:val="0000C6"/>
        </w:rPr>
        <w:t xml:space="preserve"> বিকাশ</w:t>
      </w:r>
      <w:r>
        <w:rPr>
          <w:color w:val="1C0000"/>
        </w:rPr>
        <w:t xml:space="preserve"> করা</w:t>
      </w:r>
      <w:r>
        <w:rPr>
          <w:color w:val="000000"/>
        </w:rPr>
        <w:t xml:space="preserve"> এনড্রোয়েটে</w:t>
      </w:r>
      <w:r>
        <w:rPr>
          <w:color w:val="00000E"/>
        </w:rPr>
        <w:t xml:space="preserve"> এপস</w:t>
      </w:r>
      <w:r>
        <w:rPr>
          <w:color w:val="000000"/>
        </w:rPr>
        <w:t xml:space="preserve"> চালাত</w:t>
      </w:r>
      <w:r>
        <w:rPr>
          <w:color w:val="000000"/>
        </w:rPr>
        <w:t xml:space="preserve"> পারছিনা</w:t>
      </w:r>
      <w:r>
        <w:br/>
      </w:r>
      <w:r>
        <w:rPr>
          <w:color w:val="9B0000"/>
        </w:rPr>
        <w:t xml:space="preserve"> আমার</w:t>
      </w:r>
      <w:r>
        <w:rPr>
          <w:color w:val="00002A"/>
        </w:rPr>
        <w:t xml:space="preserve"> বাটন</w:t>
      </w:r>
      <w:r>
        <w:rPr>
          <w:color w:val="00007F"/>
        </w:rPr>
        <w:t xml:space="preserve"> ফোনে</w:t>
      </w:r>
      <w:r>
        <w:rPr>
          <w:color w:val="0000C6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710000"/>
        </w:rPr>
        <w:t xml:space="preserve"> আমি</w:t>
      </w:r>
      <w:r>
        <w:rPr>
          <w:color w:val="9B0000"/>
        </w:rPr>
        <w:t xml:space="preserve"> আমার</w:t>
      </w:r>
      <w:r>
        <w:rPr>
          <w:color w:val="000000"/>
        </w:rPr>
        <w:t xml:space="preserve"> টাস</w:t>
      </w:r>
      <w:r>
        <w:rPr>
          <w:color w:val="00007F"/>
        </w:rPr>
        <w:t xml:space="preserve"> ফোনে</w:t>
      </w:r>
      <w:r>
        <w:rPr>
          <w:color w:val="000000"/>
        </w:rPr>
        <w:t xml:space="preserve"> আপস</w:t>
      </w:r>
      <w:r>
        <w:rPr>
          <w:color w:val="1C0000"/>
        </w:rPr>
        <w:t xml:space="preserve"> এ</w:t>
      </w:r>
      <w:r>
        <w:rPr>
          <w:color w:val="000038"/>
        </w:rPr>
        <w:t xml:space="preserve"> লগ</w:t>
      </w:r>
      <w:r>
        <w:rPr>
          <w:color w:val="00002A"/>
        </w:rPr>
        <w:t xml:space="preserve"> ইন</w:t>
      </w:r>
      <w:r>
        <w:rPr>
          <w:color w:val="000000"/>
        </w:rPr>
        <w:t xml:space="preserve"> করছিলাম</w:t>
      </w:r>
      <w:r>
        <w:rPr>
          <w:color w:val="000000"/>
        </w:rPr>
        <w:t xml:space="preserve"> কিন্ত</w:t>
      </w:r>
      <w:r>
        <w:rPr>
          <w:color w:val="000038"/>
        </w:rPr>
        <w:t xml:space="preserve"> লগ</w:t>
      </w:r>
      <w:r>
        <w:rPr>
          <w:color w:val="00002A"/>
        </w:rPr>
        <w:t xml:space="preserve"> ইন</w:t>
      </w:r>
      <w:r>
        <w:rPr>
          <w:color w:val="000000"/>
        </w:rPr>
        <w:t xml:space="preserve"> হলে</w:t>
      </w:r>
      <w:r>
        <w:rPr>
          <w:color w:val="0000AA"/>
        </w:rPr>
        <w:t xml:space="preserve"> সিম</w:t>
      </w:r>
      <w:r>
        <w:rPr>
          <w:color w:val="1C0000"/>
        </w:rPr>
        <w:t xml:space="preserve"> টাচ</w:t>
      </w:r>
      <w:r>
        <w:rPr>
          <w:color w:val="000038"/>
        </w:rPr>
        <w:t xml:space="preserve"> ফোন</w:t>
      </w:r>
      <w:r>
        <w:rPr>
          <w:color w:val="00002A"/>
        </w:rPr>
        <w:t xml:space="preserve"> থেকে</w:t>
      </w:r>
      <w:r>
        <w:rPr>
          <w:color w:val="000000"/>
        </w:rPr>
        <w:t xml:space="preserve"> বাটনে</w:t>
      </w:r>
      <w:r>
        <w:rPr>
          <w:color w:val="000000"/>
        </w:rPr>
        <w:t xml:space="preserve"> তুললে</w:t>
      </w:r>
      <w:r>
        <w:rPr>
          <w:color w:val="000000"/>
        </w:rPr>
        <w:t xml:space="preserve"> আবার</w:t>
      </w:r>
      <w:r>
        <w:rPr>
          <w:color w:val="000038"/>
        </w:rPr>
        <w:t xml:space="preserve"> লগ</w:t>
      </w:r>
      <w:r>
        <w:rPr>
          <w:color w:val="00002A"/>
        </w:rPr>
        <w:t xml:space="preserve"> ইন</w:t>
      </w:r>
      <w:r>
        <w:rPr>
          <w:color w:val="000000"/>
        </w:rPr>
        <w:t xml:space="preserve"> চায়</w:t>
      </w:r>
      <w:r>
        <w:rPr>
          <w:color w:val="00001C"/>
        </w:rPr>
        <w:t xml:space="preserve"> কেন</w:t>
      </w:r>
      <w:r>
        <w:br/>
      </w:r>
      <w:r>
        <w:rPr>
          <w:color w:val="0000AA"/>
        </w:rPr>
        <w:t xml:space="preserve"> সিম</w:t>
      </w:r>
      <w:r>
        <w:rPr>
          <w:color w:val="000046"/>
        </w:rPr>
        <w:t xml:space="preserve"> অন্য</w:t>
      </w:r>
      <w:r>
        <w:rPr>
          <w:color w:val="00001C"/>
        </w:rPr>
        <w:t xml:space="preserve"> মোবাইলে</w:t>
      </w:r>
      <w:r>
        <w:rPr>
          <w:color w:val="2A0000"/>
        </w:rPr>
        <w:t xml:space="preserve"> থাকলে</w:t>
      </w:r>
      <w:r>
        <w:rPr>
          <w:color w:val="0000C6"/>
        </w:rPr>
        <w:t xml:space="preserve"> বিকাশ</w:t>
      </w:r>
      <w:r>
        <w:rPr>
          <w:color w:val="00000E"/>
        </w:rPr>
        <w:t xml:space="preserve"> এ্যাপ</w:t>
      </w:r>
      <w:r>
        <w:rPr>
          <w:color w:val="000000"/>
        </w:rPr>
        <w:t xml:space="preserve"> চালানো</w:t>
      </w:r>
      <w:r>
        <w:rPr>
          <w:color w:val="000000"/>
        </w:rPr>
        <w:t xml:space="preserve"> য়াবে</w:t>
      </w:r>
      <w:r>
        <w:br/>
      </w:r>
      <w:r>
        <w:rPr>
          <w:color w:val="0000B8"/>
        </w:rPr>
        <w:t xml:space="preserve"> app</w:t>
      </w:r>
      <w:r>
        <w:rPr>
          <w:color w:val="000000"/>
        </w:rPr>
        <w:t xml:space="preserve"> ar</w:t>
      </w:r>
      <w:r>
        <w:rPr>
          <w:color w:val="0000FF"/>
        </w:rPr>
        <w:t xml:space="preserve"> sim</w:t>
      </w:r>
      <w:r>
        <w:rPr>
          <w:color w:val="00001C"/>
        </w:rPr>
        <w:t xml:space="preserve"> card</w:t>
      </w:r>
      <w:r>
        <w:rPr>
          <w:color w:val="0E0000"/>
        </w:rPr>
        <w:t xml:space="preserve"> same</w:t>
      </w:r>
      <w:r>
        <w:rPr>
          <w:color w:val="00000E"/>
        </w:rPr>
        <w:t xml:space="preserve"> device</w:t>
      </w:r>
      <w:r>
        <w:rPr>
          <w:color w:val="00000E"/>
        </w:rPr>
        <w:t xml:space="preserve"> e</w:t>
      </w:r>
      <w:r>
        <w:rPr>
          <w:color w:val="000000"/>
        </w:rPr>
        <w:t xml:space="preserve"> thaakte</w:t>
      </w:r>
      <w:r>
        <w:rPr>
          <w:color w:val="000000"/>
        </w:rPr>
        <w:t xml:space="preserve"> hobe</w:t>
      </w:r>
      <w:r>
        <w:rPr>
          <w:color w:val="00001C"/>
        </w:rPr>
        <w:t xml:space="preserve"> login</w:t>
      </w:r>
      <w:r>
        <w:rPr>
          <w:color w:val="000046"/>
        </w:rPr>
        <w:t xml:space="preserve"> korte</w:t>
      </w:r>
      <w:r>
        <w:rPr>
          <w:color w:val="000000"/>
        </w:rPr>
        <w:t xml:space="preserve"> chaile</w:t>
      </w:r>
      <w:r>
        <w:br/>
      </w:r>
      <w:r>
        <w:rPr>
          <w:color w:val="0000C6"/>
        </w:rPr>
        <w:t xml:space="preserve"> বিকাশ</w:t>
      </w:r>
      <w:r>
        <w:rPr>
          <w:color w:val="000000"/>
        </w:rPr>
        <w:t xml:space="preserve"> নাম্বারটা</w:t>
      </w:r>
      <w:r>
        <w:rPr>
          <w:color w:val="000000"/>
        </w:rPr>
        <w:t xml:space="preserve"> নরমাল</w:t>
      </w:r>
      <w:r>
        <w:rPr>
          <w:color w:val="00001C"/>
        </w:rPr>
        <w:t xml:space="preserve"> মোবাইলে</w:t>
      </w:r>
      <w:r>
        <w:rPr>
          <w:color w:val="000000"/>
        </w:rPr>
        <w:t xml:space="preserve"> থাকা</w:t>
      </w:r>
      <w:r>
        <w:rPr>
          <w:color w:val="000000"/>
        </w:rPr>
        <w:t xml:space="preserve"> অবস্থায়</w:t>
      </w:r>
      <w:r>
        <w:rPr>
          <w:color w:val="000046"/>
        </w:rPr>
        <w:t xml:space="preserve"> অন্য</w:t>
      </w:r>
      <w:r>
        <w:rPr>
          <w:color w:val="00001C"/>
        </w:rPr>
        <w:t xml:space="preserve"> মোবাইলে</w:t>
      </w:r>
      <w:r>
        <w:rPr>
          <w:color w:val="0E0000"/>
        </w:rPr>
        <w:t xml:space="preserve"> দিয়ে</w:t>
      </w:r>
      <w:r>
        <w:rPr>
          <w:color w:val="00002A"/>
        </w:rPr>
        <w:t xml:space="preserve"> ব্যবহার</w:t>
      </w:r>
      <w:r>
        <w:rPr>
          <w:color w:val="1C0000"/>
        </w:rPr>
        <w:t xml:space="preserve"> করা</w:t>
      </w:r>
      <w:r>
        <w:rPr>
          <w:color w:val="00001C"/>
        </w:rPr>
        <w:t xml:space="preserve"> যাবে</w:t>
      </w:r>
      <w:r>
        <w:rPr>
          <w:color w:val="000046"/>
        </w:rPr>
        <w:t xml:space="preserve"> না</w:t>
      </w:r>
      <w:r>
        <w:br/>
      </w:r>
      <w:r>
        <w:rPr>
          <w:color w:val="0E0000"/>
        </w:rPr>
        <w:t xml:space="preserve"> জি</w:t>
      </w:r>
      <w:r>
        <w:rPr>
          <w:color w:val="9B0000"/>
        </w:rPr>
        <w:t xml:space="preserve"> আমার</w:t>
      </w:r>
      <w:r>
        <w:rPr>
          <w:color w:val="000038"/>
        </w:rPr>
        <w:t xml:space="preserve"> ফোন</w:t>
      </w:r>
      <w:r>
        <w:rPr>
          <w:color w:val="1C0000"/>
        </w:rPr>
        <w:t xml:space="preserve"> এ</w:t>
      </w:r>
      <w:r>
        <w:rPr>
          <w:color w:val="000000"/>
        </w:rPr>
        <w:t xml:space="preserve"> সুধু</w:t>
      </w:r>
      <w:r>
        <w:rPr>
          <w:color w:val="000000"/>
        </w:rPr>
        <w:t xml:space="preserve"> একটি</w:t>
      </w:r>
      <w:r>
        <w:rPr>
          <w:color w:val="0000AA"/>
        </w:rPr>
        <w:t xml:space="preserve"> সিম</w:t>
      </w:r>
      <w:r>
        <w:rPr>
          <w:color w:val="00000E"/>
        </w:rPr>
        <w:t xml:space="preserve"> কার্ড</w:t>
      </w:r>
      <w:r>
        <w:rPr>
          <w:color w:val="000000"/>
        </w:rPr>
        <w:t xml:space="preserve"> নেয়া</w:t>
      </w:r>
      <w:r>
        <w:rPr>
          <w:color w:val="000000"/>
        </w:rPr>
        <w:t xml:space="preserve"> যাই</w:t>
      </w:r>
      <w:r>
        <w:rPr>
          <w:color w:val="0E0000"/>
        </w:rPr>
        <w:t xml:space="preserve"> এবং</w:t>
      </w:r>
      <w:r>
        <w:rPr>
          <w:color w:val="9B0000"/>
        </w:rPr>
        <w:t xml:space="preserve"> আমার</w:t>
      </w:r>
      <w:r>
        <w:rPr>
          <w:color w:val="000000"/>
        </w:rPr>
        <w:t xml:space="preserve"> যে</w:t>
      </w:r>
      <w:r>
        <w:rPr>
          <w:color w:val="00000E"/>
        </w:rPr>
        <w:t xml:space="preserve"> সিমে</w:t>
      </w:r>
      <w:r>
        <w:rPr>
          <w:color w:val="0000C6"/>
        </w:rPr>
        <w:t xml:space="preserve"> বিকাশ</w:t>
      </w:r>
      <w:r>
        <w:rPr>
          <w:color w:val="00001C"/>
        </w:rPr>
        <w:t xml:space="preserve"> খোলা</w:t>
      </w:r>
      <w:r>
        <w:rPr>
          <w:color w:val="00000E"/>
        </w:rPr>
        <w:t xml:space="preserve"> সেটি</w:t>
      </w:r>
      <w:r>
        <w:rPr>
          <w:color w:val="710000"/>
        </w:rPr>
        <w:t xml:space="preserve"> আমি</w:t>
      </w:r>
      <w:r>
        <w:rPr>
          <w:color w:val="00008D"/>
        </w:rPr>
        <w:t xml:space="preserve"> use</w:t>
      </w:r>
      <w:r>
        <w:rPr>
          <w:color w:val="0E0000"/>
        </w:rPr>
        <w:t xml:space="preserve"> করি</w:t>
      </w:r>
      <w:r>
        <w:rPr>
          <w:color w:val="000046"/>
        </w:rPr>
        <w:t xml:space="preserve"> না</w:t>
      </w:r>
      <w:r>
        <w:rPr>
          <w:color w:val="710000"/>
        </w:rPr>
        <w:t xml:space="preserve"> আমি</w:t>
      </w:r>
      <w:r>
        <w:rPr>
          <w:color w:val="000000"/>
        </w:rPr>
        <w:t xml:space="preserve"> কিভাবে</w:t>
      </w:r>
      <w:r>
        <w:rPr>
          <w:color w:val="0000AA"/>
        </w:rPr>
        <w:t xml:space="preserve"> সিম</w:t>
      </w:r>
      <w:r>
        <w:rPr>
          <w:color w:val="000046"/>
        </w:rPr>
        <w:t xml:space="preserve"> না</w:t>
      </w:r>
      <w:r>
        <w:rPr>
          <w:color w:val="000000"/>
        </w:rPr>
        <w:t xml:space="preserve"> লাগিয়ে</w:t>
      </w:r>
      <w:r>
        <w:rPr>
          <w:color w:val="0000C6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0000C6"/>
        </w:rPr>
        <w:t xml:space="preserve"> বিকাশ</w:t>
      </w:r>
      <w:r>
        <w:rPr>
          <w:color w:val="00002A"/>
        </w:rPr>
        <w:t xml:space="preserve"> অ্যাপ</w:t>
      </w:r>
      <w:r>
        <w:rPr>
          <w:color w:val="1C0000"/>
        </w:rPr>
        <w:t xml:space="preserve"> এ</w:t>
      </w:r>
      <w:r>
        <w:rPr>
          <w:color w:val="00008D"/>
        </w:rPr>
        <w:t xml:space="preserve"> use</w:t>
      </w:r>
      <w:r>
        <w:rPr>
          <w:color w:val="00000E"/>
        </w:rPr>
        <w:t xml:space="preserve"> করবো</w:t>
      </w:r>
      <w:r>
        <w:br/>
      </w:r>
      <w:r>
        <w:rPr>
          <w:color w:val="9B0000"/>
        </w:rPr>
        <w:t xml:space="preserve"> আমার</w:t>
      </w:r>
      <w:r>
        <w:rPr>
          <w:color w:val="0000AA"/>
        </w:rPr>
        <w:t xml:space="preserve"> সিম</w:t>
      </w:r>
      <w:r>
        <w:rPr>
          <w:color w:val="000038"/>
        </w:rPr>
        <w:t xml:space="preserve"> ফোন</w:t>
      </w:r>
      <w:r>
        <w:rPr>
          <w:color w:val="00002A"/>
        </w:rPr>
        <w:t xml:space="preserve"> থেকে</w:t>
      </w:r>
      <w:r>
        <w:rPr>
          <w:color w:val="000000"/>
        </w:rPr>
        <w:t xml:space="preserve"> খুলে</w:t>
      </w:r>
      <w:r>
        <w:rPr>
          <w:color w:val="000000"/>
        </w:rPr>
        <w:t xml:space="preserve"> ফেললে</w:t>
      </w:r>
      <w:r>
        <w:rPr>
          <w:color w:val="000000"/>
        </w:rPr>
        <w:t xml:space="preserve"> এপ</w:t>
      </w:r>
      <w:r>
        <w:rPr>
          <w:color w:val="00002A"/>
        </w:rPr>
        <w:t xml:space="preserve"> থেকে</w:t>
      </w:r>
      <w:r>
        <w:rPr>
          <w:color w:val="000038"/>
        </w:rPr>
        <w:t xml:space="preserve"> লগ</w:t>
      </w:r>
      <w:r>
        <w:rPr>
          <w:color w:val="000000"/>
        </w:rPr>
        <w:t xml:space="preserve"> আউট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জাই</w:t>
      </w:r>
      <w:r>
        <w:br/>
      </w:r>
      <w:r>
        <w:rPr>
          <w:color w:val="0000FF"/>
        </w:rPr>
        <w:t xml:space="preserve"> sim</w:t>
      </w:r>
      <w:r>
        <w:rPr>
          <w:color w:val="000000"/>
        </w:rPr>
        <w:t xml:space="preserve"> sara</w:t>
      </w:r>
      <w:r>
        <w:rPr>
          <w:color w:val="0000B8"/>
        </w:rPr>
        <w:t xml:space="preserve"> app</w:t>
      </w:r>
      <w:r>
        <w:rPr>
          <w:color w:val="000000"/>
        </w:rPr>
        <w:t xml:space="preserve"> coltese</w:t>
      </w:r>
      <w:r>
        <w:rPr>
          <w:color w:val="00002A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E0000"/>
        </w:rPr>
        <w:t xml:space="preserve"> amr</w:t>
      </w:r>
      <w:r>
        <w:rPr>
          <w:color w:val="000000"/>
        </w:rPr>
        <w:t xml:space="preserve"> ac</w:t>
      </w:r>
      <w:r>
        <w:rPr>
          <w:color w:val="0000FF"/>
        </w:rPr>
        <w:t xml:space="preserve"> sim</w:t>
      </w:r>
      <w:r>
        <w:rPr>
          <w:color w:val="000000"/>
        </w:rPr>
        <w:t xml:space="preserve"> bade</w:t>
      </w:r>
      <w:r>
        <w:rPr>
          <w:color w:val="000000"/>
        </w:rPr>
        <w:t xml:space="preserve"> log</w:t>
      </w:r>
      <w:r>
        <w:rPr>
          <w:color w:val="000038"/>
        </w:rPr>
        <w:t xml:space="preserve"> in</w:t>
      </w:r>
      <w:r>
        <w:rPr>
          <w:color w:val="00000E"/>
        </w:rPr>
        <w:t xml:space="preserve"> korbo</w:t>
      </w:r>
      <w:r>
        <w:rPr>
          <w:color w:val="1C0000"/>
        </w:rPr>
        <w:t xml:space="preserve"> ki</w:t>
      </w:r>
      <w:r>
        <w:rPr>
          <w:color w:val="000000"/>
        </w:rPr>
        <w:t xml:space="preserve"> babe</w:t>
      </w:r>
      <w:r>
        <w:br/>
      </w:r>
      <w:r>
        <w:rPr>
          <w:color w:val="9B0000"/>
        </w:rPr>
        <w:t xml:space="preserve"> আমার</w:t>
      </w:r>
      <w:r>
        <w:rPr>
          <w:color w:val="000000"/>
        </w:rPr>
        <w:t xml:space="preserve"> সিমটি</w:t>
      </w:r>
      <w:r>
        <w:rPr>
          <w:color w:val="000046"/>
        </w:rPr>
        <w:t xml:space="preserve"> অন্য</w:t>
      </w:r>
      <w:r>
        <w:rPr>
          <w:color w:val="00007F"/>
        </w:rPr>
        <w:t xml:space="preserve"> ফোনে</w:t>
      </w:r>
      <w:r>
        <w:rPr>
          <w:color w:val="2A0000"/>
        </w:rPr>
        <w:t xml:space="preserve"> থাকলে</w:t>
      </w:r>
      <w:r>
        <w:rPr>
          <w:color w:val="71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C6"/>
        </w:rPr>
        <w:t xml:space="preserve"> বিকাশ</w:t>
      </w:r>
      <w:r>
        <w:rPr>
          <w:color w:val="00000E"/>
        </w:rPr>
        <w:t xml:space="preserve"> এ্যাপ</w:t>
      </w:r>
      <w:r>
        <w:rPr>
          <w:color w:val="00000E"/>
        </w:rPr>
        <w:t xml:space="preserve"> ব্যাবহার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0E0000"/>
        </w:rPr>
        <w:t xml:space="preserve"> যদি</w:t>
      </w:r>
      <w:r>
        <w:rPr>
          <w:color w:val="00000E"/>
        </w:rPr>
        <w:t xml:space="preserve"> মোবাইল</w:t>
      </w:r>
      <w:r>
        <w:rPr>
          <w:color w:val="00000E"/>
        </w:rPr>
        <w:t xml:space="preserve"> আলাদা</w:t>
      </w:r>
      <w:r>
        <w:rPr>
          <w:color w:val="000000"/>
        </w:rPr>
        <w:t xml:space="preserve"> হয়</w:t>
      </w:r>
      <w:r>
        <w:br/>
      </w:r>
      <w:r>
        <w:rPr>
          <w:color w:val="00001C"/>
        </w:rPr>
        <w:t xml:space="preserve"> can</w:t>
      </w:r>
      <w:r>
        <w:rPr>
          <w:color w:val="460000"/>
        </w:rPr>
        <w:t xml:space="preserve"> i</w:t>
      </w:r>
      <w:r>
        <w:rPr>
          <w:color w:val="00008D"/>
        </w:rPr>
        <w:t xml:space="preserve"> use</w:t>
      </w:r>
      <w:r>
        <w:rPr>
          <w:color w:val="0000C6"/>
        </w:rPr>
        <w:t xml:space="preserve"> bkash</w:t>
      </w:r>
      <w:r>
        <w:rPr>
          <w:color w:val="000000"/>
        </w:rPr>
        <w:t xml:space="preserve"> if</w:t>
      </w:r>
      <w:r>
        <w:rPr>
          <w:color w:val="00001C"/>
        </w:rPr>
        <w:t xml:space="preserve"> my</w:t>
      </w:r>
      <w:r>
        <w:rPr>
          <w:color w:val="0000FF"/>
        </w:rPr>
        <w:t xml:space="preserve"> sim</w:t>
      </w:r>
      <w:r>
        <w:rPr>
          <w:color w:val="1C0000"/>
        </w:rPr>
        <w:t xml:space="preserve"> is</w:t>
      </w:r>
      <w:r>
        <w:rPr>
          <w:color w:val="000000"/>
        </w:rPr>
        <w:t xml:space="preserve"> not</w:t>
      </w:r>
      <w:r>
        <w:rPr>
          <w:color w:val="000000"/>
        </w:rPr>
        <w:t xml:space="preserve"> activated</w:t>
      </w:r>
      <w:r>
        <w:rPr>
          <w:color w:val="000038"/>
        </w:rPr>
        <w:t xml:space="preserve"> in</w:t>
      </w:r>
      <w:r>
        <w:rPr>
          <w:color w:val="00001C"/>
        </w:rPr>
        <w:t xml:space="preserve"> my</w:t>
      </w:r>
      <w:r>
        <w:rPr>
          <w:color w:val="000063"/>
        </w:rPr>
        <w:t xml:space="preserve"> phone</w:t>
      </w:r>
      <w:r>
        <w:br/>
      </w:r>
      <w:r>
        <w:rPr>
          <w:color w:val="00002A"/>
        </w:rPr>
        <w:t xml:space="preserve"> বাটন</w:t>
      </w:r>
      <w:r>
        <w:rPr>
          <w:color w:val="000000"/>
        </w:rPr>
        <w:t xml:space="preserve"> সেটে</w:t>
      </w:r>
      <w:r>
        <w:rPr>
          <w:color w:val="0000AA"/>
        </w:rPr>
        <w:t xml:space="preserve"> সিম</w:t>
      </w:r>
      <w:r>
        <w:rPr>
          <w:color w:val="000000"/>
        </w:rPr>
        <w:t xml:space="preserve"> লাগা</w:t>
      </w:r>
      <w:r>
        <w:rPr>
          <w:color w:val="2A0000"/>
        </w:rPr>
        <w:t xml:space="preserve"> থাকলে</w:t>
      </w:r>
      <w:r>
        <w:rPr>
          <w:color w:val="0E0000"/>
        </w:rPr>
        <w:t xml:space="preserve"> আর</w:t>
      </w:r>
      <w:r>
        <w:rPr>
          <w:color w:val="1C0000"/>
        </w:rPr>
        <w:t xml:space="preserve"> টাচ</w:t>
      </w:r>
      <w:r>
        <w:rPr>
          <w:color w:val="00000E"/>
        </w:rPr>
        <w:t xml:space="preserve"> মোবাইল</w:t>
      </w:r>
      <w:r>
        <w:rPr>
          <w:color w:val="00002A"/>
        </w:rPr>
        <w:t xml:space="preserve"> থেকে</w:t>
      </w:r>
      <w:r>
        <w:rPr>
          <w:color w:val="0E0000"/>
        </w:rPr>
        <w:t xml:space="preserve"> যদি</w:t>
      </w:r>
      <w:r>
        <w:rPr>
          <w:color w:val="0000C6"/>
        </w:rPr>
        <w:t xml:space="preserve"> বিকাশ</w:t>
      </w:r>
      <w:r>
        <w:rPr>
          <w:color w:val="00002A"/>
        </w:rPr>
        <w:t xml:space="preserve"> অ্যাপ</w:t>
      </w:r>
      <w:r>
        <w:rPr>
          <w:color w:val="000000"/>
        </w:rPr>
        <w:t xml:space="preserve"> ডাউনলোড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তাহলে</w:t>
      </w:r>
      <w:r>
        <w:rPr>
          <w:color w:val="380000"/>
        </w:rPr>
        <w:t xml:space="preserve"> কি</w:t>
      </w:r>
      <w:r>
        <w:rPr>
          <w:color w:val="0000C6"/>
        </w:rPr>
        <w:t xml:space="preserve"> বিকাশ</w:t>
      </w:r>
      <w:r>
        <w:rPr>
          <w:color w:val="00000E"/>
        </w:rPr>
        <w:t xml:space="preserve"> একাউন্ট</w:t>
      </w:r>
      <w:r>
        <w:rPr>
          <w:color w:val="00001C"/>
        </w:rPr>
        <w:t xml:space="preserve"> খোলা</w:t>
      </w:r>
      <w:r>
        <w:rPr>
          <w:color w:val="00001C"/>
        </w:rPr>
        <w:t xml:space="preserve"> যাবে</w:t>
      </w:r>
      <w:r>
        <w:br/>
      </w:r>
      <w:r>
        <w:rPr>
          <w:color w:val="0000AA"/>
        </w:rPr>
        <w:t xml:space="preserve"> সিম</w:t>
      </w:r>
      <w:r>
        <w:rPr>
          <w:color w:val="0E0000"/>
        </w:rPr>
        <w:t xml:space="preserve"> এবং</w:t>
      </w:r>
      <w:r>
        <w:rPr>
          <w:color w:val="00002A"/>
        </w:rPr>
        <w:t xml:space="preserve"> অ্যাপ</w:t>
      </w:r>
      <w:r>
        <w:rPr>
          <w:color w:val="00000E"/>
        </w:rPr>
        <w:t xml:space="preserve"> আলাদা</w:t>
      </w:r>
      <w:r>
        <w:rPr>
          <w:color w:val="00000E"/>
        </w:rPr>
        <w:t xml:space="preserve"> ব্যাবহার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পারবো</w:t>
      </w:r>
      <w:r>
        <w:rPr>
          <w:color w:val="0000C6"/>
        </w:rPr>
        <w:t xml:space="preserve"> বিকাশ</w:t>
      </w:r>
      <w:r>
        <w:rPr>
          <w:color w:val="000000"/>
        </w:rPr>
        <w:t xml:space="preserve"> অ্যাপের</w:t>
      </w:r>
      <w:r>
        <w:rPr>
          <w:color w:val="000000"/>
        </w:rPr>
        <w:t xml:space="preserve"> জন্য</w:t>
      </w:r>
      <w:r>
        <w:br/>
      </w:r>
      <w:r>
        <w:rPr>
          <w:color w:val="460000"/>
        </w:rPr>
        <w:t xml:space="preserve"> i</w:t>
      </w:r>
      <w:r>
        <w:rPr>
          <w:color w:val="00001C"/>
        </w:rPr>
        <w:t xml:space="preserve"> can</w:t>
      </w:r>
      <w:r>
        <w:rPr>
          <w:color w:val="00008D"/>
        </w:rPr>
        <w:t xml:space="preserve"> use</w:t>
      </w:r>
      <w:r>
        <w:rPr>
          <w:color w:val="0000C6"/>
        </w:rPr>
        <w:t xml:space="preserve"> bkash</w:t>
      </w:r>
      <w:r>
        <w:rPr>
          <w:color w:val="00001C"/>
        </w:rPr>
        <w:t xml:space="preserve"> without</w:t>
      </w:r>
      <w:r>
        <w:rPr>
          <w:color w:val="0000FF"/>
        </w:rPr>
        <w:t xml:space="preserve"> sim</w:t>
      </w:r>
      <w:r>
        <w:rPr>
          <w:color w:val="1C0000"/>
        </w:rPr>
        <w:t xml:space="preserve"> it</w:t>
      </w:r>
      <w:r>
        <w:rPr>
          <w:color w:val="000000"/>
        </w:rPr>
        <w:t xml:space="preserve"> means</w:t>
      </w:r>
      <w:r>
        <w:rPr>
          <w:color w:val="0000C6"/>
        </w:rPr>
        <w:t xml:space="preserve"> bkash</w:t>
      </w:r>
      <w:r>
        <w:rPr>
          <w:color w:val="0000B8"/>
        </w:rPr>
        <w:t xml:space="preserve"> app</w:t>
      </w:r>
      <w:r>
        <w:rPr>
          <w:color w:val="1C0000"/>
        </w:rPr>
        <w:t xml:space="preserve"> on</w:t>
      </w:r>
      <w:r>
        <w:rPr>
          <w:color w:val="0E0000"/>
        </w:rPr>
        <w:t xml:space="preserve"> other</w:t>
      </w:r>
      <w:r>
        <w:rPr>
          <w:color w:val="000063"/>
        </w:rPr>
        <w:t xml:space="preserve"> phone</w:t>
      </w:r>
      <w:r>
        <w:rPr>
          <w:color w:val="000000"/>
        </w:rPr>
        <w:t xml:space="preserve"> and</w:t>
      </w:r>
      <w:r>
        <w:rPr>
          <w:color w:val="0000FF"/>
        </w:rPr>
        <w:t xml:space="preserve"> sim</w:t>
      </w:r>
      <w:r>
        <w:rPr>
          <w:color w:val="00001C"/>
        </w:rPr>
        <w:t xml:space="preserve"> card</w:t>
      </w:r>
      <w:r>
        <w:rPr>
          <w:color w:val="1C0000"/>
        </w:rPr>
        <w:t xml:space="preserve"> on</w:t>
      </w:r>
      <w:r>
        <w:rPr>
          <w:color w:val="0E0000"/>
        </w:rPr>
        <w:t xml:space="preserve"> other</w:t>
      </w:r>
      <w:r>
        <w:rPr>
          <w:color w:val="000063"/>
        </w:rPr>
        <w:t xml:space="preserve"> phone</w:t>
      </w:r>
      <w:r>
        <w:br/>
      </w:r>
      <w:r>
        <w:rPr>
          <w:color w:val="0E0000"/>
        </w:rPr>
        <w:t xml:space="preserve"> do</w:t>
      </w:r>
      <w:r>
        <w:rPr>
          <w:color w:val="000000"/>
        </w:rPr>
        <w:t xml:space="preserve"> you</w:t>
      </w:r>
      <w:r>
        <w:rPr>
          <w:color w:val="000000"/>
        </w:rPr>
        <w:t xml:space="preserve"> have</w:t>
      </w:r>
      <w:r>
        <w:rPr>
          <w:color w:val="460000"/>
        </w:rPr>
        <w:t xml:space="preserve"> to</w:t>
      </w:r>
      <w:r>
        <w:rPr>
          <w:color w:val="000000"/>
        </w:rPr>
        <w:t xml:space="preserve"> keep</w:t>
      </w:r>
      <w:r>
        <w:rPr>
          <w:color w:val="2A0000"/>
        </w:rPr>
        <w:t xml:space="preserve"> the</w:t>
      </w:r>
      <w:r>
        <w:rPr>
          <w:color w:val="0000C6"/>
        </w:rPr>
        <w:t xml:space="preserve"> bkash</w:t>
      </w:r>
      <w:r>
        <w:rPr>
          <w:color w:val="0000B8"/>
        </w:rPr>
        <w:t xml:space="preserve"> app</w:t>
      </w:r>
      <w:r>
        <w:rPr>
          <w:color w:val="1C0000"/>
        </w:rPr>
        <w:t xml:space="preserve"> on</w:t>
      </w:r>
      <w:r>
        <w:rPr>
          <w:color w:val="2A0000"/>
        </w:rPr>
        <w:t xml:space="preserve"> the</w:t>
      </w:r>
      <w:r>
        <w:rPr>
          <w:color w:val="0E0000"/>
        </w:rPr>
        <w:t xml:space="preserve"> same</w:t>
      </w:r>
      <w:r>
        <w:rPr>
          <w:color w:val="000063"/>
        </w:rPr>
        <w:t xml:space="preserve"> phone</w:t>
      </w:r>
      <w:r>
        <w:rPr>
          <w:color w:val="000000"/>
        </w:rPr>
        <w:t xml:space="preserve"> with</w:t>
      </w:r>
      <w:r>
        <w:rPr>
          <w:color w:val="0000FF"/>
        </w:rPr>
        <w:t xml:space="preserve"> sim</w:t>
      </w:r>
      <w:r>
        <w:rPr>
          <w:color w:val="000000"/>
        </w:rPr>
        <w:t xml:space="preserve"> slot</w:t>
      </w:r>
      <w:r>
        <w:br/>
      </w:r>
      <w:r>
        <w:rPr>
          <w:color w:val="2A0000"/>
        </w:rPr>
        <w:t xml:space="preserve"> ami</w:t>
      </w:r>
      <w:r>
        <w:rPr>
          <w:color w:val="00000E"/>
        </w:rPr>
        <w:t xml:space="preserve"> mobile</w:t>
      </w:r>
      <w:r>
        <w:rPr>
          <w:color w:val="2A0000"/>
        </w:rPr>
        <w:t xml:space="preserve"> a</w:t>
      </w:r>
      <w:r>
        <w:rPr>
          <w:color w:val="0000FF"/>
        </w:rPr>
        <w:t xml:space="preserve"> sim</w:t>
      </w:r>
      <w:r>
        <w:rPr>
          <w:color w:val="00001C"/>
        </w:rPr>
        <w:t xml:space="preserve"> card</w:t>
      </w:r>
      <w:r>
        <w:rPr>
          <w:color w:val="00002A"/>
        </w:rPr>
        <w:t xml:space="preserve"> na</w:t>
      </w:r>
      <w:r>
        <w:rPr>
          <w:color w:val="00001C"/>
        </w:rPr>
        <w:t xml:space="preserve"> rekhe</w:t>
      </w:r>
      <w:r>
        <w:rPr>
          <w:color w:val="00000E"/>
        </w:rPr>
        <w:t xml:space="preserve"> kivabe</w:t>
      </w:r>
      <w:r>
        <w:rPr>
          <w:color w:val="000000"/>
        </w:rPr>
        <w:t xml:space="preserve"> activ</w:t>
      </w:r>
      <w:r>
        <w:rPr>
          <w:color w:val="000000"/>
        </w:rPr>
        <w:t xml:space="preserve"> thakbo</w:t>
      </w:r>
      <w:r>
        <w:rPr>
          <w:color w:val="0000C6"/>
        </w:rPr>
        <w:t xml:space="preserve"> bkash</w:t>
      </w:r>
      <w:r>
        <w:rPr>
          <w:color w:val="0000B8"/>
        </w:rPr>
        <w:t xml:space="preserve"> app</w:t>
      </w:r>
      <w:r>
        <w:rPr>
          <w:color w:val="2A0000"/>
        </w:rPr>
        <w:t xml:space="preserve"> a</w:t>
      </w:r>
      <w:r>
        <w:br/>
      </w:r>
      <w:r>
        <w:rPr>
          <w:color w:val="000000"/>
        </w:rPr>
        <w:t xml:space="preserve"> fone</w:t>
      </w:r>
      <w:r>
        <w:rPr>
          <w:color w:val="0000FF"/>
        </w:rPr>
        <w:t xml:space="preserve"> sim</w:t>
      </w:r>
      <w:r>
        <w:rPr>
          <w:color w:val="00002A"/>
        </w:rPr>
        <w:t xml:space="preserve"> na</w:t>
      </w:r>
      <w:r>
        <w:rPr>
          <w:color w:val="000000"/>
        </w:rPr>
        <w:t xml:space="preserve"> dhukiye</w:t>
      </w:r>
      <w:r>
        <w:rPr>
          <w:color w:val="0000C6"/>
        </w:rPr>
        <w:t xml:space="preserve"> bkash</w:t>
      </w:r>
      <w:r>
        <w:rPr>
          <w:color w:val="0000B8"/>
        </w:rPr>
        <w:t xml:space="preserve"> app</w:t>
      </w:r>
      <w:r>
        <w:rPr>
          <w:color w:val="00008D"/>
        </w:rPr>
        <w:t xml:space="preserve"> use</w:t>
      </w:r>
      <w:r>
        <w:rPr>
          <w:color w:val="000046"/>
        </w:rPr>
        <w:t xml:space="preserve"> korte</w:t>
      </w:r>
      <w:r>
        <w:rPr>
          <w:color w:val="000000"/>
        </w:rPr>
        <w:t xml:space="preserve"> parbona</w:t>
      </w:r>
      <w:r>
        <w:br/>
      </w:r>
      <w:r>
        <w:rPr>
          <w:color w:val="00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00"/>
        </w:rPr>
        <w:t xml:space="preserve"> button</w:t>
      </w:r>
      <w:r>
        <w:rPr>
          <w:color w:val="000063"/>
        </w:rPr>
        <w:t xml:space="preserve"> phone</w:t>
      </w:r>
      <w:r>
        <w:rPr>
          <w:color w:val="00000E"/>
        </w:rPr>
        <w:t xml:space="preserve"> e</w:t>
      </w:r>
      <w:r>
        <w:rPr>
          <w:color w:val="000000"/>
        </w:rPr>
        <w:t xml:space="preserve"> ekhon</w:t>
      </w:r>
      <w:r>
        <w:rPr>
          <w:color w:val="000000"/>
        </w:rPr>
        <w:t xml:space="preserve"> touch</w:t>
      </w:r>
      <w:r>
        <w:rPr>
          <w:color w:val="000063"/>
        </w:rPr>
        <w:t xml:space="preserve"> phone</w:t>
      </w:r>
      <w:r>
        <w:rPr>
          <w:color w:val="2A0000"/>
        </w:rPr>
        <w:t xml:space="preserve"> a</w:t>
      </w:r>
      <w:r>
        <w:rPr>
          <w:color w:val="0000B8"/>
        </w:rPr>
        <w:t xml:space="preserve"> app</w:t>
      </w:r>
      <w:r>
        <w:rPr>
          <w:color w:val="00000E"/>
        </w:rPr>
        <w:t xml:space="preserve"> bebohar</w:t>
      </w:r>
      <w:r>
        <w:rPr>
          <w:color w:val="000046"/>
        </w:rPr>
        <w:t xml:space="preserve"> korte</w:t>
      </w:r>
      <w:r>
        <w:rPr>
          <w:color w:val="000000"/>
        </w:rPr>
        <w:t xml:space="preserve"> cai</w:t>
      </w:r>
      <w:r>
        <w:br/>
      </w:r>
      <w:r>
        <w:rPr>
          <w:color w:val="0000FF"/>
        </w:rPr>
        <w:t xml:space="preserve"> sim</w:t>
      </w:r>
      <w:r>
        <w:rPr>
          <w:color w:val="000000"/>
        </w:rPr>
        <w:t xml:space="preserve"> cara</w:t>
      </w:r>
      <w:r>
        <w:rPr>
          <w:color w:val="2A0000"/>
        </w:rPr>
        <w:t xml:space="preserve"> ami</w:t>
      </w:r>
      <w:r>
        <w:rPr>
          <w:color w:val="0000B8"/>
        </w:rPr>
        <w:t xml:space="preserve"> app</w:t>
      </w:r>
      <w:r>
        <w:rPr>
          <w:color w:val="00000E"/>
        </w:rPr>
        <w:t xml:space="preserve"> bebohar</w:t>
      </w:r>
      <w:r>
        <w:rPr>
          <w:color w:val="000046"/>
        </w:rPr>
        <w:t xml:space="preserve"> korte</w:t>
      </w:r>
      <w:r>
        <w:rPr>
          <w:color w:val="000000"/>
        </w:rPr>
        <w:t xml:space="preserve"> partisina</w:t>
      </w:r>
      <w:r>
        <w:rPr>
          <w:color w:val="000000"/>
        </w:rPr>
        <w:t xml:space="preserve"> keno</w:t>
      </w:r>
      <w:r>
        <w:br/>
      </w:r>
      <w:r>
        <w:rPr>
          <w:color w:val="2A0000"/>
        </w:rPr>
        <w:t xml:space="preserve"> ami</w:t>
      </w:r>
      <w:r>
        <w:rPr>
          <w:color w:val="0E0000"/>
        </w:rPr>
        <w:t xml:space="preserve"> amr</w:t>
      </w:r>
      <w:r>
        <w:rPr>
          <w:color w:val="0000C6"/>
        </w:rPr>
        <w:t xml:space="preserve"> bkash</w:t>
      </w:r>
      <w:r>
        <w:rPr>
          <w:color w:val="000000"/>
        </w:rPr>
        <w:t xml:space="preserve"> acc</w:t>
      </w:r>
      <w:r>
        <w:rPr>
          <w:color w:val="0000FF"/>
        </w:rPr>
        <w:t xml:space="preserve"> sim</w:t>
      </w:r>
      <w:r>
        <w:rPr>
          <w:color w:val="000000"/>
        </w:rPr>
        <w:t xml:space="preserve"> baade</w:t>
      </w:r>
      <w:r>
        <w:rPr>
          <w:color w:val="00008D"/>
        </w:rPr>
        <w:t xml:space="preserve"> use</w:t>
      </w:r>
      <w:r>
        <w:rPr>
          <w:color w:val="00000E"/>
        </w:rPr>
        <w:t xml:space="preserve"> korbo</w:t>
      </w:r>
      <w:r>
        <w:rPr>
          <w:color w:val="00000E"/>
        </w:rPr>
        <w:t xml:space="preserve"> kivabe</w:t>
      </w:r>
      <w:r>
        <w:br/>
      </w:r>
      <w:r>
        <w:rPr>
          <w:color w:val="460000"/>
        </w:rPr>
        <w:t xml:space="preserve"> i</w:t>
      </w:r>
      <w:r>
        <w:rPr>
          <w:color w:val="1C0000"/>
        </w:rPr>
        <w:t xml:space="preserve"> want</w:t>
      </w:r>
      <w:r>
        <w:rPr>
          <w:color w:val="460000"/>
        </w:rPr>
        <w:t xml:space="preserve"> to</w:t>
      </w:r>
      <w:r>
        <w:rPr>
          <w:color w:val="00008D"/>
        </w:rPr>
        <w:t xml:space="preserve"> use</w:t>
      </w:r>
      <w:r>
        <w:rPr>
          <w:color w:val="0000C6"/>
        </w:rPr>
        <w:t xml:space="preserve"> bkash</w:t>
      </w:r>
      <w:r>
        <w:rPr>
          <w:color w:val="0000B8"/>
        </w:rPr>
        <w:t xml:space="preserve"> app</w:t>
      </w:r>
      <w:r>
        <w:rPr>
          <w:color w:val="00001C"/>
        </w:rPr>
        <w:t xml:space="preserve"> without</w:t>
      </w:r>
      <w:r>
        <w:rPr>
          <w:color w:val="0000FF"/>
        </w:rPr>
        <w:t xml:space="preserve"> sim</w:t>
      </w:r>
      <w:r>
        <w:rPr>
          <w:color w:val="1C0000"/>
        </w:rPr>
        <w:t xml:space="preserve"> is</w:t>
      </w:r>
      <w:r>
        <w:rPr>
          <w:color w:val="1C0000"/>
        </w:rPr>
        <w:t xml:space="preserve"> it</w:t>
      </w:r>
      <w:r>
        <w:rPr>
          <w:color w:val="00000E"/>
        </w:rPr>
        <w:t xml:space="preserve"> possible</w:t>
      </w:r>
      <w:r>
        <w:br/>
      </w:r>
      <w:r>
        <w:rPr>
          <w:color w:val="00000E"/>
        </w:rPr>
        <w:t xml:space="preserve"> i've</w:t>
      </w:r>
      <w:r>
        <w:rPr>
          <w:color w:val="00001C"/>
        </w:rPr>
        <w:t xml:space="preserve"> my</w:t>
      </w:r>
      <w:r>
        <w:rPr>
          <w:color w:val="0000FF"/>
        </w:rPr>
        <w:t xml:space="preserve"> sim</w:t>
      </w:r>
      <w:r>
        <w:rPr>
          <w:color w:val="000038"/>
        </w:rPr>
        <w:t xml:space="preserve"> in</w:t>
      </w:r>
      <w:r>
        <w:rPr>
          <w:color w:val="2A0000"/>
        </w:rPr>
        <w:t xml:space="preserve"> a</w:t>
      </w:r>
      <w:r>
        <w:rPr>
          <w:color w:val="000000"/>
        </w:rPr>
        <w:t xml:space="preserve"> different</w:t>
      </w:r>
      <w:r>
        <w:rPr>
          <w:color w:val="000063"/>
        </w:rPr>
        <w:t xml:space="preserve"> phone</w:t>
      </w:r>
      <w:r>
        <w:rPr>
          <w:color w:val="000000"/>
        </w:rPr>
        <w:t xml:space="preserve"> while</w:t>
      </w:r>
      <w:r>
        <w:rPr>
          <w:color w:val="460000"/>
        </w:rPr>
        <w:t xml:space="preserve"> i</w:t>
      </w:r>
      <w:r>
        <w:rPr>
          <w:color w:val="1C0000"/>
        </w:rPr>
        <w:t xml:space="preserve"> want</w:t>
      </w:r>
      <w:r>
        <w:rPr>
          <w:color w:val="460000"/>
        </w:rPr>
        <w:t xml:space="preserve"> to</w:t>
      </w:r>
      <w:r>
        <w:rPr>
          <w:color w:val="00008D"/>
        </w:rPr>
        <w:t xml:space="preserve"> use</w:t>
      </w:r>
      <w:r>
        <w:rPr>
          <w:color w:val="0000C6"/>
        </w:rPr>
        <w:t xml:space="preserve"> bkash</w:t>
      </w:r>
      <w:r>
        <w:rPr>
          <w:color w:val="0000B8"/>
        </w:rPr>
        <w:t xml:space="preserve"> app</w:t>
      </w:r>
      <w:r>
        <w:rPr>
          <w:color w:val="000038"/>
        </w:rPr>
        <w:t xml:space="preserve"> in</w:t>
      </w:r>
      <w:r>
        <w:rPr>
          <w:color w:val="000000"/>
        </w:rPr>
        <w:t xml:space="preserve"> another</w:t>
      </w:r>
      <w:r>
        <w:rPr>
          <w:color w:val="000063"/>
        </w:rPr>
        <w:t xml:space="preserve"> phone</w:t>
      </w:r>
      <w:r>
        <w:rPr>
          <w:color w:val="00001C"/>
        </w:rPr>
        <w:t xml:space="preserve"> can</w:t>
      </w:r>
      <w:r>
        <w:rPr>
          <w:color w:val="460000"/>
        </w:rPr>
        <w:t xml:space="preserve"> i</w:t>
      </w:r>
      <w:r>
        <w:rPr>
          <w:color w:val="0E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1C0000"/>
        </w:rPr>
        <w:t xml:space="preserve"> is</w:t>
      </w:r>
      <w:r>
        <w:rPr>
          <w:color w:val="1C0000"/>
        </w:rPr>
        <w:t xml:space="preserve"> it</w:t>
      </w:r>
      <w:r>
        <w:rPr>
          <w:color w:val="00000E"/>
        </w:rPr>
        <w:t xml:space="preserve"> possible</w:t>
      </w:r>
      <w:r>
        <w:rPr>
          <w:color w:val="460000"/>
        </w:rPr>
        <w:t xml:space="preserve"> to</w:t>
      </w:r>
      <w:r>
        <w:rPr>
          <w:color w:val="00008D"/>
        </w:rPr>
        <w:t xml:space="preserve"> use</w:t>
      </w:r>
      <w:r>
        <w:rPr>
          <w:color w:val="0000C6"/>
        </w:rPr>
        <w:t xml:space="preserve"> bkash</w:t>
      </w:r>
      <w:r>
        <w:rPr>
          <w:color w:val="0000B8"/>
        </w:rPr>
        <w:t xml:space="preserve"> app</w:t>
      </w:r>
      <w:r>
        <w:rPr>
          <w:color w:val="000000"/>
        </w:rPr>
        <w:t xml:space="preserve"> wihtout</w:t>
      </w:r>
      <w:r>
        <w:rPr>
          <w:color w:val="0000FF"/>
        </w:rPr>
        <w:t xml:space="preserve"> sim</w:t>
      </w:r>
      <w:r>
        <w:rPr>
          <w:color w:val="000038"/>
        </w:rPr>
        <w:t xml:space="preserve"> in</w:t>
      </w:r>
      <w:r>
        <w:rPr>
          <w:color w:val="2A0000"/>
        </w:rPr>
        <w:t xml:space="preserve"> the</w:t>
      </w:r>
      <w:r>
        <w:rPr>
          <w:color w:val="00000E"/>
        </w:rPr>
        <w:t xml:space="preserve"> device</w:t>
      </w:r>
      <w:r>
        <w:br/>
      </w:r>
      <w:r>
        <w:rPr>
          <w:color w:val="00000E"/>
        </w:rPr>
        <w:t xml:space="preserve"> i've</w:t>
      </w:r>
      <w:r>
        <w:rPr>
          <w:color w:val="000000"/>
        </w:rPr>
        <w:t xml:space="preserve"> lost</w:t>
      </w:r>
      <w:r>
        <w:rPr>
          <w:color w:val="2A0000"/>
        </w:rPr>
        <w:t xml:space="preserve"> the</w:t>
      </w:r>
      <w:r>
        <w:rPr>
          <w:color w:val="0000FF"/>
        </w:rPr>
        <w:t xml:space="preserve"> sim</w:t>
      </w:r>
      <w:r>
        <w:rPr>
          <w:color w:val="000000"/>
        </w:rPr>
        <w:t xml:space="preserve"> but</w:t>
      </w:r>
      <w:r>
        <w:rPr>
          <w:color w:val="1C0000"/>
        </w:rPr>
        <w:t xml:space="preserve"> want</w:t>
      </w:r>
      <w:r>
        <w:rPr>
          <w:color w:val="460000"/>
        </w:rPr>
        <w:t xml:space="preserve"> to</w:t>
      </w:r>
      <w:r>
        <w:rPr>
          <w:color w:val="00001C"/>
        </w:rPr>
        <w:t xml:space="preserve"> login</w:t>
      </w:r>
      <w:r>
        <w:rPr>
          <w:color w:val="460000"/>
        </w:rPr>
        <w:t xml:space="preserve"> to</w:t>
      </w:r>
      <w:r>
        <w:rPr>
          <w:color w:val="0000C6"/>
        </w:rPr>
        <w:t xml:space="preserve"> bkash</w:t>
      </w:r>
      <w:r>
        <w:rPr>
          <w:color w:val="0000B8"/>
        </w:rPr>
        <w:t xml:space="preserve"> app</w:t>
      </w:r>
      <w:r>
        <w:rPr>
          <w:color w:val="000000"/>
        </w:rPr>
        <w:t xml:space="preserve"> bt</w:t>
      </w:r>
      <w:r>
        <w:rPr>
          <w:color w:val="000000"/>
        </w:rPr>
        <w:t xml:space="preserve"> cant</w:t>
      </w:r>
      <w:r>
        <w:br/>
      </w:r>
      <w:r>
        <w:rPr>
          <w:color w:val="0000C6"/>
        </w:rPr>
        <w:t xml:space="preserve"> বিকাশ</w:t>
      </w:r>
      <w:r>
        <w:rPr>
          <w:color w:val="00002A"/>
        </w:rPr>
        <w:t xml:space="preserve"> অ্যাপ</w:t>
      </w:r>
      <w:r>
        <w:rPr>
          <w:color w:val="380000"/>
        </w:rPr>
        <w:t xml:space="preserve"> কি</w:t>
      </w:r>
      <w:r>
        <w:rPr>
          <w:color w:val="0000AA"/>
        </w:rPr>
        <w:t xml:space="preserve"> সিম</w:t>
      </w:r>
      <w:r>
        <w:rPr>
          <w:color w:val="00001C"/>
        </w:rPr>
        <w:t xml:space="preserve"> ছাড়া</w:t>
      </w:r>
      <w:r>
        <w:rPr>
          <w:color w:val="00002A"/>
        </w:rPr>
        <w:t xml:space="preserve"> ব্যবহার</w:t>
      </w:r>
      <w:r>
        <w:rPr>
          <w:color w:val="000000"/>
        </w:rPr>
        <w:t xml:space="preserve"> সম্ভব</w:t>
      </w:r>
      <w:r>
        <w:rPr>
          <w:color w:val="000000"/>
        </w:rPr>
        <w:t xml:space="preserve"> নয়</w:t>
      </w:r>
      <w:r>
        <w:br/>
      </w:r>
      <w:r>
        <w:rPr>
          <w:color w:val="0000AA"/>
        </w:rPr>
        <w:t xml:space="preserve"> সিম</w:t>
      </w:r>
      <w:r>
        <w:rPr>
          <w:color w:val="00001C"/>
        </w:rPr>
        <w:t xml:space="preserve"> ছাড়া</w:t>
      </w:r>
      <w:r>
        <w:rPr>
          <w:color w:val="0000C6"/>
        </w:rPr>
        <w:t xml:space="preserve"> বিকাশ</w:t>
      </w:r>
      <w:r>
        <w:rPr>
          <w:color w:val="00000E"/>
        </w:rPr>
        <w:t xml:space="preserve"> অ্যাপে</w:t>
      </w:r>
      <w:r>
        <w:rPr>
          <w:color w:val="00001C"/>
        </w:rPr>
        <w:t xml:space="preserve"> লগইন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হচ্ছে</w:t>
      </w:r>
      <w:r>
        <w:rPr>
          <w:color w:val="000046"/>
        </w:rPr>
        <w:t xml:space="preserve"> না</w:t>
      </w:r>
      <w:r>
        <w:rPr>
          <w:color w:val="00001C"/>
        </w:rPr>
        <w:t xml:space="preserve"> কেন</w:t>
      </w:r>
      <w:r>
        <w:br/>
      </w:r>
      <w:r>
        <w:rPr>
          <w:color w:val="9B0000"/>
        </w:rPr>
        <w:t xml:space="preserve"> আমার</w:t>
      </w:r>
      <w:r>
        <w:rPr>
          <w:color w:val="00002A"/>
        </w:rPr>
        <w:t xml:space="preserve"> বাটন</w:t>
      </w:r>
      <w:r>
        <w:rPr>
          <w:color w:val="00007F"/>
        </w:rPr>
        <w:t xml:space="preserve"> ফোনে</w:t>
      </w:r>
      <w:r>
        <w:rPr>
          <w:color w:val="000000"/>
        </w:rPr>
        <w:t xml:space="preserve"> সিমটা</w:t>
      </w:r>
      <w:r>
        <w:rPr>
          <w:color w:val="0E0000"/>
        </w:rPr>
        <w:t xml:space="preserve"> কিন্তু</w:t>
      </w:r>
      <w:r>
        <w:rPr>
          <w:color w:val="1C0000"/>
        </w:rPr>
        <w:t xml:space="preserve"> টাচ</w:t>
      </w:r>
      <w:r>
        <w:rPr>
          <w:color w:val="00007F"/>
        </w:rPr>
        <w:t xml:space="preserve"> ফোনে</w:t>
      </w:r>
      <w:r>
        <w:rPr>
          <w:color w:val="00001C"/>
        </w:rPr>
        <w:t xml:space="preserve"> লগইন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চাইতেসি</w:t>
      </w:r>
      <w:r>
        <w:rPr>
          <w:color w:val="00000E"/>
        </w:rPr>
        <w:t xml:space="preserve"> অ্যাপে</w:t>
      </w:r>
      <w:r>
        <w:rPr>
          <w:color w:val="000000"/>
        </w:rPr>
        <w:t xml:space="preserve"> হয়না</w:t>
      </w:r>
      <w:r>
        <w:rPr>
          <w:color w:val="00001C"/>
        </w:rPr>
        <w:t xml:space="preserve"> কেন</w:t>
      </w:r>
      <w:r>
        <w:rPr>
          <w:color w:val="0E0000"/>
        </w:rPr>
        <w:t xml:space="preserve"> ভাই</w:t>
      </w:r>
      <w:r>
        <w:br/>
      </w:r>
      <w:r>
        <w:rPr>
          <w:color w:val="000000"/>
        </w:rPr>
        <w:t xml:space="preserve"> স্যর</w:t>
      </w:r>
      <w:r>
        <w:rPr>
          <w:color w:val="9B0000"/>
        </w:rPr>
        <w:t xml:space="preserve"> আমার</w:t>
      </w:r>
      <w:r>
        <w:rPr>
          <w:color w:val="0000AA"/>
        </w:rPr>
        <w:t xml:space="preserve"> সিম</w:t>
      </w:r>
      <w:r>
        <w:rPr>
          <w:color w:val="000000"/>
        </w:rPr>
        <w:t xml:space="preserve"> চারা</w:t>
      </w:r>
      <w:r>
        <w:rPr>
          <w:color w:val="000000"/>
        </w:rPr>
        <w:t xml:space="preserve"> অ্যাফে</w:t>
      </w:r>
      <w:r>
        <w:rPr>
          <w:color w:val="00001C"/>
        </w:rPr>
        <w:t xml:space="preserve"> লগইন</w:t>
      </w:r>
      <w:r>
        <w:rPr>
          <w:color w:val="000000"/>
        </w:rPr>
        <w:t xml:space="preserve"> অইনা</w:t>
      </w:r>
      <w:r>
        <w:rPr>
          <w:color w:val="000000"/>
        </w:rPr>
        <w:t xml:space="preserve"> সমেস্যা</w:t>
      </w:r>
      <w:r>
        <w:rPr>
          <w:color w:val="000000"/>
        </w:rPr>
        <w:t xml:space="preserve"> সমাদান</w:t>
      </w:r>
      <w:r>
        <w:rPr>
          <w:color w:val="0E0000"/>
        </w:rPr>
        <w:t xml:space="preserve"> করি</w:t>
      </w:r>
      <w:r>
        <w:rPr>
          <w:color w:val="000000"/>
        </w:rPr>
        <w:t xml:space="preserve"> দেন</w:t>
      </w:r>
      <w:r>
        <w:br/>
      </w:r>
      <w:r>
        <w:rPr>
          <w:color w:val="0000B8"/>
        </w:rPr>
        <w:t xml:space="preserve"> app</w:t>
      </w:r>
      <w:r>
        <w:rPr>
          <w:color w:val="00001C"/>
        </w:rPr>
        <w:t xml:space="preserve"> login</w:t>
      </w:r>
      <w:r>
        <w:rPr>
          <w:color w:val="000000"/>
        </w:rPr>
        <w:t xml:space="preserve"> fail</w:t>
      </w:r>
      <w:r>
        <w:rPr>
          <w:color w:val="00001C"/>
        </w:rPr>
        <w:t xml:space="preserve"> without</w:t>
      </w:r>
      <w:r>
        <w:rPr>
          <w:color w:val="0000FF"/>
        </w:rPr>
        <w:t xml:space="preserve"> sim</w:t>
      </w:r>
      <w:r>
        <w:rPr>
          <w:color w:val="000000"/>
        </w:rPr>
        <w:t xml:space="preserve"> why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