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how</w:t>
      </w:r>
      <w:r>
        <w:rPr>
          <w:color w:val="000016"/>
        </w:rPr>
        <w:t xml:space="preserve"> can</w:t>
      </w:r>
      <w:r>
        <w:rPr>
          <w:color w:val="370000"/>
        </w:rPr>
        <w:t xml:space="preserve"> i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BC0000"/>
        </w:rPr>
        <w:t xml:space="preserve"> to</w:t>
      </w:r>
      <w:r>
        <w:rPr>
          <w:color w:val="370000"/>
        </w:rPr>
        <w:t xml:space="preserve"> a</w:t>
      </w:r>
      <w:r>
        <w:rPr>
          <w:color w:val="00004D"/>
        </w:rPr>
        <w:t xml:space="preserve"> agent</w:t>
      </w:r>
      <w:r>
        <w:rPr>
          <w:color w:val="000079"/>
        </w:rPr>
        <w:t xml:space="preserve"> number</w:t>
      </w:r>
      <w:r>
        <w:br/>
      </w:r>
      <w:r>
        <w:rPr>
          <w:color w:val="00004D"/>
        </w:rPr>
        <w:t xml:space="preserve"> personal</w:t>
      </w:r>
      <w:r>
        <w:rPr>
          <w:color w:val="BC0000"/>
        </w:rPr>
        <w:t xml:space="preserve"> to</w:t>
      </w:r>
      <w:r>
        <w:rPr>
          <w:color w:val="00004D"/>
        </w:rPr>
        <w:t xml:space="preserve"> agent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4D0000"/>
        </w:rPr>
        <w:t xml:space="preserve"> আমি</w:t>
      </w:r>
      <w:r>
        <w:rPr>
          <w:color w:val="160000"/>
        </w:rPr>
        <w:t xml:space="preserve"> কি</w:t>
      </w:r>
      <w:r>
        <w:rPr>
          <w:color w:val="000016"/>
        </w:rPr>
        <w:t xml:space="preserve"> পার্সোনাল</w:t>
      </w:r>
      <w:r>
        <w:rPr>
          <w:color w:val="000000"/>
        </w:rPr>
        <w:t xml:space="preserve"> বিকাশ</w:t>
      </w:r>
      <w:r>
        <w:rPr>
          <w:color w:val="00000B"/>
        </w:rPr>
        <w:t xml:space="preserve"> একাউন্ট</w:t>
      </w:r>
      <w:r>
        <w:rPr>
          <w:color w:val="000016"/>
        </w:rPr>
        <w:t xml:space="preserve"> থেকে</w:t>
      </w:r>
      <w:r>
        <w:rPr>
          <w:color w:val="000000"/>
        </w:rPr>
        <w:t xml:space="preserve"> মার্চেন্ট</w:t>
      </w:r>
      <w:r>
        <w:rPr>
          <w:color w:val="000037"/>
        </w:rPr>
        <w:t xml:space="preserve"> নাম্বারে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420000"/>
        </w:rPr>
        <w:t xml:space="preserve"> করতে</w:t>
      </w:r>
      <w:r>
        <w:rPr>
          <w:color w:val="00000B"/>
        </w:rPr>
        <w:t xml:space="preserve"> পারব</w:t>
      </w:r>
      <w:r>
        <w:br/>
      </w:r>
      <w:r>
        <w:rPr>
          <w:color w:val="000016"/>
        </w:rPr>
        <w:t xml:space="preserve"> পার্সোনাল</w:t>
      </w:r>
      <w:r>
        <w:rPr>
          <w:color w:val="00000B"/>
        </w:rPr>
        <w:t xml:space="preserve"> একাউন্ট</w:t>
      </w:r>
      <w:r>
        <w:rPr>
          <w:color w:val="000016"/>
        </w:rPr>
        <w:t xml:space="preserve"> থেকে</w:t>
      </w:r>
      <w:r>
        <w:rPr>
          <w:color w:val="000000"/>
        </w:rPr>
        <w:t xml:space="preserve"> বিজনেস</w:t>
      </w:r>
      <w:r>
        <w:rPr>
          <w:color w:val="000037"/>
        </w:rPr>
        <w:t xml:space="preserve"> নাম্বারে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160000"/>
        </w:rPr>
        <w:t xml:space="preserve"> কি</w:t>
      </w:r>
      <w:r>
        <w:br/>
      </w:r>
      <w:r>
        <w:rPr>
          <w:color w:val="160000"/>
        </w:rPr>
        <w:t xml:space="preserve"> it</w:t>
      </w:r>
      <w:r>
        <w:rPr>
          <w:color w:val="0B0000"/>
        </w:rPr>
        <w:t xml:space="preserve"> is</w:t>
      </w:r>
      <w:r>
        <w:rPr>
          <w:color w:val="000021"/>
        </w:rPr>
        <w:t xml:space="preserve"> possible</w:t>
      </w:r>
      <w:r>
        <w:rPr>
          <w:color w:val="BC0000"/>
        </w:rPr>
        <w:t xml:space="preserve"> to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BC0000"/>
        </w:rPr>
        <w:t xml:space="preserve"> to</w:t>
      </w:r>
      <w:r>
        <w:rPr>
          <w:color w:val="000016"/>
        </w:rPr>
        <w:t xml:space="preserve"> my</w:t>
      </w:r>
      <w:r>
        <w:rPr>
          <w:color w:val="000000"/>
        </w:rPr>
        <w:t xml:space="preserve"> nearest</w:t>
      </w:r>
      <w:r>
        <w:rPr>
          <w:color w:val="00004D"/>
        </w:rPr>
        <w:t xml:space="preserve"> agent</w:t>
      </w:r>
      <w:r>
        <w:rPr>
          <w:color w:val="000079"/>
        </w:rPr>
        <w:t xml:space="preserve"> number</w:t>
      </w:r>
      <w:r>
        <w:br/>
      </w:r>
      <w:r>
        <w:rPr>
          <w:color w:val="370000"/>
        </w:rPr>
        <w:t xml:space="preserve"> i</w:t>
      </w:r>
      <w:r>
        <w:rPr>
          <w:color w:val="0B0000"/>
        </w:rPr>
        <w:t xml:space="preserve"> want</w:t>
      </w:r>
      <w:r>
        <w:rPr>
          <w:color w:val="BC0000"/>
        </w:rPr>
        <w:t xml:space="preserve"> to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in</w:t>
      </w:r>
      <w:r>
        <w:rPr>
          <w:color w:val="00004D"/>
        </w:rPr>
        <w:t xml:space="preserve"> personal</w:t>
      </w:r>
      <w:r>
        <w:rPr>
          <w:color w:val="00000B"/>
        </w:rPr>
        <w:t xml:space="preserve"> retail</w:t>
      </w:r>
      <w:r>
        <w:rPr>
          <w:color w:val="000021"/>
        </w:rPr>
        <w:t xml:space="preserve"> account</w:t>
      </w:r>
      <w:r>
        <w:rPr>
          <w:color w:val="000016"/>
        </w:rPr>
        <w:t xml:space="preserve"> can</w:t>
      </w:r>
      <w:r>
        <w:rPr>
          <w:color w:val="370000"/>
        </w:rPr>
        <w:t xml:space="preserve"> i</w:t>
      </w:r>
      <w:r>
        <w:rPr>
          <w:color w:val="000000"/>
        </w:rPr>
        <w:t xml:space="preserve"> do</w:t>
      </w:r>
      <w:r>
        <w:rPr>
          <w:color w:val="160000"/>
        </w:rPr>
        <w:t xml:space="preserve"> it</w:t>
      </w:r>
      <w:r>
        <w:br/>
      </w:r>
      <w:r>
        <w:rPr>
          <w:color w:val="00004D"/>
        </w:rPr>
        <w:t xml:space="preserve"> personal</w:t>
      </w:r>
      <w:r>
        <w:rPr>
          <w:color w:val="000021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00"/>
        </w:rPr>
        <w:t xml:space="preserve"> theke</w:t>
      </w:r>
      <w:r>
        <w:rPr>
          <w:color w:val="2C0000"/>
        </w:rPr>
        <w:t xml:space="preserve"> ki</w:t>
      </w:r>
      <w:r>
        <w:rPr>
          <w:color w:val="00004D"/>
        </w:rPr>
        <w:t xml:space="preserve"> personal</w:t>
      </w:r>
      <w:r>
        <w:rPr>
          <w:color w:val="000000"/>
        </w:rPr>
        <w:t xml:space="preserve"> chara</w:t>
      </w:r>
      <w:r>
        <w:rPr>
          <w:color w:val="0B0000"/>
        </w:rPr>
        <w:t xml:space="preserve"> onno</w:t>
      </w:r>
      <w:r>
        <w:rPr>
          <w:color w:val="000021"/>
        </w:rPr>
        <w:t xml:space="preserve"> bkash</w:t>
      </w:r>
      <w:r>
        <w:rPr>
          <w:color w:val="000079"/>
        </w:rPr>
        <w:t xml:space="preserve"> number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00"/>
        </w:rPr>
        <w:t xml:space="preserve"> pathano</w:t>
      </w:r>
      <w:r>
        <w:rPr>
          <w:color w:val="160000"/>
        </w:rPr>
        <w:t xml:space="preserve"> jai</w:t>
      </w:r>
      <w:r>
        <w:br/>
      </w:r>
      <w:r>
        <w:rPr>
          <w:color w:val="000016"/>
        </w:rPr>
        <w:t xml:space="preserve"> পার্সোনাল</w:t>
      </w:r>
      <w:r>
        <w:rPr>
          <w:color w:val="000016"/>
        </w:rPr>
        <w:t xml:space="preserve"> থেকে</w:t>
      </w:r>
      <w:r>
        <w:rPr>
          <w:color w:val="000000"/>
        </w:rPr>
        <w:t xml:space="preserve"> পিআরএ</w:t>
      </w:r>
      <w:r>
        <w:rPr>
          <w:color w:val="00002C"/>
        </w:rPr>
        <w:t xml:space="preserve"> টাকা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000000"/>
        </w:rPr>
        <w:t xml:space="preserve"> হয়</w:t>
      </w:r>
      <w:r>
        <w:br/>
      </w:r>
      <w:r>
        <w:rPr>
          <w:color w:val="000000"/>
        </w:rPr>
        <w:t xml:space="preserve"> accha</w:t>
      </w:r>
      <w:r>
        <w:rPr>
          <w:color w:val="210000"/>
        </w:rPr>
        <w:t xml:space="preserve"> ame</w:t>
      </w:r>
      <w:r>
        <w:rPr>
          <w:color w:val="000000"/>
        </w:rPr>
        <w:t xml:space="preserve"> jodi</w:t>
      </w:r>
      <w:r>
        <w:rPr>
          <w:color w:val="000016"/>
        </w:rPr>
        <w:t xml:space="preserve"> chai</w:t>
      </w:r>
      <w:r>
        <w:rPr>
          <w:color w:val="210000"/>
        </w:rPr>
        <w:t xml:space="preserve"> ekta</w:t>
      </w:r>
      <w:r>
        <w:rPr>
          <w:color w:val="00004D"/>
        </w:rPr>
        <w:t xml:space="preserve"> merchant</w:t>
      </w:r>
      <w:r>
        <w:rPr>
          <w:color w:val="000000"/>
        </w:rPr>
        <w:t xml:space="preserve"> ke</w:t>
      </w:r>
      <w:r>
        <w:rPr>
          <w:color w:val="000042"/>
        </w:rPr>
        <w:t xml:space="preserve"> taka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B"/>
        </w:rPr>
        <w:t xml:space="preserve"> krte</w:t>
      </w:r>
      <w:r>
        <w:rPr>
          <w:color w:val="00000B"/>
        </w:rPr>
        <w:t xml:space="preserve"> parbo</w:t>
      </w:r>
      <w:r>
        <w:br/>
      </w:r>
      <w:r>
        <w:rPr>
          <w:color w:val="00004D"/>
        </w:rPr>
        <w:t xml:space="preserve"> personal</w:t>
      </w:r>
      <w:r>
        <w:rPr>
          <w:color w:val="BC0000"/>
        </w:rPr>
        <w:t xml:space="preserve"> to</w:t>
      </w:r>
      <w:r>
        <w:rPr>
          <w:color w:val="00004D"/>
        </w:rPr>
        <w:t xml:space="preserve"> agent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21"/>
        </w:rPr>
        <w:t xml:space="preserve"> possible</w:t>
      </w:r>
      <w:r>
        <w:br/>
      </w:r>
      <w:r>
        <w:rPr>
          <w:color w:val="0B0000"/>
        </w:rPr>
        <w:t xml:space="preserve"> want</w:t>
      </w:r>
      <w:r>
        <w:rPr>
          <w:color w:val="BC0000"/>
        </w:rPr>
        <w:t xml:space="preserve"> to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BC0000"/>
        </w:rPr>
        <w:t xml:space="preserve"> to</w:t>
      </w:r>
      <w:r>
        <w:rPr>
          <w:color w:val="370000"/>
        </w:rPr>
        <w:t xml:space="preserve"> a</w:t>
      </w:r>
      <w:r>
        <w:rPr>
          <w:color w:val="00004D"/>
        </w:rPr>
        <w:t xml:space="preserve"> personal</w:t>
      </w:r>
      <w:r>
        <w:rPr>
          <w:color w:val="00000B"/>
        </w:rPr>
        <w:t xml:space="preserve"> retail</w:t>
      </w:r>
      <w:r>
        <w:rPr>
          <w:color w:val="000021"/>
        </w:rPr>
        <w:t xml:space="preserve"> account</w:t>
      </w:r>
      <w:r>
        <w:rPr>
          <w:color w:val="000021"/>
        </w:rPr>
        <w:t xml:space="preserve"> possible</w:t>
      </w:r>
      <w:r>
        <w:br/>
      </w:r>
      <w:r>
        <w:rPr>
          <w:color w:val="370000"/>
        </w:rPr>
        <w:t xml:space="preserve"> i</w:t>
      </w:r>
      <w:r>
        <w:rPr>
          <w:color w:val="0B0000"/>
        </w:rPr>
        <w:t xml:space="preserve"> am</w:t>
      </w:r>
      <w:r>
        <w:rPr>
          <w:color w:val="00000B"/>
        </w:rPr>
        <w:t xml:space="preserve"> trying</w:t>
      </w:r>
      <w:r>
        <w:rPr>
          <w:color w:val="BC0000"/>
        </w:rPr>
        <w:t xml:space="preserve"> to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BC0000"/>
        </w:rPr>
        <w:t xml:space="preserve"> to</w:t>
      </w:r>
      <w:r>
        <w:rPr>
          <w:color w:val="370000"/>
        </w:rPr>
        <w:t xml:space="preserve"> a</w:t>
      </w:r>
      <w:r>
        <w:rPr>
          <w:color w:val="00004D"/>
        </w:rPr>
        <w:t xml:space="preserve"> merchant</w:t>
      </w:r>
      <w:r>
        <w:rPr>
          <w:color w:val="000079"/>
        </w:rPr>
        <w:t xml:space="preserve"> number</w:t>
      </w:r>
      <w:r>
        <w:rPr>
          <w:color w:val="0B0000"/>
        </w:rPr>
        <w:t xml:space="preserve"> but</w:t>
      </w:r>
      <w:r>
        <w:rPr>
          <w:color w:val="000016"/>
        </w:rPr>
        <w:t xml:space="preserve"> failed</w:t>
      </w:r>
      <w:r>
        <w:rPr>
          <w:color w:val="0B0000"/>
        </w:rPr>
        <w:t xml:space="preserve"> why</w:t>
      </w:r>
      <w:r>
        <w:br/>
      </w:r>
      <w:r>
        <w:rPr>
          <w:color w:val="4D0000"/>
        </w:rPr>
        <w:t xml:space="preserve"> আমি</w:t>
      </w:r>
      <w:r>
        <w:rPr>
          <w:color w:val="00002C"/>
        </w:rPr>
        <w:t xml:space="preserve"> কেন</w:t>
      </w:r>
      <w:r>
        <w:rPr>
          <w:color w:val="0B0000"/>
        </w:rPr>
        <w:t xml:space="preserve"> কোন</w:t>
      </w:r>
      <w:r>
        <w:rPr>
          <w:color w:val="0B0000"/>
        </w:rPr>
        <w:t xml:space="preserve"> ভাবেই</w:t>
      </w:r>
      <w:r>
        <w:rPr>
          <w:color w:val="00000B"/>
        </w:rPr>
        <w:t xml:space="preserve"> রিতেইল</w:t>
      </w:r>
      <w:r>
        <w:rPr>
          <w:color w:val="000037"/>
        </w:rPr>
        <w:t xml:space="preserve"> নাম্বারে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00"/>
        </w:rPr>
        <w:t xml:space="preserve"> স্যার</w:t>
      </w:r>
      <w:r>
        <w:rPr>
          <w:color w:val="4D0000"/>
        </w:rPr>
        <w:t xml:space="preserve"> আমি</w:t>
      </w:r>
      <w:r>
        <w:rPr>
          <w:color w:val="000000"/>
        </w:rPr>
        <w:t xml:space="preserve"> এক্তু</w:t>
      </w:r>
      <w:r>
        <w:rPr>
          <w:color w:val="000000"/>
        </w:rPr>
        <w:t xml:space="preserve"> আগেই</w:t>
      </w:r>
      <w:r>
        <w:rPr>
          <w:color w:val="000000"/>
        </w:rPr>
        <w:t xml:space="preserve"> চাচ্ছিলাম</w:t>
      </w:r>
      <w:r>
        <w:rPr>
          <w:color w:val="00000B"/>
        </w:rPr>
        <w:t xml:space="preserve"> এজেন্তে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00000B"/>
        </w:rPr>
        <w:t xml:space="preserve"> করব</w:t>
      </w:r>
      <w:r>
        <w:rPr>
          <w:color w:val="000000"/>
        </w:rPr>
        <w:t xml:space="preserve"> হয়না</w:t>
      </w:r>
      <w:r>
        <w:rPr>
          <w:color w:val="00002C"/>
        </w:rPr>
        <w:t xml:space="preserve"> কেন</w:t>
      </w:r>
      <w:r>
        <w:rPr>
          <w:color w:val="0B0000"/>
        </w:rPr>
        <w:t xml:space="preserve"> ভাই</w:t>
      </w:r>
      <w:r>
        <w:br/>
      </w:r>
      <w:r>
        <w:rPr>
          <w:color w:val="370000"/>
        </w:rPr>
        <w:t xml:space="preserve"> sir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2C0000"/>
        </w:rPr>
        <w:t xml:space="preserve"> ki</w:t>
      </w:r>
      <w:r>
        <w:rPr>
          <w:color w:val="000000"/>
        </w:rPr>
        <w:t xml:space="preserve"> kono</w:t>
      </w:r>
      <w:r>
        <w:rPr>
          <w:color w:val="000000"/>
        </w:rPr>
        <w:t xml:space="preserve"> vabei</w:t>
      </w:r>
      <w:r>
        <w:rPr>
          <w:color w:val="00004D"/>
        </w:rPr>
        <w:t xml:space="preserve"> merchant</w:t>
      </w:r>
      <w:r>
        <w:rPr>
          <w:color w:val="000079"/>
        </w:rPr>
        <w:t xml:space="preserve"> number</w:t>
      </w:r>
      <w:r>
        <w:rPr>
          <w:color w:val="000079"/>
        </w:rPr>
        <w:t xml:space="preserve"> e</w:t>
      </w:r>
      <w:r>
        <w:rPr>
          <w:color w:val="000000"/>
        </w:rPr>
        <w:t xml:space="preserve"> somvb</w:t>
      </w:r>
      <w:r>
        <w:rPr>
          <w:color w:val="000000"/>
        </w:rPr>
        <w:t xml:space="preserve"> na</w:t>
      </w:r>
      <w:r>
        <w:br/>
      </w:r>
      <w:r>
        <w:rPr>
          <w:color w:val="0B0000"/>
        </w:rPr>
        <w:t xml:space="preserve"> amake</w:t>
      </w:r>
      <w:r>
        <w:rPr>
          <w:color w:val="160000"/>
        </w:rPr>
        <w:t xml:space="preserve"> ektu</w:t>
      </w:r>
      <w:r>
        <w:rPr>
          <w:color w:val="000000"/>
        </w:rPr>
        <w:t xml:space="preserve"> bolen</w:t>
      </w:r>
      <w:r>
        <w:rPr>
          <w:color w:val="BC0000"/>
        </w:rPr>
        <w:t xml:space="preserve"> to</w:t>
      </w:r>
      <w:r>
        <w:rPr>
          <w:color w:val="370000"/>
        </w:rPr>
        <w:t xml:space="preserve"> sir</w:t>
      </w:r>
      <w:r>
        <w:rPr>
          <w:color w:val="210000"/>
        </w:rPr>
        <w:t xml:space="preserve"> ame</w:t>
      </w:r>
      <w:r>
        <w:rPr>
          <w:color w:val="00000B"/>
        </w:rPr>
        <w:t xml:space="preserve"> keno</w:t>
      </w:r>
      <w:r>
        <w:rPr>
          <w:color w:val="210000"/>
        </w:rPr>
        <w:t xml:space="preserve"> ekta</w:t>
      </w:r>
      <w:r>
        <w:rPr>
          <w:color w:val="000079"/>
        </w:rPr>
        <w:t xml:space="preserve"> number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00"/>
        </w:rPr>
        <w:t xml:space="preserve"> dite</w:t>
      </w:r>
      <w:r>
        <w:rPr>
          <w:color w:val="000000"/>
        </w:rPr>
        <w:t xml:space="preserve"> parchina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ota</w:t>
      </w:r>
      <w:r>
        <w:rPr>
          <w:color w:val="000000"/>
        </w:rPr>
        <w:t xml:space="preserve"> naki</w:t>
      </w:r>
      <w:r>
        <w:rPr>
          <w:color w:val="00004D"/>
        </w:rPr>
        <w:t xml:space="preserve"> merchant</w:t>
      </w:r>
      <w:r>
        <w:rPr>
          <w:color w:val="000079"/>
        </w:rPr>
        <w:t xml:space="preserve"> number</w:t>
      </w:r>
      <w:r>
        <w:br/>
      </w:r>
      <w:r>
        <w:rPr>
          <w:color w:val="0B0000"/>
        </w:rPr>
        <w:t xml:space="preserve"> ami</w:t>
      </w:r>
      <w:r>
        <w:rPr>
          <w:color w:val="210000"/>
        </w:rPr>
        <w:t xml:space="preserve"> ekta</w:t>
      </w:r>
      <w:r>
        <w:rPr>
          <w:color w:val="000000"/>
        </w:rPr>
        <w:t xml:space="preserve"> dokana</w:t>
      </w:r>
      <w:r>
        <w:rPr>
          <w:color w:val="160000"/>
        </w:rPr>
        <w:t xml:space="preserve"> jai</w:t>
      </w:r>
      <w:r>
        <w:rPr>
          <w:color w:val="000000"/>
        </w:rPr>
        <w:t xml:space="preserve"> senad</w:t>
      </w:r>
      <w:r>
        <w:rPr>
          <w:color w:val="000000"/>
        </w:rPr>
        <w:t xml:space="preserve"> monei</w:t>
      </w:r>
      <w:r>
        <w:rPr>
          <w:color w:val="000016"/>
        </w:rPr>
        <w:t xml:space="preserve"> korte</w:t>
      </w:r>
      <w:r>
        <w:rPr>
          <w:color w:val="000016"/>
        </w:rPr>
        <w:t xml:space="preserve"> chai</w:t>
      </w:r>
      <w:r>
        <w:rPr>
          <w:color w:val="160000"/>
        </w:rPr>
        <w:t xml:space="preserve"> kintu</w:t>
      </w:r>
      <w:r>
        <w:rPr>
          <w:color w:val="00000B"/>
        </w:rPr>
        <w:t xml:space="preserve"> dekhi</w:t>
      </w:r>
      <w:r>
        <w:rPr>
          <w:color w:val="00000B"/>
        </w:rPr>
        <w:t xml:space="preserve"> unar</w:t>
      </w:r>
      <w:r>
        <w:rPr>
          <w:color w:val="000079"/>
        </w:rPr>
        <w:t xml:space="preserve"> number</w:t>
      </w:r>
      <w:r>
        <w:rPr>
          <w:color w:val="000079"/>
        </w:rPr>
        <w:t xml:space="preserve"> e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37"/>
        </w:rPr>
        <w:t xml:space="preserve"> hoina</w:t>
      </w:r>
      <w:r>
        <w:br/>
      </w:r>
      <w:r>
        <w:rPr>
          <w:color w:val="370000"/>
        </w:rPr>
        <w:t xml:space="preserve"> sir</w:t>
      </w:r>
      <w:r>
        <w:rPr>
          <w:color w:val="210000"/>
        </w:rPr>
        <w:t xml:space="preserve"> ekta</w:t>
      </w:r>
      <w:r>
        <w:rPr>
          <w:color w:val="000000"/>
        </w:rPr>
        <w:t xml:space="preserve"> jaigai</w:t>
      </w:r>
      <w:r>
        <w:rPr>
          <w:color w:val="000000"/>
        </w:rPr>
        <w:t xml:space="preserve"> payment</w:t>
      </w:r>
      <w:r>
        <w:rPr>
          <w:color w:val="000000"/>
        </w:rPr>
        <w:t xml:space="preserve"> korbo</w:t>
      </w:r>
      <w:r>
        <w:rPr>
          <w:color w:val="160000"/>
        </w:rPr>
        <w:t xml:space="preserve"> kintu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kori</w:t>
      </w:r>
      <w:r>
        <w:rPr>
          <w:color w:val="000037"/>
        </w:rPr>
        <w:t xml:space="preserve"> hoina</w:t>
      </w:r>
      <w:r>
        <w:rPr>
          <w:color w:val="160000"/>
        </w:rPr>
        <w:t xml:space="preserve"> kano</w:t>
      </w:r>
      <w:r>
        <w:rPr>
          <w:color w:val="00004D"/>
        </w:rPr>
        <w:t xml:space="preserve"> merchant</w:t>
      </w:r>
      <w:r>
        <w:rPr>
          <w:color w:val="000079"/>
        </w:rPr>
        <w:t xml:space="preserve"> e</w:t>
      </w:r>
      <w:r>
        <w:br/>
      </w:r>
      <w:r>
        <w:rPr>
          <w:color w:val="000000"/>
        </w:rPr>
        <w:t xml:space="preserve"> many</w:t>
      </w:r>
      <w:r>
        <w:rPr>
          <w:color w:val="000000"/>
        </w:rPr>
        <w:t xml:space="preserve"> times</w:t>
      </w:r>
      <w:r>
        <w:rPr>
          <w:color w:val="370000"/>
        </w:rPr>
        <w:t xml:space="preserve"> i</w:t>
      </w:r>
      <w:r>
        <w:rPr>
          <w:color w:val="0B0000"/>
        </w:rPr>
        <w:t xml:space="preserve"> am</w:t>
      </w:r>
      <w:r>
        <w:rPr>
          <w:color w:val="00000B"/>
        </w:rPr>
        <w:t xml:space="preserve"> trying</w:t>
      </w:r>
      <w:r>
        <w:rPr>
          <w:color w:val="BC0000"/>
        </w:rPr>
        <w:t xml:space="preserve"> to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BC0000"/>
        </w:rPr>
        <w:t xml:space="preserve"> to</w:t>
      </w:r>
      <w:r>
        <w:rPr>
          <w:color w:val="370000"/>
        </w:rPr>
        <w:t xml:space="preserve"> a</w:t>
      </w:r>
      <w:r>
        <w:rPr>
          <w:color w:val="00004D"/>
        </w:rPr>
        <w:t xml:space="preserve"> agent</w:t>
      </w:r>
      <w:r>
        <w:rPr>
          <w:color w:val="000021"/>
        </w:rPr>
        <w:t xml:space="preserve"> bkash</w:t>
      </w:r>
      <w:r>
        <w:rPr>
          <w:color w:val="0B0000"/>
        </w:rPr>
        <w:t xml:space="preserve"> but</w:t>
      </w:r>
      <w:r>
        <w:rPr>
          <w:color w:val="000016"/>
        </w:rPr>
        <w:t xml:space="preserve"> failed</w:t>
      </w:r>
      <w:r>
        <w:rPr>
          <w:color w:val="000000"/>
        </w:rPr>
        <w:t xml:space="preserve"> and</w:t>
      </w:r>
      <w:r>
        <w:rPr>
          <w:color w:val="000016"/>
        </w:rPr>
        <w:t xml:space="preserve"> failed</w:t>
      </w:r>
      <w:r>
        <w:br/>
      </w:r>
      <w:r>
        <w:rPr>
          <w:color w:val="0B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160000"/>
        </w:rPr>
        <w:t xml:space="preserve"> vai</w:t>
      </w:r>
      <w:r>
        <w:rPr>
          <w:color w:val="000000"/>
        </w:rPr>
        <w:t xml:space="preserve"> bon</w:t>
      </w:r>
      <w:r>
        <w:rPr>
          <w:color w:val="0B0000"/>
        </w:rPr>
        <w:t xml:space="preserve"> why</w:t>
      </w:r>
      <w:r>
        <w:rPr>
          <w:color w:val="370000"/>
        </w:rPr>
        <w:t xml:space="preserve"> i</w:t>
      </w:r>
      <w:r>
        <w:rPr>
          <w:color w:val="000016"/>
        </w:rPr>
        <w:t xml:space="preserve"> can</w:t>
      </w:r>
      <w:r>
        <w:rPr>
          <w:color w:val="00000B"/>
        </w:rPr>
        <w:t xml:space="preserve"> not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BC0000"/>
        </w:rPr>
        <w:t xml:space="preserve"> to</w:t>
      </w:r>
      <w:r>
        <w:rPr>
          <w:color w:val="000016"/>
        </w:rPr>
        <w:t xml:space="preserve"> my</w:t>
      </w:r>
      <w:r>
        <w:rPr>
          <w:color w:val="000000"/>
        </w:rPr>
        <w:t xml:space="preserve"> brothers</w:t>
      </w:r>
      <w:r>
        <w:rPr>
          <w:color w:val="000000"/>
        </w:rPr>
        <w:t xml:space="preserve"> pra</w:t>
      </w:r>
      <w:r>
        <w:rPr>
          <w:color w:val="000079"/>
        </w:rPr>
        <w:t xml:space="preserve"> number</w:t>
      </w:r>
      <w:r>
        <w:br/>
      </w:r>
      <w:r>
        <w:rPr>
          <w:color w:val="000000"/>
        </w:rPr>
        <w:t xml:space="preserve"> kotobar</w:t>
      </w:r>
      <w:r>
        <w:rPr>
          <w:color w:val="000000"/>
        </w:rPr>
        <w:t xml:space="preserve"> chesta</w:t>
      </w:r>
      <w:r>
        <w:rPr>
          <w:color w:val="000000"/>
        </w:rPr>
        <w:t xml:space="preserve"> korlam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krtei</w:t>
      </w:r>
      <w:r>
        <w:rPr>
          <w:color w:val="00000B"/>
        </w:rPr>
        <w:t xml:space="preserve"> parina</w:t>
      </w:r>
      <w:r>
        <w:rPr>
          <w:color w:val="00004D"/>
        </w:rPr>
        <w:t xml:space="preserve"> merchant</w:t>
      </w:r>
      <w:r>
        <w:rPr>
          <w:color w:val="000079"/>
        </w:rPr>
        <w:t xml:space="preserve"> e</w:t>
      </w:r>
      <w:r>
        <w:rPr>
          <w:color w:val="160000"/>
        </w:rPr>
        <w:t xml:space="preserve"> kano</w:t>
      </w:r>
      <w:r>
        <w:rPr>
          <w:color w:val="160000"/>
        </w:rPr>
        <w:t xml:space="preserve"> vai</w:t>
      </w:r>
      <w:r>
        <w:br/>
      </w:r>
      <w:r>
        <w:rPr>
          <w:color w:val="370000"/>
        </w:rPr>
        <w:t xml:space="preserve"> sir</w:t>
      </w:r>
      <w:r>
        <w:rPr>
          <w:color w:val="0B0000"/>
        </w:rPr>
        <w:t xml:space="preserve"> its</w:t>
      </w:r>
      <w:r>
        <w:rPr>
          <w:color w:val="000000"/>
        </w:rPr>
        <w:t xml:space="preserve"> request</w:t>
      </w:r>
      <w:r>
        <w:rPr>
          <w:color w:val="BC0000"/>
        </w:rPr>
        <w:t xml:space="preserve"> to</w:t>
      </w:r>
      <w:r>
        <w:rPr>
          <w:color w:val="000000"/>
        </w:rPr>
        <w:t xml:space="preserve"> you</w:t>
      </w:r>
      <w:r>
        <w:rPr>
          <w:color w:val="0B0000"/>
        </w:rPr>
        <w:t xml:space="preserve"> please</w:t>
      </w:r>
      <w:r>
        <w:rPr>
          <w:color w:val="000000"/>
        </w:rPr>
        <w:t xml:space="preserve"> solve</w:t>
      </w:r>
      <w:r>
        <w:rPr>
          <w:color w:val="000016"/>
        </w:rPr>
        <w:t xml:space="preserve"> my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problem</w:t>
      </w:r>
      <w:r>
        <w:rPr>
          <w:color w:val="BC0000"/>
        </w:rPr>
        <w:t xml:space="preserve"> to</w:t>
      </w:r>
      <w:r>
        <w:rPr>
          <w:color w:val="370000"/>
        </w:rPr>
        <w:t xml:space="preserve"> a</w:t>
      </w:r>
      <w:r>
        <w:rPr>
          <w:color w:val="00004D"/>
        </w:rPr>
        <w:t xml:space="preserve"> agent</w:t>
      </w:r>
      <w:r>
        <w:rPr>
          <w:color w:val="000079"/>
        </w:rPr>
        <w:t xml:space="preserve"> number</w:t>
      </w:r>
      <w:r>
        <w:br/>
      </w:r>
      <w:r>
        <w:rPr>
          <w:color w:val="000000"/>
        </w:rPr>
        <w:t xml:space="preserve"> hello</w:t>
      </w:r>
      <w:r>
        <w:rPr>
          <w:color w:val="160000"/>
        </w:rPr>
        <w:t xml:space="preserve"> vai</w:t>
      </w:r>
      <w:r>
        <w:rPr>
          <w:color w:val="160000"/>
        </w:rPr>
        <w:t xml:space="preserve"> ektu</w:t>
      </w:r>
      <w:r>
        <w:rPr>
          <w:color w:val="000000"/>
        </w:rPr>
        <w:t xml:space="preserve"> bolben</w:t>
      </w:r>
      <w:r>
        <w:rPr>
          <w:color w:val="000000"/>
        </w:rPr>
        <w:t xml:space="preserve"> amar</w:t>
      </w:r>
      <w:r>
        <w:rPr>
          <w:color w:val="00004D"/>
        </w:rPr>
        <w:t xml:space="preserve"> personal</w:t>
      </w:r>
      <w:r>
        <w:rPr>
          <w:color w:val="000021"/>
        </w:rPr>
        <w:t xml:space="preserve"> bkash</w:t>
      </w:r>
      <w:r>
        <w:rPr>
          <w:color w:val="000000"/>
        </w:rPr>
        <w:t xml:space="preserve"> asa</w:t>
      </w:r>
      <w:r>
        <w:rPr>
          <w:color w:val="0B0000"/>
        </w:rPr>
        <w:t xml:space="preserve"> ami</w:t>
      </w:r>
      <w:r>
        <w:rPr>
          <w:color w:val="2C0000"/>
        </w:rPr>
        <w:t xml:space="preserve"> ki</w:t>
      </w:r>
      <w:r>
        <w:rPr>
          <w:color w:val="000000"/>
        </w:rPr>
        <w:t xml:space="preserve"> business</w:t>
      </w:r>
      <w:r>
        <w:rPr>
          <w:color w:val="000021"/>
        </w:rPr>
        <w:t xml:space="preserve"> account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B"/>
        </w:rPr>
        <w:t xml:space="preserve"> krte</w:t>
      </w:r>
      <w:r>
        <w:rPr>
          <w:color w:val="00000B"/>
        </w:rPr>
        <w:t xml:space="preserve"> parbo</w:t>
      </w:r>
      <w:r>
        <w:br/>
      </w:r>
      <w:r>
        <w:rPr>
          <w:color w:val="00000B"/>
        </w:rPr>
        <w:t xml:space="preserve"> keno</w:t>
      </w:r>
      <w:r>
        <w:rPr>
          <w:color w:val="00000B"/>
        </w:rPr>
        <w:t xml:space="preserve"> parina</w:t>
      </w:r>
      <w:r>
        <w:rPr>
          <w:color w:val="210000"/>
        </w:rPr>
        <w:t xml:space="preserve"> ame</w:t>
      </w:r>
      <w:r>
        <w:rPr>
          <w:color w:val="000000"/>
        </w:rPr>
        <w:t xml:space="preserve"> merchnt</w:t>
      </w:r>
      <w:r>
        <w:rPr>
          <w:color w:val="000079"/>
        </w:rPr>
        <w:t xml:space="preserve"> number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FF"/>
        </w:rPr>
        <w:t xml:space="preserve"> send</w:t>
      </w:r>
      <w:r>
        <w:rPr>
          <w:color w:val="000016"/>
        </w:rPr>
        <w:t xml:space="preserve"> korte</w:t>
      </w:r>
      <w:r>
        <w:br/>
      </w:r>
      <w:r>
        <w:rPr>
          <w:color w:val="000000"/>
        </w:rPr>
        <w:t xml:space="preserve"> তকা</w:t>
      </w:r>
      <w:r>
        <w:rPr>
          <w:color w:val="000000"/>
        </w:rPr>
        <w:t xml:space="preserve"> কিভাবে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00000B"/>
        </w:rPr>
        <w:t xml:space="preserve"> করব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এজেন্ত</w:t>
      </w:r>
      <w:r>
        <w:rPr>
          <w:color w:val="000000"/>
        </w:rPr>
        <w:t xml:space="preserve"> তে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37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জাই</w:t>
      </w:r>
      <w:r>
        <w:rPr>
          <w:color w:val="000000"/>
        </w:rPr>
        <w:t xml:space="preserve"> দেখি</w:t>
      </w:r>
      <w:r>
        <w:rPr>
          <w:color w:val="00002C"/>
        </w:rPr>
        <w:t xml:space="preserve"> টাকা</w:t>
      </w:r>
      <w:r>
        <w:rPr>
          <w:color w:val="000000"/>
        </w:rPr>
        <w:t xml:space="preserve"> যায়না</w:t>
      </w:r>
      <w:r>
        <w:rPr>
          <w:color w:val="000000"/>
        </w:rPr>
        <w:t xml:space="preserve"> দকানের</w:t>
      </w:r>
      <w:r>
        <w:rPr>
          <w:color w:val="000000"/>
        </w:rPr>
        <w:t xml:space="preserve"> নাম্ব্র</w:t>
      </w:r>
      <w:r>
        <w:br/>
      </w:r>
      <w:r>
        <w:rPr>
          <w:color w:val="210000"/>
        </w:rPr>
        <w:t xml:space="preserve"> আমার</w:t>
      </w:r>
      <w:r>
        <w:rPr>
          <w:color w:val="0B0000"/>
        </w:rPr>
        <w:t xml:space="preserve"> ভাই</w:t>
      </w:r>
      <w:r>
        <w:rPr>
          <w:color w:val="210000"/>
        </w:rPr>
        <w:t xml:space="preserve"> আমার</w:t>
      </w:r>
      <w:r>
        <w:rPr>
          <w:color w:val="00000B"/>
        </w:rPr>
        <w:t xml:space="preserve"> রিতেইল</w:t>
      </w:r>
      <w:r>
        <w:rPr>
          <w:color w:val="000000"/>
        </w:rPr>
        <w:t xml:space="preserve"> নামাব্রে</w:t>
      </w:r>
      <w:r>
        <w:rPr>
          <w:color w:val="00002C"/>
        </w:rPr>
        <w:t xml:space="preserve"> টাকা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00002C"/>
        </w:rPr>
        <w:t xml:space="preserve"> কেন</w:t>
      </w:r>
      <w:r>
        <w:rPr>
          <w:color w:val="000000"/>
        </w:rPr>
        <w:t xml:space="preserve"> কনভাবেই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পারছে</w:t>
      </w:r>
      <w:r>
        <w:rPr>
          <w:color w:val="00000B"/>
        </w:rPr>
        <w:t xml:space="preserve"> না</w:t>
      </w:r>
      <w:r>
        <w:br/>
      </w:r>
      <w:r>
        <w:rPr>
          <w:color w:val="4D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00"/>
        </w:rPr>
        <w:t xml:space="preserve"> চাচার</w:t>
      </w:r>
      <w:r>
        <w:rPr>
          <w:color w:val="000037"/>
        </w:rPr>
        <w:t xml:space="preserve"> নাম্বারে</w:t>
      </w:r>
      <w:r>
        <w:rPr>
          <w:color w:val="000016"/>
        </w:rPr>
        <w:t xml:space="preserve"> উনার</w:t>
      </w:r>
      <w:r>
        <w:rPr>
          <w:color w:val="00000B"/>
        </w:rPr>
        <w:t xml:space="preserve"> বিকাশের</w:t>
      </w:r>
      <w:r>
        <w:rPr>
          <w:color w:val="00000B"/>
        </w:rPr>
        <w:t xml:space="preserve"> দোকান</w:t>
      </w:r>
      <w:r>
        <w:rPr>
          <w:color w:val="00000B"/>
        </w:rPr>
        <w:t xml:space="preserve"> আছে</w:t>
      </w:r>
      <w:r>
        <w:rPr>
          <w:color w:val="00000B"/>
        </w:rPr>
        <w:t xml:space="preserve"> এজেন্ট</w:t>
      </w:r>
      <w:r>
        <w:rPr>
          <w:color w:val="000016"/>
        </w:rPr>
        <w:t xml:space="preserve"> উনার</w:t>
      </w:r>
      <w:r>
        <w:rPr>
          <w:color w:val="00000B"/>
        </w:rPr>
        <w:t xml:space="preserve"> এজেন্তে</w:t>
      </w:r>
      <w:r>
        <w:rPr>
          <w:color w:val="160000"/>
        </w:rPr>
        <w:t xml:space="preserve"> কি</w:t>
      </w:r>
      <w:r>
        <w:rPr>
          <w:color w:val="00002C"/>
        </w:rPr>
        <w:t xml:space="preserve"> টাকা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420000"/>
        </w:rPr>
        <w:t xml:space="preserve"> করতে</w:t>
      </w:r>
      <w:r>
        <w:rPr>
          <w:color w:val="00000B"/>
        </w:rPr>
        <w:t xml:space="preserve"> পারব</w:t>
      </w:r>
      <w:r>
        <w:rPr>
          <w:color w:val="00000B"/>
        </w:rPr>
        <w:t xml:space="preserve"> না</w:t>
      </w:r>
      <w:r>
        <w:rPr>
          <w:color w:val="4D0000"/>
        </w:rPr>
        <w:t xml:space="preserve"> আমি</w:t>
      </w:r>
      <w:r>
        <w:br/>
      </w:r>
      <w:r>
        <w:rPr>
          <w:color w:val="4D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00"/>
        </w:rPr>
        <w:t xml:space="preserve"> ভাইয়ের</w:t>
      </w:r>
      <w:r>
        <w:rPr>
          <w:color w:val="00000B"/>
        </w:rPr>
        <w:t xml:space="preserve"> বিকাশের</w:t>
      </w:r>
      <w:r>
        <w:rPr>
          <w:color w:val="00000B"/>
        </w:rPr>
        <w:t xml:space="preserve"> দোকান</w:t>
      </w:r>
      <w:r>
        <w:rPr>
          <w:color w:val="00000B"/>
        </w:rPr>
        <w:t xml:space="preserve"> আছে</w:t>
      </w:r>
      <w:r>
        <w:rPr>
          <w:color w:val="00000B"/>
        </w:rPr>
        <w:t xml:space="preserve"> এজেন্ট</w:t>
      </w:r>
      <w:r>
        <w:rPr>
          <w:color w:val="000016"/>
        </w:rPr>
        <w:t xml:space="preserve"> উনার</w:t>
      </w:r>
      <w:r>
        <w:rPr>
          <w:color w:val="000000"/>
        </w:rPr>
        <w:t xml:space="preserve"> এজেণ্ট</w:t>
      </w:r>
      <w:r>
        <w:rPr>
          <w:color w:val="000037"/>
        </w:rPr>
        <w:t xml:space="preserve"> নাম্বারে</w:t>
      </w:r>
      <w:r>
        <w:rPr>
          <w:color w:val="4D0000"/>
        </w:rPr>
        <w:t xml:space="preserve"> আমি</w:t>
      </w:r>
      <w:r>
        <w:rPr>
          <w:color w:val="00002C"/>
        </w:rPr>
        <w:t xml:space="preserve"> কেন</w:t>
      </w:r>
      <w:r>
        <w:rPr>
          <w:color w:val="000000"/>
        </w:rPr>
        <w:t xml:space="preserve"> কোনভাবেই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420000"/>
        </w:rPr>
        <w:t xml:space="preserve"> করতে</w:t>
      </w:r>
      <w:r>
        <w:rPr>
          <w:color w:val="00000B"/>
        </w:rPr>
        <w:t xml:space="preserve"> পারিনা</w:t>
      </w:r>
      <w:r>
        <w:br/>
      </w:r>
      <w:r>
        <w:rPr>
          <w:color w:val="000000"/>
        </w:rPr>
        <w:t xml:space="preserve"> মারছেন্তে</w:t>
      </w:r>
      <w:r>
        <w:rPr>
          <w:color w:val="0B0000"/>
        </w:rPr>
        <w:t xml:space="preserve"> কোন</w:t>
      </w:r>
      <w:r>
        <w:rPr>
          <w:color w:val="0B0000"/>
        </w:rPr>
        <w:t xml:space="preserve"> ভাবেই</w:t>
      </w:r>
      <w:r>
        <w:rPr>
          <w:color w:val="00006E"/>
        </w:rPr>
        <w:t xml:space="preserve"> সেন্ড</w:t>
      </w:r>
      <w:r>
        <w:rPr>
          <w:color w:val="00006E"/>
        </w:rPr>
        <w:t xml:space="preserve"> মানি</w:t>
      </w:r>
      <w:r>
        <w:rPr>
          <w:color w:val="420000"/>
        </w:rPr>
        <w:t xml:space="preserve"> করতে</w:t>
      </w:r>
      <w:r>
        <w:rPr>
          <w:color w:val="00000B"/>
        </w:rPr>
        <w:t xml:space="preserve"> পারিনা</w:t>
      </w:r>
      <w:r>
        <w:rPr>
          <w:color w:val="00002C"/>
        </w:rPr>
        <w:t xml:space="preserve"> কেন</w:t>
      </w:r>
      <w:r>
        <w:br/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37"/>
        </w:rPr>
        <w:t xml:space="preserve"> hoina</w:t>
      </w:r>
      <w:r>
        <w:rPr>
          <w:color w:val="2C0000"/>
        </w:rPr>
        <w:t xml:space="preserve"> ki</w:t>
      </w:r>
      <w:r>
        <w:rPr>
          <w:color w:val="00004D"/>
        </w:rPr>
        <w:t xml:space="preserve"> agent</w:t>
      </w:r>
      <w:r>
        <w:rPr>
          <w:color w:val="000079"/>
        </w:rPr>
        <w:t xml:space="preserve"> e</w:t>
      </w:r>
      <w:r>
        <w:br/>
      </w:r>
      <w:r>
        <w:rPr>
          <w:color w:val="00004D"/>
        </w:rPr>
        <w:t xml:space="preserve"> merchant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00"/>
        </w:rPr>
        <w:t xml:space="preserve"> pathaite</w:t>
      </w:r>
      <w:r>
        <w:rPr>
          <w:color w:val="160000"/>
        </w:rPr>
        <w:t xml:space="preserve"> jai</w:t>
      </w:r>
      <w:r>
        <w:rPr>
          <w:color w:val="00000B"/>
        </w:rPr>
        <w:t xml:space="preserve"> dekhi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37"/>
        </w:rPr>
        <w:t xml:space="preserve"> hoina</w:t>
      </w:r>
      <w:r>
        <w:rPr>
          <w:color w:val="160000"/>
        </w:rPr>
        <w:t xml:space="preserve"> kano</w:t>
      </w:r>
      <w:r>
        <w:br/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service</w:t>
      </w:r>
      <w:r>
        <w:rPr>
          <w:color w:val="2C0000"/>
        </w:rPr>
        <w:t xml:space="preserve"> ki</w:t>
      </w:r>
      <w:r>
        <w:rPr>
          <w:color w:val="000000"/>
        </w:rPr>
        <w:t xml:space="preserve"> sudhu</w:t>
      </w:r>
      <w:r>
        <w:rPr>
          <w:color w:val="00000B"/>
        </w:rPr>
        <w:t xml:space="preserve"> p</w:t>
      </w:r>
      <w:r>
        <w:rPr>
          <w:color w:val="BC0000"/>
        </w:rPr>
        <w:t xml:space="preserve"> to</w:t>
      </w:r>
      <w:r>
        <w:rPr>
          <w:color w:val="00000B"/>
        </w:rPr>
        <w:t xml:space="preserve"> p</w:t>
      </w:r>
      <w:r>
        <w:rPr>
          <w:color w:val="000000"/>
        </w:rPr>
        <w:t xml:space="preserve"> hoi</w:t>
      </w:r>
      <w:r>
        <w:rPr>
          <w:color w:val="0B0000"/>
        </w:rPr>
        <w:t xml:space="preserve"> onno</w:t>
      </w:r>
      <w:r>
        <w:rPr>
          <w:color w:val="000000"/>
        </w:rPr>
        <w:t xml:space="preserve"> kesute</w:t>
      </w:r>
      <w:r>
        <w:rPr>
          <w:color w:val="000037"/>
        </w:rPr>
        <w:t xml:space="preserve"> hoina</w:t>
      </w:r>
      <w:r>
        <w:br/>
      </w:r>
      <w:r>
        <w:rPr>
          <w:color w:val="000042"/>
        </w:rPr>
        <w:t xml:space="preserve"> taka</w:t>
      </w:r>
      <w:r>
        <w:rPr>
          <w:color w:val="000000"/>
        </w:rPr>
        <w:t xml:space="preserve"> pathabo</w:t>
      </w:r>
      <w:r>
        <w:rPr>
          <w:color w:val="000000"/>
        </w:rPr>
        <w:t xml:space="preserve"> ekjonke</w:t>
      </w:r>
      <w:r>
        <w:rPr>
          <w:color w:val="00000B"/>
        </w:rPr>
        <w:t xml:space="preserve"> unar</w:t>
      </w:r>
      <w:r>
        <w:rPr>
          <w:color w:val="00000B"/>
        </w:rPr>
        <w:t xml:space="preserve"> dokaner</w:t>
      </w:r>
      <w:r>
        <w:rPr>
          <w:color w:val="000000"/>
        </w:rPr>
        <w:t xml:space="preserve"> agant</w:t>
      </w:r>
      <w:r>
        <w:rPr>
          <w:color w:val="000079"/>
        </w:rPr>
        <w:t xml:space="preserve"> e</w:t>
      </w:r>
      <w:r>
        <w:rPr>
          <w:color w:val="00004D"/>
        </w:rPr>
        <w:t xml:space="preserve"> personal</w:t>
      </w:r>
      <w:r>
        <w:rPr>
          <w:color w:val="000000"/>
        </w:rPr>
        <w:t xml:space="preserve"> thke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00"/>
        </w:rPr>
        <w:t xml:space="preserve"> dila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happened</w:t>
      </w:r>
      <w:r>
        <w:rPr>
          <w:color w:val="370000"/>
        </w:rPr>
        <w:t xml:space="preserve"> sir</w:t>
      </w:r>
      <w:r>
        <w:rPr>
          <w:color w:val="0B0000"/>
        </w:rPr>
        <w:t xml:space="preserve"> its</w:t>
      </w:r>
      <w:r>
        <w:rPr>
          <w:color w:val="000000"/>
        </w:rPr>
        <w:t xml:space="preserve"> showing</w:t>
      </w:r>
      <w:r>
        <w:rPr>
          <w:color w:val="00000B"/>
        </w:rPr>
        <w:t xml:space="preserve"> not</w:t>
      </w:r>
      <w:r>
        <w:rPr>
          <w:color w:val="000021"/>
        </w:rPr>
        <w:t xml:space="preserve"> possible</w:t>
      </w:r>
      <w:r>
        <w:rPr>
          <w:color w:val="BC0000"/>
        </w:rPr>
        <w:t xml:space="preserve"> to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160000"/>
        </w:rPr>
        <w:t xml:space="preserve"> it</w:t>
      </w:r>
      <w:r>
        <w:rPr>
          <w:color w:val="0B0000"/>
        </w:rPr>
        <w:t xml:space="preserve"> is</w:t>
      </w:r>
      <w:r>
        <w:rPr>
          <w:color w:val="370000"/>
        </w:rPr>
        <w:t xml:space="preserve"> a</w:t>
      </w:r>
      <w:r>
        <w:rPr>
          <w:color w:val="00004D"/>
        </w:rPr>
        <w:t xml:space="preserve"> merchant</w:t>
      </w:r>
      <w:r>
        <w:rPr>
          <w:color w:val="000079"/>
        </w:rPr>
        <w:t xml:space="preserve"> number</w:t>
      </w:r>
      <w:r>
        <w:br/>
      </w:r>
      <w:r>
        <w:rPr>
          <w:color w:val="370000"/>
        </w:rPr>
        <w:t xml:space="preserve"> sir</w:t>
      </w:r>
      <w:r>
        <w:rPr>
          <w:color w:val="0B0000"/>
        </w:rPr>
        <w:t xml:space="preserve"> amake</w:t>
      </w:r>
      <w:r>
        <w:rPr>
          <w:color w:val="000000"/>
        </w:rPr>
        <w:t xml:space="preserve"> shajjo</w:t>
      </w:r>
      <w:r>
        <w:rPr>
          <w:color w:val="000000"/>
        </w:rPr>
        <w:t xml:space="preserve"> korben</w:t>
      </w:r>
      <w:r>
        <w:rPr>
          <w:color w:val="160000"/>
        </w:rPr>
        <w:t xml:space="preserve"> ektu</w:t>
      </w:r>
      <w:r>
        <w:rPr>
          <w:color w:val="210000"/>
        </w:rPr>
        <w:t xml:space="preserve"> ame</w:t>
      </w:r>
      <w:r>
        <w:rPr>
          <w:color w:val="00000B"/>
        </w:rPr>
        <w:t xml:space="preserve"> dokaner</w:t>
      </w:r>
      <w:r>
        <w:rPr>
          <w:color w:val="00004D"/>
        </w:rPr>
        <w:t xml:space="preserve"> agent</w:t>
      </w:r>
      <w:r>
        <w:rPr>
          <w:color w:val="000079"/>
        </w:rPr>
        <w:t xml:space="preserve"> e</w:t>
      </w:r>
      <w:r>
        <w:rPr>
          <w:color w:val="0000FF"/>
        </w:rPr>
        <w:t xml:space="preserve"> send</w:t>
      </w:r>
      <w:r>
        <w:rPr>
          <w:color w:val="0000F3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16"/>
        </w:rPr>
        <w:t xml:space="preserve"> chai</w:t>
      </w:r>
      <w:r>
        <w:rPr>
          <w:color w:val="160000"/>
        </w:rPr>
        <w:t xml:space="preserve"> kintu</w:t>
      </w:r>
      <w:r>
        <w:rPr>
          <w:color w:val="000037"/>
        </w:rPr>
        <w:t xml:space="preserve"> hoina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