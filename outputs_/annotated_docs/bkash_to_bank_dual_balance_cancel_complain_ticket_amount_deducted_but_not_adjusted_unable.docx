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disilam</w:t>
      </w:r>
      <w:r>
        <w:rPr>
          <w:color w:val="5F0000"/>
        </w:rPr>
        <w:t xml:space="preserve"> but</w:t>
      </w:r>
      <w:r>
        <w:rPr>
          <w:color w:val="00000D"/>
        </w:rPr>
        <w:t xml:space="preserve"> processing</w:t>
      </w:r>
      <w:r>
        <w:rPr>
          <w:color w:val="700000"/>
        </w:rPr>
        <w:t xml:space="preserve"> a</w:t>
      </w:r>
      <w:r>
        <w:rPr>
          <w:color w:val="010000"/>
        </w:rPr>
        <w:t xml:space="preserve"> chilo</w:t>
      </w:r>
      <w:r>
        <w:rPr>
          <w:color w:val="000000"/>
        </w:rPr>
        <w:t xml:space="preserve"> akhon</w:t>
      </w:r>
      <w:r>
        <w:rPr>
          <w:color w:val="000003"/>
        </w:rPr>
        <w:t xml:space="preserve"> balance</w:t>
      </w:r>
      <w:r>
        <w:rPr>
          <w:color w:val="000000"/>
        </w:rPr>
        <w:t xml:space="preserve"> chk</w:t>
      </w:r>
      <w:r>
        <w:rPr>
          <w:color w:val="000000"/>
        </w:rPr>
        <w:t xml:space="preserve"> korleo</w:t>
      </w:r>
      <w:r>
        <w:rPr>
          <w:color w:val="000000"/>
        </w:rPr>
        <w:t xml:space="preserve"> double</w:t>
      </w:r>
      <w:r>
        <w:rPr>
          <w:color w:val="000003"/>
        </w:rPr>
        <w:t xml:space="preserve"> balance</w:t>
      </w:r>
      <w:r>
        <w:rPr>
          <w:color w:val="000000"/>
        </w:rPr>
        <w:t xml:space="preserve"> dekhacche</w:t>
      </w:r>
      <w:r>
        <w:rPr>
          <w:color w:val="000018"/>
        </w:rPr>
        <w:t xml:space="preserve"> na</w:t>
      </w:r>
      <w:r>
        <w:br/>
      </w:r>
      <w:r>
        <w:rPr>
          <w:color w:val="00007B"/>
        </w:rPr>
        <w:t xml:space="preserve"> বিকাশ</w:t>
      </w:r>
      <w:r>
        <w:rPr>
          <w:color w:val="000050"/>
        </w:rPr>
        <w:t xml:space="preserve"> ব্যাংক</w:t>
      </w:r>
      <w:r>
        <w:rPr>
          <w:color w:val="00005D"/>
        </w:rPr>
        <w:t xml:space="preserve"> ট্রান্সফার</w:t>
      </w:r>
      <w:r>
        <w:rPr>
          <w:color w:val="000001"/>
        </w:rPr>
        <w:t xml:space="preserve"> হয়না</w:t>
      </w:r>
      <w:r>
        <w:rPr>
          <w:color w:val="00000B"/>
        </w:rPr>
        <w:t xml:space="preserve"> কেন</w:t>
      </w:r>
      <w:r>
        <w:br/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020000"/>
        </w:rPr>
        <w:t xml:space="preserve"> sir</w:t>
      </w:r>
      <w:r>
        <w:rPr>
          <w:color w:val="4A0000"/>
        </w:rPr>
        <w:t xml:space="preserve"> ami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korlm</w:t>
      </w:r>
      <w:r>
        <w:rPr>
          <w:color w:val="5F0000"/>
        </w:rPr>
        <w:t xml:space="preserve"> but</w:t>
      </w:r>
      <w:r>
        <w:rPr>
          <w:color w:val="110000"/>
        </w:rPr>
        <w:t xml:space="preserve"> hoy</w:t>
      </w:r>
      <w:r>
        <w:rPr>
          <w:color w:val="000023"/>
        </w:rPr>
        <w:t xml:space="preserve"> ni</w:t>
      </w:r>
      <w:r>
        <w:br/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50"/>
        </w:rPr>
        <w:t xml:space="preserve"> ব্যাংক</w:t>
      </w:r>
      <w:r>
        <w:rPr>
          <w:color w:val="00005D"/>
        </w:rPr>
        <w:t xml:space="preserve"> ট্রান্সফার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গেছিলাম</w:t>
      </w:r>
      <w:r>
        <w:rPr>
          <w:color w:val="00002A"/>
        </w:rPr>
        <w:t xml:space="preserve"> হয়নি</w:t>
      </w:r>
      <w:r>
        <w:br/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00"/>
        </w:rPr>
        <w:t xml:space="preserve"> ট্রাসপার</w:t>
      </w:r>
      <w:r>
        <w:rPr>
          <w:color w:val="230000"/>
        </w:rPr>
        <w:t xml:space="preserve"> করেছি</w:t>
      </w:r>
      <w:r>
        <w:rPr>
          <w:color w:val="070000"/>
        </w:rPr>
        <w:t xml:space="preserve"> এখনও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00003B"/>
        </w:rPr>
        <w:t xml:space="preserve"> money</w:t>
      </w:r>
      <w:r>
        <w:rPr>
          <w:color w:val="00009A"/>
        </w:rPr>
        <w:t xml:space="preserve"> transfer</w:t>
      </w:r>
      <w:r>
        <w:rPr>
          <w:color w:val="050000"/>
        </w:rPr>
        <w:t xml:space="preserve"> is</w:t>
      </w:r>
      <w:r>
        <w:rPr>
          <w:color w:val="000013"/>
        </w:rPr>
        <w:t xml:space="preserve"> not</w:t>
      </w:r>
      <w:r>
        <w:rPr>
          <w:color w:val="000000"/>
        </w:rPr>
        <w:t xml:space="preserve"> working</w:t>
      </w:r>
      <w:r>
        <w:br/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korer</w:t>
      </w:r>
      <w:r>
        <w:rPr>
          <w:color w:val="000000"/>
        </w:rPr>
        <w:t xml:space="preserve"> somoy</w:t>
      </w:r>
      <w:r>
        <w:rPr>
          <w:color w:val="00007C"/>
        </w:rPr>
        <w:t xml:space="preserve"> tk</w:t>
      </w:r>
      <w:r>
        <w:rPr>
          <w:color w:val="000004"/>
        </w:rPr>
        <w:t xml:space="preserve"> hold</w:t>
      </w:r>
      <w:r>
        <w:rPr>
          <w:color w:val="010000"/>
        </w:rPr>
        <w:t xml:space="preserve"> hoye</w:t>
      </w:r>
      <w:r>
        <w:rPr>
          <w:color w:val="020000"/>
        </w:rPr>
        <w:t xml:space="preserve"> gece</w:t>
      </w:r>
      <w:r>
        <w:br/>
      </w:r>
      <w:r>
        <w:rPr>
          <w:color w:val="020000"/>
        </w:rPr>
        <w:t xml:space="preserve"> sir</w:t>
      </w:r>
      <w:r>
        <w:rPr>
          <w:color w:val="000050"/>
        </w:rPr>
        <w:t xml:space="preserve"> ব্যাংক</w:t>
      </w:r>
      <w:r>
        <w:rPr>
          <w:color w:val="000000"/>
        </w:rPr>
        <w:t xml:space="preserve"> ট্রান্সফারে</w:t>
      </w:r>
      <w:r>
        <w:rPr>
          <w:color w:val="5A0000"/>
        </w:rPr>
        <w:t xml:space="preserve"> আমার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00003"/>
        </w:rPr>
        <w:t xml:space="preserve"> সফল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000001"/>
        </w:rPr>
        <w:t xml:space="preserve"> tansfar</w:t>
      </w:r>
      <w:r>
        <w:rPr>
          <w:color w:val="000005"/>
        </w:rPr>
        <w:t xml:space="preserve"> many</w:t>
      </w:r>
      <w:r>
        <w:rPr>
          <w:color w:val="130000"/>
        </w:rPr>
        <w:t xml:space="preserve"> hoi</w:t>
      </w:r>
      <w:r>
        <w:rPr>
          <w:color w:val="000022"/>
        </w:rPr>
        <w:t xml:space="preserve"> nai</w:t>
      </w:r>
      <w:r>
        <w:rPr>
          <w:color w:val="5F0000"/>
        </w:rPr>
        <w:t xml:space="preserve"> but</w:t>
      </w:r>
      <w:r>
        <w:rPr>
          <w:color w:val="000069"/>
        </w:rPr>
        <w:t xml:space="preserve"> taka</w:t>
      </w:r>
      <w:r>
        <w:rPr>
          <w:color w:val="000004"/>
        </w:rPr>
        <w:t xml:space="preserve"> katce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br/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করেছিলাম</w:t>
      </w:r>
      <w:r>
        <w:rPr>
          <w:color w:val="560000"/>
        </w:rPr>
        <w:t xml:space="preserve"> কিন্তু</w:t>
      </w:r>
      <w:r>
        <w:rPr>
          <w:color w:val="000017"/>
        </w:rPr>
        <w:t xml:space="preserve"> টাকাটা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যায়</w:t>
      </w:r>
      <w:r>
        <w:rPr>
          <w:color w:val="000017"/>
        </w:rPr>
        <w:t xml:space="preserve"> নাই</w:t>
      </w:r>
      <w:r>
        <w:br/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69"/>
        </w:rPr>
        <w:t xml:space="preserve"> taka</w:t>
      </w:r>
      <w:r>
        <w:rPr>
          <w:color w:val="000017"/>
        </w:rPr>
        <w:t xml:space="preserve"> joma</w:t>
      </w:r>
      <w:r>
        <w:rPr>
          <w:color w:val="000001"/>
        </w:rPr>
        <w:t xml:space="preserve"> hoinai</w:t>
      </w:r>
      <w:r>
        <w:rPr>
          <w:color w:val="5F0000"/>
        </w:rPr>
        <w:t xml:space="preserve"> but</w:t>
      </w:r>
      <w:r>
        <w:rPr>
          <w:color w:val="000069"/>
        </w:rPr>
        <w:t xml:space="preserve"> taka</w:t>
      </w:r>
      <w:r>
        <w:rPr>
          <w:color w:val="000004"/>
        </w:rPr>
        <w:t xml:space="preserve"> katce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3B"/>
        </w:rPr>
        <w:t xml:space="preserve"> money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0"/>
        </w:rPr>
        <w:t xml:space="preserve"> parche</w:t>
      </w:r>
      <w:r>
        <w:rPr>
          <w:color w:val="000018"/>
        </w:rPr>
        <w:t xml:space="preserve"> na</w:t>
      </w:r>
      <w:r>
        <w:br/>
      </w:r>
      <w:r>
        <w:rPr>
          <w:color w:val="5A0000"/>
        </w:rPr>
        <w:t xml:space="preserve"> আমার</w:t>
      </w:r>
      <w:r>
        <w:rPr>
          <w:color w:val="000023"/>
        </w:rPr>
        <w:t xml:space="preserve"> একাউন্ট</w:t>
      </w:r>
      <w:r>
        <w:rPr>
          <w:color w:val="000002"/>
        </w:rPr>
        <w:t xml:space="preserve"> থে‌কে</w:t>
      </w:r>
      <w:r>
        <w:rPr>
          <w:color w:val="080000"/>
        </w:rPr>
        <w:t xml:space="preserve"> কিছু</w:t>
      </w:r>
      <w:r>
        <w:rPr>
          <w:color w:val="0000FD"/>
        </w:rPr>
        <w:t xml:space="preserve"> টাকা</w:t>
      </w:r>
      <w:r>
        <w:rPr>
          <w:color w:val="000002"/>
        </w:rPr>
        <w:t xml:space="preserve"> ব‌্যাংক</w:t>
      </w:r>
      <w:r>
        <w:rPr>
          <w:color w:val="00005D"/>
        </w:rPr>
        <w:t xml:space="preserve"> ট্রান্সফার</w:t>
      </w:r>
      <w:r>
        <w:rPr>
          <w:color w:val="000000"/>
        </w:rPr>
        <w:t xml:space="preserve"> করে‌ছি</w:t>
      </w:r>
      <w:r>
        <w:rPr>
          <w:color w:val="560000"/>
        </w:rPr>
        <w:t xml:space="preserve"> কিন্তু</w:t>
      </w:r>
      <w:r>
        <w:rPr>
          <w:color w:val="000002"/>
        </w:rPr>
        <w:t xml:space="preserve"> ব‌্যাংক</w:t>
      </w:r>
      <w:r>
        <w:rPr>
          <w:color w:val="000002"/>
        </w:rPr>
        <w:t xml:space="preserve"> একাউ‌ন্টে</w:t>
      </w:r>
      <w:r>
        <w:rPr>
          <w:color w:val="000000"/>
        </w:rPr>
        <w:t xml:space="preserve"> যোগ</w:t>
      </w:r>
      <w:r>
        <w:rPr>
          <w:color w:val="000001"/>
        </w:rPr>
        <w:t xml:space="preserve"> হয়‌নি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5A0000"/>
        </w:rPr>
        <w:t xml:space="preserve"> আমার</w:t>
      </w:r>
      <w:r>
        <w:rPr>
          <w:color w:val="000000"/>
        </w:rPr>
        <w:t xml:space="preserve"> বাংকে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করেছিলাম</w:t>
      </w:r>
      <w:r>
        <w:rPr>
          <w:color w:val="560000"/>
        </w:rPr>
        <w:t xml:space="preserve"> কিন্তু</w:t>
      </w:r>
      <w:r>
        <w:rPr>
          <w:color w:val="000003"/>
        </w:rPr>
        <w:t xml:space="preserve"> হয়নাই</w:t>
      </w:r>
      <w:r>
        <w:br/>
      </w:r>
      <w:r>
        <w:rPr>
          <w:color w:val="000000"/>
        </w:rPr>
        <w:t xml:space="preserve"> akto</w:t>
      </w:r>
      <w:r>
        <w:rPr>
          <w:color w:val="0A0000"/>
        </w:rPr>
        <w:t xml:space="preserve"> age</w:t>
      </w:r>
      <w:r>
        <w:rPr>
          <w:color w:val="110000"/>
        </w:rPr>
        <w:t xml:space="preserve"> amr</w:t>
      </w:r>
      <w:r>
        <w:rPr>
          <w:color w:val="000069"/>
        </w:rPr>
        <w:t xml:space="preserve"> bkash</w:t>
      </w:r>
      <w:r>
        <w:rPr>
          <w:color w:val="000001"/>
        </w:rPr>
        <w:t xml:space="preserve"> accout</w:t>
      </w:r>
      <w:r>
        <w:rPr>
          <w:color w:val="00000A"/>
        </w:rPr>
        <w:t xml:space="preserve"> teke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60000"/>
        </w:rPr>
        <w:t xml:space="preserve"> korchi</w:t>
      </w:r>
      <w:r>
        <w:rPr>
          <w:color w:val="010000"/>
        </w:rPr>
        <w:t xml:space="preserve"> akn</w:t>
      </w:r>
      <w:r>
        <w:rPr>
          <w:color w:val="070000"/>
        </w:rPr>
        <w:t xml:space="preserve"> o</w:t>
      </w:r>
      <w:r>
        <w:rPr>
          <w:color w:val="000069"/>
        </w:rPr>
        <w:t xml:space="preserve"> taka</w:t>
      </w:r>
      <w:r>
        <w:rPr>
          <w:color w:val="000001"/>
        </w:rPr>
        <w:t xml:space="preserve"> jainai</w:t>
      </w:r>
      <w:r>
        <w:br/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00"/>
        </w:rPr>
        <w:t xml:space="preserve"> savings</w:t>
      </w:r>
      <w:r>
        <w:rPr>
          <w:color w:val="030000"/>
        </w:rPr>
        <w:t xml:space="preserve"> acc</w:t>
      </w:r>
      <w:r>
        <w:rPr>
          <w:color w:val="5F0000"/>
        </w:rPr>
        <w:t xml:space="preserve"> but</w:t>
      </w:r>
      <w:r>
        <w:rPr>
          <w:color w:val="040000"/>
        </w:rPr>
        <w:t xml:space="preserve"> still</w:t>
      </w:r>
      <w:r>
        <w:rPr>
          <w:color w:val="000013"/>
        </w:rPr>
        <w:t xml:space="preserve"> not</w:t>
      </w:r>
      <w:r>
        <w:rPr>
          <w:color w:val="000000"/>
        </w:rPr>
        <w:t xml:space="preserve"> succeed</w:t>
      </w:r>
      <w:r>
        <w:br/>
      </w:r>
      <w:r>
        <w:rPr>
          <w:color w:val="4A0000"/>
        </w:rPr>
        <w:t xml:space="preserve"> ami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B0000"/>
        </w:rPr>
        <w:t xml:space="preserve"> korsi</w:t>
      </w:r>
      <w:r>
        <w:rPr>
          <w:color w:val="5F0000"/>
        </w:rPr>
        <w:t xml:space="preserve"> but</w:t>
      </w:r>
      <w:r>
        <w:rPr>
          <w:color w:val="000000"/>
        </w:rPr>
        <w:t xml:space="preserve"> seyta</w:t>
      </w:r>
      <w:r>
        <w:rPr>
          <w:color w:val="000000"/>
        </w:rPr>
        <w:t xml:space="preserve"> jy</w:t>
      </w:r>
      <w:r>
        <w:rPr>
          <w:color w:val="000023"/>
        </w:rPr>
        <w:t xml:space="preserve"> ni</w:t>
      </w:r>
      <w:r>
        <w:br/>
      </w:r>
      <w:r>
        <w:rPr>
          <w:color w:val="010000"/>
        </w:rPr>
        <w:t xml:space="preserve"> vaia</w:t>
      </w:r>
      <w:r>
        <w:rPr>
          <w:color w:val="4A0000"/>
        </w:rPr>
        <w:t xml:space="preserve"> ami</w:t>
      </w:r>
      <w:r>
        <w:rPr>
          <w:color w:val="060000"/>
        </w:rPr>
        <w:t xml:space="preserve"> akta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02"/>
        </w:rPr>
        <w:t xml:space="preserve"> korce</w:t>
      </w:r>
      <w:r>
        <w:rPr>
          <w:color w:val="5F0000"/>
        </w:rPr>
        <w:t xml:space="preserve"> but</w:t>
      </w:r>
      <w:r>
        <w:rPr>
          <w:color w:val="000069"/>
        </w:rPr>
        <w:t xml:space="preserve"> taka</w:t>
      </w:r>
      <w:r>
        <w:rPr>
          <w:color w:val="000011"/>
        </w:rPr>
        <w:t xml:space="preserve"> ta</w:t>
      </w:r>
      <w:r>
        <w:rPr>
          <w:color w:val="0E0000"/>
        </w:rPr>
        <w:t xml:space="preserve"> jai</w:t>
      </w:r>
      <w:r>
        <w:rPr>
          <w:color w:val="000022"/>
        </w:rPr>
        <w:t xml:space="preserve"> nai</w:t>
      </w:r>
      <w:r>
        <w:br/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korechi</w:t>
      </w:r>
      <w:r>
        <w:rPr>
          <w:color w:val="040000"/>
        </w:rPr>
        <w:t xml:space="preserve"> bt</w:t>
      </w:r>
      <w:r>
        <w:rPr>
          <w:color w:val="010000"/>
        </w:rPr>
        <w:t xml:space="preserve"> ekhn</w:t>
      </w:r>
      <w:r>
        <w:rPr>
          <w:color w:val="070000"/>
        </w:rPr>
        <w:t xml:space="preserve"> o</w:t>
      </w:r>
      <w:r>
        <w:rPr>
          <w:color w:val="0000FF"/>
        </w:rPr>
        <w:t xml:space="preserve"> bank</w:t>
      </w:r>
      <w:r>
        <w:rPr>
          <w:color w:val="070000"/>
        </w:rPr>
        <w:t xml:space="preserve"> ac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00010"/>
        </w:rPr>
        <w:t xml:space="preserve"> hoyni</w:t>
      </w:r>
      <w:r>
        <w:br/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3B"/>
        </w:rPr>
        <w:t xml:space="preserve"> money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0"/>
        </w:rPr>
        <w:t xml:space="preserve"> gea</w:t>
      </w:r>
      <w:r>
        <w:rPr>
          <w:color w:val="000069"/>
        </w:rPr>
        <w:t xml:space="preserve"> taka</w:t>
      </w:r>
      <w:r>
        <w:rPr>
          <w:color w:val="000001"/>
        </w:rPr>
        <w:t xml:space="preserve"> atkai</w:t>
      </w:r>
      <w:r>
        <w:rPr>
          <w:color w:val="020000"/>
        </w:rPr>
        <w:t xml:space="preserve"> gece</w:t>
      </w:r>
      <w:r>
        <w:br/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50000"/>
        </w:rPr>
        <w:t xml:space="preserve"> c</w:t>
      </w:r>
      <w:r>
        <w:rPr>
          <w:color w:val="700000"/>
        </w:rPr>
        <w:t xml:space="preserve"> a</w:t>
      </w:r>
      <w:r>
        <w:rPr>
          <w:color w:val="000007"/>
        </w:rPr>
        <w:t xml:space="preserve"> fund</w:t>
      </w:r>
      <w:r>
        <w:rPr>
          <w:color w:val="00009A"/>
        </w:rPr>
        <w:t xml:space="preserve"> transfer</w:t>
      </w:r>
      <w:r>
        <w:rPr>
          <w:color w:val="040000"/>
        </w:rPr>
        <w:t xml:space="preserve"> korechilam</w:t>
      </w:r>
      <w:r>
        <w:rPr>
          <w:color w:val="010000"/>
        </w:rPr>
        <w:t xml:space="preserve"> ekhn</w:t>
      </w:r>
      <w:r>
        <w:rPr>
          <w:color w:val="070000"/>
        </w:rPr>
        <w:t xml:space="preserve"> o</w:t>
      </w:r>
      <w:r>
        <w:rPr>
          <w:color w:val="00007C"/>
        </w:rPr>
        <w:t xml:space="preserve"> tk</w:t>
      </w:r>
      <w:r>
        <w:rPr>
          <w:color w:val="070000"/>
        </w:rPr>
        <w:t xml:space="preserve"> ac</w:t>
      </w:r>
      <w:r>
        <w:rPr>
          <w:color w:val="080000"/>
        </w:rPr>
        <w:t xml:space="preserve"> jay</w:t>
      </w:r>
      <w:r>
        <w:rPr>
          <w:color w:val="000023"/>
        </w:rPr>
        <w:t xml:space="preserve"> ni</w:t>
      </w:r>
      <w:r>
        <w:br/>
      </w:r>
      <w:r>
        <w:rPr>
          <w:color w:val="300000"/>
        </w:rPr>
        <w:t xml:space="preserve"> amar</w:t>
      </w:r>
      <w:r>
        <w:rPr>
          <w:color w:val="000050"/>
        </w:rPr>
        <w:t xml:space="preserve"> account</w:t>
      </w:r>
      <w:r>
        <w:rPr>
          <w:color w:val="000005"/>
        </w:rPr>
        <w:t xml:space="preserve"> thaka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10000"/>
        </w:rPr>
        <w:t xml:space="preserve"> koraci</w:t>
      </w:r>
      <w:r>
        <w:rPr>
          <w:color w:val="5F0000"/>
        </w:rPr>
        <w:t xml:space="preserve"> but</w:t>
      </w:r>
      <w:r>
        <w:rPr>
          <w:color w:val="000013"/>
        </w:rPr>
        <w:t xml:space="preserve"> not</w:t>
      </w:r>
      <w:r>
        <w:rPr>
          <w:color w:val="000000"/>
        </w:rPr>
        <w:t xml:space="preserve"> sent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taka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korsi</w:t>
      </w:r>
      <w:r>
        <w:rPr>
          <w:color w:val="1B0000"/>
        </w:rPr>
        <w:t xml:space="preserve"> kintu</w:t>
      </w:r>
      <w:r>
        <w:rPr>
          <w:color w:val="000069"/>
        </w:rPr>
        <w:t xml:space="preserve"> taka</w:t>
      </w:r>
      <w:r>
        <w:rPr>
          <w:color w:val="000000"/>
        </w:rPr>
        <w:t xml:space="preserve"> dokay</w:t>
      </w:r>
      <w:r>
        <w:rPr>
          <w:color w:val="000023"/>
        </w:rPr>
        <w:t xml:space="preserve"> ni</w:t>
      </w:r>
      <w:r>
        <w:br/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08"/>
        </w:rPr>
        <w:t xml:space="preserve"> send</w:t>
      </w:r>
      <w:r>
        <w:rPr>
          <w:color w:val="000000"/>
        </w:rPr>
        <w:t xml:space="preserve"> krsi</w:t>
      </w:r>
      <w:r>
        <w:rPr>
          <w:color w:val="5F0000"/>
        </w:rPr>
        <w:t xml:space="preserve"> but</w:t>
      </w:r>
      <w:r>
        <w:rPr>
          <w:color w:val="00007C"/>
        </w:rPr>
        <w:t xml:space="preserve"> tk</w:t>
      </w:r>
      <w:r>
        <w:rPr>
          <w:color w:val="000008"/>
        </w:rPr>
        <w:t xml:space="preserve"> send</w:t>
      </w:r>
      <w:r>
        <w:rPr>
          <w:color w:val="000000"/>
        </w:rPr>
        <w:t xml:space="preserve"> hyni</w:t>
      </w:r>
      <w:r>
        <w:br/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0"/>
        </w:rPr>
        <w:t xml:space="preserve"> gia</w:t>
      </w:r>
      <w:r>
        <w:rPr>
          <w:color w:val="00000D"/>
        </w:rPr>
        <w:t xml:space="preserve"> processing</w:t>
      </w:r>
      <w:r>
        <w:rPr>
          <w:color w:val="700000"/>
        </w:rPr>
        <w:t xml:space="preserve"> a</w:t>
      </w:r>
      <w:r>
        <w:rPr>
          <w:color w:val="000000"/>
        </w:rPr>
        <w:t xml:space="preserve"> cole</w:t>
      </w:r>
      <w:r>
        <w:rPr>
          <w:color w:val="010000"/>
        </w:rPr>
        <w:t xml:space="preserve"> geche</w:t>
      </w:r>
      <w:r>
        <w:br/>
      </w:r>
      <w:r>
        <w:rPr>
          <w:color w:val="4D0000"/>
        </w:rPr>
        <w:t xml:space="preserve"> আমি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270000"/>
        </w:rPr>
        <w:t xml:space="preserve"> এ</w:t>
      </w:r>
      <w:r>
        <w:rPr>
          <w:color w:val="000007"/>
        </w:rPr>
        <w:t xml:space="preserve"> fund</w:t>
      </w:r>
      <w:r>
        <w:rPr>
          <w:color w:val="00009A"/>
        </w:rPr>
        <w:t xml:space="preserve"> transfer</w:t>
      </w:r>
      <w:r>
        <w:rPr>
          <w:color w:val="230000"/>
        </w:rPr>
        <w:t xml:space="preserve"> করেছি</w:t>
      </w:r>
      <w:r>
        <w:rPr>
          <w:color w:val="560000"/>
        </w:rPr>
        <w:t xml:space="preserve"> কিন্তু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270000"/>
        </w:rPr>
        <w:t xml:space="preserve"> এ</w:t>
      </w:r>
      <w:r>
        <w:rPr>
          <w:color w:val="000000"/>
        </w:rPr>
        <w:t xml:space="preserve"> আশে</w:t>
      </w:r>
      <w:r>
        <w:rPr>
          <w:color w:val="1B0000"/>
        </w:rPr>
        <w:t xml:space="preserve"> নি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07"/>
        </w:rPr>
        <w:t xml:space="preserve"> ific</w:t>
      </w:r>
      <w:r>
        <w:rPr>
          <w:color w:val="0000FF"/>
        </w:rPr>
        <w:t xml:space="preserve"> bank</w:t>
      </w:r>
      <w:r>
        <w:rPr>
          <w:color w:val="000007"/>
        </w:rPr>
        <w:t xml:space="preserve"> fund</w:t>
      </w:r>
      <w:r>
        <w:rPr>
          <w:color w:val="00009A"/>
        </w:rPr>
        <w:t xml:space="preserve"> transfer</w:t>
      </w:r>
      <w:r>
        <w:rPr>
          <w:color w:val="000013"/>
        </w:rPr>
        <w:t xml:space="preserve"> my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69"/>
        </w:rPr>
        <w:t xml:space="preserve"> taka</w:t>
      </w:r>
      <w:r>
        <w:rPr>
          <w:color w:val="5F0000"/>
        </w:rPr>
        <w:t xml:space="preserve"> but</w:t>
      </w:r>
      <w:r>
        <w:rPr>
          <w:color w:val="000013"/>
        </w:rPr>
        <w:t xml:space="preserve"> not</w:t>
      </w:r>
      <w:r>
        <w:rPr>
          <w:color w:val="000000"/>
        </w:rPr>
        <w:t xml:space="preserve"> success</w:t>
      </w:r>
      <w:r>
        <w:br/>
      </w:r>
      <w:r>
        <w:rPr>
          <w:color w:val="00003B"/>
        </w:rPr>
        <w:t xml:space="preserve"> money</w:t>
      </w:r>
      <w:r>
        <w:rPr>
          <w:color w:val="00009A"/>
        </w:rPr>
        <w:t xml:space="preserve"> transfer</w:t>
      </w:r>
      <w:r>
        <w:rPr>
          <w:color w:val="000032"/>
        </w:rPr>
        <w:t xml:space="preserve"> theke</w:t>
      </w:r>
      <w:r>
        <w:rPr>
          <w:color w:val="110000"/>
        </w:rPr>
        <w:t xml:space="preserve"> amr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08"/>
        </w:rPr>
        <w:t xml:space="preserve"> send</w:t>
      </w:r>
      <w:r>
        <w:rPr>
          <w:color w:val="0B0000"/>
        </w:rPr>
        <w:t xml:space="preserve"> korechi</w:t>
      </w:r>
      <w:r>
        <w:rPr>
          <w:color w:val="5F0000"/>
        </w:rPr>
        <w:t xml:space="preserve"> but</w:t>
      </w:r>
      <w:r>
        <w:rPr>
          <w:color w:val="00007C"/>
        </w:rPr>
        <w:t xml:space="preserve"> tk</w:t>
      </w:r>
      <w:r>
        <w:rPr>
          <w:color w:val="080000"/>
        </w:rPr>
        <w:t xml:space="preserve"> jay</w:t>
      </w:r>
      <w:r>
        <w:rPr>
          <w:color w:val="000023"/>
        </w:rPr>
        <w:t xml:space="preserve"> ni</w:t>
      </w:r>
      <w:r>
        <w:br/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00000"/>
        </w:rPr>
        <w:t xml:space="preserve"> বন্ধুকে</w:t>
      </w:r>
      <w:r>
        <w:rPr>
          <w:color w:val="000002"/>
        </w:rPr>
        <w:t xml:space="preserve"> ব্যংক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পাঠালাম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প্রোসেসিং</w:t>
      </w:r>
      <w:r>
        <w:rPr>
          <w:color w:val="000001"/>
        </w:rPr>
        <w:t xml:space="preserve"> দেখাচ্ছে</w:t>
      </w:r>
      <w:r>
        <w:br/>
      </w:r>
      <w:r>
        <w:rPr>
          <w:color w:val="000001"/>
        </w:rPr>
        <w:t xml:space="preserve"> ভাইয়া</w:t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17"/>
        </w:rPr>
        <w:t xml:space="preserve"> টাকাটা</w:t>
      </w:r>
      <w:r>
        <w:rPr>
          <w:color w:val="000006"/>
        </w:rPr>
        <w:t xml:space="preserve"> যায়নি</w:t>
      </w:r>
      <w:r>
        <w:br/>
      </w:r>
      <w:r>
        <w:rPr>
          <w:color w:val="4A0000"/>
        </w:rPr>
        <w:t xml:space="preserve"> ami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69"/>
        </w:rPr>
        <w:t xml:space="preserve"> bkash</w:t>
      </w:r>
      <w:r>
        <w:rPr>
          <w:color w:val="000006"/>
        </w:rPr>
        <w:t xml:space="preserve"> thake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1"/>
        </w:rPr>
        <w:t xml:space="preserve"> jeye</w:t>
      </w:r>
      <w:r>
        <w:rPr>
          <w:color w:val="00000D"/>
        </w:rPr>
        <w:t xml:space="preserve"> processing</w:t>
      </w:r>
      <w:r>
        <w:rPr>
          <w:color w:val="000000"/>
        </w:rPr>
        <w:t xml:space="preserve"> dekasse</w:t>
      </w:r>
      <w:r>
        <w:br/>
      </w:r>
      <w:r>
        <w:rPr>
          <w:color w:val="4A0000"/>
        </w:rPr>
        <w:t xml:space="preserve"> ami</w:t>
      </w:r>
      <w:r>
        <w:rPr>
          <w:color w:val="00003B"/>
        </w:rPr>
        <w:t xml:space="preserve"> money</w:t>
      </w:r>
      <w:r>
        <w:rPr>
          <w:color w:val="00009A"/>
        </w:rPr>
        <w:t xml:space="preserve"> transfer</w:t>
      </w:r>
      <w:r>
        <w:rPr>
          <w:color w:val="080000"/>
        </w:rPr>
        <w:t xml:space="preserve"> kori</w:t>
      </w:r>
      <w:r>
        <w:rPr>
          <w:color w:val="010000"/>
        </w:rPr>
        <w:t xml:space="preserve"> akn</w:t>
      </w:r>
      <w:r>
        <w:rPr>
          <w:color w:val="070000"/>
        </w:rPr>
        <w:t xml:space="preserve"> o</w:t>
      </w:r>
      <w:r>
        <w:rPr>
          <w:color w:val="000000"/>
        </w:rPr>
        <w:t xml:space="preserve"> asi</w:t>
      </w:r>
      <w:r>
        <w:rPr>
          <w:color w:val="000023"/>
        </w:rPr>
        <w:t xml:space="preserve"> ni</w:t>
      </w:r>
      <w:r>
        <w:rPr>
          <w:color w:val="000000"/>
        </w:rPr>
        <w:t xml:space="preserve"> abr</w:t>
      </w:r>
      <w:r>
        <w:rPr>
          <w:color w:val="0E0000"/>
        </w:rPr>
        <w:t xml:space="preserve"> jai</w:t>
      </w:r>
      <w:r>
        <w:rPr>
          <w:color w:val="070000"/>
        </w:rPr>
        <w:t xml:space="preserve"> o</w:t>
      </w:r>
      <w:r>
        <w:rPr>
          <w:color w:val="000023"/>
        </w:rPr>
        <w:t xml:space="preserve"> ni</w:t>
      </w:r>
      <w:r>
        <w:br/>
      </w:r>
      <w:r>
        <w:rPr>
          <w:color w:val="4D0000"/>
        </w:rPr>
        <w:t xml:space="preserve"> আমি</w:t>
      </w:r>
      <w:r>
        <w:rPr>
          <w:color w:val="080000"/>
        </w:rPr>
        <w:t xml:space="preserve"> কিছু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0A"/>
        </w:rPr>
        <w:t xml:space="preserve"> টান্সফার</w:t>
      </w:r>
      <w:r>
        <w:rPr>
          <w:color w:val="0E0000"/>
        </w:rPr>
        <w:t xml:space="preserve"> করেছিলাম</w:t>
      </w:r>
      <w:r>
        <w:rPr>
          <w:color w:val="000000"/>
        </w:rPr>
        <w:t xml:space="preserve"> অইটা</w:t>
      </w:r>
      <w:r>
        <w:rPr>
          <w:color w:val="000000"/>
        </w:rPr>
        <w:t xml:space="preserve"> সম্পন্ন</w:t>
      </w:r>
      <w:r>
        <w:rPr>
          <w:color w:val="00002A"/>
        </w:rPr>
        <w:t xml:space="preserve"> হয়নি</w:t>
      </w:r>
      <w:r>
        <w:br/>
      </w:r>
      <w:r>
        <w:rPr>
          <w:color w:val="300000"/>
        </w:rPr>
        <w:t xml:space="preserve"> amar</w:t>
      </w:r>
      <w:r>
        <w:rPr>
          <w:color w:val="060000"/>
        </w:rPr>
        <w:t xml:space="preserve"> akta</w:t>
      </w:r>
      <w:r>
        <w:rPr>
          <w:color w:val="00007C"/>
        </w:rPr>
        <w:t xml:space="preserve"> tk</w:t>
      </w:r>
      <w:r>
        <w:rPr>
          <w:color w:val="000001"/>
        </w:rPr>
        <w:t xml:space="preserve"> gotokal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03"/>
        </w:rPr>
        <w:t xml:space="preserve"> tranfer</w:t>
      </w:r>
      <w:r>
        <w:rPr>
          <w:color w:val="000004"/>
        </w:rPr>
        <w:t xml:space="preserve"> korta</w:t>
      </w:r>
      <w:r>
        <w:rPr>
          <w:color w:val="000000"/>
        </w:rPr>
        <w:t xml:space="preserve"> jya</w:t>
      </w:r>
      <w:r>
        <w:rPr>
          <w:color w:val="00007C"/>
        </w:rPr>
        <w:t xml:space="preserve"> tk</w:t>
      </w:r>
      <w:r>
        <w:rPr>
          <w:color w:val="0000FF"/>
        </w:rPr>
        <w:t xml:space="preserve"> bank</w:t>
      </w:r>
      <w:r>
        <w:rPr>
          <w:color w:val="000000"/>
        </w:rPr>
        <w:t xml:space="preserve"> au</w:t>
      </w:r>
      <w:r>
        <w:rPr>
          <w:color w:val="000000"/>
        </w:rPr>
        <w:t xml:space="preserve"> duka</w:t>
      </w:r>
      <w:r>
        <w:rPr>
          <w:color w:val="000023"/>
        </w:rPr>
        <w:t xml:space="preserve"> ni</w:t>
      </w:r>
      <w:r>
        <w:rPr>
          <w:color w:val="000000"/>
        </w:rPr>
        <w:t xml:space="preserve"> abar</w:t>
      </w:r>
      <w:r>
        <w:rPr>
          <w:color w:val="000069"/>
        </w:rPr>
        <w:t xml:space="preserve"> bkash</w:t>
      </w:r>
      <w:r>
        <w:rPr>
          <w:color w:val="000005"/>
        </w:rPr>
        <w:t xml:space="preserve"> thaka</w:t>
      </w:r>
      <w:r>
        <w:rPr>
          <w:color w:val="030000"/>
        </w:rPr>
        <w:t xml:space="preserve"> kata</w:t>
      </w:r>
      <w:r>
        <w:rPr>
          <w:color w:val="000000"/>
        </w:rPr>
        <w:t xml:space="preserve"> gsa</w:t>
      </w:r>
      <w:r>
        <w:br/>
      </w:r>
      <w:r>
        <w:rPr>
          <w:color w:val="000000"/>
        </w:rPr>
        <w:t xml:space="preserve"> hello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korsi</w:t>
      </w:r>
      <w:r>
        <w:rPr>
          <w:color w:val="040000"/>
        </w:rPr>
        <w:t xml:space="preserve"> still</w:t>
      </w:r>
      <w:r>
        <w:rPr>
          <w:color w:val="00007C"/>
        </w:rPr>
        <w:t xml:space="preserve"> tk</w:t>
      </w:r>
      <w:r>
        <w:rPr>
          <w:color w:val="000002"/>
        </w:rPr>
        <w:t xml:space="preserve"> ase</w:t>
      </w:r>
      <w:r>
        <w:rPr>
          <w:color w:val="000022"/>
        </w:rPr>
        <w:t xml:space="preserve"> nai</w:t>
      </w:r>
      <w:r>
        <w:br/>
      </w:r>
      <w:r>
        <w:rPr>
          <w:color w:val="00007B"/>
        </w:rPr>
        <w:t xml:space="preserve"> বিকাশ</w:t>
      </w:r>
      <w:r>
        <w:rPr>
          <w:color w:val="000000"/>
        </w:rPr>
        <w:t xml:space="preserve"> একাউন</w:t>
      </w:r>
      <w:r>
        <w:rPr>
          <w:color w:val="00007F"/>
        </w:rPr>
        <w:t xml:space="preserve"> থেকে</w:t>
      </w:r>
      <w:r>
        <w:rPr>
          <w:color w:val="000003"/>
        </w:rPr>
        <w:t xml:space="preserve"> অগ্রণী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টানাসফার</w:t>
      </w:r>
      <w:r>
        <w:rPr>
          <w:color w:val="230000"/>
        </w:rPr>
        <w:t xml:space="preserve"> করেছি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কেটেছে</w:t>
      </w:r>
      <w:r>
        <w:rPr>
          <w:color w:val="560000"/>
        </w:rPr>
        <w:t xml:space="preserve"> কিন্তু</w:t>
      </w:r>
      <w:r>
        <w:rPr>
          <w:color w:val="000075"/>
        </w:rPr>
        <w:t xml:space="preserve"> ব্যাংকে</w:t>
      </w:r>
      <w:r>
        <w:rPr>
          <w:color w:val="00000F"/>
        </w:rPr>
        <w:t xml:space="preserve"> এড</w:t>
      </w:r>
      <w:r>
        <w:rPr>
          <w:color w:val="00002A"/>
        </w:rPr>
        <w:t xml:space="preserve"> হয়নি</w:t>
      </w:r>
      <w:r>
        <w:br/>
      </w:r>
      <w:r>
        <w:rPr>
          <w:color w:val="300000"/>
        </w:rPr>
        <w:t xml:space="preserve"> amar</w:t>
      </w:r>
      <w:r>
        <w:rPr>
          <w:color w:val="000008"/>
        </w:rPr>
        <w:t xml:space="preserve"> agrani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01"/>
        </w:rPr>
        <w:t xml:space="preserve"> hosse</w:t>
      </w:r>
      <w:r>
        <w:rPr>
          <w:color w:val="000018"/>
        </w:rPr>
        <w:t xml:space="preserve"> na</w:t>
      </w:r>
      <w:r>
        <w:rPr>
          <w:color w:val="000003"/>
        </w:rPr>
        <w:t xml:space="preserve"> keno</w:t>
      </w:r>
      <w:r>
        <w:br/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30000"/>
        </w:rPr>
        <w:t xml:space="preserve"> koreci</w:t>
      </w:r>
      <w:r>
        <w:rPr>
          <w:color w:val="5F0000"/>
        </w:rPr>
        <w:t xml:space="preserve"> but</w:t>
      </w:r>
      <w:r>
        <w:rPr>
          <w:color w:val="000000"/>
        </w:rPr>
        <w:t xml:space="preserve"> proccessing</w:t>
      </w:r>
      <w:r>
        <w:rPr>
          <w:color w:val="00003F"/>
        </w:rPr>
        <w:t xml:space="preserve"> e</w:t>
      </w:r>
      <w:r>
        <w:rPr>
          <w:color w:val="000000"/>
        </w:rPr>
        <w:t xml:space="preserve"> rekhe</w:t>
      </w:r>
      <w:r>
        <w:rPr>
          <w:color w:val="000000"/>
        </w:rPr>
        <w:t xml:space="preserve"> dicilo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80000"/>
        </w:rPr>
        <w:t xml:space="preserve"> kori</w:t>
      </w:r>
      <w:r>
        <w:rPr>
          <w:color w:val="000001"/>
        </w:rPr>
        <w:t xml:space="preserve"> seta</w:t>
      </w:r>
      <w:r>
        <w:rPr>
          <w:color w:val="00000D"/>
        </w:rPr>
        <w:t xml:space="preserve"> processing</w:t>
      </w:r>
      <w:r>
        <w:rPr>
          <w:color w:val="000000"/>
        </w:rPr>
        <w:t xml:space="preserve"> dakhai</w:t>
      </w:r>
      <w:r>
        <w:br/>
      </w:r>
      <w:r>
        <w:rPr>
          <w:color w:val="4D0000"/>
        </w:rPr>
        <w:t xml:space="preserve"> আমি</w:t>
      </w:r>
      <w:r>
        <w:rPr>
          <w:color w:val="000021"/>
        </w:rPr>
        <w:t xml:space="preserve"> সিটি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একাউন্টে</w:t>
      </w:r>
      <w:r>
        <w:rPr>
          <w:color w:val="000006"/>
        </w:rPr>
        <w:t xml:space="preserve"> যায়নি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দিয়ে</w:t>
      </w:r>
      <w:r>
        <w:rPr>
          <w:color w:val="000000"/>
        </w:rPr>
        <w:t xml:space="preserve"> চিলাম</w:t>
      </w:r>
      <w:r>
        <w:rPr>
          <w:color w:val="030000"/>
        </w:rPr>
        <w:t xml:space="preserve"> কিন্ত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000003"/>
        </w:rPr>
        <w:t xml:space="preserve"> bikash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1"/>
        </w:rPr>
        <w:t xml:space="preserve"> jeye</w:t>
      </w:r>
      <w:r>
        <w:rPr>
          <w:color w:val="00007C"/>
        </w:rPr>
        <w:t xml:space="preserve"> tk</w:t>
      </w:r>
      <w:r>
        <w:rPr>
          <w:color w:val="000004"/>
        </w:rPr>
        <w:t xml:space="preserve"> hold</w:t>
      </w:r>
      <w:r>
        <w:rPr>
          <w:color w:val="000000"/>
        </w:rPr>
        <w:t xml:space="preserve"> hoyeche</w:t>
      </w:r>
      <w:r>
        <w:br/>
      </w:r>
      <w:r>
        <w:rPr>
          <w:color w:val="000069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40000"/>
        </w:rPr>
        <w:t xml:space="preserve"> korechilam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3F"/>
        </w:rPr>
        <w:t xml:space="preserve"> e</w:t>
      </w:r>
      <w:r>
        <w:rPr>
          <w:color w:val="1B0000"/>
        </w:rPr>
        <w:t xml:space="preserve"> kintu</w:t>
      </w:r>
      <w:r>
        <w:rPr>
          <w:color w:val="00007C"/>
        </w:rPr>
        <w:t xml:space="preserve"> tk</w:t>
      </w:r>
      <w:r>
        <w:rPr>
          <w:color w:val="000011"/>
        </w:rPr>
        <w:t xml:space="preserve"> ta</w:t>
      </w:r>
      <w:r>
        <w:rPr>
          <w:color w:val="010000"/>
        </w:rPr>
        <w:t xml:space="preserve"> oi</w:t>
      </w:r>
      <w:r>
        <w:rPr>
          <w:color w:val="0000FF"/>
        </w:rPr>
        <w:t xml:space="preserve"> bank</w:t>
      </w:r>
      <w:r>
        <w:rPr>
          <w:color w:val="050000"/>
        </w:rPr>
        <w:t xml:space="preserve"> er</w:t>
      </w:r>
      <w:r>
        <w:rPr>
          <w:color w:val="000050"/>
        </w:rPr>
        <w:t xml:space="preserve"> account</w:t>
      </w:r>
      <w:r>
        <w:rPr>
          <w:color w:val="00003F"/>
        </w:rPr>
        <w:t xml:space="preserve"> e</w:t>
      </w:r>
      <w:r>
        <w:rPr>
          <w:color w:val="080000"/>
        </w:rPr>
        <w:t xml:space="preserve"> jay</w:t>
      </w:r>
      <w:r>
        <w:rPr>
          <w:color w:val="000022"/>
        </w:rPr>
        <w:t xml:space="preserve"> nai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2A"/>
        </w:rPr>
        <w:t xml:space="preserve"> জমা</w:t>
      </w:r>
      <w:r>
        <w:rPr>
          <w:color w:val="010000"/>
        </w:rPr>
        <w:t xml:space="preserve"> দিয়েছি</w:t>
      </w:r>
      <w:r>
        <w:rPr>
          <w:color w:val="030000"/>
        </w:rPr>
        <w:t xml:space="preserve"> কিন্ত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কোনো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300000"/>
        </w:rPr>
        <w:t xml:space="preserve"> amar</w:t>
      </w:r>
      <w:r>
        <w:rPr>
          <w:color w:val="000069"/>
        </w:rPr>
        <w:t xml:space="preserve"> taka</w:t>
      </w:r>
      <w:r>
        <w:rPr>
          <w:color w:val="000004"/>
        </w:rPr>
        <w:t xml:space="preserve"> hold</w:t>
      </w:r>
      <w:r>
        <w:rPr>
          <w:color w:val="000000"/>
        </w:rPr>
        <w:t xml:space="preserve"> hoiche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2"/>
        </w:rPr>
        <w:t xml:space="preserve"> ব্রাক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560000"/>
        </w:rPr>
        <w:t xml:space="preserve"> কিন্তু</w:t>
      </w:r>
      <w:r>
        <w:rPr>
          <w:color w:val="150000"/>
        </w:rPr>
        <w:t xml:space="preserve"> এখনো</w:t>
      </w:r>
      <w:r>
        <w:rPr>
          <w:color w:val="00002A"/>
        </w:rPr>
        <w:t xml:space="preserve"> একাউন্টে</w:t>
      </w:r>
      <w:r>
        <w:rPr>
          <w:color w:val="00002A"/>
        </w:rPr>
        <w:t xml:space="preserve"> জমা</w:t>
      </w:r>
      <w:r>
        <w:rPr>
          <w:color w:val="000003"/>
        </w:rPr>
        <w:t xml:space="preserve"> হয়নাই</w:t>
      </w:r>
      <w:r>
        <w:br/>
      </w:r>
      <w:r>
        <w:rPr>
          <w:color w:val="4D0000"/>
        </w:rPr>
        <w:t xml:space="preserve"> আমি</w:t>
      </w:r>
      <w:r>
        <w:rPr>
          <w:color w:val="000000"/>
        </w:rPr>
        <w:t xml:space="preserve"> =</w:t>
      </w:r>
      <w:r>
        <w:rPr>
          <w:color w:val="000001"/>
        </w:rPr>
        <w:t xml:space="preserve"> টান্সপার</w:t>
      </w:r>
      <w:r>
        <w:rPr>
          <w:color w:val="00001E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01"/>
        </w:rPr>
        <w:t xml:space="preserve"> সেন্ট</w:t>
      </w:r>
      <w:r>
        <w:rPr>
          <w:color w:val="000002"/>
        </w:rPr>
        <w:t xml:space="preserve"> হয়েছে</w:t>
      </w:r>
      <w:r>
        <w:rPr>
          <w:color w:val="050000"/>
        </w:rPr>
        <w:t xml:space="preserve"> বাট</w:t>
      </w:r>
      <w:r>
        <w:rPr>
          <w:color w:val="000075"/>
        </w:rPr>
        <w:t xml:space="preserve"> ব্যাংকে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000017"/>
        </w:rPr>
        <w:t xml:space="preserve"> নাই</w:t>
      </w:r>
      <w:r>
        <w:br/>
      </w:r>
      <w:r>
        <w:rPr>
          <w:color w:val="300000"/>
        </w:rPr>
        <w:t xml:space="preserve"> amar</w:t>
      </w:r>
      <w:r>
        <w:rPr>
          <w:color w:val="000050"/>
        </w:rPr>
        <w:t xml:space="preserve"> account</w:t>
      </w:r>
      <w:r>
        <w:rPr>
          <w:color w:val="00000A"/>
        </w:rPr>
        <w:t xml:space="preserve"> teke</w:t>
      </w:r>
      <w:r>
        <w:rPr>
          <w:color w:val="00007C"/>
        </w:rPr>
        <w:t xml:space="preserve"> tk</w:t>
      </w:r>
      <w:r>
        <w:rPr>
          <w:color w:val="000000"/>
        </w:rPr>
        <w:t xml:space="preserve"> benk</w:t>
      </w:r>
      <w:r>
        <w:rPr>
          <w:color w:val="700000"/>
        </w:rPr>
        <w:t xml:space="preserve"> a</w:t>
      </w:r>
      <w:r>
        <w:rPr>
          <w:color w:val="000005"/>
        </w:rPr>
        <w:t xml:space="preserve"> many</w:t>
      </w:r>
      <w:r>
        <w:rPr>
          <w:color w:val="000007"/>
        </w:rPr>
        <w:t xml:space="preserve"> transfar</w:t>
      </w:r>
      <w:r>
        <w:rPr>
          <w:color w:val="020000"/>
        </w:rPr>
        <w:t xml:space="preserve"> korcilam</w:t>
      </w:r>
      <w:r>
        <w:rPr>
          <w:color w:val="5F0000"/>
        </w:rPr>
        <w:t xml:space="preserve"> but</w:t>
      </w:r>
      <w:r>
        <w:rPr>
          <w:color w:val="000000"/>
        </w:rPr>
        <w:t xml:space="preserve"> akono</w:t>
      </w:r>
      <w:r>
        <w:rPr>
          <w:color w:val="0000FF"/>
        </w:rPr>
        <w:t xml:space="preserve"> bank</w:t>
      </w:r>
      <w:r>
        <w:rPr>
          <w:color w:val="000000"/>
        </w:rPr>
        <w:t xml:space="preserve"> accaunt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11"/>
        </w:rPr>
        <w:t xml:space="preserve"> ta</w:t>
      </w:r>
      <w:r>
        <w:rPr>
          <w:color w:val="000017"/>
        </w:rPr>
        <w:t xml:space="preserve"> joma</w:t>
      </w:r>
      <w:r>
        <w:rPr>
          <w:color w:val="110000"/>
        </w:rPr>
        <w:t xml:space="preserve"> hoy</w:t>
      </w:r>
      <w:r>
        <w:rPr>
          <w:color w:val="000023"/>
        </w:rPr>
        <w:t xml:space="preserve"> ni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2"/>
        </w:rPr>
        <w:t xml:space="preserve"> পাঠালে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কাটে</w:t>
      </w:r>
      <w:r>
        <w:rPr>
          <w:color w:val="560000"/>
        </w:rPr>
        <w:t xml:space="preserve"> কিন্তু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01"/>
        </w:rPr>
        <w:t xml:space="preserve"> হিসাবে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4D0000"/>
        </w:rPr>
        <w:t xml:space="preserve"> আমি</w:t>
      </w:r>
      <w:r>
        <w:rPr>
          <w:color w:val="000010"/>
        </w:rPr>
        <w:t xml:space="preserve"> সোনালী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000075"/>
        </w:rPr>
        <w:t xml:space="preserve"> ব্যাংকে</w:t>
      </w:r>
      <w:r>
        <w:rPr>
          <w:color w:val="00002A"/>
        </w:rPr>
        <w:t xml:space="preserve"> জমা</w:t>
      </w:r>
      <w:r>
        <w:rPr>
          <w:color w:val="020000"/>
        </w:rPr>
        <w:t xml:space="preserve"> হলো</w:t>
      </w:r>
      <w:r>
        <w:rPr>
          <w:color w:val="00000C"/>
        </w:rPr>
        <w:t xml:space="preserve"> না</w:t>
      </w:r>
      <w:r>
        <w:br/>
      </w:r>
      <w:r>
        <w:rPr>
          <w:color w:val="170000"/>
        </w:rPr>
        <w:t xml:space="preserve"> i</w:t>
      </w:r>
      <w:r>
        <w:rPr>
          <w:color w:val="000000"/>
        </w:rPr>
        <w:t xml:space="preserve"> want</w:t>
      </w:r>
      <w:r>
        <w:rPr>
          <w:color w:val="3A0000"/>
        </w:rPr>
        <w:t xml:space="preserve"> to</w:t>
      </w:r>
      <w:r>
        <w:rPr>
          <w:color w:val="000000"/>
        </w:rPr>
        <w:t xml:space="preserve"> raise</w:t>
      </w:r>
      <w:r>
        <w:rPr>
          <w:color w:val="700000"/>
        </w:rPr>
        <w:t xml:space="preserve"> a</w:t>
      </w:r>
      <w:r>
        <w:rPr>
          <w:color w:val="000000"/>
        </w:rPr>
        <w:t xml:space="preserve"> ticket</w:t>
      </w:r>
      <w:r>
        <w:rPr>
          <w:color w:val="010000"/>
        </w:rPr>
        <w:t xml:space="preserve"> for</w:t>
      </w:r>
      <w:r>
        <w:rPr>
          <w:color w:val="000000"/>
        </w:rPr>
        <w:t xml:space="preserve"> transfering</w:t>
      </w:r>
      <w:r>
        <w:rPr>
          <w:color w:val="00003B"/>
        </w:rPr>
        <w:t xml:space="preserve"> money</w:t>
      </w:r>
      <w:r>
        <w:rPr>
          <w:color w:val="00000B"/>
        </w:rPr>
        <w:t xml:space="preserve"> from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13"/>
        </w:rPr>
        <w:t xml:space="preserve"> my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br/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00"/>
        </w:rPr>
        <w:t xml:space="preserve"> agruni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80000"/>
        </w:rPr>
        <w:t xml:space="preserve"> korci</w:t>
      </w:r>
      <w:r>
        <w:rPr>
          <w:color w:val="040000"/>
        </w:rPr>
        <w:t xml:space="preserve"> kinto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19"/>
        </w:rPr>
        <w:t xml:space="preserve"> add</w:t>
      </w:r>
      <w:r>
        <w:rPr>
          <w:color w:val="000010"/>
        </w:rPr>
        <w:t xml:space="preserve"> hoyni</w:t>
      </w:r>
      <w:r>
        <w:br/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80000"/>
        </w:rPr>
        <w:t xml:space="preserve"> কিছু</w:t>
      </w:r>
      <w:r>
        <w:rPr>
          <w:color w:val="0000FD"/>
        </w:rPr>
        <w:t xml:space="preserve"> টাকা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5D"/>
        </w:rPr>
        <w:t xml:space="preserve"> ট্রান্সফার</w:t>
      </w:r>
      <w:r>
        <w:rPr>
          <w:color w:val="16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2A"/>
        </w:rPr>
        <w:t xml:space="preserve"> একাউন্টে</w:t>
      </w:r>
      <w:r>
        <w:rPr>
          <w:color w:val="070000"/>
        </w:rPr>
        <w:t xml:space="preserve"> এখনও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80000"/>
        </w:rPr>
        <w:t xml:space="preserve"> korci</w:t>
      </w:r>
      <w:r>
        <w:rPr>
          <w:color w:val="5F0000"/>
        </w:rPr>
        <w:t xml:space="preserve"> but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19"/>
        </w:rPr>
        <w:t xml:space="preserve"> add</w:t>
      </w:r>
      <w:r>
        <w:rPr>
          <w:color w:val="000010"/>
        </w:rPr>
        <w:t xml:space="preserve"> hoyni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00"/>
        </w:rPr>
        <w:t xml:space="preserve"> pataisilam</w:t>
      </w:r>
      <w:r>
        <w:rPr>
          <w:color w:val="5F0000"/>
        </w:rPr>
        <w:t xml:space="preserve"> but</w:t>
      </w:r>
      <w:r>
        <w:rPr>
          <w:color w:val="000000"/>
        </w:rPr>
        <w:t xml:space="preserve"> eta</w:t>
      </w:r>
      <w:r>
        <w:rPr>
          <w:color w:val="000002"/>
        </w:rPr>
        <w:t xml:space="preserve"> ekono</w:t>
      </w:r>
      <w:r>
        <w:rPr>
          <w:color w:val="000000"/>
        </w:rPr>
        <w:t xml:space="preserve"> painai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69"/>
        </w:rPr>
        <w:t xml:space="preserve"> taka</w:t>
      </w:r>
      <w:r>
        <w:rPr>
          <w:color w:val="000000"/>
        </w:rPr>
        <w:t xml:space="preserve"> jacche</w:t>
      </w:r>
      <w:r>
        <w:rPr>
          <w:color w:val="000018"/>
        </w:rPr>
        <w:t xml:space="preserve"> na</w:t>
      </w:r>
      <w:r>
        <w:rPr>
          <w:color w:val="000003"/>
        </w:rPr>
        <w:t xml:space="preserve"> keno</w:t>
      </w:r>
      <w:r>
        <w:br/>
      </w:r>
      <w:r>
        <w:rPr>
          <w:color w:val="170000"/>
        </w:rPr>
        <w:t xml:space="preserve"> i</w:t>
      </w:r>
      <w:r>
        <w:rPr>
          <w:color w:val="000000"/>
        </w:rPr>
        <w:t xml:space="preserve"> just</w:t>
      </w:r>
      <w:r>
        <w:rPr>
          <w:color w:val="000006"/>
        </w:rPr>
        <w:t xml:space="preserve"> transferred</w:t>
      </w:r>
      <w:r>
        <w:rPr>
          <w:color w:val="000069"/>
        </w:rPr>
        <w:t xml:space="preserve"> taka</w:t>
      </w:r>
      <w:r>
        <w:rPr>
          <w:color w:val="3A0000"/>
        </w:rPr>
        <w:t xml:space="preserve"> to</w:t>
      </w:r>
      <w:r>
        <w:rPr>
          <w:color w:val="000013"/>
        </w:rPr>
        <w:t xml:space="preserve"> my</w:t>
      </w:r>
      <w:r>
        <w:rPr>
          <w:color w:val="000000"/>
        </w:rPr>
        <w:t xml:space="preserve"> linked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70000"/>
        </w:rPr>
        <w:t xml:space="preserve"> the</w:t>
      </w:r>
      <w:r>
        <w:rPr>
          <w:color w:val="000005"/>
        </w:rPr>
        <w:t xml:space="preserve"> amount</w:t>
      </w:r>
      <w:r>
        <w:rPr>
          <w:color w:val="050000"/>
        </w:rPr>
        <w:t xml:space="preserve"> is</w:t>
      </w:r>
      <w:r>
        <w:rPr>
          <w:color w:val="000013"/>
        </w:rPr>
        <w:t xml:space="preserve"> not</w:t>
      </w:r>
      <w:r>
        <w:rPr>
          <w:color w:val="000000"/>
        </w:rPr>
        <w:t xml:space="preserve"> deposited</w:t>
      </w:r>
      <w:r>
        <w:rPr>
          <w:color w:val="000006"/>
        </w:rPr>
        <w:t xml:space="preserve"> yet</w:t>
      </w:r>
      <w:r>
        <w:br/>
      </w:r>
      <w:r>
        <w:rPr>
          <w:color w:val="00003B"/>
        </w:rPr>
        <w:t xml:space="preserve"> money</w:t>
      </w:r>
      <w:r>
        <w:rPr>
          <w:color w:val="000000"/>
        </w:rPr>
        <w:t xml:space="preserve"> wasn’t</w:t>
      </w:r>
      <w:r>
        <w:rPr>
          <w:color w:val="000006"/>
        </w:rPr>
        <w:t xml:space="preserve"> transferred</w:t>
      </w:r>
      <w:r>
        <w:rPr>
          <w:color w:val="000003"/>
        </w:rPr>
        <w:t xml:space="preserve"> in</w:t>
      </w:r>
      <w:r>
        <w:rPr>
          <w:color w:val="000013"/>
        </w:rPr>
        <w:t xml:space="preserve"> my</w:t>
      </w:r>
      <w:r>
        <w:rPr>
          <w:color w:val="000008"/>
        </w:rPr>
        <w:t xml:space="preserve"> agrani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br/>
      </w:r>
      <w:r>
        <w:rPr>
          <w:color w:val="4A0000"/>
        </w:rPr>
        <w:t xml:space="preserve"> ami</w:t>
      </w:r>
      <w:r>
        <w:rPr>
          <w:color w:val="000003"/>
        </w:rPr>
        <w:t xml:space="preserve"> din</w:t>
      </w:r>
      <w:r>
        <w:rPr>
          <w:color w:val="0A0000"/>
        </w:rPr>
        <w:t xml:space="preserve"> age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krsilm</w:t>
      </w:r>
      <w:r>
        <w:rPr>
          <w:color w:val="1B0000"/>
        </w:rPr>
        <w:t xml:space="preserve"> kintu</w:t>
      </w:r>
      <w:r>
        <w:rPr>
          <w:color w:val="00003B"/>
        </w:rPr>
        <w:t xml:space="preserve"> money</w:t>
      </w:r>
      <w:r>
        <w:rPr>
          <w:color w:val="00009A"/>
        </w:rPr>
        <w:t xml:space="preserve"> transfer</w:t>
      </w:r>
      <w:r>
        <w:rPr>
          <w:color w:val="000003"/>
        </w:rPr>
        <w:t xml:space="preserve"> hoini</w:t>
      </w:r>
      <w:r>
        <w:br/>
      </w:r>
      <w:r>
        <w:rPr>
          <w:color w:val="4A0000"/>
        </w:rPr>
        <w:t xml:space="preserve"> ami</w:t>
      </w:r>
      <w:r>
        <w:rPr>
          <w:color w:val="000007"/>
        </w:rPr>
        <w:t xml:space="preserve"> ific</w:t>
      </w:r>
      <w:r>
        <w:rPr>
          <w:color w:val="0000FF"/>
        </w:rPr>
        <w:t xml:space="preserve"> bank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korsi</w:t>
      </w:r>
      <w:r>
        <w:rPr>
          <w:color w:val="000069"/>
        </w:rPr>
        <w:t xml:space="preserve"> bkash</w:t>
      </w:r>
      <w:r>
        <w:rPr>
          <w:color w:val="000005"/>
        </w:rPr>
        <w:t xml:space="preserve"> thaka</w:t>
      </w:r>
      <w:r>
        <w:rPr>
          <w:color w:val="1B0000"/>
        </w:rPr>
        <w:t xml:space="preserve"> kintu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19"/>
        </w:rPr>
        <w:t xml:space="preserve"> add</w:t>
      </w:r>
      <w:r>
        <w:rPr>
          <w:color w:val="130000"/>
        </w:rPr>
        <w:t xml:space="preserve"> hoi</w:t>
      </w:r>
      <w:r>
        <w:rPr>
          <w:color w:val="000022"/>
        </w:rPr>
        <w:t xml:space="preserve"> nai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bcash</w:t>
      </w:r>
      <w:r>
        <w:rPr>
          <w:color w:val="00000A"/>
        </w:rPr>
        <w:t xml:space="preserve"> teke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15"/>
        </w:rPr>
        <w:t xml:space="preserve"> korte</w:t>
      </w:r>
      <w:r>
        <w:rPr>
          <w:color w:val="000001"/>
        </w:rPr>
        <w:t xml:space="preserve"> parsi</w:t>
      </w:r>
      <w:r>
        <w:rPr>
          <w:color w:val="000018"/>
        </w:rPr>
        <w:t xml:space="preserve"> na</w:t>
      </w:r>
      <w:r>
        <w:br/>
      </w:r>
      <w:r>
        <w:rPr>
          <w:color w:val="4A0000"/>
        </w:rPr>
        <w:t xml:space="preserve"> ami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15"/>
        </w:rPr>
        <w:t xml:space="preserve"> korte</w:t>
      </w:r>
      <w:r>
        <w:rPr>
          <w:color w:val="000002"/>
        </w:rPr>
        <w:t xml:space="preserve"> problem</w:t>
      </w:r>
      <w:r>
        <w:rPr>
          <w:color w:val="000001"/>
        </w:rPr>
        <w:t xml:space="preserve"> hosse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7C"/>
        </w:rPr>
        <w:t xml:space="preserve"> tk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00"/>
        </w:rPr>
        <w:t xml:space="preserve"> pathalam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7C"/>
        </w:rPr>
        <w:t xml:space="preserve"> tk</w:t>
      </w:r>
      <w:r>
        <w:rPr>
          <w:color w:val="0C0000"/>
        </w:rPr>
        <w:t xml:space="preserve"> kete</w:t>
      </w:r>
      <w:r>
        <w:rPr>
          <w:color w:val="000003"/>
        </w:rPr>
        <w:t xml:space="preserve"> niche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E0000"/>
        </w:rPr>
        <w:t xml:space="preserve"> jai</w:t>
      </w:r>
      <w:r>
        <w:rPr>
          <w:color w:val="000022"/>
        </w:rPr>
        <w:t xml:space="preserve"> nai</w:t>
      </w:r>
      <w:r>
        <w:br/>
      </w:r>
      <w:r>
        <w:rPr>
          <w:color w:val="010000"/>
        </w:rPr>
        <w:t xml:space="preserve"> vai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korsi</w:t>
      </w:r>
      <w:r>
        <w:rPr>
          <w:color w:val="000004"/>
        </w:rPr>
        <w:t xml:space="preserve"> bikas</w:t>
      </w:r>
      <w:r>
        <w:rPr>
          <w:color w:val="000000"/>
        </w:rPr>
        <w:t xml:space="preserve"> thaika</w:t>
      </w:r>
      <w:r>
        <w:rPr>
          <w:color w:val="000069"/>
        </w:rPr>
        <w:t xml:space="preserve"> taka</w:t>
      </w:r>
      <w:r>
        <w:rPr>
          <w:color w:val="000000"/>
        </w:rPr>
        <w:t xml:space="preserve"> katse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80000"/>
        </w:rPr>
        <w:t xml:space="preserve"> jay</w:t>
      </w:r>
      <w:r>
        <w:rPr>
          <w:color w:val="000022"/>
        </w:rPr>
        <w:t xml:space="preserve"> nai</w:t>
      </w:r>
      <w:r>
        <w:br/>
      </w:r>
      <w:r>
        <w:rPr>
          <w:color w:val="010000"/>
        </w:rPr>
        <w:t xml:space="preserve"> today</w:t>
      </w:r>
      <w:r>
        <w:rPr>
          <w:color w:val="170000"/>
        </w:rPr>
        <w:t xml:space="preserve"> i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thousand</w:t>
      </w:r>
      <w:r>
        <w:rPr>
          <w:color w:val="000069"/>
        </w:rPr>
        <w:t xml:space="preserve"> taka</w:t>
      </w:r>
      <w:r>
        <w:rPr>
          <w:color w:val="3A0000"/>
        </w:rPr>
        <w:t xml:space="preserve"> to</w:t>
      </w:r>
      <w:r>
        <w:rPr>
          <w:color w:val="000013"/>
        </w:rPr>
        <w:t xml:space="preserve"> my</w:t>
      </w:r>
      <w:r>
        <w:rPr>
          <w:color w:val="000002"/>
        </w:rPr>
        <w:t xml:space="preserve"> eastern</w:t>
      </w:r>
      <w:r>
        <w:rPr>
          <w:color w:val="0000FF"/>
        </w:rPr>
        <w:t xml:space="preserve"> bank</w:t>
      </w:r>
      <w:r>
        <w:rPr>
          <w:color w:val="5F0000"/>
        </w:rPr>
        <w:t xml:space="preserve"> but</w:t>
      </w:r>
      <w:r>
        <w:rPr>
          <w:color w:val="010000"/>
        </w:rPr>
        <w:t xml:space="preserve"> do</w:t>
      </w:r>
      <w:r>
        <w:rPr>
          <w:color w:val="000013"/>
        </w:rPr>
        <w:t xml:space="preserve"> not</w:t>
      </w:r>
      <w:r>
        <w:rPr>
          <w:color w:val="000000"/>
        </w:rPr>
        <w:t xml:space="preserve"> created</w:t>
      </w:r>
      <w:r>
        <w:br/>
      </w:r>
      <w:r>
        <w:rPr>
          <w:color w:val="4A0000"/>
        </w:rPr>
        <w:t xml:space="preserve"> ami</w:t>
      </w:r>
      <w:r>
        <w:rPr>
          <w:color w:val="000002"/>
        </w:rPr>
        <w:t xml:space="preserve"> bkas</w:t>
      </w:r>
      <w:r>
        <w:rPr>
          <w:color w:val="000032"/>
        </w:rPr>
        <w:t xml:space="preserve"> theke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00004"/>
        </w:rPr>
        <w:t xml:space="preserve"> korse</w:t>
      </w:r>
      <w:r>
        <w:rPr>
          <w:color w:val="1B0000"/>
        </w:rPr>
        <w:t xml:space="preserve"> kintu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17"/>
        </w:rPr>
        <w:t xml:space="preserve"> joma</w:t>
      </w:r>
      <w:r>
        <w:rPr>
          <w:color w:val="110000"/>
        </w:rPr>
        <w:t xml:space="preserve"> hoy</w:t>
      </w:r>
      <w:r>
        <w:rPr>
          <w:color w:val="000022"/>
        </w:rPr>
        <w:t xml:space="preserve"> nai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kechu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korechi</w:t>
      </w:r>
      <w:r>
        <w:rPr>
          <w:color w:val="110000"/>
        </w:rPr>
        <w:t xml:space="preserve"> amr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03"/>
        </w:rPr>
        <w:t xml:space="preserve"> kono</w:t>
      </w:r>
      <w:r>
        <w:rPr>
          <w:color w:val="3A0000"/>
        </w:rPr>
        <w:t xml:space="preserve"> to</w:t>
      </w:r>
      <w:r>
        <w:rPr>
          <w:color w:val="000000"/>
        </w:rPr>
        <w:t xml:space="preserve"> ashe</w:t>
      </w:r>
      <w:r>
        <w:rPr>
          <w:color w:val="000023"/>
        </w:rPr>
        <w:t xml:space="preserve"> ni</w:t>
      </w:r>
      <w:r>
        <w:br/>
      </w:r>
      <w:r>
        <w:rPr>
          <w:color w:val="300000"/>
        </w:rPr>
        <w:t xml:space="preserve"> amar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07"/>
        </w:rPr>
        <w:t xml:space="preserve"> transfar</w:t>
      </w:r>
      <w:r>
        <w:rPr>
          <w:color w:val="00003B"/>
        </w:rPr>
        <w:t xml:space="preserve"> money</w:t>
      </w:r>
      <w:r>
        <w:rPr>
          <w:color w:val="020000"/>
        </w:rPr>
        <w:t xml:space="preserve"> kora</w:t>
      </w:r>
      <w:r>
        <w:rPr>
          <w:color w:val="0E0000"/>
        </w:rPr>
        <w:t xml:space="preserve"> jai</w:t>
      </w:r>
      <w:r>
        <w:rPr>
          <w:color w:val="000018"/>
        </w:rPr>
        <w:t xml:space="preserve"> na</w:t>
      </w:r>
      <w:r>
        <w:br/>
      </w:r>
      <w:r>
        <w:rPr>
          <w:color w:val="4A0000"/>
        </w:rPr>
        <w:t xml:space="preserve"> ami</w:t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08"/>
        </w:rPr>
        <w:t xml:space="preserve"> agrani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00004"/>
        </w:rPr>
        <w:t xml:space="preserve"> korta</w:t>
      </w:r>
      <w:r>
        <w:rPr>
          <w:color w:val="000000"/>
        </w:rPr>
        <w:t xml:space="preserve"> cayasi</w:t>
      </w:r>
      <w:r>
        <w:rPr>
          <w:color w:val="5F0000"/>
        </w:rPr>
        <w:t xml:space="preserve"> but</w:t>
      </w:r>
      <w:r>
        <w:rPr>
          <w:color w:val="300000"/>
        </w:rPr>
        <w:t xml:space="preserve"> amar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17"/>
        </w:rPr>
        <w:t xml:space="preserve"> joma</w:t>
      </w:r>
      <w:r>
        <w:rPr>
          <w:color w:val="130000"/>
        </w:rPr>
        <w:t xml:space="preserve"> hoi</w:t>
      </w:r>
      <w:r>
        <w:rPr>
          <w:color w:val="000022"/>
        </w:rPr>
        <w:t xml:space="preserve"> nai</w:t>
      </w:r>
      <w:r>
        <w:rPr>
          <w:color w:val="000069"/>
        </w:rPr>
        <w:t xml:space="preserve"> taka</w:t>
      </w:r>
      <w:r>
        <w:br/>
      </w:r>
      <w:r>
        <w:rPr>
          <w:color w:val="4D0000"/>
        </w:rPr>
        <w:t xml:space="preserve"> আমি</w:t>
      </w:r>
      <w:r>
        <w:rPr>
          <w:color w:val="0000FD"/>
        </w:rPr>
        <w:t xml:space="preserve"> টাকা</w:t>
      </w:r>
      <w:r>
        <w:rPr>
          <w:color w:val="000050"/>
        </w:rPr>
        <w:t xml:space="preserve"> ব্যাংক</w:t>
      </w:r>
      <w:r>
        <w:rPr>
          <w:color w:val="000023"/>
        </w:rPr>
        <w:t xml:space="preserve"> একাউন্ট</w:t>
      </w:r>
      <w:r>
        <w:rPr>
          <w:color w:val="270000"/>
        </w:rPr>
        <w:t xml:space="preserve"> এ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000003"/>
        </w:rPr>
        <w:t xml:space="preserve"> সেটা</w:t>
      </w:r>
      <w:r>
        <w:rPr>
          <w:color w:val="150000"/>
        </w:rPr>
        <w:t xml:space="preserve"> এখনো</w:t>
      </w:r>
      <w:r>
        <w:rPr>
          <w:color w:val="00002A"/>
        </w:rPr>
        <w:t xml:space="preserve"> একাউন্টে</w:t>
      </w:r>
      <w:r>
        <w:rPr>
          <w:color w:val="00000F"/>
        </w:rPr>
        <w:t xml:space="preserve"> এড</w:t>
      </w:r>
      <w:r>
        <w:rPr>
          <w:color w:val="00002A"/>
        </w:rPr>
        <w:t xml:space="preserve"> হয়নি</w:t>
      </w:r>
      <w:r>
        <w:br/>
      </w:r>
      <w:r>
        <w:rPr>
          <w:color w:val="300000"/>
        </w:rPr>
        <w:t xml:space="preserve"> amar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30000"/>
        </w:rPr>
        <w:t xml:space="preserve"> koreci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5F0000"/>
        </w:rPr>
        <w:t xml:space="preserve"> but</w:t>
      </w:r>
      <w:r>
        <w:rPr>
          <w:color w:val="00007C"/>
        </w:rPr>
        <w:t xml:space="preserve"> tk</w:t>
      </w:r>
      <w:r>
        <w:rPr>
          <w:color w:val="000002"/>
        </w:rPr>
        <w:t xml:space="preserve"> ekhono</w:t>
      </w:r>
      <w:r>
        <w:rPr>
          <w:color w:val="00009A"/>
        </w:rPr>
        <w:t xml:space="preserve"> transfer</w:t>
      </w:r>
      <w:r>
        <w:rPr>
          <w:color w:val="000010"/>
        </w:rPr>
        <w:t xml:space="preserve"> hoyni</w:t>
      </w:r>
      <w:r>
        <w:br/>
      </w:r>
      <w:r>
        <w:rPr>
          <w:color w:val="000001"/>
        </w:rPr>
        <w:t xml:space="preserve"> ajke</w:t>
      </w:r>
      <w:r>
        <w:rPr>
          <w:color w:val="4A0000"/>
        </w:rPr>
        <w:t xml:space="preserve"> ami</w:t>
      </w:r>
      <w:r>
        <w:rPr>
          <w:color w:val="000002"/>
        </w:rPr>
        <w:t xml:space="preserve"> bkas</w:t>
      </w:r>
      <w:r>
        <w:rPr>
          <w:color w:val="000032"/>
        </w:rPr>
        <w:t xml:space="preserve"> theke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00002"/>
        </w:rPr>
        <w:t xml:space="preserve"> korce</w:t>
      </w:r>
      <w:r>
        <w:rPr>
          <w:color w:val="1B0000"/>
        </w:rPr>
        <w:t xml:space="preserve"> kintu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17"/>
        </w:rPr>
        <w:t xml:space="preserve"> joma</w:t>
      </w:r>
      <w:r>
        <w:rPr>
          <w:color w:val="110000"/>
        </w:rPr>
        <w:t xml:space="preserve"> hoy</w:t>
      </w:r>
      <w:r>
        <w:rPr>
          <w:color w:val="000022"/>
        </w:rPr>
        <w:t xml:space="preserve"> nai</w:t>
      </w:r>
      <w:r>
        <w:br/>
      </w:r>
      <w:r>
        <w:rPr>
          <w:color w:val="0000FF"/>
        </w:rPr>
        <w:t xml:space="preserve"> bank</w:t>
      </w:r>
      <w:r>
        <w:rPr>
          <w:color w:val="000000"/>
        </w:rPr>
        <w:t xml:space="preserve"> tranfar</w:t>
      </w:r>
      <w:r>
        <w:rPr>
          <w:color w:val="040000"/>
        </w:rPr>
        <w:t xml:space="preserve"> korsilam</w:t>
      </w:r>
      <w:r>
        <w:rPr>
          <w:color w:val="00007C"/>
        </w:rPr>
        <w:t xml:space="preserve"> tk</w:t>
      </w:r>
      <w:r>
        <w:rPr>
          <w:color w:val="040000"/>
        </w:rPr>
        <w:t xml:space="preserve"> bt</w:t>
      </w:r>
      <w:r>
        <w:rPr>
          <w:color w:val="000001"/>
        </w:rPr>
        <w:t xml:space="preserve"> akhn</w:t>
      </w:r>
      <w:r>
        <w:rPr>
          <w:color w:val="070000"/>
        </w:rPr>
        <w:t xml:space="preserve"> o</w:t>
      </w:r>
      <w:r>
        <w:rPr>
          <w:color w:val="000000"/>
        </w:rPr>
        <w:t xml:space="preserve"> aslo</w:t>
      </w:r>
      <w:r>
        <w:rPr>
          <w:color w:val="000018"/>
        </w:rPr>
        <w:t xml:space="preserve"> na</w:t>
      </w:r>
      <w:r>
        <w:br/>
      </w:r>
      <w:r>
        <w:rPr>
          <w:color w:val="4D0000"/>
        </w:rPr>
        <w:t xml:space="preserve"> আমি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ট্রাসফার</w:t>
      </w:r>
      <w:r>
        <w:rPr>
          <w:color w:val="230000"/>
        </w:rPr>
        <w:t xml:space="preserve"> করেছি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000000"/>
        </w:rPr>
        <w:t xml:space="preserve"> নী</w:t>
      </w:r>
      <w:r>
        <w:br/>
      </w:r>
      <w:r>
        <w:rPr>
          <w:color w:val="4D0000"/>
        </w:rPr>
        <w:t xml:space="preserve"> আমি</w:t>
      </w:r>
      <w:r>
        <w:rPr>
          <w:color w:val="000021"/>
        </w:rPr>
        <w:t xml:space="preserve"> সিটি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0A"/>
        </w:rPr>
        <w:t xml:space="preserve"> টান্সফার</w:t>
      </w:r>
      <w:r>
        <w:rPr>
          <w:color w:val="000000"/>
        </w:rPr>
        <w:t xml:space="preserve"> করলে</w:t>
      </w:r>
      <w:r>
        <w:rPr>
          <w:color w:val="000003"/>
        </w:rPr>
        <w:t xml:space="preserve"> সেটা</w:t>
      </w:r>
      <w:r>
        <w:rPr>
          <w:color w:val="000002"/>
        </w:rPr>
        <w:t xml:space="preserve"> প্রসেসিং</w:t>
      </w:r>
      <w:r>
        <w:rPr>
          <w:color w:val="000000"/>
        </w:rPr>
        <w:t xml:space="preserve"> দেখানো</w:t>
      </w:r>
      <w:r>
        <w:rPr>
          <w:color w:val="190000"/>
        </w:rPr>
        <w:t xml:space="preserve"> হয়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69"/>
        </w:rPr>
        <w:t xml:space="preserve"> taka</w:t>
      </w:r>
      <w:r>
        <w:rPr>
          <w:color w:val="300000"/>
        </w:rPr>
        <w:t xml:space="preserve"> amar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00"/>
        </w:rPr>
        <w:t xml:space="preserve"> pathai</w:t>
      </w:r>
      <w:r>
        <w:rPr>
          <w:color w:val="1B0000"/>
        </w:rPr>
        <w:t xml:space="preserve"> kintu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69"/>
        </w:rPr>
        <w:t xml:space="preserve"> taka</w:t>
      </w:r>
      <w:r>
        <w:rPr>
          <w:color w:val="080000"/>
        </w:rPr>
        <w:t xml:space="preserve"> jay</w:t>
      </w:r>
      <w:r>
        <w:rPr>
          <w:color w:val="000023"/>
        </w:rPr>
        <w:t xml:space="preserve"> ni</w:t>
      </w:r>
      <w:r>
        <w:br/>
      </w:r>
      <w:r>
        <w:rPr>
          <w:color w:val="5A0000"/>
        </w:rPr>
        <w:t xml:space="preserve"> আমার</w:t>
      </w:r>
      <w:r>
        <w:rPr>
          <w:color w:val="010000"/>
        </w:rPr>
        <w:t xml:space="preserve"> ভাই</w:t>
      </w:r>
      <w:r>
        <w:rPr>
          <w:color w:val="010000"/>
        </w:rPr>
        <w:t xml:space="preserve"> আমাকে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270000"/>
        </w:rPr>
        <w:t xml:space="preserve"> এ</w:t>
      </w:r>
      <w:r>
        <w:rPr>
          <w:color w:val="000000"/>
        </w:rPr>
        <w:t xml:space="preserve"> ৳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করেছে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0C"/>
        </w:rPr>
        <w:t xml:space="preserve"> টা</w:t>
      </w:r>
      <w:r>
        <w:rPr>
          <w:color w:val="4D0000"/>
        </w:rPr>
        <w:t xml:space="preserve"> আমি</w:t>
      </w:r>
      <w:r>
        <w:rPr>
          <w:color w:val="000000"/>
        </w:rPr>
        <w:t xml:space="preserve"> পাই</w:t>
      </w:r>
      <w:r>
        <w:rPr>
          <w:color w:val="1B0000"/>
        </w:rPr>
        <w:t xml:space="preserve"> নি</w:t>
      </w:r>
      <w:r>
        <w:br/>
      </w:r>
      <w:r>
        <w:rPr>
          <w:color w:val="4D0000"/>
        </w:rPr>
        <w:t xml:space="preserve"> আমি</w:t>
      </w:r>
      <w:r>
        <w:rPr>
          <w:color w:val="000003"/>
        </w:rPr>
        <w:t xml:space="preserve"> আজকে</w:t>
      </w:r>
      <w:r>
        <w:rPr>
          <w:color w:val="060000"/>
        </w:rPr>
        <w:t xml:space="preserve"> সকালে</w:t>
      </w:r>
      <w:r>
        <w:rPr>
          <w:color w:val="0000FD"/>
        </w:rPr>
        <w:t xml:space="preserve"> টাকা</w:t>
      </w:r>
      <w:r>
        <w:rPr>
          <w:color w:val="5A0000"/>
        </w:rPr>
        <w:t xml:space="preserve"> আমার</w:t>
      </w:r>
      <w:r>
        <w:rPr>
          <w:color w:val="000021"/>
        </w:rPr>
        <w:t xml:space="preserve"> সিটি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00000"/>
        </w:rPr>
        <w:t xml:space="preserve"> পাঠিয়েছি</w:t>
      </w:r>
      <w:r>
        <w:rPr>
          <w:color w:val="560000"/>
        </w:rPr>
        <w:t xml:space="preserve"> কিন্তু</w:t>
      </w:r>
      <w:r>
        <w:rPr>
          <w:color w:val="5A0000"/>
        </w:rPr>
        <w:t xml:space="preserve"> আমার</w:t>
      </w:r>
      <w:r>
        <w:rPr>
          <w:color w:val="000023"/>
        </w:rPr>
        <w:t xml:space="preserve"> একাউন্ট</w:t>
      </w:r>
      <w:r>
        <w:rPr>
          <w:color w:val="150000"/>
        </w:rPr>
        <w:t xml:space="preserve"> এখনো</w:t>
      </w:r>
      <w:r>
        <w:rPr>
          <w:color w:val="000000"/>
        </w:rPr>
        <w:t xml:space="preserve"> ক্রেডিট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4D0000"/>
        </w:rPr>
        <w:t xml:space="preserve"> আমি</w:t>
      </w:r>
      <w:r>
        <w:rPr>
          <w:color w:val="0000FD"/>
        </w:rPr>
        <w:t xml:space="preserve"> টাকা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10000"/>
        </w:rPr>
        <w:t xml:space="preserve"> দিয়েছি</w:t>
      </w:r>
      <w:r>
        <w:rPr>
          <w:color w:val="00007F"/>
        </w:rPr>
        <w:t xml:space="preserve"> থেকে</w:t>
      </w:r>
      <w:r>
        <w:rPr>
          <w:color w:val="5F0000"/>
        </w:rPr>
        <w:t xml:space="preserve"> but</w:t>
      </w:r>
      <w:r>
        <w:rPr>
          <w:color w:val="000017"/>
        </w:rPr>
        <w:t xml:space="preserve"> টাকাটা</w:t>
      </w:r>
      <w:r>
        <w:rPr>
          <w:color w:val="070000"/>
        </w:rPr>
        <w:t xml:space="preserve"> এখনও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4A0000"/>
        </w:rPr>
        <w:t xml:space="preserve"> ami</w:t>
      </w:r>
      <w:r>
        <w:rPr>
          <w:color w:val="000003"/>
        </w:rPr>
        <w:t xml:space="preserve"> matro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60000"/>
        </w:rPr>
        <w:t xml:space="preserve"> akta</w:t>
      </w:r>
      <w:r>
        <w:rPr>
          <w:color w:val="030000"/>
        </w:rPr>
        <w:t xml:space="preserve"> k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A0000"/>
        </w:rPr>
        <w:t xml:space="preserve"> korlam</w:t>
      </w:r>
      <w:r>
        <w:rPr>
          <w:color w:val="5F0000"/>
        </w:rPr>
        <w:t xml:space="preserve"> but</w:t>
      </w:r>
      <w:r>
        <w:rPr>
          <w:color w:val="000002"/>
        </w:rPr>
        <w:t xml:space="preserve"> gelo</w:t>
      </w:r>
      <w:r>
        <w:rPr>
          <w:color w:val="000001"/>
        </w:rPr>
        <w:t xml:space="preserve"> nah</w:t>
      </w:r>
      <w:r>
        <w:br/>
      </w:r>
      <w:r>
        <w:rPr>
          <w:color w:val="000001"/>
        </w:rPr>
        <w:t xml:space="preserve"> ট্রানসফার</w:t>
      </w:r>
      <w:r>
        <w:rPr>
          <w:color w:val="00001E"/>
        </w:rPr>
        <w:t xml:space="preserve"> মানি</w:t>
      </w:r>
      <w:r>
        <w:rPr>
          <w:color w:val="00007B"/>
        </w:rPr>
        <w:t xml:space="preserve"> বিকাশ</w:t>
      </w:r>
      <w:r>
        <w:rPr>
          <w:color w:val="000008"/>
        </w:rPr>
        <w:t xml:space="preserve"> টু</w:t>
      </w:r>
      <w:r>
        <w:rPr>
          <w:color w:val="000050"/>
        </w:rPr>
        <w:t xml:space="preserve"> ব্যাংক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আটকে</w:t>
      </w:r>
      <w:r>
        <w:rPr>
          <w:color w:val="000005"/>
        </w:rPr>
        <w:t xml:space="preserve"> গেছে</w:t>
      </w:r>
      <w:r>
        <w:br/>
      </w:r>
      <w:r>
        <w:rPr>
          <w:color w:val="4A0000"/>
        </w:rPr>
        <w:t xml:space="preserve"> ami</w:t>
      </w:r>
      <w:r>
        <w:rPr>
          <w:color w:val="010000"/>
        </w:rPr>
        <w:t xml:space="preserve"> ektu</w:t>
      </w:r>
      <w:r>
        <w:rPr>
          <w:color w:val="0A0000"/>
        </w:rPr>
        <w:t xml:space="preserve"> age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A0000"/>
        </w:rPr>
        <w:t xml:space="preserve"> korlam</w:t>
      </w:r>
      <w:r>
        <w:rPr>
          <w:color w:val="5F0000"/>
        </w:rPr>
        <w:t xml:space="preserve"> but</w:t>
      </w:r>
      <w:r>
        <w:rPr>
          <w:color w:val="000000"/>
        </w:rPr>
        <w:t xml:space="preserve"> ekhkno</w:t>
      </w:r>
      <w:r>
        <w:rPr>
          <w:color w:val="000000"/>
        </w:rPr>
        <w:t xml:space="preserve"> jaynai</w:t>
      </w:r>
      <w:r>
        <w:br/>
      </w:r>
      <w:r>
        <w:rPr>
          <w:color w:val="000003"/>
        </w:rPr>
        <w:t xml:space="preserve"> বিকাস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2"/>
        </w:rPr>
        <w:t xml:space="preserve"> পাঠালে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নিল</w:t>
      </w:r>
      <w:r>
        <w:rPr>
          <w:color w:val="560000"/>
        </w:rPr>
        <w:t xml:space="preserve"> কিন্তু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01"/>
        </w:rPr>
        <w:t xml:space="preserve"> হিসাবে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0003F"/>
        </w:rPr>
        <w:t xml:space="preserve"> e</w:t>
      </w:r>
      <w:r>
        <w:rPr>
          <w:color w:val="110000"/>
        </w:rPr>
        <w:t xml:space="preserve"> amr</w:t>
      </w:r>
      <w:r>
        <w:rPr>
          <w:color w:val="000069"/>
        </w:rPr>
        <w:t xml:space="preserve"> taka</w:t>
      </w:r>
      <w:r>
        <w:rPr>
          <w:color w:val="000000"/>
        </w:rPr>
        <w:t xml:space="preserve"> atkaiye</w:t>
      </w:r>
      <w:r>
        <w:rPr>
          <w:color w:val="020000"/>
        </w:rPr>
        <w:t xml:space="preserve"> gece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A0000"/>
        </w:rPr>
        <w:t xml:space="preserve"> korlam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E0000"/>
        </w:rPr>
        <w:t xml:space="preserve"> jai</w:t>
      </w:r>
      <w:r>
        <w:rPr>
          <w:color w:val="000022"/>
        </w:rPr>
        <w:t xml:space="preserve"> nai</w:t>
      </w:r>
      <w:r>
        <w:rPr>
          <w:color w:val="000069"/>
        </w:rPr>
        <w:t xml:space="preserve"> bkash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010000"/>
        </w:rPr>
        <w:t xml:space="preserve"> thke</w:t>
      </w:r>
      <w:r>
        <w:rPr>
          <w:color w:val="300000"/>
        </w:rPr>
        <w:t xml:space="preserve"> amar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07"/>
        </w:rPr>
        <w:t xml:space="preserve"> fund</w:t>
      </w:r>
      <w:r>
        <w:rPr>
          <w:color w:val="00009A"/>
        </w:rPr>
        <w:t xml:space="preserve"> transfer</w:t>
      </w:r>
      <w:r>
        <w:rPr>
          <w:color w:val="030000"/>
        </w:rPr>
        <w:t xml:space="preserve"> koresi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69"/>
        </w:rPr>
        <w:t xml:space="preserve"> taka</w:t>
      </w:r>
      <w:r>
        <w:rPr>
          <w:color w:val="000000"/>
        </w:rPr>
        <w:t xml:space="preserve"> ketese</w:t>
      </w:r>
      <w:r>
        <w:rPr>
          <w:color w:val="5F0000"/>
        </w:rPr>
        <w:t xml:space="preserve"> but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19"/>
        </w:rPr>
        <w:t xml:space="preserve"> add</w:t>
      </w:r>
      <w:r>
        <w:rPr>
          <w:color w:val="000003"/>
        </w:rPr>
        <w:t xml:space="preserve"> hoini</w:t>
      </w:r>
      <w:r>
        <w:br/>
      </w:r>
      <w:r>
        <w:rPr>
          <w:color w:val="170000"/>
        </w:rPr>
        <w:t xml:space="preserve"> i</w:t>
      </w:r>
      <w:r>
        <w:rPr>
          <w:color w:val="00009A"/>
        </w:rPr>
        <w:t xml:space="preserve"> transfer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5F0000"/>
        </w:rPr>
        <w:t xml:space="preserve"> but</w:t>
      </w:r>
      <w:r>
        <w:rPr>
          <w:color w:val="040000"/>
        </w:rPr>
        <w:t xml:space="preserve"> still</w:t>
      </w:r>
      <w:r>
        <w:rPr>
          <w:color w:val="170000"/>
        </w:rPr>
        <w:t xml:space="preserve"> i</w:t>
      </w:r>
      <w:r>
        <w:rPr>
          <w:color w:val="000001"/>
        </w:rPr>
        <w:t xml:space="preserve"> did</w:t>
      </w:r>
      <w:r>
        <w:rPr>
          <w:color w:val="000013"/>
        </w:rPr>
        <w:t xml:space="preserve"> not</w:t>
      </w:r>
      <w:r>
        <w:rPr>
          <w:color w:val="000002"/>
        </w:rPr>
        <w:t xml:space="preserve"> receive</w:t>
      </w:r>
      <w:r>
        <w:rPr>
          <w:color w:val="00003B"/>
        </w:rPr>
        <w:t xml:space="preserve"> money</w:t>
      </w:r>
      <w:r>
        <w:br/>
      </w:r>
      <w:r>
        <w:rPr>
          <w:color w:val="4A0000"/>
        </w:rPr>
        <w:t xml:space="preserve"> ami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B0000"/>
        </w:rPr>
        <w:t xml:space="preserve"> korechi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70000"/>
        </w:rPr>
        <w:t xml:space="preserve"> ac</w:t>
      </w:r>
      <w:r>
        <w:rPr>
          <w:color w:val="080000"/>
        </w:rPr>
        <w:t xml:space="preserve"> te</w:t>
      </w:r>
      <w:r>
        <w:rPr>
          <w:color w:val="00007C"/>
        </w:rPr>
        <w:t xml:space="preserve"> tk</w:t>
      </w:r>
      <w:r>
        <w:rPr>
          <w:color w:val="1B0000"/>
        </w:rPr>
        <w:t xml:space="preserve"> kintu</w:t>
      </w:r>
      <w:r>
        <w:rPr>
          <w:color w:val="00003B"/>
        </w:rPr>
        <w:t xml:space="preserve"> money</w:t>
      </w:r>
      <w:r>
        <w:rPr>
          <w:color w:val="070000"/>
        </w:rPr>
        <w:t xml:space="preserve"> ac</w:t>
      </w:r>
      <w:r>
        <w:rPr>
          <w:color w:val="080000"/>
        </w:rPr>
        <w:t xml:space="preserve"> te</w:t>
      </w:r>
      <w:r>
        <w:rPr>
          <w:color w:val="000019"/>
        </w:rPr>
        <w:t xml:space="preserve"> add</w:t>
      </w:r>
      <w:r>
        <w:rPr>
          <w:color w:val="000010"/>
        </w:rPr>
        <w:t xml:space="preserve"> hoyni</w:t>
      </w:r>
      <w:r>
        <w:br/>
      </w:r>
      <w:r>
        <w:rPr>
          <w:color w:val="060000"/>
        </w:rPr>
        <w:t xml:space="preserve"> সকালে</w:t>
      </w:r>
      <w:r>
        <w:rPr>
          <w:color w:val="000010"/>
        </w:rPr>
        <w:t xml:space="preserve"> সোনালী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2"/>
        </w:rPr>
        <w:t xml:space="preserve"> ট্রান্সপার</w:t>
      </w:r>
      <w:r>
        <w:rPr>
          <w:color w:val="0E0000"/>
        </w:rPr>
        <w:t xml:space="preserve"> করেছিলাম</w:t>
      </w:r>
      <w:r>
        <w:rPr>
          <w:color w:val="0000FD"/>
        </w:rPr>
        <w:t xml:space="preserve"> টাকা</w:t>
      </w:r>
      <w:r>
        <w:rPr>
          <w:color w:val="000014"/>
        </w:rPr>
        <w:t xml:space="preserve"> যোগ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4"/>
        </w:rPr>
        <w:t xml:space="preserve"> পাঠাইছি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A0000"/>
        </w:rPr>
        <w:t xml:space="preserve"> যায়</w:t>
      </w:r>
      <w:r>
        <w:rPr>
          <w:color w:val="000017"/>
        </w:rPr>
        <w:t xml:space="preserve"> নাই</w:t>
      </w:r>
      <w:r>
        <w:br/>
      </w:r>
      <w:r>
        <w:rPr>
          <w:color w:val="4A0000"/>
        </w:rPr>
        <w:t xml:space="preserve"> ami</w:t>
      </w:r>
      <w:r>
        <w:rPr>
          <w:color w:val="070000"/>
        </w:rPr>
        <w:t xml:space="preserve"> goto</w:t>
      </w:r>
      <w:r>
        <w:rPr>
          <w:color w:val="000000"/>
        </w:rPr>
        <w:t xml:space="preserve"> tarik</w:t>
      </w:r>
      <w:r>
        <w:rPr>
          <w:color w:val="000000"/>
        </w:rPr>
        <w:t xml:space="preserve"> rat</w:t>
      </w:r>
      <w:r>
        <w:rPr>
          <w:color w:val="700000"/>
        </w:rPr>
        <w:t xml:space="preserve"> a</w:t>
      </w:r>
      <w:r>
        <w:rPr>
          <w:color w:val="0000FF"/>
        </w:rPr>
        <w:t xml:space="preserve"> bank</w:t>
      </w:r>
      <w:r>
        <w:rPr>
          <w:color w:val="000000"/>
        </w:rPr>
        <w:t xml:space="preserve"> transection</w:t>
      </w:r>
      <w:r>
        <w:rPr>
          <w:color w:val="040000"/>
        </w:rPr>
        <w:t xml:space="preserve"> korechilam</w:t>
      </w:r>
      <w:r>
        <w:rPr>
          <w:color w:val="5F0000"/>
        </w:rPr>
        <w:t xml:space="preserve"> but</w:t>
      </w:r>
      <w:r>
        <w:rPr>
          <w:color w:val="000069"/>
        </w:rPr>
        <w:t xml:space="preserve"> taka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E0000"/>
        </w:rPr>
        <w:t xml:space="preserve"> jai</w:t>
      </w:r>
      <w:r>
        <w:rPr>
          <w:color w:val="000022"/>
        </w:rPr>
        <w:t xml:space="preserve"> nai</w:t>
      </w:r>
      <w:r>
        <w:rPr>
          <w:color w:val="300000"/>
        </w:rPr>
        <w:t xml:space="preserve"> amar</w:t>
      </w:r>
      <w:r>
        <w:rPr>
          <w:color w:val="000050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69"/>
        </w:rPr>
        <w:t xml:space="preserve"> taka</w:t>
      </w:r>
      <w:r>
        <w:rPr>
          <w:color w:val="070000"/>
        </w:rPr>
        <w:t xml:space="preserve"> o</w:t>
      </w:r>
      <w:r>
        <w:rPr>
          <w:color w:val="0C0000"/>
        </w:rPr>
        <w:t xml:space="preserve"> kete</w:t>
      </w:r>
      <w:r>
        <w:rPr>
          <w:color w:val="000003"/>
        </w:rPr>
        <w:t xml:space="preserve"> niche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40000"/>
        </w:rPr>
        <w:t xml:space="preserve"> korechilam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69"/>
        </w:rPr>
        <w:t xml:space="preserve"> taka</w:t>
      </w:r>
      <w:r>
        <w:rPr>
          <w:color w:val="000011"/>
        </w:rPr>
        <w:t xml:space="preserve"> ta</w:t>
      </w:r>
      <w:r>
        <w:rPr>
          <w:color w:val="000000"/>
        </w:rPr>
        <w:t xml:space="preserve"> payni</w:t>
      </w:r>
      <w:r>
        <w:br/>
      </w:r>
      <w:r>
        <w:rPr>
          <w:color w:val="300000"/>
        </w:rPr>
        <w:t xml:space="preserve"> amar</w:t>
      </w:r>
      <w:r>
        <w:rPr>
          <w:color w:val="000050"/>
        </w:rPr>
        <w:t xml:space="preserve"> account</w:t>
      </w:r>
      <w:r>
        <w:rPr>
          <w:color w:val="000002"/>
        </w:rPr>
        <w:t xml:space="preserve"> theka</w:t>
      </w:r>
      <w:r>
        <w:rPr>
          <w:color w:val="030000"/>
        </w:rPr>
        <w:t xml:space="preserve"> kal</w:t>
      </w:r>
      <w:r>
        <w:rPr>
          <w:color w:val="110000"/>
        </w:rPr>
        <w:t xml:space="preserve"> amr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00"/>
        </w:rPr>
        <w:t xml:space="preserve"> trancfer</w:t>
      </w:r>
      <w:r>
        <w:rPr>
          <w:color w:val="0A0000"/>
        </w:rPr>
        <w:t xml:space="preserve"> korlam</w:t>
      </w:r>
      <w:r>
        <w:rPr>
          <w:color w:val="5F0000"/>
        </w:rPr>
        <w:t xml:space="preserve"> but</w:t>
      </w:r>
      <w:r>
        <w:rPr>
          <w:color w:val="000069"/>
        </w:rPr>
        <w:t xml:space="preserve"> taka</w:t>
      </w:r>
      <w:r>
        <w:rPr>
          <w:color w:val="000000"/>
        </w:rPr>
        <w:t xml:space="preserve"> keta</w:t>
      </w:r>
      <w:r>
        <w:rPr>
          <w:color w:val="000000"/>
        </w:rPr>
        <w:t xml:space="preserve"> nilo</w:t>
      </w:r>
      <w:r>
        <w:rPr>
          <w:color w:val="000000"/>
        </w:rPr>
        <w:t xml:space="preserve"> akno</w:t>
      </w:r>
      <w:r>
        <w:rPr>
          <w:color w:val="070000"/>
        </w:rPr>
        <w:t xml:space="preserve"> o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00"/>
        </w:rPr>
        <w:t xml:space="preserve"> tak</w:t>
      </w:r>
      <w:r>
        <w:rPr>
          <w:color w:val="000000"/>
        </w:rPr>
        <w:t xml:space="preserve"> jom</w:t>
      </w:r>
      <w:r>
        <w:rPr>
          <w:color w:val="130000"/>
        </w:rPr>
        <w:t xml:space="preserve"> hoi</w:t>
      </w:r>
      <w:r>
        <w:rPr>
          <w:color w:val="000023"/>
        </w:rPr>
        <w:t xml:space="preserve"> ni</w:t>
      </w:r>
      <w:r>
        <w:br/>
      </w:r>
      <w:r>
        <w:rPr>
          <w:color w:val="300000"/>
        </w:rPr>
        <w:t xml:space="preserve"> amar</w:t>
      </w:r>
      <w:r>
        <w:rPr>
          <w:color w:val="060000"/>
        </w:rPr>
        <w:t xml:space="preserve"> akta</w:t>
      </w:r>
      <w:r>
        <w:rPr>
          <w:color w:val="00009A"/>
        </w:rPr>
        <w:t xml:space="preserve"> transfer</w:t>
      </w:r>
      <w:r>
        <w:rPr>
          <w:color w:val="070000"/>
        </w:rPr>
        <w:t xml:space="preserve"> goto</w:t>
      </w:r>
      <w:r>
        <w:rPr>
          <w:color w:val="030000"/>
        </w:rPr>
        <w:t xml:space="preserve"> kal</w:t>
      </w:r>
      <w:r>
        <w:rPr>
          <w:color w:val="080000"/>
        </w:rPr>
        <w:t xml:space="preserve"> kori</w:t>
      </w:r>
      <w:r>
        <w:rPr>
          <w:color w:val="1B0000"/>
        </w:rPr>
        <w:t xml:space="preserve"> kintu</w:t>
      </w:r>
      <w:r>
        <w:rPr>
          <w:color w:val="000000"/>
        </w:rPr>
        <w:t xml:space="preserve"> ajo</w:t>
      </w:r>
      <w:r>
        <w:rPr>
          <w:color w:val="00007C"/>
        </w:rPr>
        <w:t xml:space="preserve"> tk</w:t>
      </w:r>
      <w:r>
        <w:rPr>
          <w:color w:val="000002"/>
        </w:rPr>
        <w:t xml:space="preserve"> paini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70000"/>
        </w:rPr>
        <w:t xml:space="preserve"> ac</w:t>
      </w:r>
      <w:r>
        <w:rPr>
          <w:color w:val="00009A"/>
        </w:rPr>
        <w:t xml:space="preserve"> transfer</w:t>
      </w:r>
      <w:r>
        <w:br/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08"/>
        </w:rPr>
        <w:t xml:space="preserve"> transaction</w:t>
      </w:r>
      <w:r>
        <w:rPr>
          <w:color w:val="000015"/>
        </w:rPr>
        <w:t xml:space="preserve"> korte</w:t>
      </w:r>
      <w:r>
        <w:rPr>
          <w:color w:val="000000"/>
        </w:rPr>
        <w:t xml:space="preserve"> gelam</w:t>
      </w:r>
      <w:r>
        <w:rPr>
          <w:color w:val="000004"/>
        </w:rPr>
        <w:t xml:space="preserve"> hold</w:t>
      </w:r>
      <w:r>
        <w:rPr>
          <w:color w:val="010000"/>
        </w:rPr>
        <w:t xml:space="preserve"> hoye</w:t>
      </w:r>
      <w:r>
        <w:rPr>
          <w:color w:val="000002"/>
        </w:rPr>
        <w:t xml:space="preserve"> gelo</w:t>
      </w:r>
      <w:r>
        <w:br/>
      </w:r>
      <w:r>
        <w:rPr>
          <w:color w:val="4A0000"/>
        </w:rPr>
        <w:t xml:space="preserve"> ami</w:t>
      </w:r>
      <w:r>
        <w:rPr>
          <w:color w:val="070000"/>
        </w:rPr>
        <w:t xml:space="preserve"> goto</w:t>
      </w:r>
      <w:r>
        <w:rPr>
          <w:color w:val="000001"/>
        </w:rPr>
        <w:t xml:space="preserve"> tarikh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00"/>
        </w:rPr>
        <w:t xml:space="preserve"> transper</w:t>
      </w:r>
      <w:r>
        <w:rPr>
          <w:color w:val="000000"/>
        </w:rPr>
        <w:t xml:space="preserve"> krte</w:t>
      </w:r>
      <w:r>
        <w:rPr>
          <w:color w:val="000004"/>
        </w:rPr>
        <w:t xml:space="preserve"> giye</w:t>
      </w:r>
      <w:r>
        <w:rPr>
          <w:color w:val="300000"/>
        </w:rPr>
        <w:t xml:space="preserve"> amar</w:t>
      </w:r>
      <w:r>
        <w:rPr>
          <w:color w:val="000069"/>
        </w:rPr>
        <w:t xml:space="preserve"> taka</w:t>
      </w:r>
      <w:r>
        <w:rPr>
          <w:color w:val="000002"/>
        </w:rPr>
        <w:t xml:space="preserve"> atke</w:t>
      </w:r>
      <w:r>
        <w:rPr>
          <w:color w:val="000000"/>
        </w:rPr>
        <w:t xml:space="preserve"> ace</w:t>
      </w:r>
      <w:r>
        <w:br/>
      </w:r>
      <w:r>
        <w:rPr>
          <w:color w:val="000069"/>
        </w:rPr>
        <w:t xml:space="preserve"> bkash</w:t>
      </w:r>
      <w:r>
        <w:rPr>
          <w:color w:val="000006"/>
        </w:rPr>
        <w:t xml:space="preserve"> thake</w:t>
      </w:r>
      <w:r>
        <w:rPr>
          <w:color w:val="0000FF"/>
        </w:rPr>
        <w:t xml:space="preserve"> bank</w:t>
      </w:r>
      <w:r>
        <w:rPr>
          <w:color w:val="000000"/>
        </w:rPr>
        <w:t xml:space="preserve"> accaounte</w:t>
      </w:r>
      <w:r>
        <w:rPr>
          <w:color w:val="000069"/>
        </w:rPr>
        <w:t xml:space="preserve"> taka</w:t>
      </w:r>
      <w:r>
        <w:rPr>
          <w:color w:val="000000"/>
        </w:rPr>
        <w:t xml:space="preserve"> trasnsper</w:t>
      </w:r>
      <w:r>
        <w:rPr>
          <w:color w:val="000000"/>
        </w:rPr>
        <w:t xml:space="preserve"> karace</w:t>
      </w:r>
      <w:r>
        <w:rPr>
          <w:color w:val="000019"/>
        </w:rPr>
        <w:t xml:space="preserve"> add</w:t>
      </w:r>
      <w:r>
        <w:rPr>
          <w:color w:val="000000"/>
        </w:rPr>
        <w:t xml:space="preserve"> hoyne</w:t>
      </w:r>
      <w:r>
        <w:br/>
      </w:r>
      <w:r>
        <w:rPr>
          <w:color w:val="4A0000"/>
        </w:rPr>
        <w:t xml:space="preserve"> ami</w:t>
      </w:r>
      <w:r>
        <w:rPr>
          <w:color w:val="030000"/>
        </w:rPr>
        <w:t xml:space="preserve"> aj</w:t>
      </w:r>
      <w:r>
        <w:rPr>
          <w:color w:val="030000"/>
        </w:rPr>
        <w:t xml:space="preserve"> k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korechi</w:t>
      </w:r>
      <w:r>
        <w:rPr>
          <w:color w:val="1B0000"/>
        </w:rPr>
        <w:t xml:space="preserve"> kintu</w:t>
      </w:r>
      <w:r>
        <w:rPr>
          <w:color w:val="300000"/>
        </w:rPr>
        <w:t xml:space="preserve"> amar</w:t>
      </w:r>
      <w:r>
        <w:rPr>
          <w:color w:val="00007C"/>
        </w:rPr>
        <w:t xml:space="preserve"> tk</w:t>
      </w:r>
      <w:r>
        <w:rPr>
          <w:color w:val="000001"/>
        </w:rPr>
        <w:t xml:space="preserve"> asheni</w:t>
      </w:r>
      <w:r>
        <w:br/>
      </w:r>
      <w:r>
        <w:rPr>
          <w:color w:val="000069"/>
        </w:rPr>
        <w:t xml:space="preserve"> bkash</w:t>
      </w:r>
      <w:r>
        <w:rPr>
          <w:color w:val="00000A"/>
        </w:rPr>
        <w:t xml:space="preserve"> teke</w:t>
      </w:r>
      <w:r>
        <w:rPr>
          <w:color w:val="000001"/>
        </w:rPr>
        <w:t xml:space="preserve"> banke</w:t>
      </w:r>
      <w:r>
        <w:rPr>
          <w:color w:val="000069"/>
        </w:rPr>
        <w:t xml:space="preserve"> taka</w:t>
      </w:r>
      <w:r>
        <w:rPr>
          <w:color w:val="000002"/>
        </w:rPr>
        <w:t xml:space="preserve"> tansfer</w:t>
      </w:r>
      <w:r>
        <w:rPr>
          <w:color w:val="0A0000"/>
        </w:rPr>
        <w:t xml:space="preserve"> korlam</w:t>
      </w:r>
      <w:r>
        <w:rPr>
          <w:color w:val="000000"/>
        </w:rPr>
        <w:t xml:space="preserve"> ailo</w:t>
      </w:r>
      <w:r>
        <w:rPr>
          <w:color w:val="000018"/>
        </w:rPr>
        <w:t xml:space="preserve"> na</w:t>
      </w:r>
      <w:r>
        <w:br/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08"/>
        </w:rPr>
        <w:t xml:space="preserve"> agrani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69"/>
        </w:rPr>
        <w:t xml:space="preserve"> taka</w:t>
      </w:r>
      <w:r>
        <w:rPr>
          <w:color w:val="000007"/>
        </w:rPr>
        <w:t xml:space="preserve"> transfar</w:t>
      </w:r>
      <w:r>
        <w:rPr>
          <w:color w:val="000000"/>
        </w:rPr>
        <w:t xml:space="preserve"> kirechi</w:t>
      </w:r>
      <w:r>
        <w:rPr>
          <w:color w:val="5F0000"/>
        </w:rPr>
        <w:t xml:space="preserve"> but</w:t>
      </w:r>
      <w:r>
        <w:rPr>
          <w:color w:val="000050"/>
        </w:rPr>
        <w:t xml:space="preserve"> account</w:t>
      </w:r>
      <w:r>
        <w:rPr>
          <w:color w:val="00003F"/>
        </w:rPr>
        <w:t xml:space="preserve"> e</w:t>
      </w:r>
      <w:r>
        <w:rPr>
          <w:color w:val="000000"/>
        </w:rPr>
        <w:t xml:space="preserve"> jog</w:t>
      </w:r>
      <w:r>
        <w:rPr>
          <w:color w:val="000010"/>
        </w:rPr>
        <w:t xml:space="preserve"> hoyni</w:t>
      </w:r>
      <w:r>
        <w:br/>
      </w:r>
      <w:r>
        <w:rPr>
          <w:color w:val="000000"/>
        </w:rPr>
        <w:t xml:space="preserve"> ani</w:t>
      </w:r>
      <w:r>
        <w:rPr>
          <w:color w:val="000011"/>
        </w:rPr>
        <w:t xml:space="preserve"> ta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04"/>
        </w:rPr>
        <w:t xml:space="preserve"> korse</w:t>
      </w:r>
      <w:r>
        <w:rPr>
          <w:color w:val="5F0000"/>
        </w:rPr>
        <w:t xml:space="preserve"> but</w:t>
      </w:r>
      <w:r>
        <w:rPr>
          <w:color w:val="000000"/>
        </w:rPr>
        <w:t xml:space="preserve"> sofol</w:t>
      </w:r>
      <w:r>
        <w:rPr>
          <w:color w:val="000000"/>
        </w:rPr>
        <w:t xml:space="preserve"> hoine</w:t>
      </w:r>
      <w:r>
        <w:br/>
      </w:r>
      <w:r>
        <w:rPr>
          <w:color w:val="4D0000"/>
        </w:rPr>
        <w:t xml:space="preserve"> আমি</w:t>
      </w:r>
      <w:r>
        <w:rPr>
          <w:color w:val="000021"/>
        </w:rPr>
        <w:t xml:space="preserve"> সিটি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পাটাইছিলাম</w:t>
      </w:r>
      <w:r>
        <w:rPr>
          <w:color w:val="000000"/>
        </w:rPr>
        <w:t xml:space="preserve"> ইন</w:t>
      </w:r>
      <w:r>
        <w:rPr>
          <w:color w:val="000000"/>
        </w:rPr>
        <w:t xml:space="preserve"> প্রগ্রেসিং</w:t>
      </w:r>
      <w:r>
        <w:rPr>
          <w:color w:val="000000"/>
        </w:rPr>
        <w:t xml:space="preserve"> দেখাইছিল</w:t>
      </w:r>
      <w:r>
        <w:rPr>
          <w:color w:val="050000"/>
        </w:rPr>
        <w:t xml:space="preserve"> বাট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0F"/>
        </w:rPr>
        <w:t xml:space="preserve"> এড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020000"/>
        </w:rPr>
        <w:t xml:space="preserve"> sir</w:t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00000A"/>
        </w:rPr>
        <w:t xml:space="preserve"> teke</w:t>
      </w:r>
      <w:r>
        <w:rPr>
          <w:color w:val="000069"/>
        </w:rPr>
        <w:t xml:space="preserve"> taka</w:t>
      </w:r>
      <w:r>
        <w:rPr>
          <w:color w:val="000002"/>
        </w:rPr>
        <w:t xml:space="preserve"> tansfer</w:t>
      </w:r>
      <w:r>
        <w:rPr>
          <w:color w:val="0B0000"/>
        </w:rPr>
        <w:t xml:space="preserve"> korsi</w:t>
      </w:r>
      <w:r>
        <w:rPr>
          <w:color w:val="000069"/>
        </w:rPr>
        <w:t xml:space="preserve"> taka</w:t>
      </w:r>
      <w:r>
        <w:rPr>
          <w:color w:val="000017"/>
        </w:rPr>
        <w:t xml:space="preserve"> joma</w:t>
      </w:r>
      <w:r>
        <w:rPr>
          <w:color w:val="000001"/>
        </w:rPr>
        <w:t xml:space="preserve"> hoise</w:t>
      </w:r>
      <w:r>
        <w:rPr>
          <w:color w:val="000018"/>
        </w:rPr>
        <w:t xml:space="preserve"> na</w:t>
      </w:r>
      <w:r>
        <w:br/>
      </w:r>
      <w:r>
        <w:rPr>
          <w:color w:val="4A0000"/>
        </w:rPr>
        <w:t xml:space="preserve"> ami</w:t>
      </w:r>
      <w:r>
        <w:rPr>
          <w:color w:val="00007C"/>
        </w:rPr>
        <w:t xml:space="preserve"> tk</w:t>
      </w:r>
      <w:r>
        <w:rPr>
          <w:color w:val="300000"/>
        </w:rPr>
        <w:t xml:space="preserve"> amar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50000"/>
        </w:rPr>
        <w:t xml:space="preserve"> c</w:t>
      </w:r>
      <w:r>
        <w:rPr>
          <w:color w:val="700000"/>
        </w:rPr>
        <w:t xml:space="preserve"> a</w:t>
      </w:r>
      <w:r>
        <w:rPr>
          <w:color w:val="000000"/>
        </w:rPr>
        <w:t xml:space="preserve"> pathieci</w:t>
      </w:r>
      <w:r>
        <w:rPr>
          <w:color w:val="5F0000"/>
        </w:rPr>
        <w:t xml:space="preserve"> but</w:t>
      </w:r>
      <w:r>
        <w:rPr>
          <w:color w:val="000000"/>
        </w:rPr>
        <w:t xml:space="preserve"> takata</w:t>
      </w:r>
      <w:r>
        <w:rPr>
          <w:color w:val="000004"/>
        </w:rPr>
        <w:t xml:space="preserve"> akhono</w:t>
      </w:r>
      <w:r>
        <w:rPr>
          <w:color w:val="000017"/>
        </w:rPr>
        <w:t xml:space="preserve"> joma</w:t>
      </w:r>
      <w:r>
        <w:rPr>
          <w:color w:val="000003"/>
        </w:rPr>
        <w:t xml:space="preserve"> hoini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00"/>
        </w:rPr>
        <w:t xml:space="preserve"> tansper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01"/>
        </w:rPr>
        <w:t xml:space="preserve"> atkai</w:t>
      </w:r>
      <w:r>
        <w:rPr>
          <w:color w:val="010000"/>
        </w:rPr>
        <w:t xml:space="preserve"> geche</w:t>
      </w:r>
      <w:r>
        <w:br/>
      </w:r>
      <w:r>
        <w:rPr>
          <w:color w:val="4A0000"/>
        </w:rPr>
        <w:t xml:space="preserve"> ami</w:t>
      </w:r>
      <w:r>
        <w:rPr>
          <w:color w:val="010000"/>
        </w:rPr>
        <w:t xml:space="preserve"> ai</w:t>
      </w:r>
      <w:r>
        <w:rPr>
          <w:color w:val="000001"/>
        </w:rPr>
        <w:t xml:space="preserve"> no</w:t>
      </w:r>
      <w:r>
        <w:rPr>
          <w:color w:val="000032"/>
        </w:rPr>
        <w:t xml:space="preserve"> theke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80000"/>
        </w:rPr>
        <w:t xml:space="preserve"> korci</w:t>
      </w:r>
      <w:r>
        <w:rPr>
          <w:color w:val="5F0000"/>
        </w:rPr>
        <w:t xml:space="preserve"> but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7C"/>
        </w:rPr>
        <w:t xml:space="preserve"> tk</w:t>
      </w:r>
      <w:r>
        <w:rPr>
          <w:color w:val="000000"/>
        </w:rPr>
        <w:t xml:space="preserve"> khete</w:t>
      </w:r>
      <w:r>
        <w:rPr>
          <w:color w:val="000000"/>
        </w:rPr>
        <w:t xml:space="preserve"> niye</w:t>
      </w:r>
      <w:r>
        <w:rPr>
          <w:color w:val="00007C"/>
        </w:rPr>
        <w:t xml:space="preserve"> tk</w:t>
      </w:r>
      <w:r>
        <w:rPr>
          <w:color w:val="000017"/>
        </w:rPr>
        <w:t xml:space="preserve"> joma</w:t>
      </w:r>
      <w:r>
        <w:rPr>
          <w:color w:val="130000"/>
        </w:rPr>
        <w:t xml:space="preserve"> hoi</w:t>
      </w:r>
      <w:r>
        <w:rPr>
          <w:color w:val="000002"/>
        </w:rPr>
        <w:t xml:space="preserve"> nay</w:t>
      </w:r>
      <w:r>
        <w:br/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A"/>
        </w:rPr>
        <w:t xml:space="preserve"> টান্সফার</w:t>
      </w:r>
      <w:r>
        <w:rPr>
          <w:color w:val="230000"/>
        </w:rPr>
        <w:t xml:space="preserve"> করেছি</w:t>
      </w:r>
      <w:r>
        <w:rPr>
          <w:color w:val="000002"/>
        </w:rPr>
        <w:t xml:space="preserve"> এখন</w:t>
      </w:r>
      <w:r>
        <w:rPr>
          <w:color w:val="000002"/>
        </w:rPr>
        <w:t xml:space="preserve"> আসেনি</w:t>
      </w:r>
      <w:r>
        <w:br/>
      </w:r>
      <w:r>
        <w:rPr>
          <w:color w:val="4A0000"/>
        </w:rPr>
        <w:t xml:space="preserve"> ami</w:t>
      </w:r>
      <w:r>
        <w:rPr>
          <w:color w:val="000002"/>
        </w:rPr>
        <w:t xml:space="preserve"> ei</w:t>
      </w:r>
      <w:r>
        <w:rPr>
          <w:color w:val="000003"/>
        </w:rPr>
        <w:t xml:space="preserve"> matro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A0000"/>
        </w:rPr>
        <w:t xml:space="preserve"> korlam</w:t>
      </w:r>
      <w:r>
        <w:rPr>
          <w:color w:val="5F0000"/>
        </w:rPr>
        <w:t xml:space="preserve"> but</w:t>
      </w:r>
      <w:r>
        <w:rPr>
          <w:color w:val="000010"/>
        </w:rPr>
        <w:t xml:space="preserve"> hoyni</w:t>
      </w:r>
      <w:r>
        <w:br/>
      </w:r>
      <w:r>
        <w:rPr>
          <w:color w:val="00005D"/>
        </w:rPr>
        <w:t xml:space="preserve"> ট্রান্সফার</w:t>
      </w:r>
      <w:r>
        <w:rPr>
          <w:color w:val="000000"/>
        </w:rPr>
        <w:t xml:space="preserve"> সমস‍্যা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সময়</w:t>
      </w:r>
      <w:r>
        <w:rPr>
          <w:color w:val="5A0000"/>
        </w:rPr>
        <w:t xml:space="preserve"> আমার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5D"/>
        </w:rPr>
        <w:t xml:space="preserve"> ট্রান্সফার</w:t>
      </w:r>
      <w:r>
        <w:rPr>
          <w:color w:val="000000"/>
        </w:rPr>
        <w:t xml:space="preserve"> করা</w:t>
      </w:r>
      <w:r>
        <w:rPr>
          <w:color w:val="00002A"/>
        </w:rPr>
        <w:t xml:space="preserve"> হয়নি</w:t>
      </w:r>
      <w:r>
        <w:br/>
      </w:r>
      <w:r>
        <w:rPr>
          <w:color w:val="4A0000"/>
        </w:rPr>
        <w:t xml:space="preserve"> ami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00"/>
        </w:rPr>
        <w:t xml:space="preserve"> tensfer</w:t>
      </w:r>
      <w:r>
        <w:rPr>
          <w:color w:val="000004"/>
        </w:rPr>
        <w:t xml:space="preserve"> korse</w:t>
      </w:r>
      <w:r>
        <w:rPr>
          <w:color w:val="000000"/>
        </w:rPr>
        <w:t xml:space="preserve"> kin</w:t>
      </w:r>
      <w:r>
        <w:rPr>
          <w:color w:val="110000"/>
        </w:rPr>
        <w:t xml:space="preserve"> amr</w:t>
      </w:r>
      <w:r>
        <w:rPr>
          <w:color w:val="00007C"/>
        </w:rPr>
        <w:t xml:space="preserve"> tk</w:t>
      </w:r>
      <w:r>
        <w:rPr>
          <w:color w:val="000002"/>
        </w:rPr>
        <w:t xml:space="preserve"> ase</w:t>
      </w:r>
      <w:r>
        <w:rPr>
          <w:color w:val="000022"/>
        </w:rPr>
        <w:t xml:space="preserve"> nai</w:t>
      </w:r>
      <w:r>
        <w:br/>
      </w:r>
      <w:r>
        <w:rPr>
          <w:color w:val="170000"/>
        </w:rPr>
        <w:t xml:space="preserve"> i</w:t>
      </w:r>
      <w:r>
        <w:rPr>
          <w:color w:val="000006"/>
        </w:rPr>
        <w:t xml:space="preserve"> transferred</w:t>
      </w:r>
      <w:r>
        <w:rPr>
          <w:color w:val="070000"/>
        </w:rPr>
        <w:t xml:space="preserve"> the</w:t>
      </w:r>
      <w:r>
        <w:rPr>
          <w:color w:val="00003B"/>
        </w:rPr>
        <w:t xml:space="preserve"> money</w:t>
      </w:r>
      <w:r>
        <w:rPr>
          <w:color w:val="700000"/>
        </w:rPr>
        <w:t xml:space="preserve"> a</w:t>
      </w:r>
      <w:r>
        <w:rPr>
          <w:color w:val="000000"/>
        </w:rPr>
        <w:t xml:space="preserve"> week</w:t>
      </w:r>
      <w:r>
        <w:rPr>
          <w:color w:val="000001"/>
        </w:rPr>
        <w:t xml:space="preserve"> ago</w:t>
      </w:r>
      <w:r>
        <w:rPr>
          <w:color w:val="00000B"/>
        </w:rPr>
        <w:t xml:space="preserve"> from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5F0000"/>
        </w:rPr>
        <w:t xml:space="preserve"> but</w:t>
      </w:r>
      <w:r>
        <w:rPr>
          <w:color w:val="000001"/>
        </w:rPr>
        <w:t xml:space="preserve"> didnt</w:t>
      </w:r>
      <w:r>
        <w:rPr>
          <w:color w:val="000002"/>
        </w:rPr>
        <w:t xml:space="preserve"> receive</w:t>
      </w:r>
      <w:r>
        <w:rPr>
          <w:color w:val="070000"/>
        </w:rPr>
        <w:t xml:space="preserve"> the</w:t>
      </w:r>
      <w:r>
        <w:rPr>
          <w:color w:val="00003B"/>
        </w:rPr>
        <w:t xml:space="preserve"> money</w:t>
      </w:r>
      <w:r>
        <w:rPr>
          <w:color w:val="000006"/>
        </w:rPr>
        <w:t xml:space="preserve"> yet</w:t>
      </w:r>
      <w:r>
        <w:br/>
      </w:r>
      <w:r>
        <w:rPr>
          <w:color w:val="4A0000"/>
        </w:rPr>
        <w:t xml:space="preserve"> ami</w:t>
      </w:r>
      <w:r>
        <w:rPr>
          <w:color w:val="030000"/>
        </w:rPr>
        <w:t xml:space="preserve"> aj</w:t>
      </w:r>
      <w:r>
        <w:rPr>
          <w:color w:val="010000"/>
        </w:rPr>
        <w:t xml:space="preserve"> ai</w:t>
      </w:r>
      <w:r>
        <w:rPr>
          <w:color w:val="000001"/>
        </w:rPr>
        <w:t xml:space="preserve"> no</w:t>
      </w:r>
      <w:r>
        <w:rPr>
          <w:color w:val="000032"/>
        </w:rPr>
        <w:t xml:space="preserve"> theke</w:t>
      </w:r>
      <w:r>
        <w:rPr>
          <w:color w:val="000001"/>
        </w:rPr>
        <w:t xml:space="preserve"> bar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80000"/>
        </w:rPr>
        <w:t xml:space="preserve"> korci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17"/>
        </w:rPr>
        <w:t xml:space="preserve"> joma</w:t>
      </w:r>
      <w:r>
        <w:rPr>
          <w:color w:val="130000"/>
        </w:rPr>
        <w:t xml:space="preserve"> hoi</w:t>
      </w:r>
      <w:r>
        <w:rPr>
          <w:color w:val="000002"/>
        </w:rPr>
        <w:t xml:space="preserve"> nay</w:t>
      </w:r>
      <w:r>
        <w:br/>
      </w:r>
      <w:r>
        <w:rPr>
          <w:color w:val="000005"/>
        </w:rPr>
        <w:t xml:space="preserve"> গত</w:t>
      </w:r>
      <w:r>
        <w:rPr>
          <w:color w:val="000002"/>
        </w:rPr>
        <w:t xml:space="preserve"> তারিখ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5"/>
        </w:rPr>
        <w:t xml:space="preserve"> হাজার</w:t>
      </w:r>
      <w:r>
        <w:rPr>
          <w:color w:val="0000FD"/>
        </w:rPr>
        <w:t xml:space="preserve"> টাকা</w:t>
      </w:r>
      <w:r>
        <w:rPr>
          <w:color w:val="5A0000"/>
        </w:rPr>
        <w:t xml:space="preserve"> আমার</w:t>
      </w:r>
      <w:r>
        <w:rPr>
          <w:color w:val="000021"/>
        </w:rPr>
        <w:t xml:space="preserve"> সিটি</w:t>
      </w:r>
      <w:r>
        <w:rPr>
          <w:color w:val="000050"/>
        </w:rPr>
        <w:t xml:space="preserve"> ব্যাংক</w:t>
      </w:r>
      <w:r>
        <w:rPr>
          <w:color w:val="000003"/>
        </w:rPr>
        <w:t xml:space="preserve"> অ্যাকাউন্ট</w:t>
      </w:r>
      <w:r>
        <w:rPr>
          <w:color w:val="270000"/>
        </w:rPr>
        <w:t xml:space="preserve"> এ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70000"/>
        </w:rPr>
        <w:t xml:space="preserve"> এখনও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03"/>
        </w:rPr>
        <w:t xml:space="preserve"> অ্যাকাউন্ট</w:t>
      </w:r>
      <w:r>
        <w:rPr>
          <w:color w:val="270000"/>
        </w:rPr>
        <w:t xml:space="preserve"> এ</w:t>
      </w:r>
      <w:r>
        <w:rPr>
          <w:color w:val="00005D"/>
        </w:rPr>
        <w:t xml:space="preserve"> ট্রান্সফার</w:t>
      </w:r>
      <w:r>
        <w:rPr>
          <w:color w:val="000006"/>
        </w:rPr>
        <w:t xml:space="preserve"> হয়নি</w:t>
      </w:r>
      <w:r>
        <w:br/>
      </w:r>
      <w:r>
        <w:rPr>
          <w:color w:val="000069"/>
        </w:rPr>
        <w:t xml:space="preserve"> bkash</w:t>
      </w:r>
      <w:r>
        <w:rPr>
          <w:color w:val="000006"/>
        </w:rPr>
        <w:t xml:space="preserve"> thake</w:t>
      </w:r>
      <w:r>
        <w:rPr>
          <w:color w:val="000000"/>
        </w:rPr>
        <w:t xml:space="preserve"> banker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haccana</w:t>
      </w:r>
      <w:r>
        <w:rPr>
          <w:color w:val="040000"/>
        </w:rPr>
        <w:t xml:space="preserve"> kinto</w:t>
      </w:r>
      <w:r>
        <w:rPr>
          <w:color w:val="000069"/>
        </w:rPr>
        <w:t xml:space="preserve"> taka</w:t>
      </w:r>
      <w:r>
        <w:rPr>
          <w:color w:val="030000"/>
        </w:rPr>
        <w:t xml:space="preserve"> kata</w:t>
      </w:r>
      <w:r>
        <w:rPr>
          <w:color w:val="000000"/>
        </w:rPr>
        <w:t xml:space="preserve"> hoyace</w:t>
      </w:r>
      <w:r>
        <w:br/>
      </w:r>
      <w:r>
        <w:rPr>
          <w:color w:val="110000"/>
        </w:rPr>
        <w:t xml:space="preserve"> amr</w:t>
      </w:r>
      <w:r>
        <w:rPr>
          <w:color w:val="000050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krchi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10000"/>
        </w:rPr>
        <w:t xml:space="preserve"> akhno</w:t>
      </w:r>
      <w:r>
        <w:rPr>
          <w:color w:val="000001"/>
        </w:rPr>
        <w:t xml:space="preserve"> asheni</w:t>
      </w:r>
      <w:r>
        <w:rPr>
          <w:color w:val="000004"/>
        </w:rPr>
        <w:t xml:space="preserve"> kno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br/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05"/>
        </w:rPr>
        <w:t xml:space="preserve"> হাজার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পাঠিয়েছি</w:t>
      </w:r>
      <w:r>
        <w:rPr>
          <w:color w:val="560000"/>
        </w:rPr>
        <w:t xml:space="preserve"> কিন্তু</w:t>
      </w:r>
      <w:r>
        <w:rPr>
          <w:color w:val="000017"/>
        </w:rPr>
        <w:t xml:space="preserve"> টাকাটা</w:t>
      </w:r>
      <w:r>
        <w:rPr>
          <w:color w:val="000006"/>
        </w:rPr>
        <w:t xml:space="preserve"> যায়নি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5D"/>
        </w:rPr>
        <w:t xml:space="preserve"> ট্রান্সফার</w:t>
      </w:r>
      <w:r>
        <w:rPr>
          <w:color w:val="160000"/>
        </w:rPr>
        <w:t xml:space="preserve"> করছি</w:t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30000"/>
        </w:rPr>
        <w:t xml:space="preserve"> হতে</w:t>
      </w:r>
      <w:r>
        <w:rPr>
          <w:color w:val="0000FD"/>
        </w:rPr>
        <w:t xml:space="preserve"> টাকা</w:t>
      </w:r>
      <w:r>
        <w:rPr>
          <w:color w:val="000003"/>
        </w:rPr>
        <w:t xml:space="preserve"> কাটছে</w:t>
      </w:r>
      <w:r>
        <w:rPr>
          <w:color w:val="560000"/>
        </w:rPr>
        <w:t xml:space="preserve"> কিন্তু</w:t>
      </w:r>
      <w:r>
        <w:rPr>
          <w:color w:val="5A0000"/>
        </w:rPr>
        <w:t xml:space="preserve"> আমার</w:t>
      </w:r>
      <w:r>
        <w:rPr>
          <w:color w:val="000000"/>
        </w:rPr>
        <w:t xml:space="preserve"> ইবিএল</w:t>
      </w:r>
      <w:r>
        <w:rPr>
          <w:color w:val="270000"/>
        </w:rPr>
        <w:t xml:space="preserve"> এ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000017"/>
        </w:rPr>
        <w:t xml:space="preserve"> নাই</w:t>
      </w:r>
      <w:r>
        <w:rPr>
          <w:color w:val="150000"/>
        </w:rPr>
        <w:t xml:space="preserve"> এখনো</w:t>
      </w:r>
      <w:r>
        <w:br/>
      </w:r>
      <w:r>
        <w:rPr>
          <w:color w:val="000004"/>
        </w:rPr>
        <w:t xml:space="preserve"> bikas</w:t>
      </w:r>
      <w:r>
        <w:rPr>
          <w:color w:val="000050"/>
        </w:rPr>
        <w:t xml:space="preserve"> account</w:t>
      </w:r>
      <w:r>
        <w:rPr>
          <w:color w:val="000000"/>
        </w:rPr>
        <w:t xml:space="preserve"> thekke</w:t>
      </w:r>
      <w:r>
        <w:rPr>
          <w:color w:val="000001"/>
        </w:rPr>
        <w:t xml:space="preserve"> community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A0000"/>
        </w:rPr>
        <w:t xml:space="preserve"> korlam</w:t>
      </w:r>
      <w:r>
        <w:rPr>
          <w:color w:val="000069"/>
        </w:rPr>
        <w:t xml:space="preserve"> taka</w:t>
      </w:r>
      <w:r>
        <w:rPr>
          <w:color w:val="030000"/>
        </w:rPr>
        <w:t xml:space="preserve"> kata</w:t>
      </w:r>
      <w:r>
        <w:rPr>
          <w:color w:val="010000"/>
        </w:rPr>
        <w:t xml:space="preserve"> holo</w:t>
      </w:r>
      <w:r>
        <w:rPr>
          <w:color w:val="5F0000"/>
        </w:rPr>
        <w:t xml:space="preserve"> but</w:t>
      </w:r>
      <w:r>
        <w:rPr>
          <w:color w:val="000001"/>
        </w:rPr>
        <w:t xml:space="preserve"> community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19"/>
        </w:rPr>
        <w:t xml:space="preserve"> add</w:t>
      </w:r>
      <w:r>
        <w:rPr>
          <w:color w:val="010000"/>
        </w:rPr>
        <w:t xml:space="preserve"> holo</w:t>
      </w:r>
      <w:r>
        <w:rPr>
          <w:color w:val="000018"/>
        </w:rPr>
        <w:t xml:space="preserve"> na</w:t>
      </w:r>
      <w:r>
        <w:br/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69"/>
        </w:rPr>
        <w:t xml:space="preserve"> taka</w:t>
      </w:r>
      <w:r>
        <w:rPr>
          <w:color w:val="000007"/>
        </w:rPr>
        <w:t xml:space="preserve"> fund</w:t>
      </w:r>
      <w:r>
        <w:rPr>
          <w:color w:val="00009A"/>
        </w:rPr>
        <w:t xml:space="preserve"> transfer</w:t>
      </w:r>
      <w:r>
        <w:rPr>
          <w:color w:val="000002"/>
        </w:rPr>
        <w:t xml:space="preserve"> korce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000032"/>
        </w:rPr>
        <w:t xml:space="preserve"> theke</w:t>
      </w:r>
      <w:r>
        <w:rPr>
          <w:color w:val="000001"/>
        </w:rPr>
        <w:t xml:space="preserve"> sms</w:t>
      </w:r>
      <w:r>
        <w:rPr>
          <w:color w:val="000001"/>
        </w:rPr>
        <w:t xml:space="preserve"> aseni</w:t>
      </w:r>
      <w:r>
        <w:br/>
      </w:r>
      <w:r>
        <w:rPr>
          <w:color w:val="000000"/>
        </w:rPr>
        <w:t xml:space="preserve"> ekto</w:t>
      </w:r>
      <w:r>
        <w:rPr>
          <w:color w:val="0A0000"/>
        </w:rPr>
        <w:t xml:space="preserve"> age</w:t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00000A"/>
        </w:rPr>
        <w:t xml:space="preserve"> teke</w:t>
      </w:r>
      <w:r>
        <w:rPr>
          <w:color w:val="0000FF"/>
        </w:rPr>
        <w:t xml:space="preserve"> bank</w:t>
      </w:r>
      <w:r>
        <w:rPr>
          <w:color w:val="000006"/>
        </w:rPr>
        <w:t xml:space="preserve"> transferred</w:t>
      </w:r>
      <w:r>
        <w:rPr>
          <w:color w:val="0B0000"/>
        </w:rPr>
        <w:t xml:space="preserve"> korechi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3F"/>
        </w:rPr>
        <w:t xml:space="preserve"> e</w:t>
      </w:r>
      <w:r>
        <w:rPr>
          <w:color w:val="000017"/>
        </w:rPr>
        <w:t xml:space="preserve"> joma</w:t>
      </w:r>
      <w:r>
        <w:rPr>
          <w:color w:val="110000"/>
        </w:rPr>
        <w:t xml:space="preserve"> hoy</w:t>
      </w:r>
      <w:r>
        <w:rPr>
          <w:color w:val="000023"/>
        </w:rPr>
        <w:t xml:space="preserve"> ni</w:t>
      </w:r>
      <w:r>
        <w:br/>
      </w:r>
      <w:r>
        <w:rPr>
          <w:color w:val="4D0000"/>
        </w:rPr>
        <w:t xml:space="preserve"> আমি</w:t>
      </w:r>
      <w:r>
        <w:rPr>
          <w:color w:val="000010"/>
        </w:rPr>
        <w:t xml:space="preserve"> সোনালী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70000"/>
        </w:rPr>
        <w:t xml:space="preserve"> করলাম</w:t>
      </w:r>
      <w:r>
        <w:rPr>
          <w:color w:val="150000"/>
        </w:rPr>
        <w:t xml:space="preserve"> এখনো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000017"/>
        </w:rPr>
        <w:t xml:space="preserve"> নাই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50"/>
        </w:rPr>
        <w:t xml:space="preserve"> ব্যাংক</w:t>
      </w:r>
      <w:r>
        <w:rPr>
          <w:color w:val="00005D"/>
        </w:rPr>
        <w:t xml:space="preserve"> ট্রান্সফার</w:t>
      </w:r>
      <w:r>
        <w:rPr>
          <w:color w:val="000000"/>
        </w:rPr>
        <w:t xml:space="preserve"> অপশন</w:t>
      </w:r>
      <w:r>
        <w:rPr>
          <w:color w:val="00000C"/>
        </w:rPr>
        <w:t xml:space="preserve"> টা</w:t>
      </w:r>
      <w:r>
        <w:rPr>
          <w:color w:val="000000"/>
        </w:rPr>
        <w:t xml:space="preserve"> চালু</w:t>
      </w:r>
      <w:r>
        <w:rPr>
          <w:color w:val="000001"/>
        </w:rPr>
        <w:t xml:space="preserve"> হচ্ছেনা</w:t>
      </w:r>
      <w:r>
        <w:rPr>
          <w:color w:val="00000B"/>
        </w:rPr>
        <w:t xml:space="preserve"> কেন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10"/>
        </w:rPr>
        <w:t xml:space="preserve"> সোনালী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পাঠানোর</w:t>
      </w:r>
      <w:r>
        <w:rPr>
          <w:color w:val="000000"/>
        </w:rPr>
        <w:t xml:space="preserve"> জন্য</w:t>
      </w:r>
      <w:r>
        <w:rPr>
          <w:color w:val="000004"/>
        </w:rPr>
        <w:t xml:space="preserve"> সেন্ড</w:t>
      </w:r>
      <w:r>
        <w:rPr>
          <w:color w:val="230000"/>
        </w:rPr>
        <w:t xml:space="preserve"> করেছি</w:t>
      </w:r>
      <w:r>
        <w:rPr>
          <w:color w:val="010000"/>
        </w:rPr>
        <w:t xml:space="preserve"> has</w:t>
      </w:r>
      <w:r>
        <w:rPr>
          <w:color w:val="010000"/>
        </w:rPr>
        <w:t xml:space="preserve"> been</w:t>
      </w:r>
      <w:r>
        <w:rPr>
          <w:color w:val="000000"/>
        </w:rPr>
        <w:t xml:space="preserve"> submitted</w:t>
      </w:r>
      <w:r>
        <w:rPr>
          <w:color w:val="010000"/>
        </w:rPr>
        <w:t xml:space="preserve"> for</w:t>
      </w:r>
      <w:r>
        <w:rPr>
          <w:color w:val="00000D"/>
        </w:rPr>
        <w:t xml:space="preserve"> processing</w:t>
      </w:r>
      <w:r>
        <w:rPr>
          <w:color w:val="000000"/>
        </w:rPr>
        <w:t xml:space="preserve"> লেখাটি</w:t>
      </w:r>
      <w:r>
        <w:rPr>
          <w:color w:val="000000"/>
        </w:rPr>
        <w:t xml:space="preserve"> আসছে</w:t>
      </w:r>
      <w:r>
        <w:br/>
      </w:r>
      <w:r>
        <w:rPr>
          <w:color w:val="000075"/>
        </w:rPr>
        <w:t xml:space="preserve"> ব্যাংকে</w:t>
      </w:r>
      <w:r>
        <w:rPr>
          <w:color w:val="040000"/>
        </w:rPr>
        <w:t xml:space="preserve"> কোন</w:t>
      </w:r>
      <w:r>
        <w:rPr>
          <w:color w:val="0000FD"/>
        </w:rPr>
        <w:t xml:space="preserve"> টাকা</w:t>
      </w:r>
      <w:r>
        <w:rPr>
          <w:color w:val="000002"/>
        </w:rPr>
        <w:t xml:space="preserve"> পাঠালে</w:t>
      </w:r>
      <w:r>
        <w:rPr>
          <w:color w:val="000000"/>
        </w:rPr>
        <w:t xml:space="preserve"> যায়না</w:t>
      </w:r>
      <w:r>
        <w:br/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02"/>
        </w:rPr>
        <w:t xml:space="preserve"> অগ্রনী</w:t>
      </w:r>
      <w:r>
        <w:rPr>
          <w:color w:val="000075"/>
        </w:rPr>
        <w:t xml:space="preserve"> ব্যাংকে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যায়নাই</w:t>
      </w:r>
      <w:r>
        <w:rPr>
          <w:color w:val="00000B"/>
        </w:rPr>
        <w:t xml:space="preserve"> কেন</w:t>
      </w:r>
      <w:r>
        <w:br/>
      </w:r>
      <w:r>
        <w:rPr>
          <w:color w:val="4A0000"/>
        </w:rPr>
        <w:t xml:space="preserve"> ami</w:t>
      </w:r>
      <w:r>
        <w:rPr>
          <w:color w:val="060000"/>
        </w:rPr>
        <w:t xml:space="preserve"> akta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40000"/>
        </w:rPr>
        <w:t xml:space="preserve"> korsilam</w:t>
      </w:r>
      <w:r>
        <w:rPr>
          <w:color w:val="000004"/>
        </w:rPr>
        <w:t xml:space="preserve"> oita</w:t>
      </w:r>
      <w:r>
        <w:rPr>
          <w:color w:val="000000"/>
        </w:rPr>
        <w:t xml:space="preserve"> prosesing</w:t>
      </w:r>
      <w:r>
        <w:rPr>
          <w:color w:val="700000"/>
        </w:rPr>
        <w:t xml:space="preserve"> a</w:t>
      </w:r>
      <w:r>
        <w:rPr>
          <w:color w:val="000002"/>
        </w:rPr>
        <w:t xml:space="preserve"> ase</w:t>
      </w:r>
      <w:r>
        <w:br/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1"/>
        </w:rPr>
        <w:t xml:space="preserve"> টান্সপার</w:t>
      </w:r>
      <w:r>
        <w:rPr>
          <w:color w:val="0D0000"/>
        </w:rPr>
        <w:t xml:space="preserve"> করতে</w:t>
      </w:r>
      <w:r>
        <w:rPr>
          <w:color w:val="010000"/>
        </w:rPr>
        <w:t xml:space="preserve"> গিয়ে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আটকে</w:t>
      </w:r>
      <w:r>
        <w:rPr>
          <w:color w:val="0A0000"/>
        </w:rPr>
        <w:t xml:space="preserve"> যায়</w:t>
      </w:r>
      <w:r>
        <w:br/>
      </w:r>
      <w:r>
        <w:rPr>
          <w:color w:val="4D0000"/>
        </w:rPr>
        <w:t xml:space="preserve"> আমি</w:t>
      </w:r>
      <w:r>
        <w:rPr>
          <w:color w:val="000002"/>
        </w:rPr>
        <w:t xml:space="preserve"> তারিখ</w:t>
      </w:r>
      <w:r>
        <w:rPr>
          <w:color w:val="030000"/>
        </w:rPr>
        <w:t xml:space="preserve"> রাতে</w:t>
      </w:r>
      <w:r>
        <w:rPr>
          <w:color w:val="080000"/>
        </w:rPr>
        <w:t xml:space="preserve"> কিছু</w:t>
      </w:r>
      <w:r>
        <w:rPr>
          <w:color w:val="0000FD"/>
        </w:rPr>
        <w:t xml:space="preserve"> টাকা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9A"/>
        </w:rPr>
        <w:t xml:space="preserve"> transfer</w:t>
      </w:r>
      <w:r>
        <w:rPr>
          <w:color w:val="000001"/>
        </w:rPr>
        <w:t xml:space="preserve"> kore</w:t>
      </w:r>
      <w:r>
        <w:rPr>
          <w:color w:val="5F0000"/>
        </w:rPr>
        <w:t xml:space="preserve"> but</w:t>
      </w:r>
      <w:r>
        <w:rPr>
          <w:color w:val="000069"/>
        </w:rPr>
        <w:t xml:space="preserve"> taka</w:t>
      </w:r>
      <w:r>
        <w:rPr>
          <w:color w:val="000011"/>
        </w:rPr>
        <w:t xml:space="preserve"> ta</w:t>
      </w:r>
      <w:r>
        <w:rPr>
          <w:color w:val="000004"/>
        </w:rPr>
        <w:t xml:space="preserve"> akhono</w:t>
      </w:r>
      <w:r>
        <w:rPr>
          <w:color w:val="000019"/>
        </w:rPr>
        <w:t xml:space="preserve"> add</w:t>
      </w:r>
      <w:r>
        <w:rPr>
          <w:color w:val="000010"/>
        </w:rPr>
        <w:t xml:space="preserve"> hoyni</w:t>
      </w:r>
      <w:r>
        <w:br/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00"/>
        </w:rPr>
        <w:t xml:space="preserve"> dici</w:t>
      </w:r>
      <w:r>
        <w:rPr>
          <w:color w:val="00007C"/>
        </w:rPr>
        <w:t xml:space="preserve"> tk</w:t>
      </w:r>
      <w:r>
        <w:rPr>
          <w:color w:val="0E0000"/>
        </w:rPr>
        <w:t xml:space="preserve"> jai</w:t>
      </w:r>
      <w:r>
        <w:rPr>
          <w:color w:val="000022"/>
        </w:rPr>
        <w:t xml:space="preserve"> nai</w:t>
      </w:r>
      <w:r>
        <w:br/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0"/>
        </w:rPr>
        <w:t xml:space="preserve"> দুইটা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560000"/>
        </w:rPr>
        <w:t xml:space="preserve"> কিন্তু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2"/>
        </w:rPr>
        <w:t xml:space="preserve"> নিলেও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0F"/>
        </w:rPr>
        <w:t xml:space="preserve"> এড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F"/>
        </w:rPr>
        <w:t xml:space="preserve"> এড</w:t>
      </w:r>
      <w:r>
        <w:rPr>
          <w:color w:val="00001E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02"/>
        </w:rPr>
        <w:t xml:space="preserve"> সোনালি</w:t>
      </w:r>
      <w:r>
        <w:rPr>
          <w:color w:val="000050"/>
        </w:rPr>
        <w:t xml:space="preserve"> ব্যাংক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কেটেছে</w:t>
      </w:r>
      <w:r>
        <w:rPr>
          <w:color w:val="000050"/>
        </w:rPr>
        <w:t xml:space="preserve"> ব্যাংক</w:t>
      </w:r>
      <w:r>
        <w:rPr>
          <w:color w:val="00007F"/>
        </w:rPr>
        <w:t xml:space="preserve"> থেকে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0F"/>
        </w:rPr>
        <w:t xml:space="preserve"> এড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02"/>
        </w:rPr>
        <w:t xml:space="preserve"> eastern</w:t>
      </w:r>
      <w:r>
        <w:rPr>
          <w:color w:val="0000FF"/>
        </w:rPr>
        <w:t xml:space="preserve"> bank</w:t>
      </w:r>
      <w:r>
        <w:rPr>
          <w:color w:val="000000"/>
        </w:rPr>
        <w:t xml:space="preserve"> acount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1"/>
        </w:rPr>
        <w:t xml:space="preserve"> parchina</w:t>
      </w:r>
      <w:r>
        <w:rPr>
          <w:color w:val="000003"/>
        </w:rPr>
        <w:t xml:space="preserve"> keno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70000"/>
        </w:rPr>
        <w:t xml:space="preserve"> করলাম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1"/>
        </w:rPr>
        <w:t xml:space="preserve"> নিলো</w:t>
      </w:r>
      <w:r>
        <w:rPr>
          <w:color w:val="560000"/>
        </w:rPr>
        <w:t xml:space="preserve"> কিন্তু</w:t>
      </w:r>
      <w:r>
        <w:rPr>
          <w:color w:val="000075"/>
        </w:rPr>
        <w:t xml:space="preserve"> ব্যাংকে</w:t>
      </w:r>
      <w:r>
        <w:rPr>
          <w:color w:val="00000F"/>
        </w:rPr>
        <w:t xml:space="preserve"> এড</w:t>
      </w:r>
      <w:r>
        <w:rPr>
          <w:color w:val="020000"/>
        </w:rPr>
        <w:t xml:space="preserve"> হলো</w:t>
      </w:r>
      <w:r>
        <w:rPr>
          <w:color w:val="00000C"/>
        </w:rPr>
        <w:t xml:space="preserve"> না</w:t>
      </w:r>
      <w:r>
        <w:rPr>
          <w:color w:val="00000B"/>
        </w:rPr>
        <w:t xml:space="preserve"> কেন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5D"/>
        </w:rPr>
        <w:t xml:space="preserve"> ট্রান্সফার</w:t>
      </w:r>
      <w:r>
        <w:rPr>
          <w:color w:val="000000"/>
        </w:rPr>
        <w:t xml:space="preserve"> করে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10000"/>
        </w:rPr>
        <w:t xml:space="preserve"> দিয়েছি</w:t>
      </w:r>
      <w:r>
        <w:rPr>
          <w:color w:val="150000"/>
        </w:rPr>
        <w:t xml:space="preserve"> এখনো</w:t>
      </w:r>
      <w:r>
        <w:rPr>
          <w:color w:val="000000"/>
        </w:rPr>
        <w:t xml:space="preserve"> পর্যন্ত</w:t>
      </w:r>
      <w:r>
        <w:rPr>
          <w:color w:val="000004"/>
        </w:rPr>
        <w:t xml:space="preserve"> ব্যালেন্স</w:t>
      </w:r>
      <w:r>
        <w:rPr>
          <w:color w:val="000014"/>
        </w:rPr>
        <w:t xml:space="preserve"> যোগ</w:t>
      </w:r>
      <w:r>
        <w:rPr>
          <w:color w:val="060000"/>
        </w:rPr>
        <w:t xml:space="preserve"> হয়</w:t>
      </w:r>
      <w:r>
        <w:rPr>
          <w:color w:val="1B0000"/>
        </w:rPr>
        <w:t xml:space="preserve"> নি</w:t>
      </w:r>
      <w:r>
        <w:br/>
      </w:r>
      <w:r>
        <w:rPr>
          <w:color w:val="000050"/>
        </w:rPr>
        <w:t xml:space="preserve"> ব্যাংক</w:t>
      </w:r>
      <w:r>
        <w:rPr>
          <w:color w:val="000000"/>
        </w:rPr>
        <w:t xml:space="preserve"> অ্যাকাউন্টে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160000"/>
        </w:rPr>
        <w:t xml:space="preserve"> করছি</w:t>
      </w:r>
      <w:r>
        <w:rPr>
          <w:color w:val="0000FD"/>
        </w:rPr>
        <w:t xml:space="preserve"> টাকা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03"/>
        </w:rPr>
        <w:t xml:space="preserve"> কাটছে</w:t>
      </w:r>
      <w:r>
        <w:rPr>
          <w:color w:val="560000"/>
        </w:rPr>
        <w:t xml:space="preserve"> কিন্তু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3"/>
        </w:rPr>
        <w:t xml:space="preserve"> অ্যাড</w:t>
      </w:r>
      <w:r>
        <w:rPr>
          <w:color w:val="00002A"/>
        </w:rPr>
        <w:t xml:space="preserve"> হয়নি</w:t>
      </w:r>
      <w:r>
        <w:br/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00004"/>
        </w:rPr>
        <w:t xml:space="preserve"> korta</w:t>
      </w:r>
      <w:r>
        <w:rPr>
          <w:color w:val="000000"/>
        </w:rPr>
        <w:t xml:space="preserve"> giya</w:t>
      </w:r>
      <w:r>
        <w:rPr>
          <w:color w:val="00007C"/>
        </w:rPr>
        <w:t xml:space="preserve"> tk</w:t>
      </w:r>
      <w:r>
        <w:rPr>
          <w:color w:val="00000D"/>
        </w:rPr>
        <w:t xml:space="preserve"> processing</w:t>
      </w:r>
      <w:r>
        <w:rPr>
          <w:color w:val="000000"/>
        </w:rPr>
        <w:t xml:space="preserve"> dhakasa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E0000"/>
        </w:rPr>
        <w:t xml:space="preserve"> jai</w:t>
      </w:r>
      <w:r>
        <w:rPr>
          <w:color w:val="000023"/>
        </w:rPr>
        <w:t xml:space="preserve"> ni</w:t>
      </w:r>
      <w:r>
        <w:br/>
      </w:r>
      <w:r>
        <w:rPr>
          <w:color w:val="000000"/>
        </w:rPr>
        <w:t xml:space="preserve"> hlw</w:t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7C"/>
        </w:rPr>
        <w:t xml:space="preserve"> tk</w:t>
      </w:r>
      <w:r>
        <w:rPr>
          <w:color w:val="000000"/>
        </w:rPr>
        <w:t xml:space="preserve"> pathaite</w:t>
      </w:r>
      <w:r>
        <w:rPr>
          <w:color w:val="000000"/>
        </w:rPr>
        <w:t xml:space="preserve"> caicilam</w:t>
      </w:r>
      <w:r>
        <w:rPr>
          <w:color w:val="000000"/>
        </w:rPr>
        <w:t xml:space="preserve"> oii</w:t>
      </w:r>
      <w:r>
        <w:rPr>
          <w:color w:val="00007C"/>
        </w:rPr>
        <w:t xml:space="preserve"> tk</w:t>
      </w:r>
      <w:r>
        <w:rPr>
          <w:color w:val="000011"/>
        </w:rPr>
        <w:t xml:space="preserve"> ta</w:t>
      </w:r>
      <w:r>
        <w:rPr>
          <w:color w:val="00000D"/>
        </w:rPr>
        <w:t xml:space="preserve"> processing</w:t>
      </w:r>
      <w:r>
        <w:rPr>
          <w:color w:val="000001"/>
        </w:rPr>
        <w:t xml:space="preserve"> akhn</w:t>
      </w:r>
      <w:r>
        <w:rPr>
          <w:color w:val="000000"/>
        </w:rPr>
        <w:t xml:space="preserve"> ki</w:t>
      </w:r>
      <w:r>
        <w:rPr>
          <w:color w:val="000015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020000"/>
        </w:rPr>
        <w:t xml:space="preserve"> স্যার</w:t>
      </w:r>
      <w:r>
        <w:rPr>
          <w:color w:val="5A0000"/>
        </w:rPr>
        <w:t xml:space="preserve"> আমার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0D0000"/>
        </w:rPr>
        <w:t xml:space="preserve"> করতে</w:t>
      </w:r>
      <w:r>
        <w:rPr>
          <w:color w:val="010000"/>
        </w:rPr>
        <w:t xml:space="preserve"> গিয়ে</w:t>
      </w:r>
      <w:r>
        <w:rPr>
          <w:color w:val="000005"/>
        </w:rPr>
        <w:t xml:space="preserve"> আটকে</w:t>
      </w:r>
      <w:r>
        <w:rPr>
          <w:color w:val="000005"/>
        </w:rPr>
        <w:t xml:space="preserve"> গেছে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69"/>
        </w:rPr>
        <w:t xml:space="preserve"> taka</w:t>
      </w:r>
      <w:r>
        <w:rPr>
          <w:color w:val="0E0000"/>
        </w:rPr>
        <w:t xml:space="preserve"> jai</w:t>
      </w:r>
      <w:r>
        <w:rPr>
          <w:color w:val="000022"/>
        </w:rPr>
        <w:t xml:space="preserve"> nai</w:t>
      </w:r>
      <w:r>
        <w:br/>
      </w:r>
      <w:r>
        <w:rPr>
          <w:color w:val="170000"/>
        </w:rPr>
        <w:t xml:space="preserve"> i</w:t>
      </w:r>
      <w:r>
        <w:rPr>
          <w:color w:val="080000"/>
        </w:rPr>
        <w:t xml:space="preserve"> have</w:t>
      </w:r>
      <w:r>
        <w:rPr>
          <w:color w:val="000001"/>
        </w:rPr>
        <w:t xml:space="preserve"> made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earlier</w:t>
      </w:r>
      <w:r>
        <w:rPr>
          <w:color w:val="010000"/>
        </w:rPr>
        <w:t xml:space="preserve"> this</w:t>
      </w:r>
      <w:r>
        <w:rPr>
          <w:color w:val="010000"/>
        </w:rPr>
        <w:t xml:space="preserve"> morning</w:t>
      </w:r>
      <w:r>
        <w:rPr>
          <w:color w:val="00000B"/>
        </w:rPr>
        <w:t xml:space="preserve"> from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5F0000"/>
        </w:rPr>
        <w:t xml:space="preserve"> but</w:t>
      </w:r>
      <w:r>
        <w:rPr>
          <w:color w:val="040000"/>
        </w:rPr>
        <w:t xml:space="preserve"> still</w:t>
      </w:r>
      <w:r>
        <w:rPr>
          <w:color w:val="00009A"/>
        </w:rPr>
        <w:t xml:space="preserve"> transfer</w:t>
      </w:r>
      <w:r>
        <w:rPr>
          <w:color w:val="010000"/>
        </w:rPr>
        <w:t xml:space="preserve"> has</w:t>
      </w:r>
      <w:r>
        <w:rPr>
          <w:color w:val="000013"/>
        </w:rPr>
        <w:t xml:space="preserve"> not</w:t>
      </w:r>
      <w:r>
        <w:rPr>
          <w:color w:val="010000"/>
        </w:rPr>
        <w:t xml:space="preserve"> been</w:t>
      </w:r>
      <w:r>
        <w:rPr>
          <w:color w:val="000000"/>
        </w:rPr>
        <w:t xml:space="preserve"> completed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000006"/>
        </w:rPr>
        <w:t xml:space="preserve"> thake</w:t>
      </w:r>
      <w:r>
        <w:rPr>
          <w:color w:val="00007C"/>
        </w:rPr>
        <w:t xml:space="preserve"> tk</w:t>
      </w:r>
      <w:r>
        <w:rPr>
          <w:color w:val="000001"/>
        </w:rPr>
        <w:t xml:space="preserve"> tranasfer</w:t>
      </w:r>
      <w:r>
        <w:rPr>
          <w:color w:val="080000"/>
        </w:rPr>
        <w:t xml:space="preserve"> korci</w:t>
      </w:r>
      <w:r>
        <w:rPr>
          <w:color w:val="000001"/>
        </w:rPr>
        <w:t xml:space="preserve"> agroni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17"/>
        </w:rPr>
        <w:t xml:space="preserve"> joma</w:t>
      </w:r>
      <w:r>
        <w:rPr>
          <w:color w:val="110000"/>
        </w:rPr>
        <w:t xml:space="preserve"> hoy</w:t>
      </w:r>
      <w:r>
        <w:rPr>
          <w:color w:val="000022"/>
        </w:rPr>
        <w:t xml:space="preserve"> nai</w:t>
      </w:r>
      <w:r>
        <w:br/>
      </w:r>
      <w:r>
        <w:rPr>
          <w:color w:val="000005"/>
        </w:rPr>
        <w:t xml:space="preserve"> গত</w:t>
      </w:r>
      <w:r>
        <w:rPr>
          <w:color w:val="030000"/>
        </w:rPr>
        <w:t xml:space="preserve"> কাল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0A"/>
        </w:rPr>
        <w:t xml:space="preserve"> টান্সফার</w:t>
      </w:r>
      <w:r>
        <w:rPr>
          <w:color w:val="230000"/>
        </w:rPr>
        <w:t xml:space="preserve"> করেছি</w:t>
      </w:r>
      <w:r>
        <w:rPr>
          <w:color w:val="000000"/>
        </w:rPr>
        <w:t xml:space="preserve"> যা</w:t>
      </w:r>
      <w:r>
        <w:rPr>
          <w:color w:val="150000"/>
        </w:rPr>
        <w:t xml:space="preserve"> এখনো</w:t>
      </w:r>
      <w:r>
        <w:rPr>
          <w:color w:val="00002A"/>
        </w:rPr>
        <w:t xml:space="preserve"> একাউন্টে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010000"/>
        </w:rPr>
        <w:t xml:space="preserve"> ভাই</w:t>
      </w:r>
      <w:r>
        <w:rPr>
          <w:color w:val="4D0000"/>
        </w:rPr>
        <w:t xml:space="preserve"> আমি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030000"/>
        </w:rPr>
        <w:t xml:space="preserve"> করছিলাম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0C"/>
        </w:rPr>
        <w:t xml:space="preserve"> টা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04"/>
        </w:rPr>
        <w:t xml:space="preserve"> একান্টে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000006"/>
        </w:rPr>
        <w:t xml:space="preserve"> thake</w:t>
      </w:r>
      <w:r>
        <w:rPr>
          <w:color w:val="000001"/>
        </w:rPr>
        <w:t xml:space="preserve"> tranasfer</w:t>
      </w:r>
      <w:r>
        <w:rPr>
          <w:color w:val="080000"/>
        </w:rPr>
        <w:t xml:space="preserve"> korci</w:t>
      </w:r>
      <w:r>
        <w:rPr>
          <w:color w:val="000001"/>
        </w:rPr>
        <w:t xml:space="preserve"> agroni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00"/>
        </w:rPr>
        <w:t xml:space="preserve"> patayci</w:t>
      </w:r>
      <w:r>
        <w:rPr>
          <w:color w:val="1B0000"/>
        </w:rPr>
        <w:t xml:space="preserve"> kintu</w:t>
      </w:r>
      <w:r>
        <w:rPr>
          <w:color w:val="000017"/>
        </w:rPr>
        <w:t xml:space="preserve"> joma</w:t>
      </w:r>
      <w:r>
        <w:rPr>
          <w:color w:val="110000"/>
        </w:rPr>
        <w:t xml:space="preserve"> hoy</w:t>
      </w:r>
      <w:r>
        <w:rPr>
          <w:color w:val="000018"/>
        </w:rPr>
        <w:t xml:space="preserve"> na</w:t>
      </w:r>
      <w:r>
        <w:br/>
      </w:r>
      <w:r>
        <w:rPr>
          <w:color w:val="00007C"/>
        </w:rPr>
        <w:t xml:space="preserve"> tk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9A"/>
        </w:rPr>
        <w:t xml:space="preserve"> transfer</w:t>
      </w:r>
      <w:r>
        <w:rPr>
          <w:color w:val="080000"/>
        </w:rPr>
        <w:t xml:space="preserve"> kori</w:t>
      </w:r>
      <w:r>
        <w:rPr>
          <w:color w:val="1B0000"/>
        </w:rPr>
        <w:t xml:space="preserve"> kintu</w:t>
      </w:r>
      <w:r>
        <w:rPr>
          <w:color w:val="000032"/>
        </w:rPr>
        <w:t xml:space="preserve"> city</w:t>
      </w:r>
      <w:r>
        <w:rPr>
          <w:color w:val="000002"/>
        </w:rPr>
        <w:t xml:space="preserve"> bnk</w:t>
      </w:r>
      <w:r>
        <w:rPr>
          <w:color w:val="700000"/>
        </w:rPr>
        <w:t xml:space="preserve"> a</w:t>
      </w:r>
      <w:r>
        <w:rPr>
          <w:color w:val="000000"/>
        </w:rPr>
        <w:t xml:space="preserve"> jayni</w:t>
      </w:r>
      <w:r>
        <w:br/>
      </w:r>
      <w:r>
        <w:rPr>
          <w:color w:val="4D0000"/>
        </w:rPr>
        <w:t xml:space="preserve"> আমি</w:t>
      </w:r>
      <w:r>
        <w:rPr>
          <w:color w:val="000003"/>
        </w:rPr>
        <w:t xml:space="preserve"> বিকাস</w:t>
      </w:r>
      <w:r>
        <w:rPr>
          <w:color w:val="00007F"/>
        </w:rPr>
        <w:t xml:space="preserve"> থেকে</w:t>
      </w:r>
      <w:r>
        <w:rPr>
          <w:color w:val="5A0000"/>
        </w:rPr>
        <w:t xml:space="preserve"> আমার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F"/>
        </w:rPr>
        <w:t xml:space="preserve"> এড</w:t>
      </w:r>
      <w:r>
        <w:rPr>
          <w:color w:val="16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যাই</w:t>
      </w:r>
      <w:r>
        <w:rPr>
          <w:color w:val="1B0000"/>
        </w:rPr>
        <w:t xml:space="preserve"> নি</w:t>
      </w:r>
      <w:r>
        <w:br/>
      </w:r>
      <w:r>
        <w:rPr>
          <w:color w:val="020000"/>
        </w:rPr>
        <w:t xml:space="preserve"> স্যার</w:t>
      </w:r>
      <w:r>
        <w:rPr>
          <w:color w:val="000003"/>
        </w:rPr>
        <w:t xml:space="preserve"> আজকে</w:t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03"/>
        </w:rPr>
        <w:t xml:space="preserve"> একটা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16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0C"/>
        </w:rPr>
        <w:t xml:space="preserve"> টা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00"/>
        </w:rPr>
        <w:t xml:space="preserve"> plm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kicukkon</w:t>
      </w:r>
      <w:r>
        <w:rPr>
          <w:color w:val="000000"/>
        </w:rPr>
        <w:t xml:space="preserve"> purba</w:t>
      </w:r>
      <w:r>
        <w:rPr>
          <w:color w:val="000000"/>
        </w:rPr>
        <w:t xml:space="preserve"> ograni</w:t>
      </w:r>
      <w:r>
        <w:rPr>
          <w:color w:val="000000"/>
        </w:rPr>
        <w:t xml:space="preserve"> banka</w:t>
      </w:r>
      <w:r>
        <w:rPr>
          <w:color w:val="000000"/>
        </w:rPr>
        <w:t xml:space="preserve"> =transfer</w:t>
      </w:r>
      <w:r>
        <w:rPr>
          <w:color w:val="000005"/>
        </w:rPr>
        <w:t xml:space="preserve"> many</w:t>
      </w:r>
      <w:r>
        <w:rPr>
          <w:color w:val="040000"/>
        </w:rPr>
        <w:t xml:space="preserve"> korsilam</w:t>
      </w:r>
      <w:r>
        <w:rPr>
          <w:color w:val="000000"/>
        </w:rPr>
        <w:t xml:space="preserve"> pendig</w:t>
      </w:r>
      <w:r>
        <w:rPr>
          <w:color w:val="000001"/>
        </w:rPr>
        <w:t xml:space="preserve"> obostay</w:t>
      </w:r>
      <w:r>
        <w:rPr>
          <w:color w:val="000000"/>
        </w:rPr>
        <w:t xml:space="preserve"> asa</w:t>
      </w:r>
      <w:r>
        <w:br/>
      </w:r>
      <w:r>
        <w:rPr>
          <w:color w:val="4D0000"/>
        </w:rPr>
        <w:t xml:space="preserve"> আমি</w:t>
      </w:r>
      <w:r>
        <w:rPr>
          <w:color w:val="000010"/>
        </w:rPr>
        <w:t xml:space="preserve"> সোনালী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1"/>
        </w:rPr>
        <w:t xml:space="preserve"> পাঠাই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A0000"/>
        </w:rPr>
        <w:t xml:space="preserve"> যায়</w:t>
      </w:r>
      <w:r>
        <w:rPr>
          <w:color w:val="1B0000"/>
        </w:rPr>
        <w:t xml:space="preserve"> নি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700000"/>
        </w:rPr>
        <w:t xml:space="preserve"> a</w:t>
      </w:r>
      <w:r>
        <w:rPr>
          <w:color w:val="020000"/>
        </w:rPr>
        <w:t xml:space="preserve"> ekta</w:t>
      </w:r>
      <w:r>
        <w:rPr>
          <w:color w:val="000008"/>
        </w:rPr>
        <w:t xml:space="preserve"> transaction</w:t>
      </w:r>
      <w:r>
        <w:rPr>
          <w:color w:val="000002"/>
        </w:rPr>
        <w:t xml:space="preserve"> problem</w:t>
      </w:r>
      <w:r>
        <w:rPr>
          <w:color w:val="010000"/>
        </w:rPr>
        <w:t xml:space="preserve"> chilo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50"/>
        </w:rPr>
        <w:t xml:space="preserve"> ব্যাংক</w:t>
      </w:r>
      <w:r>
        <w:rPr>
          <w:color w:val="00005D"/>
        </w:rPr>
        <w:t xml:space="preserve"> ট্রান্সফার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চেয়েছিলাম</w:t>
      </w:r>
      <w:r>
        <w:rPr>
          <w:color w:val="000000"/>
        </w:rPr>
        <w:t xml:space="preserve"> ফেইল</w:t>
      </w:r>
      <w:r>
        <w:rPr>
          <w:color w:val="000000"/>
        </w:rPr>
        <w:t xml:space="preserve"> দেখালো</w:t>
      </w:r>
      <w:r>
        <w:br/>
      </w:r>
      <w:r>
        <w:rPr>
          <w:color w:val="170000"/>
        </w:rPr>
        <w:t xml:space="preserve"> i</w:t>
      </w:r>
      <w:r>
        <w:rPr>
          <w:color w:val="000006"/>
        </w:rPr>
        <w:t xml:space="preserve"> transferred</w:t>
      </w:r>
      <w:r>
        <w:rPr>
          <w:color w:val="000005"/>
        </w:rPr>
        <w:t xml:space="preserve"> amount</w:t>
      </w:r>
      <w:r>
        <w:rPr>
          <w:color w:val="010000"/>
        </w:rPr>
        <w:t xml:space="preserve"> of</w:t>
      </w:r>
      <w:r>
        <w:rPr>
          <w:color w:val="000069"/>
        </w:rPr>
        <w:t xml:space="preserve"> taka</w:t>
      </w:r>
      <w:r>
        <w:rPr>
          <w:color w:val="3A0000"/>
        </w:rPr>
        <w:t xml:space="preserve"> to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5F0000"/>
        </w:rPr>
        <w:t xml:space="preserve"> but</w:t>
      </w:r>
      <w:r>
        <w:rPr>
          <w:color w:val="040000"/>
        </w:rPr>
        <w:t xml:space="preserve"> still</w:t>
      </w:r>
      <w:r>
        <w:rPr>
          <w:color w:val="000013"/>
        </w:rPr>
        <w:t xml:space="preserve"> not</w:t>
      </w:r>
      <w:r>
        <w:rPr>
          <w:color w:val="070000"/>
        </w:rPr>
        <w:t xml:space="preserve"> the</w:t>
      </w:r>
      <w:r>
        <w:rPr>
          <w:color w:val="00003B"/>
        </w:rPr>
        <w:t xml:space="preserve"> money</w:t>
      </w:r>
      <w:r>
        <w:rPr>
          <w:color w:val="000005"/>
        </w:rPr>
        <w:t xml:space="preserve"> amount</w:t>
      </w:r>
      <w:r>
        <w:rPr>
          <w:color w:val="000002"/>
        </w:rPr>
        <w:t xml:space="preserve"> transfered</w:t>
      </w:r>
      <w:r>
        <w:rPr>
          <w:color w:val="3A0000"/>
        </w:rPr>
        <w:t xml:space="preserve"> to</w:t>
      </w:r>
      <w:r>
        <w:rPr>
          <w:color w:val="000000"/>
        </w:rPr>
        <w:t xml:space="preserve"> that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br/>
      </w:r>
      <w:r>
        <w:rPr>
          <w:color w:val="110000"/>
        </w:rPr>
        <w:t xml:space="preserve"> amr</w:t>
      </w:r>
      <w:r>
        <w:rPr>
          <w:color w:val="000050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60000"/>
        </w:rPr>
        <w:t xml:space="preserve"> korchi</w:t>
      </w:r>
      <w:r>
        <w:rPr>
          <w:color w:val="00007C"/>
        </w:rPr>
        <w:t xml:space="preserve"> tk</w:t>
      </w:r>
      <w:r>
        <w:rPr>
          <w:color w:val="0C0000"/>
        </w:rPr>
        <w:t xml:space="preserve"> kete</w:t>
      </w:r>
      <w:r>
        <w:rPr>
          <w:color w:val="000002"/>
        </w:rPr>
        <w:t xml:space="preserve"> nise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19"/>
        </w:rPr>
        <w:t xml:space="preserve"> add</w:t>
      </w:r>
      <w:r>
        <w:rPr>
          <w:color w:val="000000"/>
        </w:rPr>
        <w:t xml:space="preserve"> hoynai</w:t>
      </w:r>
      <w:r>
        <w:br/>
      </w:r>
      <w:r>
        <w:rPr>
          <w:color w:val="020000"/>
        </w:rPr>
        <w:t xml:space="preserve"> আজ</w:t>
      </w:r>
      <w:r>
        <w:rPr>
          <w:color w:val="000000"/>
        </w:rPr>
        <w:t xml:space="preserve"> দুপুরে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23"/>
        </w:rPr>
        <w:t xml:space="preserve"> একাউন্ট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000050"/>
        </w:rPr>
        <w:t xml:space="preserve"> ব্যাংক</w:t>
      </w:r>
      <w:r>
        <w:rPr>
          <w:color w:val="000000"/>
        </w:rPr>
        <w:t xml:space="preserve"> ট্রান্সফারের</w:t>
      </w:r>
      <w:r>
        <w:rPr>
          <w:color w:val="000017"/>
        </w:rPr>
        <w:t xml:space="preserve"> টাকাটা</w:t>
      </w:r>
      <w:r>
        <w:rPr>
          <w:color w:val="150000"/>
        </w:rPr>
        <w:t xml:space="preserve"> এখনো</w:t>
      </w:r>
      <w:r>
        <w:rPr>
          <w:color w:val="000004"/>
        </w:rPr>
        <w:t xml:space="preserve"> সেন্ড</w:t>
      </w:r>
      <w:r>
        <w:rPr>
          <w:color w:val="060000"/>
        </w:rPr>
        <w:t xml:space="preserve"> হয়</w:t>
      </w:r>
      <w:r>
        <w:rPr>
          <w:color w:val="000017"/>
        </w:rPr>
        <w:t xml:space="preserve"> নাই</w:t>
      </w:r>
      <w:r>
        <w:rPr>
          <w:color w:val="050000"/>
        </w:rPr>
        <w:t xml:space="preserve"> বাট</w:t>
      </w:r>
      <w:r>
        <w:rPr>
          <w:color w:val="5A0000"/>
        </w:rPr>
        <w:t xml:space="preserve"> আমার</w:t>
      </w:r>
      <w:r>
        <w:rPr>
          <w:color w:val="000000"/>
        </w:rPr>
        <w:t xml:space="preserve"> এখান</w:t>
      </w:r>
      <w:r>
        <w:rPr>
          <w:color w:val="00007F"/>
        </w:rPr>
        <w:t xml:space="preserve"> থেকে</w:t>
      </w:r>
      <w:r>
        <w:rPr>
          <w:color w:val="000000"/>
        </w:rPr>
        <w:t xml:space="preserve"> এমন</w:t>
      </w:r>
      <w:r>
        <w:rPr>
          <w:color w:val="000000"/>
        </w:rPr>
        <w:t xml:space="preserve"> ঠিকই</w:t>
      </w:r>
      <w:r>
        <w:rPr>
          <w:color w:val="000000"/>
        </w:rPr>
        <w:t xml:space="preserve"> কাইটা</w:t>
      </w:r>
      <w:r>
        <w:rPr>
          <w:color w:val="000003"/>
        </w:rPr>
        <w:t xml:space="preserve"> নিছে</w:t>
      </w:r>
      <w:r>
        <w:br/>
      </w:r>
      <w:r>
        <w:rPr>
          <w:color w:val="010000"/>
        </w:rPr>
        <w:t xml:space="preserve"> vai</w:t>
      </w:r>
      <w:r>
        <w:rPr>
          <w:color w:val="4A0000"/>
        </w:rPr>
        <w:t xml:space="preserve"> ami</w:t>
      </w:r>
      <w:r>
        <w:rPr>
          <w:color w:val="00007C"/>
        </w:rPr>
        <w:t xml:space="preserve"> tk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korsi</w:t>
      </w:r>
      <w:r>
        <w:rPr>
          <w:color w:val="5F0000"/>
        </w:rPr>
        <w:t xml:space="preserve"> but</w:t>
      </w:r>
      <w:r>
        <w:rPr>
          <w:color w:val="00007C"/>
        </w:rPr>
        <w:t xml:space="preserve"> tk</w:t>
      </w:r>
      <w:r>
        <w:rPr>
          <w:color w:val="000011"/>
        </w:rPr>
        <w:t xml:space="preserve"> ta</w:t>
      </w:r>
      <w:r>
        <w:rPr>
          <w:color w:val="0E0000"/>
        </w:rPr>
        <w:t xml:space="preserve"> jai</w:t>
      </w:r>
      <w:r>
        <w:rPr>
          <w:color w:val="000022"/>
        </w:rPr>
        <w:t xml:space="preserve"> nai</w:t>
      </w:r>
      <w:r>
        <w:br/>
      </w:r>
      <w:r>
        <w:rPr>
          <w:color w:val="170000"/>
        </w:rPr>
        <w:t xml:space="preserve"> i</w:t>
      </w:r>
      <w:r>
        <w:rPr>
          <w:color w:val="080000"/>
        </w:rPr>
        <w:t xml:space="preserve"> have</w:t>
      </w:r>
      <w:r>
        <w:rPr>
          <w:color w:val="000002"/>
        </w:rPr>
        <w:t xml:space="preserve"> transfered</w:t>
      </w:r>
      <w:r>
        <w:rPr>
          <w:color w:val="00007C"/>
        </w:rPr>
        <w:t xml:space="preserve"> tk</w:t>
      </w:r>
      <w:r>
        <w:rPr>
          <w:color w:val="00000B"/>
        </w:rPr>
        <w:t xml:space="preserve"> from</w:t>
      </w:r>
      <w:r>
        <w:rPr>
          <w:color w:val="000013"/>
        </w:rPr>
        <w:t xml:space="preserve"> my</w:t>
      </w:r>
      <w:r>
        <w:rPr>
          <w:color w:val="000069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00"/>
        </w:rPr>
        <w:t xml:space="preserve"> previous</w:t>
      </w:r>
      <w:r>
        <w:rPr>
          <w:color w:val="000000"/>
        </w:rPr>
        <w:t xml:space="preserve"> day</w:t>
      </w:r>
      <w:r>
        <w:rPr>
          <w:color w:val="5F0000"/>
        </w:rPr>
        <w:t xml:space="preserve"> but</w:t>
      </w:r>
      <w:r>
        <w:rPr>
          <w:color w:val="030000"/>
        </w:rPr>
        <w:t xml:space="preserve"> it</w:t>
      </w:r>
      <w:r>
        <w:rPr>
          <w:color w:val="000000"/>
        </w:rPr>
        <w:t xml:space="preserve"> didn't</w:t>
      </w:r>
      <w:r>
        <w:rPr>
          <w:color w:val="000000"/>
        </w:rPr>
        <w:t xml:space="preserve"> go</w:t>
      </w:r>
      <w:r>
        <w:rPr>
          <w:color w:val="3A0000"/>
        </w:rPr>
        <w:t xml:space="preserve"> to</w:t>
      </w:r>
      <w:r>
        <w:rPr>
          <w:color w:val="070000"/>
        </w:rPr>
        <w:t xml:space="preserve"> the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br/>
      </w:r>
      <w:r>
        <w:rPr>
          <w:color w:val="000000"/>
        </w:rPr>
        <w:t xml:space="preserve"> ame</w:t>
      </w:r>
      <w:r>
        <w:rPr>
          <w:color w:val="00007C"/>
        </w:rPr>
        <w:t xml:space="preserve"> tk</w:t>
      </w:r>
      <w:r>
        <w:rPr>
          <w:color w:val="000007"/>
        </w:rPr>
        <w:t xml:space="preserve"> transfar</w:t>
      </w:r>
      <w:r>
        <w:rPr>
          <w:color w:val="00003B"/>
        </w:rPr>
        <w:t xml:space="preserve"> money</w:t>
      </w:r>
      <w:r>
        <w:rPr>
          <w:color w:val="010000"/>
        </w:rPr>
        <w:t xml:space="preserve"> koraci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19"/>
        </w:rPr>
        <w:t xml:space="preserve"> add</w:t>
      </w:r>
      <w:r>
        <w:rPr>
          <w:color w:val="110000"/>
        </w:rPr>
        <w:t xml:space="preserve"> hoy</w:t>
      </w:r>
      <w:r>
        <w:rPr>
          <w:color w:val="000023"/>
        </w:rPr>
        <w:t xml:space="preserve"> ni</w:t>
      </w:r>
      <w:r>
        <w:br/>
      </w:r>
      <w:r>
        <w:rPr>
          <w:color w:val="000002"/>
        </w:rPr>
        <w:t xml:space="preserve"> গতকালকে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16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150000"/>
        </w:rPr>
        <w:t xml:space="preserve"> এখনো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04"/>
        </w:rPr>
        <w:t xml:space="preserve"> একান্টে</w:t>
      </w:r>
      <w:r>
        <w:rPr>
          <w:color w:val="0000FD"/>
        </w:rPr>
        <w:t xml:space="preserve"> টাকা</w:t>
      </w:r>
      <w:r>
        <w:rPr>
          <w:color w:val="000004"/>
        </w:rPr>
        <w:t xml:space="preserve"> আসে</w:t>
      </w:r>
      <w:r>
        <w:rPr>
          <w:color w:val="000017"/>
        </w:rPr>
        <w:t xml:space="preserve"> নাই</w:t>
      </w:r>
      <w:r>
        <w:br/>
      </w:r>
      <w:r>
        <w:rPr>
          <w:color w:val="00007B"/>
        </w:rPr>
        <w:t xml:space="preserve"> বিকাশ</w:t>
      </w:r>
      <w:r>
        <w:rPr>
          <w:color w:val="000001"/>
        </w:rPr>
        <w:t xml:space="preserve"> নাম্বার</w:t>
      </w:r>
      <w:r>
        <w:rPr>
          <w:color w:val="030000"/>
        </w:rPr>
        <w:t xml:space="preserve"> হতে</w:t>
      </w:r>
      <w:r>
        <w:rPr>
          <w:color w:val="000021"/>
        </w:rPr>
        <w:t xml:space="preserve"> সিটি</w:t>
      </w:r>
      <w:r>
        <w:rPr>
          <w:color w:val="000007"/>
        </w:rPr>
        <w:t xml:space="preserve"> ব্যাংকের</w:t>
      </w:r>
      <w:r>
        <w:rPr>
          <w:color w:val="000023"/>
        </w:rPr>
        <w:t xml:space="preserve"> একাউন্ট</w:t>
      </w:r>
      <w:r>
        <w:rPr>
          <w:color w:val="270000"/>
        </w:rPr>
        <w:t xml:space="preserve"> এ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0E0000"/>
        </w:rPr>
        <w:t xml:space="preserve"> করি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টি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05"/>
        </w:rPr>
        <w:t xml:space="preserve"> যায়নি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150000"/>
        </w:rPr>
        <w:t xml:space="preserve"> এখনো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পৌঁছায়নি</w:t>
      </w:r>
      <w:r>
        <w:br/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0E0000"/>
        </w:rPr>
        <w:t xml:space="preserve"> করেছিলাম</w:t>
      </w:r>
      <w:r>
        <w:rPr>
          <w:color w:val="060000"/>
        </w:rPr>
        <w:t xml:space="preserve"> সকালে</w:t>
      </w:r>
      <w:r>
        <w:rPr>
          <w:color w:val="070000"/>
        </w:rPr>
        <w:t xml:space="preserve"> এখনও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পায়নি</w:t>
      </w:r>
      <w:r>
        <w:br/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</w:t>
      </w:r>
      <w:r>
        <w:rPr>
          <w:color w:val="030000"/>
        </w:rPr>
        <w:t xml:space="preserve"> হতে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9A"/>
        </w:rPr>
        <w:t xml:space="preserve"> transfer</w:t>
      </w:r>
      <w:r>
        <w:rPr>
          <w:color w:val="230000"/>
        </w:rPr>
        <w:t xml:space="preserve"> করেছি</w:t>
      </w:r>
      <w:r>
        <w:rPr>
          <w:color w:val="560000"/>
        </w:rPr>
        <w:t xml:space="preserve"> কিন্তু</w:t>
      </w:r>
      <w:r>
        <w:rPr>
          <w:color w:val="000050"/>
        </w:rPr>
        <w:t xml:space="preserve"> ব্যাংক</w:t>
      </w:r>
      <w:r>
        <w:rPr>
          <w:color w:val="000000"/>
        </w:rPr>
        <w:t xml:space="preserve"> হিসেবে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00"/>
        </w:rPr>
        <w:t xml:space="preserve"> নং</w:t>
      </w:r>
      <w:r>
        <w:rPr>
          <w:color w:val="020000"/>
        </w:rPr>
        <w:t xml:space="preserve"> আজ</w:t>
      </w:r>
      <w:r>
        <w:rPr>
          <w:color w:val="060000"/>
        </w:rPr>
        <w:t xml:space="preserve"> সকালে</w:t>
      </w:r>
      <w:r>
        <w:rPr>
          <w:color w:val="4D0000"/>
        </w:rPr>
        <w:t xml:space="preserve"> আমি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এ্যকাউন্ট</w:t>
      </w:r>
      <w:r>
        <w:rPr>
          <w:color w:val="00005D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560000"/>
        </w:rPr>
        <w:t xml:space="preserve"> কিন্তু</w:t>
      </w:r>
      <w:r>
        <w:rPr>
          <w:color w:val="150000"/>
        </w:rPr>
        <w:t xml:space="preserve"> এখনো</w:t>
      </w:r>
      <w:r>
        <w:rPr>
          <w:color w:val="040000"/>
        </w:rPr>
        <w:t xml:space="preserve"> কোন</w:t>
      </w:r>
      <w:r>
        <w:rPr>
          <w:color w:val="000000"/>
        </w:rPr>
        <w:t xml:space="preserve"> আপডেট</w:t>
      </w:r>
      <w:r>
        <w:rPr>
          <w:color w:val="000002"/>
        </w:rPr>
        <w:t xml:space="preserve"> পাইনি</w:t>
      </w:r>
      <w:r>
        <w:br/>
      </w:r>
      <w:r>
        <w:rPr>
          <w:color w:val="4A0000"/>
        </w:rPr>
        <w:t xml:space="preserve"> ami</w:t>
      </w:r>
      <w:r>
        <w:rPr>
          <w:color w:val="300000"/>
        </w:rPr>
        <w:t xml:space="preserve"> amar</w:t>
      </w:r>
      <w:r>
        <w:rPr>
          <w:color w:val="000000"/>
        </w:rPr>
        <w:t xml:space="preserve"> bks</w:t>
      </w:r>
      <w:r>
        <w:rPr>
          <w:color w:val="000032"/>
        </w:rPr>
        <w:t xml:space="preserve"> theke</w:t>
      </w:r>
      <w:r>
        <w:rPr>
          <w:color w:val="000002"/>
        </w:rPr>
        <w:t xml:space="preserve"> bnk</w:t>
      </w:r>
      <w:r>
        <w:rPr>
          <w:color w:val="000007"/>
        </w:rPr>
        <w:t xml:space="preserve"> transfar</w:t>
      </w:r>
      <w:r>
        <w:rPr>
          <w:color w:val="080000"/>
        </w:rPr>
        <w:t xml:space="preserve"> kori</w:t>
      </w:r>
      <w:r>
        <w:rPr>
          <w:color w:val="070000"/>
        </w:rPr>
        <w:t xml:space="preserve"> goto</w:t>
      </w:r>
      <w:r>
        <w:rPr>
          <w:color w:val="000001"/>
        </w:rPr>
        <w:t xml:space="preserve"> rate</w:t>
      </w:r>
      <w:r>
        <w:rPr>
          <w:color w:val="000002"/>
        </w:rPr>
        <w:t xml:space="preserve"> ekhono</w:t>
      </w:r>
      <w:r>
        <w:rPr>
          <w:color w:val="000002"/>
        </w:rPr>
        <w:t xml:space="preserve"> bnk</w:t>
      </w:r>
      <w:r>
        <w:rPr>
          <w:color w:val="070000"/>
        </w:rPr>
        <w:t xml:space="preserve"> ac</w:t>
      </w:r>
      <w:r>
        <w:rPr>
          <w:color w:val="080000"/>
        </w:rPr>
        <w:t xml:space="preserve"> te</w:t>
      </w:r>
      <w:r>
        <w:rPr>
          <w:color w:val="000019"/>
        </w:rPr>
        <w:t xml:space="preserve"> add</w:t>
      </w:r>
      <w:r>
        <w:rPr>
          <w:color w:val="010000"/>
        </w:rPr>
        <w:t xml:space="preserve"> hocche</w:t>
      </w:r>
      <w:r>
        <w:rPr>
          <w:color w:val="000018"/>
        </w:rPr>
        <w:t xml:space="preserve"> na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16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05"/>
        </w:rPr>
        <w:t xml:space="preserve"> হাজার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160000"/>
        </w:rPr>
        <w:t xml:space="preserve"> করছি</w:t>
      </w:r>
      <w:r>
        <w:rPr>
          <w:color w:val="070000"/>
        </w:rPr>
        <w:t xml:space="preserve"> এখনও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ডুকেনি</w:t>
      </w:r>
      <w:r>
        <w:br/>
      </w:r>
      <w:r>
        <w:rPr>
          <w:color w:val="00009A"/>
        </w:rPr>
        <w:t xml:space="preserve"> transfer</w:t>
      </w:r>
      <w:r>
        <w:rPr>
          <w:color w:val="000005"/>
        </w:rPr>
        <w:t xml:space="preserve"> many</w:t>
      </w:r>
      <w:r>
        <w:rPr>
          <w:color w:val="000000"/>
        </w:rPr>
        <w:t xml:space="preserve"> pending</w:t>
      </w:r>
      <w:r>
        <w:rPr>
          <w:color w:val="000001"/>
        </w:rPr>
        <w:t xml:space="preserve"> obostay</w:t>
      </w:r>
      <w:r>
        <w:br/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02"/>
        </w:rPr>
        <w:t xml:space="preserve"> problem</w:t>
      </w:r>
      <w:r>
        <w:br/>
      </w:r>
      <w:r>
        <w:rPr>
          <w:color w:val="00009A"/>
        </w:rPr>
        <w:t xml:space="preserve"> transfer</w:t>
      </w:r>
      <w:r>
        <w:rPr>
          <w:color w:val="000007"/>
        </w:rPr>
        <w:t xml:space="preserve"> fund</w:t>
      </w:r>
      <w:r>
        <w:rPr>
          <w:color w:val="3A0000"/>
        </w:rPr>
        <w:t xml:space="preserve"> to</w:t>
      </w:r>
      <w:r>
        <w:rPr>
          <w:color w:val="000013"/>
        </w:rPr>
        <w:t xml:space="preserve"> my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50000"/>
        </w:rPr>
        <w:t xml:space="preserve"> c</w:t>
      </w:r>
      <w:r>
        <w:rPr>
          <w:color w:val="050000"/>
        </w:rPr>
        <w:t xml:space="preserve"> is</w:t>
      </w:r>
      <w:r>
        <w:rPr>
          <w:color w:val="000013"/>
        </w:rPr>
        <w:t xml:space="preserve"> not</w:t>
      </w:r>
      <w:r>
        <w:rPr>
          <w:color w:val="000003"/>
        </w:rPr>
        <w:t xml:space="preserve"> successful</w:t>
      </w:r>
      <w:r>
        <w:br/>
      </w:r>
      <w:r>
        <w:rPr>
          <w:color w:val="000003"/>
        </w:rPr>
        <w:t xml:space="preserve"> একটা</w:t>
      </w:r>
      <w:r>
        <w:rPr>
          <w:color w:val="000050"/>
        </w:rPr>
        <w:t xml:space="preserve"> ব্যাংক</w:t>
      </w:r>
      <w:r>
        <w:rPr>
          <w:color w:val="000001"/>
        </w:rPr>
        <w:t xml:space="preserve"> লেনদেন</w:t>
      </w:r>
      <w:r>
        <w:rPr>
          <w:color w:val="030000"/>
        </w:rPr>
        <w:t xml:space="preserve"> করছিলাম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3"/>
        </w:rPr>
        <w:t xml:space="preserve"> নিছে</w:t>
      </w:r>
      <w:r>
        <w:rPr>
          <w:color w:val="050000"/>
        </w:rPr>
        <w:t xml:space="preserve"> বাট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000017"/>
        </w:rPr>
        <w:t xml:space="preserve"> নাই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0E0000"/>
        </w:rPr>
        <w:t xml:space="preserve"> করেছিলাম</w:t>
      </w:r>
      <w:r>
        <w:rPr>
          <w:color w:val="000000"/>
        </w:rPr>
        <w:t xml:space="preserve"> সে</w:t>
      </w:r>
      <w:r>
        <w:rPr>
          <w:color w:val="0000FD"/>
        </w:rPr>
        <w:t xml:space="preserve"> টাকা</w:t>
      </w:r>
      <w:r>
        <w:rPr>
          <w:color w:val="00000C"/>
        </w:rPr>
        <w:t xml:space="preserve"> টা</w:t>
      </w:r>
      <w:r>
        <w:rPr>
          <w:color w:val="00005D"/>
        </w:rPr>
        <w:t xml:space="preserve"> ট্রান্সফার</w:t>
      </w:r>
      <w:r>
        <w:rPr>
          <w:color w:val="00002A"/>
        </w:rPr>
        <w:t xml:space="preserve"> হয়নি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br/>
      </w:r>
      <w:r>
        <w:rPr>
          <w:color w:val="4D0000"/>
        </w:rPr>
        <w:t xml:space="preserve"> আমি</w:t>
      </w:r>
      <w:r>
        <w:rPr>
          <w:color w:val="000000"/>
        </w:rPr>
        <w:t xml:space="preserve"> আজকের</w:t>
      </w:r>
      <w:r>
        <w:rPr>
          <w:color w:val="000000"/>
        </w:rPr>
        <w:t xml:space="preserve"> দুই</w:t>
      </w:r>
      <w:r>
        <w:rPr>
          <w:color w:val="000000"/>
        </w:rPr>
        <w:t xml:space="preserve"> বার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একবারও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5A0000"/>
        </w:rPr>
        <w:t xml:space="preserve"> আমার</w:t>
      </w:r>
      <w:r>
        <w:rPr>
          <w:color w:val="000003"/>
        </w:rPr>
        <w:t xml:space="preserve"> অ্যাকাউন্ট</w:t>
      </w:r>
      <w:r>
        <w:rPr>
          <w:color w:val="00007F"/>
        </w:rPr>
        <w:t xml:space="preserve"> থেকে</w:t>
      </w:r>
      <w:r>
        <w:rPr>
          <w:color w:val="000002"/>
        </w:rPr>
        <w:t xml:space="preserve"> এখন</w:t>
      </w:r>
      <w:r>
        <w:rPr>
          <w:color w:val="0000FD"/>
        </w:rPr>
        <w:t xml:space="preserve"> টাকা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00"/>
        </w:rPr>
        <w:t xml:space="preserve"> ট্রানফার</w:t>
      </w:r>
      <w:r>
        <w:rPr>
          <w:color w:val="16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02"/>
        </w:rPr>
        <w:t xml:space="preserve"> বিকাশে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গেসে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020000"/>
        </w:rPr>
        <w:t xml:space="preserve"> স্যার</w:t>
      </w:r>
      <w:r>
        <w:rPr>
          <w:color w:val="000002"/>
        </w:rPr>
        <w:t xml:space="preserve"> গতকালকে</w:t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16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150000"/>
        </w:rPr>
        <w:t xml:space="preserve"> এখনো</w:t>
      </w:r>
      <w:r>
        <w:rPr>
          <w:color w:val="000050"/>
        </w:rPr>
        <w:t xml:space="preserve"> ব্যাংক</w:t>
      </w:r>
      <w:r>
        <w:rPr>
          <w:color w:val="000004"/>
        </w:rPr>
        <w:t xml:space="preserve"> একান্টে</w:t>
      </w:r>
      <w:r>
        <w:rPr>
          <w:color w:val="0000FD"/>
        </w:rPr>
        <w:t xml:space="preserve"> টাকা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000002"/>
        </w:rPr>
        <w:t xml:space="preserve"> গতকালকে</w:t>
      </w:r>
      <w:r>
        <w:rPr>
          <w:color w:val="000001"/>
        </w:rPr>
        <w:t xml:space="preserve"> ট্রা্ন্সফার</w:t>
      </w:r>
      <w:r>
        <w:rPr>
          <w:color w:val="00001E"/>
        </w:rPr>
        <w:t xml:space="preserve"> মানি</w:t>
      </w:r>
      <w:r>
        <w:rPr>
          <w:color w:val="160000"/>
        </w:rPr>
        <w:t xml:space="preserve"> করছি</w:t>
      </w:r>
      <w:r>
        <w:rPr>
          <w:color w:val="150000"/>
        </w:rPr>
        <w:t xml:space="preserve"> এখনো</w:t>
      </w:r>
      <w:r>
        <w:rPr>
          <w:color w:val="000050"/>
        </w:rPr>
        <w:t xml:space="preserve"> ব্যাংক</w:t>
      </w:r>
      <w:r>
        <w:rPr>
          <w:color w:val="000004"/>
        </w:rPr>
        <w:t xml:space="preserve"> একান্টে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000000"/>
        </w:rPr>
        <w:t xml:space="preserve"> বিক্যাশ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20000"/>
        </w:rPr>
        <w:t xml:space="preserve"> আজ</w:t>
      </w:r>
      <w:r>
        <w:rPr>
          <w:color w:val="060000"/>
        </w:rPr>
        <w:t xml:space="preserve"> সকালে</w:t>
      </w:r>
      <w:r>
        <w:rPr>
          <w:color w:val="000004"/>
        </w:rPr>
        <w:t xml:space="preserve"> সেন্ড</w:t>
      </w:r>
      <w:r>
        <w:rPr>
          <w:color w:val="230000"/>
        </w:rPr>
        <w:t xml:space="preserve"> করেছি</w:t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2"/>
        </w:rPr>
        <w:t xml:space="preserve"> নিয়েছে</w:t>
      </w:r>
      <w:r>
        <w:rPr>
          <w:color w:val="560000"/>
        </w:rPr>
        <w:t xml:space="preserve"> কিন্তু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14"/>
        </w:rPr>
        <w:t xml:space="preserve"> যোগ</w:t>
      </w:r>
      <w:r>
        <w:rPr>
          <w:color w:val="000006"/>
        </w:rPr>
        <w:t xml:space="preserve"> হয়নি</w:t>
      </w:r>
      <w:r>
        <w:br/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5A0000"/>
        </w:rPr>
        <w:t xml:space="preserve"> আমার</w:t>
      </w:r>
      <w:r>
        <w:rPr>
          <w:color w:val="000021"/>
        </w:rPr>
        <w:t xml:space="preserve"> সিটি</w:t>
      </w:r>
      <w:r>
        <w:rPr>
          <w:color w:val="000002"/>
        </w:rPr>
        <w:t xml:space="preserve"> ব্যংক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0000FD"/>
        </w:rPr>
        <w:t xml:space="preserve"> টাকা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1B"/>
        </w:rPr>
        <w:t xml:space="preserve"> কেটে</w:t>
      </w:r>
      <w:r>
        <w:rPr>
          <w:color w:val="000002"/>
        </w:rPr>
        <w:t xml:space="preserve"> নিলেও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00"/>
        </w:rPr>
        <w:t xml:space="preserve"> জোগ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4A0000"/>
        </w:rPr>
        <w:t xml:space="preserve"> ami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80000"/>
        </w:rPr>
        <w:t xml:space="preserve"> korci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69"/>
        </w:rPr>
        <w:t xml:space="preserve"> taka</w:t>
      </w:r>
      <w:r>
        <w:rPr>
          <w:color w:val="000001"/>
        </w:rPr>
        <w:t xml:space="preserve"> duke</w:t>
      </w:r>
      <w:r>
        <w:rPr>
          <w:color w:val="000002"/>
        </w:rPr>
        <w:t xml:space="preserve"> nay</w:t>
      </w:r>
      <w:r>
        <w:br/>
      </w:r>
      <w:r>
        <w:rPr>
          <w:color w:val="4D0000"/>
        </w:rPr>
        <w:t xml:space="preserve"> আমি</w:t>
      </w:r>
      <w:r>
        <w:rPr>
          <w:color w:val="000005"/>
        </w:rPr>
        <w:t xml:space="preserve"> গত</w:t>
      </w:r>
      <w:r>
        <w:rPr>
          <w:color w:val="000000"/>
        </w:rPr>
        <w:t xml:space="preserve"> পরশুদিন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1"/>
        </w:rPr>
        <w:t xml:space="preserve"> ট্রান্সফর</w:t>
      </w:r>
      <w:r>
        <w:rPr>
          <w:color w:val="0E0000"/>
        </w:rPr>
        <w:t xml:space="preserve"> করেছিলাম</w:t>
      </w:r>
      <w:r>
        <w:rPr>
          <w:color w:val="560000"/>
        </w:rPr>
        <w:t xml:space="preserve"> কিন্তু</w:t>
      </w:r>
      <w:r>
        <w:rPr>
          <w:color w:val="5A0000"/>
        </w:rPr>
        <w:t xml:space="preserve"> আমার</w:t>
      </w:r>
      <w:r>
        <w:rPr>
          <w:color w:val="000075"/>
        </w:rPr>
        <w:t xml:space="preserve"> ব্যাংকে</w:t>
      </w:r>
      <w:r>
        <w:rPr>
          <w:color w:val="000003"/>
        </w:rPr>
        <w:t xml:space="preserve"> অ্যাড</w:t>
      </w:r>
      <w:r>
        <w:rPr>
          <w:color w:val="060000"/>
        </w:rPr>
        <w:t xml:space="preserve"> হয়</w:t>
      </w:r>
      <w:r>
        <w:rPr>
          <w:color w:val="000017"/>
        </w:rPr>
        <w:t xml:space="preserve"> নাই</w:t>
      </w:r>
      <w:r>
        <w:br/>
      </w:r>
      <w:r>
        <w:rPr>
          <w:color w:val="4A0000"/>
        </w:rPr>
        <w:t xml:space="preserve"> ami</w:t>
      </w:r>
      <w:r>
        <w:rPr>
          <w:color w:val="000008"/>
        </w:rPr>
        <w:t xml:space="preserve"> agrani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15"/>
        </w:rPr>
        <w:t xml:space="preserve"> korte</w:t>
      </w:r>
      <w:r>
        <w:rPr>
          <w:color w:val="000001"/>
        </w:rPr>
        <w:t xml:space="preserve"> parsi</w:t>
      </w:r>
      <w:r>
        <w:rPr>
          <w:color w:val="000018"/>
        </w:rPr>
        <w:t xml:space="preserve"> na</w:t>
      </w:r>
      <w:r>
        <w:br/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1"/>
        </w:rPr>
        <w:t xml:space="preserve"> parchi</w:t>
      </w:r>
      <w:r>
        <w:rPr>
          <w:color w:val="000018"/>
        </w:rPr>
        <w:t xml:space="preserve"> na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000000"/>
        </w:rPr>
        <w:t xml:space="preserve"> thele</w:t>
      </w:r>
      <w:r>
        <w:rPr>
          <w:color w:val="000003"/>
        </w:rPr>
        <w:t xml:space="preserve"> brac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07"/>
        </w:rPr>
        <w:t xml:space="preserve"> fund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korsi</w:t>
      </w:r>
      <w:r>
        <w:rPr>
          <w:color w:val="5F0000"/>
        </w:rPr>
        <w:t xml:space="preserve"> but</w:t>
      </w:r>
      <w:r>
        <w:rPr>
          <w:color w:val="300000"/>
        </w:rPr>
        <w:t xml:space="preserve"> amar</w:t>
      </w:r>
      <w:r>
        <w:rPr>
          <w:color w:val="000069"/>
        </w:rPr>
        <w:t xml:space="preserve"> taka</w:t>
      </w:r>
      <w:r>
        <w:rPr>
          <w:color w:val="000011"/>
        </w:rPr>
        <w:t xml:space="preserve"> ta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19"/>
        </w:rPr>
        <w:t xml:space="preserve"> add</w:t>
      </w:r>
      <w:r>
        <w:rPr>
          <w:color w:val="110000"/>
        </w:rPr>
        <w:t xml:space="preserve"> hoy</w:t>
      </w:r>
      <w:r>
        <w:rPr>
          <w:color w:val="000022"/>
        </w:rPr>
        <w:t xml:space="preserve"> nai</w:t>
      </w:r>
      <w:r>
        <w:br/>
      </w:r>
      <w:r>
        <w:rPr>
          <w:color w:val="4A0000"/>
        </w:rPr>
        <w:t xml:space="preserve"> ami</w:t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80000"/>
        </w:rPr>
        <w:t xml:space="preserve"> te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B0000"/>
        </w:rPr>
        <w:t xml:space="preserve"> korechi</w:t>
      </w:r>
      <w:r>
        <w:rPr>
          <w:color w:val="1B0000"/>
        </w:rPr>
        <w:t xml:space="preserve"> kintu</w:t>
      </w:r>
      <w:r>
        <w:rPr>
          <w:color w:val="000000"/>
        </w:rPr>
        <w:t xml:space="preserve"> dekhaise</w:t>
      </w:r>
      <w:r>
        <w:rPr>
          <w:color w:val="00000D"/>
        </w:rPr>
        <w:t xml:space="preserve"> processing</w:t>
      </w:r>
      <w:r>
        <w:rPr>
          <w:color w:val="000069"/>
        </w:rPr>
        <w:t xml:space="preserve"> taka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3F"/>
        </w:rPr>
        <w:t xml:space="preserve"> e</w:t>
      </w:r>
      <w:r>
        <w:rPr>
          <w:color w:val="000001"/>
        </w:rPr>
        <w:t xml:space="preserve"> dhuke</w:t>
      </w:r>
      <w:r>
        <w:rPr>
          <w:color w:val="000023"/>
        </w:rPr>
        <w:t xml:space="preserve"> ni</w:t>
      </w:r>
      <w:r>
        <w:br/>
      </w:r>
      <w:r>
        <w:rPr>
          <w:color w:val="00007C"/>
        </w:rPr>
        <w:t xml:space="preserve"> tk</w:t>
      </w:r>
      <w:r>
        <w:rPr>
          <w:color w:val="0C0000"/>
        </w:rPr>
        <w:t xml:space="preserve"> kete</w:t>
      </w:r>
      <w:r>
        <w:rPr>
          <w:color w:val="000001"/>
        </w:rPr>
        <w:t xml:space="preserve"> nice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19"/>
        </w:rPr>
        <w:t xml:space="preserve"> add</w:t>
      </w:r>
      <w:r>
        <w:rPr>
          <w:color w:val="000010"/>
        </w:rPr>
        <w:t xml:space="preserve"> hoyni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kichu</w:t>
      </w:r>
      <w:r>
        <w:rPr>
          <w:color w:val="020000"/>
        </w:rPr>
        <w:t xml:space="preserve"> khon</w:t>
      </w:r>
      <w:r>
        <w:rPr>
          <w:color w:val="000000"/>
        </w:rPr>
        <w:t xml:space="preserve"> agei</w:t>
      </w:r>
      <w:r>
        <w:rPr>
          <w:color w:val="110000"/>
        </w:rPr>
        <w:t xml:space="preserve"> amr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08"/>
        </w:rPr>
        <w:t xml:space="preserve"> send</w:t>
      </w:r>
      <w:r>
        <w:rPr>
          <w:color w:val="0B0000"/>
        </w:rPr>
        <w:t xml:space="preserve"> korechi</w:t>
      </w:r>
      <w:r>
        <w:rPr>
          <w:color w:val="1B0000"/>
        </w:rPr>
        <w:t xml:space="preserve"> kintu</w:t>
      </w:r>
      <w:r>
        <w:rPr>
          <w:color w:val="000000"/>
        </w:rPr>
        <w:t xml:space="preserve"> etir</w:t>
      </w:r>
      <w:r>
        <w:rPr>
          <w:color w:val="000004"/>
        </w:rPr>
        <w:t xml:space="preserve"> kno</w:t>
      </w:r>
      <w:r>
        <w:rPr>
          <w:color w:val="000008"/>
        </w:rPr>
        <w:t xml:space="preserve"> transaction</w:t>
      </w:r>
      <w:r>
        <w:rPr>
          <w:color w:val="000000"/>
        </w:rPr>
        <w:t xml:space="preserve"> data</w:t>
      </w:r>
      <w:r>
        <w:rPr>
          <w:color w:val="000000"/>
        </w:rPr>
        <w:t xml:space="preserve"> or</w:t>
      </w:r>
      <w:r>
        <w:rPr>
          <w:color w:val="110000"/>
        </w:rPr>
        <w:t xml:space="preserve"> amr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00"/>
        </w:rPr>
        <w:t xml:space="preserve"> ew</w:t>
      </w:r>
      <w:r>
        <w:rPr>
          <w:color w:val="000001"/>
        </w:rPr>
        <w:t xml:space="preserve"> kisu</w:t>
      </w:r>
      <w:r>
        <w:rPr>
          <w:color w:val="000000"/>
        </w:rPr>
        <w:t xml:space="preserve"> dekacchena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00"/>
        </w:rPr>
        <w:t xml:space="preserve"> transfore</w:t>
      </w:r>
      <w:r>
        <w:rPr>
          <w:color w:val="060000"/>
        </w:rPr>
        <w:t xml:space="preserve"> korchi</w:t>
      </w:r>
      <w:r>
        <w:rPr>
          <w:color w:val="000069"/>
        </w:rPr>
        <w:t xml:space="preserve"> taka</w:t>
      </w:r>
      <w:r>
        <w:rPr>
          <w:color w:val="0E0000"/>
        </w:rPr>
        <w:t xml:space="preserve"> jai</w:t>
      </w:r>
      <w:r>
        <w:rPr>
          <w:color w:val="000022"/>
        </w:rPr>
        <w:t xml:space="preserve"> nai</w:t>
      </w:r>
      <w:r>
        <w:rPr>
          <w:color w:val="000004"/>
        </w:rPr>
        <w:t xml:space="preserve"> kno</w:t>
      </w:r>
      <w:r>
        <w:br/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040000"/>
        </w:rPr>
        <w:t xml:space="preserve"> কিন্তুু</w:t>
      </w:r>
      <w:r>
        <w:rPr>
          <w:color w:val="000001"/>
        </w:rPr>
        <w:t xml:space="preserve"> বিকাশের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3"/>
        </w:rPr>
        <w:t xml:space="preserve"> নিছে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1"/>
        </w:rPr>
        <w:t xml:space="preserve"> ঢুকেনি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160000"/>
        </w:rPr>
        <w:t xml:space="preserve"> করছি</w:t>
      </w:r>
      <w:r>
        <w:rPr>
          <w:color w:val="040000"/>
        </w:rPr>
        <w:t xml:space="preserve"> কিন্তুু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01"/>
        </w:rPr>
        <w:t xml:space="preserve"> ঢুকেনি</w:t>
      </w:r>
      <w:r>
        <w:br/>
      </w:r>
      <w:r>
        <w:rPr>
          <w:color w:val="170000"/>
        </w:rPr>
        <w:t xml:space="preserve"> i</w:t>
      </w:r>
      <w:r>
        <w:rPr>
          <w:color w:val="080000"/>
        </w:rPr>
        <w:t xml:space="preserve"> have</w:t>
      </w:r>
      <w:r>
        <w:rPr>
          <w:color w:val="000006"/>
        </w:rPr>
        <w:t xml:space="preserve"> transferred</w:t>
      </w:r>
      <w:r>
        <w:rPr>
          <w:color w:val="00003B"/>
        </w:rPr>
        <w:t xml:space="preserve"> money</w:t>
      </w:r>
      <w:r>
        <w:rPr>
          <w:color w:val="3A0000"/>
        </w:rPr>
        <w:t xml:space="preserve"> to</w:t>
      </w:r>
      <w:r>
        <w:rPr>
          <w:color w:val="000013"/>
        </w:rPr>
        <w:t xml:space="preserve"> my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5F0000"/>
        </w:rPr>
        <w:t xml:space="preserve"> but</w:t>
      </w:r>
      <w:r>
        <w:rPr>
          <w:color w:val="000013"/>
        </w:rPr>
        <w:t xml:space="preserve"> not</w:t>
      </w:r>
      <w:r>
        <w:rPr>
          <w:color w:val="000000"/>
        </w:rPr>
        <w:t xml:space="preserve"> received</w:t>
      </w:r>
      <w:r>
        <w:rPr>
          <w:color w:val="000006"/>
        </w:rPr>
        <w:t xml:space="preserve"> yet</w:t>
      </w:r>
      <w:r>
        <w:br/>
      </w:r>
      <w:r>
        <w:rPr>
          <w:color w:val="4A0000"/>
        </w:rPr>
        <w:t xml:space="preserve"> ami</w:t>
      </w:r>
      <w:r>
        <w:rPr>
          <w:color w:val="000002"/>
        </w:rPr>
        <w:t xml:space="preserve"> ei</w:t>
      </w:r>
      <w:r>
        <w:rPr>
          <w:color w:val="000003"/>
        </w:rPr>
        <w:t xml:space="preserve"> matro</w:t>
      </w:r>
      <w:r>
        <w:rPr>
          <w:color w:val="300000"/>
        </w:rPr>
        <w:t xml:space="preserve"> amar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00"/>
        </w:rPr>
        <w:t xml:space="preserve"> diyeasi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3F"/>
        </w:rPr>
        <w:t xml:space="preserve"> e</w:t>
      </w:r>
      <w:r>
        <w:rPr>
          <w:color w:val="000017"/>
        </w:rPr>
        <w:t xml:space="preserve"> joma</w:t>
      </w:r>
      <w:r>
        <w:rPr>
          <w:color w:val="130000"/>
        </w:rPr>
        <w:t xml:space="preserve"> hoi</w:t>
      </w:r>
      <w:r>
        <w:rPr>
          <w:color w:val="000023"/>
        </w:rPr>
        <w:t xml:space="preserve"> ni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1"/>
        </w:rPr>
        <w:t xml:space="preserve"> ব্যাঙ্ক</w:t>
      </w:r>
      <w:r>
        <w:rPr>
          <w:color w:val="000000"/>
        </w:rPr>
        <w:t xml:space="preserve"> টেনেস্পার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গিয়ে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2"/>
        </w:rPr>
        <w:t xml:space="preserve"> নিয়েছে</w:t>
      </w:r>
      <w:r>
        <w:rPr>
          <w:color w:val="000000"/>
        </w:rPr>
        <w:t xml:space="preserve"> অথচ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060000"/>
        </w:rPr>
        <w:t xml:space="preserve"> হয়</w:t>
      </w:r>
      <w:r>
        <w:rPr>
          <w:color w:val="000017"/>
        </w:rPr>
        <w:t xml:space="preserve"> নাই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30000"/>
        </w:rPr>
        <w:t xml:space="preserve"> করছিলাম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যায়নি</w:t>
      </w:r>
      <w:r>
        <w:rPr>
          <w:color w:val="040000"/>
        </w:rPr>
        <w:t xml:space="preserve"> কিন্তুু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নেয়া</w:t>
      </w:r>
      <w:r>
        <w:rPr>
          <w:color w:val="000002"/>
        </w:rPr>
        <w:t xml:space="preserve"> হয়েছে</w:t>
      </w:r>
      <w:r>
        <w:br/>
      </w:r>
      <w:r>
        <w:rPr>
          <w:color w:val="070000"/>
        </w:rPr>
        <w:t xml:space="preserve"> goto</w:t>
      </w:r>
      <w:r>
        <w:rPr>
          <w:color w:val="030000"/>
        </w:rPr>
        <w:t xml:space="preserve"> kal</w:t>
      </w:r>
      <w:r>
        <w:rPr>
          <w:color w:val="000001"/>
        </w:rPr>
        <w:t xml:space="preserve"> rate</w:t>
      </w:r>
      <w:r>
        <w:rPr>
          <w:color w:val="00007C"/>
        </w:rPr>
        <w:t xml:space="preserve"> tk</w:t>
      </w:r>
      <w:r>
        <w:rPr>
          <w:color w:val="020000"/>
        </w:rPr>
        <w:t xml:space="preserve"> ekta</w:t>
      </w:r>
      <w:r>
        <w:rPr>
          <w:color w:val="000005"/>
        </w:rPr>
        <w:t xml:space="preserve"> amount</w:t>
      </w:r>
      <w:r>
        <w:rPr>
          <w:color w:val="000003"/>
        </w:rPr>
        <w:t xml:space="preserve"> brac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9A"/>
        </w:rPr>
        <w:t xml:space="preserve"> transfer</w:t>
      </w:r>
      <w:r>
        <w:rPr>
          <w:color w:val="010000"/>
        </w:rPr>
        <w:t xml:space="preserve"> korar</w:t>
      </w:r>
      <w:r>
        <w:rPr>
          <w:color w:val="000000"/>
        </w:rPr>
        <w:t xml:space="preserve"> shomoy</w:t>
      </w:r>
      <w:r>
        <w:rPr>
          <w:color w:val="00009A"/>
        </w:rPr>
        <w:t xml:space="preserve"> transfer</w:t>
      </w:r>
      <w:r>
        <w:rPr>
          <w:color w:val="000010"/>
        </w:rPr>
        <w:t xml:space="preserve"> hoyni</w:t>
      </w:r>
      <w:r>
        <w:rPr>
          <w:color w:val="5F0000"/>
        </w:rPr>
        <w:t xml:space="preserve"> but</w:t>
      </w:r>
      <w:r>
        <w:rPr>
          <w:color w:val="000050"/>
        </w:rPr>
        <w:t xml:space="preserve"> account</w:t>
      </w:r>
      <w:r>
        <w:rPr>
          <w:color w:val="000032"/>
        </w:rPr>
        <w:t xml:space="preserve"> theke</w:t>
      </w:r>
      <w:r>
        <w:rPr>
          <w:color w:val="0C0000"/>
        </w:rPr>
        <w:t xml:space="preserve"> kete</w:t>
      </w:r>
      <w:r>
        <w:rPr>
          <w:color w:val="000000"/>
        </w:rPr>
        <w:t xml:space="preserve"> niese</w:t>
      </w:r>
      <w:r>
        <w:br/>
      </w:r>
      <w:r>
        <w:rPr>
          <w:color w:val="000002"/>
        </w:rPr>
        <w:t xml:space="preserve"> কালকে</w:t>
      </w:r>
      <w:r>
        <w:rPr>
          <w:color w:val="000000"/>
        </w:rPr>
        <w:t xml:space="preserve"> রাত্রে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4D0000"/>
        </w:rPr>
        <w:t xml:space="preserve"> আমি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5A0000"/>
        </w:rPr>
        <w:t xml:space="preserve"> আমার</w:t>
      </w:r>
      <w:r>
        <w:rPr>
          <w:color w:val="000003"/>
        </w:rPr>
        <w:t xml:space="preserve"> অ্যাকাউন্ট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2"/>
        </w:rPr>
        <w:t xml:space="preserve"> নিয়েছে</w:t>
      </w:r>
      <w:r>
        <w:rPr>
          <w:color w:val="560000"/>
        </w:rPr>
        <w:t xml:space="preserve"> কিন্তু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14"/>
        </w:rPr>
        <w:t xml:space="preserve"> যোগ</w:t>
      </w:r>
      <w:r>
        <w:rPr>
          <w:color w:val="000006"/>
        </w:rPr>
        <w:t xml:space="preserve"> হয়নি</w:t>
      </w:r>
      <w:r>
        <w:br/>
      </w:r>
      <w:r>
        <w:rPr>
          <w:color w:val="5A0000"/>
        </w:rPr>
        <w:t xml:space="preserve"> আমার</w:t>
      </w:r>
      <w:r>
        <w:rPr>
          <w:color w:val="000000"/>
        </w:rPr>
        <w:t xml:space="preserve"> একাউন্টের</w:t>
      </w:r>
      <w:r>
        <w:rPr>
          <w:color w:val="0000FD"/>
        </w:rPr>
        <w:t xml:space="preserve"> টাকা</w:t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00075"/>
        </w:rPr>
        <w:t xml:space="preserve"> ব্যাংকে</w:t>
      </w:r>
      <w:r>
        <w:rPr>
          <w:color w:val="00000F"/>
        </w:rPr>
        <w:t xml:space="preserve"> এড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560000"/>
        </w:rPr>
        <w:t xml:space="preserve"> কিন্তু</w:t>
      </w:r>
      <w:r>
        <w:rPr>
          <w:color w:val="000002"/>
        </w:rPr>
        <w:t xml:space="preserve"> পারছি</w:t>
      </w:r>
      <w:r>
        <w:rPr>
          <w:color w:val="00000C"/>
        </w:rPr>
        <w:t xml:space="preserve"> না</w:t>
      </w:r>
      <w:r>
        <w:br/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03"/>
        </w:rPr>
        <w:t xml:space="preserve"> tranfer</w:t>
      </w:r>
      <w:r>
        <w:rPr>
          <w:color w:val="00003B"/>
        </w:rPr>
        <w:t xml:space="preserve"> money</w:t>
      </w:r>
      <w:r>
        <w:rPr>
          <w:color w:val="010000"/>
        </w:rPr>
        <w:t xml:space="preserve"> korar</w:t>
      </w:r>
      <w:r>
        <w:rPr>
          <w:color w:val="000000"/>
        </w:rPr>
        <w:t xml:space="preserve"> por</w:t>
      </w:r>
      <w:r>
        <w:rPr>
          <w:color w:val="000069"/>
        </w:rPr>
        <w:t xml:space="preserve"> taka</w:t>
      </w:r>
      <w:r>
        <w:rPr>
          <w:color w:val="000050"/>
        </w:rPr>
        <w:t xml:space="preserve"> account</w:t>
      </w:r>
      <w:r>
        <w:rPr>
          <w:color w:val="00003F"/>
        </w:rPr>
        <w:t xml:space="preserve"> e</w:t>
      </w:r>
      <w:r>
        <w:rPr>
          <w:color w:val="000019"/>
        </w:rPr>
        <w:t xml:space="preserve"> add</w:t>
      </w:r>
      <w:r>
        <w:rPr>
          <w:color w:val="110000"/>
        </w:rPr>
        <w:t xml:space="preserve"> hoy</w:t>
      </w:r>
      <w:r>
        <w:rPr>
          <w:color w:val="000022"/>
        </w:rPr>
        <w:t xml:space="preserve"> nai</w:t>
      </w:r>
      <w:r>
        <w:rPr>
          <w:color w:val="5F0000"/>
        </w:rPr>
        <w:t xml:space="preserve"> but</w:t>
      </w:r>
      <w:r>
        <w:rPr>
          <w:color w:val="000069"/>
        </w:rPr>
        <w:t xml:space="preserve"> taka</w:t>
      </w:r>
      <w:r>
        <w:rPr>
          <w:color w:val="0C0000"/>
        </w:rPr>
        <w:t xml:space="preserve"> kete</w:t>
      </w:r>
      <w:r>
        <w:rPr>
          <w:color w:val="000003"/>
        </w:rPr>
        <w:t xml:space="preserve"> niche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br/>
      </w:r>
      <w:r>
        <w:rPr>
          <w:color w:val="4D0000"/>
        </w:rPr>
        <w:t xml:space="preserve"> আমি</w:t>
      </w:r>
      <w:r>
        <w:rPr>
          <w:color w:val="00000F"/>
        </w:rPr>
        <w:t xml:space="preserve"> এড</w:t>
      </w:r>
      <w:r>
        <w:rPr>
          <w:color w:val="00001E"/>
        </w:rPr>
        <w:t xml:space="preserve"> মানি</w:t>
      </w:r>
      <w:r>
        <w:rPr>
          <w:color w:val="0D0000"/>
        </w:rPr>
        <w:t xml:space="preserve"> করতে</w:t>
      </w:r>
      <w:r>
        <w:rPr>
          <w:color w:val="000002"/>
        </w:rPr>
        <w:t xml:space="preserve"> পারছি</w:t>
      </w:r>
      <w:r>
        <w:rPr>
          <w:color w:val="00000C"/>
        </w:rPr>
        <w:t xml:space="preserve"> না</w:t>
      </w:r>
      <w:r>
        <w:rPr>
          <w:color w:val="000050"/>
        </w:rPr>
        <w:t xml:space="preserve"> ব্যাংক</w:t>
      </w:r>
      <w:r>
        <w:rPr>
          <w:color w:val="00007F"/>
        </w:rPr>
        <w:t xml:space="preserve"> থেকে</w:t>
      </w:r>
      <w:r>
        <w:br/>
      </w:r>
      <w:r>
        <w:rPr>
          <w:color w:val="5A0000"/>
        </w:rPr>
        <w:t xml:space="preserve"> আমার</w:t>
      </w:r>
      <w:r>
        <w:rPr>
          <w:color w:val="000003"/>
        </w:rPr>
        <w:t xml:space="preserve"> একটা</w:t>
      </w:r>
      <w:r>
        <w:rPr>
          <w:color w:val="000023"/>
        </w:rPr>
        <w:t xml:space="preserve"> একাউন্ট</w:t>
      </w:r>
      <w:r>
        <w:rPr>
          <w:color w:val="270000"/>
        </w:rPr>
        <w:t xml:space="preserve"> এ</w:t>
      </w:r>
      <w:r>
        <w:rPr>
          <w:color w:val="000050"/>
        </w:rPr>
        <w:t xml:space="preserve"> ব্যাংক</w:t>
      </w:r>
      <w:r>
        <w:rPr>
          <w:color w:val="00005D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5"/>
        </w:rPr>
        <w:t xml:space="preserve"> গেছে</w:t>
      </w:r>
      <w:r>
        <w:rPr>
          <w:color w:val="560000"/>
        </w:rPr>
        <w:t xml:space="preserve"> কিন্তু</w:t>
      </w:r>
      <w:r>
        <w:rPr>
          <w:color w:val="000001"/>
        </w:rPr>
        <w:t xml:space="preserve"> লেনদেন</w:t>
      </w:r>
      <w:r>
        <w:rPr>
          <w:color w:val="000000"/>
        </w:rPr>
        <w:t xml:space="preserve"> সাক্সেস</w:t>
      </w:r>
      <w:r>
        <w:rPr>
          <w:color w:val="000003"/>
        </w:rPr>
        <w:t xml:space="preserve"> হয়নাই</w:t>
      </w:r>
      <w:r>
        <w:br/>
      </w:r>
      <w:r>
        <w:rPr>
          <w:color w:val="4A0000"/>
        </w:rPr>
        <w:t xml:space="preserve"> ami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07"/>
        </w:rPr>
        <w:t xml:space="preserve"> transfar</w:t>
      </w:r>
      <w:r>
        <w:rPr>
          <w:color w:val="060000"/>
        </w:rPr>
        <w:t xml:space="preserve"> korchi</w:t>
      </w:r>
      <w:r>
        <w:rPr>
          <w:color w:val="300000"/>
        </w:rPr>
        <w:t xml:space="preserve"> amar</w:t>
      </w:r>
      <w:r>
        <w:rPr>
          <w:color w:val="000000"/>
        </w:rPr>
        <w:t xml:space="preserve"> kach</w:t>
      </w:r>
      <w:r>
        <w:rPr>
          <w:color w:val="00000A"/>
        </w:rPr>
        <w:t xml:space="preserve"> teke</w:t>
      </w:r>
      <w:r>
        <w:rPr>
          <w:color w:val="000001"/>
        </w:rPr>
        <w:t xml:space="preserve"> kate</w:t>
      </w:r>
      <w:r>
        <w:rPr>
          <w:color w:val="000003"/>
        </w:rPr>
        <w:t xml:space="preserve"> niche</w:t>
      </w:r>
      <w:r>
        <w:rPr>
          <w:color w:val="00007C"/>
        </w:rPr>
        <w:t xml:space="preserve"> tk</w:t>
      </w:r>
      <w:r>
        <w:rPr>
          <w:color w:val="1B0000"/>
        </w:rPr>
        <w:t xml:space="preserve"> kintu</w:t>
      </w:r>
      <w:r>
        <w:rPr>
          <w:color w:val="000019"/>
        </w:rPr>
        <w:t xml:space="preserve"> add</w:t>
      </w:r>
      <w:r>
        <w:rPr>
          <w:color w:val="130000"/>
        </w:rPr>
        <w:t xml:space="preserve"> hoi</w:t>
      </w:r>
      <w:r>
        <w:rPr>
          <w:color w:val="000022"/>
        </w:rPr>
        <w:t xml:space="preserve"> nai</w:t>
      </w:r>
      <w:r>
        <w:br/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000002"/>
        </w:rPr>
        <w:t xml:space="preserve"> ব্যংকে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যায়নি</w:t>
      </w:r>
      <w:r>
        <w:br/>
      </w:r>
      <w:r>
        <w:rPr>
          <w:color w:val="4A0000"/>
        </w:rPr>
        <w:t xml:space="preserve"> ami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07"/>
        </w:rPr>
        <w:t xml:space="preserve"> transfar</w:t>
      </w:r>
      <w:r>
        <w:rPr>
          <w:color w:val="060000"/>
        </w:rPr>
        <w:t xml:space="preserve"> korchi</w:t>
      </w:r>
      <w:r>
        <w:rPr>
          <w:color w:val="1B0000"/>
        </w:rPr>
        <w:t xml:space="preserve"> kintu</w:t>
      </w:r>
      <w:r>
        <w:rPr>
          <w:color w:val="000069"/>
        </w:rPr>
        <w:t xml:space="preserve"> taka</w:t>
      </w:r>
      <w:r>
        <w:rPr>
          <w:color w:val="0E0000"/>
        </w:rPr>
        <w:t xml:space="preserve"> jai</w:t>
      </w:r>
      <w:r>
        <w:rPr>
          <w:color w:val="000018"/>
        </w:rPr>
        <w:t xml:space="preserve"> na</w:t>
      </w:r>
      <w:r>
        <w:br/>
      </w:r>
      <w:r>
        <w:rPr>
          <w:color w:val="4D0000"/>
        </w:rPr>
        <w:t xml:space="preserve"> আমি</w:t>
      </w:r>
      <w:r>
        <w:rPr>
          <w:color w:val="000002"/>
        </w:rPr>
        <w:t xml:space="preserve"> ব্রাক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0A"/>
        </w:rPr>
        <w:t xml:space="preserve"> টান্সফার</w:t>
      </w:r>
      <w:r>
        <w:rPr>
          <w:color w:val="00001E"/>
        </w:rPr>
        <w:t xml:space="preserve"> মানি</w:t>
      </w:r>
      <w:r>
        <w:rPr>
          <w:color w:val="010000"/>
        </w:rPr>
        <w:t xml:space="preserve"> করচিলাম</w:t>
      </w:r>
      <w:r>
        <w:rPr>
          <w:color w:val="000002"/>
        </w:rPr>
        <w:t xml:space="preserve"> প্রসেসিং</w:t>
      </w:r>
      <w:r>
        <w:rPr>
          <w:color w:val="000001"/>
        </w:rPr>
        <w:t xml:space="preserve"> দেখাচ্ছে</w:t>
      </w:r>
      <w:r>
        <w:br/>
      </w:r>
      <w:r>
        <w:rPr>
          <w:color w:val="4A0000"/>
        </w:rPr>
        <w:t xml:space="preserve"> ami</w:t>
      </w:r>
      <w:r>
        <w:rPr>
          <w:color w:val="000003"/>
        </w:rPr>
        <w:t xml:space="preserve"> brac</w:t>
      </w:r>
      <w:r>
        <w:rPr>
          <w:color w:val="0000FF"/>
        </w:rPr>
        <w:t xml:space="preserve"> bank</w:t>
      </w:r>
      <w:r>
        <w:rPr>
          <w:color w:val="070000"/>
        </w:rPr>
        <w:t xml:space="preserve"> ac</w:t>
      </w:r>
      <w:r>
        <w:rPr>
          <w:color w:val="050000"/>
        </w:rPr>
        <w:t xml:space="preserve"> er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80000"/>
        </w:rPr>
        <w:t xml:space="preserve"> kori</w:t>
      </w:r>
      <w:r>
        <w:rPr>
          <w:color w:val="1B0000"/>
        </w:rPr>
        <w:t xml:space="preserve"> kintu</w:t>
      </w:r>
      <w:r>
        <w:rPr>
          <w:color w:val="110000"/>
        </w:rPr>
        <w:t xml:space="preserve"> amr</w:t>
      </w:r>
      <w:r>
        <w:rPr>
          <w:color w:val="000069"/>
        </w:rPr>
        <w:t xml:space="preserve"> bkash</w:t>
      </w:r>
      <w:r>
        <w:rPr>
          <w:color w:val="000000"/>
        </w:rPr>
        <w:t xml:space="preserve"> statement</w:t>
      </w:r>
      <w:r>
        <w:rPr>
          <w:color w:val="00003F"/>
        </w:rPr>
        <w:t xml:space="preserve"> e</w:t>
      </w:r>
      <w:r>
        <w:rPr>
          <w:color w:val="000000"/>
        </w:rPr>
        <w:t xml:space="preserve"> ashenai</w:t>
      </w:r>
      <w:r>
        <w:br/>
      </w:r>
      <w:r>
        <w:rPr>
          <w:color w:val="4D0000"/>
        </w:rPr>
        <w:t xml:space="preserve"> আমি</w:t>
      </w:r>
      <w:r>
        <w:rPr>
          <w:color w:val="000000"/>
        </w:rPr>
        <w:t xml:space="preserve"> সকাল</w:t>
      </w:r>
      <w:r>
        <w:rPr>
          <w:color w:val="010000"/>
        </w:rPr>
        <w:t xml:space="preserve"> তে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ডিপজিট</w:t>
      </w:r>
      <w:r>
        <w:rPr>
          <w:color w:val="230000"/>
        </w:rPr>
        <w:t xml:space="preserve"> করেছি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4D0000"/>
        </w:rPr>
        <w:t xml:space="preserve"> আমি</w:t>
      </w:r>
      <w:r>
        <w:rPr>
          <w:color w:val="000003"/>
        </w:rPr>
        <w:t xml:space="preserve"> গতকাল</w:t>
      </w:r>
      <w:r>
        <w:rPr>
          <w:color w:val="030000"/>
        </w:rPr>
        <w:t xml:space="preserve"> রাতে</w:t>
      </w:r>
      <w:r>
        <w:rPr>
          <w:color w:val="00007B"/>
        </w:rPr>
        <w:t xml:space="preserve"> বিকাশ</w:t>
      </w:r>
      <w:r>
        <w:rPr>
          <w:color w:val="030000"/>
        </w:rPr>
        <w:t xml:space="preserve"> হতে</w:t>
      </w:r>
      <w:r>
        <w:rPr>
          <w:color w:val="000000"/>
        </w:rPr>
        <w:t xml:space="preserve"> একটি</w:t>
      </w:r>
      <w:r>
        <w:rPr>
          <w:color w:val="00005D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000002"/>
        </w:rPr>
        <w:t xml:space="preserve"> ব্যংকে</w:t>
      </w:r>
      <w:r>
        <w:rPr>
          <w:color w:val="560000"/>
        </w:rPr>
        <w:t xml:space="preserve"> কিন্তু</w:t>
      </w:r>
      <w:r>
        <w:rPr>
          <w:color w:val="000001"/>
        </w:rPr>
        <w:t xml:space="preserve"> ওই</w:t>
      </w:r>
      <w:r>
        <w:rPr>
          <w:color w:val="000017"/>
        </w:rPr>
        <w:t xml:space="preserve"> টাকাটা</w:t>
      </w:r>
      <w:r>
        <w:rPr>
          <w:color w:val="000002"/>
        </w:rPr>
        <w:t xml:space="preserve"> ব্যংক</w:t>
      </w:r>
      <w:r>
        <w:rPr>
          <w:color w:val="00002A"/>
        </w:rPr>
        <w:t xml:space="preserve"> একাউন্টে</w:t>
      </w:r>
      <w:r>
        <w:rPr>
          <w:color w:val="000005"/>
        </w:rPr>
        <w:t xml:space="preserve"> যায়নি</w:t>
      </w:r>
      <w:r>
        <w:br/>
      </w:r>
      <w:r>
        <w:rPr>
          <w:color w:val="300000"/>
        </w:rPr>
        <w:t xml:space="preserve"> amar</w:t>
      </w:r>
      <w:r>
        <w:rPr>
          <w:color w:val="000004"/>
        </w:rPr>
        <w:t xml:space="preserve"> bikas</w:t>
      </w:r>
      <w:r>
        <w:rPr>
          <w:color w:val="00000A"/>
        </w:rPr>
        <w:t xml:space="preserve"> teke</w:t>
      </w:r>
      <w:r>
        <w:rPr>
          <w:color w:val="00007C"/>
        </w:rPr>
        <w:t xml:space="preserve"> tk</w:t>
      </w:r>
      <w:r>
        <w:rPr>
          <w:color w:val="000000"/>
        </w:rPr>
        <w:t xml:space="preserve"> katche</w:t>
      </w:r>
      <w:r>
        <w:rPr>
          <w:color w:val="1B0000"/>
        </w:rPr>
        <w:t xml:space="preserve"> kintu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E0000"/>
        </w:rPr>
        <w:t xml:space="preserve"> jai</w:t>
      </w:r>
      <w:r>
        <w:rPr>
          <w:color w:val="000022"/>
        </w:rPr>
        <w:t xml:space="preserve"> nai</w:t>
      </w:r>
      <w:r>
        <w:br/>
      </w:r>
      <w:r>
        <w:rPr>
          <w:color w:val="000005"/>
        </w:rPr>
        <w:t xml:space="preserve"> গত</w:t>
      </w:r>
      <w:r>
        <w:rPr>
          <w:color w:val="030000"/>
        </w:rPr>
        <w:t xml:space="preserve"> কাল</w:t>
      </w:r>
      <w:r>
        <w:rPr>
          <w:color w:val="020000"/>
        </w:rPr>
        <w:t xml:space="preserve"> রাত</w:t>
      </w:r>
      <w:r>
        <w:rPr>
          <w:color w:val="00000C"/>
        </w:rPr>
        <w:t xml:space="preserve"> টা</w:t>
      </w:r>
      <w:r>
        <w:rPr>
          <w:color w:val="000000"/>
        </w:rPr>
        <w:t xml:space="preserve"> মিনিটে</w:t>
      </w:r>
      <w:r>
        <w:rPr>
          <w:color w:val="000000"/>
        </w:rPr>
        <w:t xml:space="preserve"> ব্যাক</w:t>
      </w:r>
      <w:r>
        <w:rPr>
          <w:color w:val="000075"/>
        </w:rPr>
        <w:t xml:space="preserve"> ব্যাংকে</w:t>
      </w:r>
      <w:r>
        <w:rPr>
          <w:color w:val="080000"/>
        </w:rPr>
        <w:t xml:space="preserve"> কিছু</w:t>
      </w:r>
      <w:r>
        <w:rPr>
          <w:color w:val="0000FD"/>
        </w:rPr>
        <w:t xml:space="preserve"> টাকা</w:t>
      </w:r>
      <w:r>
        <w:rPr>
          <w:color w:val="000001"/>
        </w:rPr>
        <w:t xml:space="preserve"> সেন্ট</w:t>
      </w:r>
      <w:r>
        <w:rPr>
          <w:color w:val="0E0000"/>
        </w:rPr>
        <w:t xml:space="preserve"> করেছিলাম</w:t>
      </w:r>
      <w:r>
        <w:rPr>
          <w:color w:val="560000"/>
        </w:rPr>
        <w:t xml:space="preserve"> কিন্তু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যায়নি</w:t>
      </w:r>
      <w:r>
        <w:br/>
      </w:r>
      <w:r>
        <w:rPr>
          <w:color w:val="000000"/>
        </w:rPr>
        <w:t xml:space="preserve"> kicho</w:t>
      </w:r>
      <w:r>
        <w:rPr>
          <w:color w:val="020000"/>
        </w:rPr>
        <w:t xml:space="preserve"> khon</w:t>
      </w:r>
      <w:r>
        <w:rPr>
          <w:color w:val="0A0000"/>
        </w:rPr>
        <w:t xml:space="preserve"> age</w:t>
      </w:r>
      <w:r>
        <w:rPr>
          <w:color w:val="110000"/>
        </w:rPr>
        <w:t xml:space="preserve"> amr</w:t>
      </w:r>
      <w:r>
        <w:rPr>
          <w:color w:val="000000"/>
        </w:rPr>
        <w:t xml:space="preserve"> number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08"/>
        </w:rPr>
        <w:t xml:space="preserve"> send</w:t>
      </w:r>
      <w:r>
        <w:rPr>
          <w:color w:val="060000"/>
        </w:rPr>
        <w:t xml:space="preserve"> korchi</w:t>
      </w:r>
      <w:r>
        <w:rPr>
          <w:color w:val="00007C"/>
        </w:rPr>
        <w:t xml:space="preserve"> tk</w:t>
      </w:r>
      <w:r>
        <w:rPr>
          <w:color w:val="0C0000"/>
        </w:rPr>
        <w:t xml:space="preserve"> kete</w:t>
      </w:r>
      <w:r>
        <w:rPr>
          <w:color w:val="000002"/>
        </w:rPr>
        <w:t xml:space="preserve"> nise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00"/>
        </w:rPr>
        <w:t xml:space="preserve"> doke</w:t>
      </w:r>
      <w:r>
        <w:rPr>
          <w:color w:val="000023"/>
        </w:rPr>
        <w:t xml:space="preserve"> ni</w:t>
      </w:r>
      <w:r>
        <w:br/>
      </w:r>
      <w:r>
        <w:rPr>
          <w:color w:val="4D0000"/>
        </w:rPr>
        <w:t xml:space="preserve"> আমি</w:t>
      </w:r>
      <w:r>
        <w:rPr>
          <w:color w:val="000001"/>
        </w:rPr>
        <w:t xml:space="preserve"> কিছুক্ষণ</w:t>
      </w:r>
      <w:r>
        <w:rPr>
          <w:color w:val="040000"/>
        </w:rPr>
        <w:t xml:space="preserve"> আগে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21"/>
        </w:rPr>
        <w:t xml:space="preserve"> সিটি</w:t>
      </w:r>
      <w:r>
        <w:rPr>
          <w:color w:val="000007"/>
        </w:rPr>
        <w:t xml:space="preserve"> ব্যাংকের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70000"/>
        </w:rPr>
        <w:t xml:space="preserve"> করলাম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2A"/>
        </w:rPr>
        <w:t xml:space="preserve"> জমা</w:t>
      </w:r>
      <w:r>
        <w:rPr>
          <w:color w:val="000006"/>
        </w:rPr>
        <w:t xml:space="preserve"> হয়নি</w:t>
      </w:r>
      <w:r>
        <w:br/>
      </w:r>
      <w:r>
        <w:rPr>
          <w:color w:val="5A0000"/>
        </w:rPr>
        <w:t xml:space="preserve"> আমার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000003"/>
        </w:rPr>
        <w:t xml:space="preserve"> সফল</w:t>
      </w:r>
      <w:r>
        <w:rPr>
          <w:color w:val="00002A"/>
        </w:rPr>
        <w:t xml:space="preserve"> হয়নি</w:t>
      </w:r>
      <w:r>
        <w:br/>
      </w:r>
      <w:r>
        <w:rPr>
          <w:color w:val="000000"/>
        </w:rPr>
        <w:t xml:space="preserve"> last</w:t>
      </w:r>
      <w:r>
        <w:rPr>
          <w:color w:val="000000"/>
        </w:rPr>
        <w:t xml:space="preserve"> night</w:t>
      </w:r>
      <w:r>
        <w:rPr>
          <w:color w:val="170000"/>
        </w:rPr>
        <w:t xml:space="preserve"> i</w:t>
      </w:r>
      <w:r>
        <w:rPr>
          <w:color w:val="000001"/>
        </w:rPr>
        <w:t xml:space="preserve"> made</w:t>
      </w:r>
      <w:r>
        <w:rPr>
          <w:color w:val="700000"/>
        </w:rPr>
        <w:t xml:space="preserve"> a</w:t>
      </w:r>
      <w:r>
        <w:rPr>
          <w:color w:val="000008"/>
        </w:rPr>
        <w:t xml:space="preserve"> transaction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13"/>
        </w:rPr>
        <w:t xml:space="preserve"> my</w:t>
      </w:r>
      <w:r>
        <w:rPr>
          <w:color w:val="000003"/>
        </w:rPr>
        <w:t xml:space="preserve"> brac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5F0000"/>
        </w:rPr>
        <w:t xml:space="preserve"> but</w:t>
      </w:r>
      <w:r>
        <w:rPr>
          <w:color w:val="030000"/>
        </w:rPr>
        <w:t xml:space="preserve"> it</w:t>
      </w:r>
      <w:r>
        <w:rPr>
          <w:color w:val="050000"/>
        </w:rPr>
        <w:t xml:space="preserve"> is</w:t>
      </w:r>
      <w:r>
        <w:rPr>
          <w:color w:val="000013"/>
        </w:rPr>
        <w:t xml:space="preserve"> not</w:t>
      </w:r>
      <w:r>
        <w:rPr>
          <w:color w:val="000000"/>
        </w:rPr>
        <w:t xml:space="preserve"> confirmed</w:t>
      </w:r>
      <w:r>
        <w:rPr>
          <w:color w:val="000006"/>
        </w:rPr>
        <w:t xml:space="preserve"> yet</w:t>
      </w:r>
      <w:r>
        <w:br/>
      </w:r>
      <w:r>
        <w:rPr>
          <w:color w:val="000000"/>
        </w:rPr>
        <w:t xml:space="preserve"> তারিখে</w:t>
      </w:r>
      <w:r>
        <w:rPr>
          <w:color w:val="00007B"/>
        </w:rPr>
        <w:t xml:space="preserve"> বিকাশ</w:t>
      </w:r>
      <w:r>
        <w:rPr>
          <w:color w:val="000008"/>
        </w:rPr>
        <w:t xml:space="preserve"> টু</w:t>
      </w:r>
      <w:r>
        <w:rPr>
          <w:color w:val="000021"/>
        </w:rPr>
        <w:t xml:space="preserve"> সিটি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00001"/>
        </w:rPr>
        <w:t xml:space="preserve"> পেন্ডিং</w:t>
      </w:r>
      <w:r>
        <w:rPr>
          <w:color w:val="000000"/>
        </w:rPr>
        <w:t xml:space="preserve"> ফেইল্ড</w:t>
      </w:r>
      <w:r>
        <w:rPr>
          <w:color w:val="010000"/>
        </w:rPr>
        <w:t xml:space="preserve"> ছিল</w:t>
      </w:r>
      <w:r>
        <w:br/>
      </w:r>
      <w:r>
        <w:rPr>
          <w:color w:val="5A0000"/>
        </w:rPr>
        <w:t xml:space="preserve"> আমার</w:t>
      </w:r>
      <w:r>
        <w:rPr>
          <w:color w:val="000000"/>
        </w:rPr>
        <w:t xml:space="preserve"> ডিপোজিট</w:t>
      </w:r>
      <w:r>
        <w:rPr>
          <w:color w:val="020000"/>
        </w:rPr>
        <w:t xml:space="preserve"> এর</w:t>
      </w:r>
      <w:r>
        <w:rPr>
          <w:color w:val="000000"/>
        </w:rPr>
        <w:t xml:space="preserve"> শ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আটকে</w:t>
      </w:r>
      <w:r>
        <w:rPr>
          <w:color w:val="000001"/>
        </w:rPr>
        <w:t xml:space="preserve"> আছে</w:t>
      </w:r>
      <w:r>
        <w:rPr>
          <w:color w:val="000075"/>
        </w:rPr>
        <w:t xml:space="preserve"> ব্যাংকে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01"/>
        </w:rPr>
        <w:t xml:space="preserve"> নাম্বার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0E0000"/>
        </w:rPr>
        <w:t xml:space="preserve"> করেছিলাম</w:t>
      </w:r>
      <w:r>
        <w:rPr>
          <w:color w:val="000017"/>
        </w:rPr>
        <w:t xml:space="preserve"> টাকাটা</w:t>
      </w:r>
      <w:r>
        <w:rPr>
          <w:color w:val="000075"/>
        </w:rPr>
        <w:t xml:space="preserve"> ব্যাংকে</w:t>
      </w:r>
      <w:r>
        <w:rPr>
          <w:color w:val="000002"/>
        </w:rPr>
        <w:t xml:space="preserve"> আসেনি</w:t>
      </w:r>
      <w:r>
        <w:br/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230000"/>
        </w:rPr>
        <w:t xml:space="preserve"> করেছি</w:t>
      </w:r>
      <w:r>
        <w:rPr>
          <w:color w:val="560000"/>
        </w:rPr>
        <w:t xml:space="preserve"> কিন্তু</w:t>
      </w:r>
      <w:r>
        <w:rPr>
          <w:color w:val="000017"/>
        </w:rPr>
        <w:t xml:space="preserve"> টাকাটা</w:t>
      </w:r>
      <w:r>
        <w:rPr>
          <w:color w:val="00000F"/>
        </w:rPr>
        <w:t xml:space="preserve"> এড</w:t>
      </w:r>
      <w:r>
        <w:rPr>
          <w:color w:val="00002A"/>
        </w:rPr>
        <w:t xml:space="preserve"> হয়নি</w:t>
      </w:r>
      <w:r>
        <w:rPr>
          <w:color w:val="000075"/>
        </w:rPr>
        <w:t xml:space="preserve"> ব্যাংকে</w:t>
      </w:r>
      <w:r>
        <w:br/>
      </w:r>
      <w:r>
        <w:rPr>
          <w:color w:val="000000"/>
        </w:rPr>
        <w:t xml:space="preserve"> acha</w:t>
      </w:r>
      <w:r>
        <w:rPr>
          <w:color w:val="000000"/>
        </w:rPr>
        <w:t xml:space="preserve"> আপু</w:t>
      </w:r>
      <w:r>
        <w:rPr>
          <w:color w:val="4A0000"/>
        </w:rPr>
        <w:t xml:space="preserve"> ami</w:t>
      </w:r>
      <w:r>
        <w:rPr>
          <w:color w:val="000000"/>
        </w:rPr>
        <w:t xml:space="preserve"> কয়েকদিন</w:t>
      </w:r>
      <w:r>
        <w:rPr>
          <w:color w:val="040000"/>
        </w:rPr>
        <w:t xml:space="preserve"> আগে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9A"/>
        </w:rPr>
        <w:t xml:space="preserve"> transfer</w:t>
      </w:r>
      <w:r>
        <w:rPr>
          <w:color w:val="0D0000"/>
        </w:rPr>
        <w:t xml:space="preserve"> করতে</w:t>
      </w:r>
      <w:r>
        <w:rPr>
          <w:color w:val="000001"/>
        </w:rPr>
        <w:t xml:space="preserve"> ট্রাই</w:t>
      </w:r>
      <w:r>
        <w:rPr>
          <w:color w:val="040000"/>
        </w:rPr>
        <w:t xml:space="preserve"> korsilam</w:t>
      </w:r>
      <w:r>
        <w:rPr>
          <w:color w:val="5F0000"/>
        </w:rPr>
        <w:t xml:space="preserve"> but</w:t>
      </w:r>
      <w:r>
        <w:rPr>
          <w:color w:val="000003"/>
        </w:rPr>
        <w:t xml:space="preserve"> failed</w:t>
      </w:r>
      <w:r>
        <w:rPr>
          <w:color w:val="000001"/>
        </w:rPr>
        <w:t xml:space="preserve"> hoisilo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7"/>
        </w:rPr>
        <w:t xml:space="preserve"> ব্যাংকের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160000"/>
        </w:rPr>
        <w:t xml:space="preserve"> করছি</w:t>
      </w:r>
      <w:r>
        <w:rPr>
          <w:color w:val="000006"/>
        </w:rPr>
        <w:t xml:space="preserve"> যায়নি</w:t>
      </w:r>
      <w:r>
        <w:br/>
      </w:r>
      <w:r>
        <w:rPr>
          <w:color w:val="4D0000"/>
        </w:rPr>
        <w:t xml:space="preserve"> আমি</w:t>
      </w:r>
      <w:r>
        <w:rPr>
          <w:color w:val="000001"/>
        </w:rPr>
        <w:t xml:space="preserve"> pm</w:t>
      </w:r>
      <w:r>
        <w:rPr>
          <w:color w:val="020000"/>
        </w:rPr>
        <w:t xml:space="preserve"> এর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দিয়েছিলাম</w:t>
      </w:r>
      <w:r>
        <w:rPr>
          <w:color w:val="560000"/>
        </w:rPr>
        <w:t xml:space="preserve"> কিন্তু</w:t>
      </w:r>
      <w:r>
        <w:rPr>
          <w:color w:val="000003"/>
        </w:rPr>
        <w:t xml:space="preserve"> সেটা</w:t>
      </w:r>
      <w:r>
        <w:rPr>
          <w:color w:val="00000D"/>
        </w:rPr>
        <w:t xml:space="preserve"> processing</w:t>
      </w:r>
      <w:r>
        <w:rPr>
          <w:color w:val="010000"/>
        </w:rPr>
        <w:t xml:space="preserve"> হয়ে</w:t>
      </w:r>
      <w:r>
        <w:rPr>
          <w:color w:val="010000"/>
        </w:rPr>
        <w:t xml:space="preserve"> ছিল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50"/>
        </w:rPr>
        <w:t xml:space="preserve"> ব্যাংক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0F"/>
        </w:rPr>
        <w:t xml:space="preserve"> এড</w:t>
      </w:r>
      <w:r>
        <w:rPr>
          <w:color w:val="00002A"/>
        </w:rPr>
        <w:t xml:space="preserve"> হয়নি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নেই</w:t>
      </w:r>
      <w:r>
        <w:br/>
      </w:r>
      <w:r>
        <w:rPr>
          <w:color w:val="000010"/>
        </w:rPr>
        <w:t xml:space="preserve"> সোনালী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00"/>
        </w:rPr>
        <w:t xml:space="preserve"> ফান্ড</w:t>
      </w:r>
      <w:r>
        <w:rPr>
          <w:color w:val="000000"/>
        </w:rPr>
        <w:t xml:space="preserve"> টন্সফার</w:t>
      </w:r>
      <w:r>
        <w:rPr>
          <w:color w:val="000001"/>
        </w:rPr>
        <w:t xml:space="preserve"> হচ্ছেনা</w:t>
      </w:r>
      <w:r>
        <w:br/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130000"/>
        </w:rPr>
        <w:t xml:space="preserve"> hoi</w:t>
      </w:r>
      <w:r>
        <w:rPr>
          <w:color w:val="000023"/>
        </w:rPr>
        <w:t xml:space="preserve"> ni</w:t>
      </w:r>
      <w:r>
        <w:br/>
      </w:r>
      <w:r>
        <w:rPr>
          <w:color w:val="030000"/>
        </w:rPr>
        <w:t xml:space="preserve"> কাল</w:t>
      </w:r>
      <w:r>
        <w:rPr>
          <w:color w:val="030000"/>
        </w:rPr>
        <w:t xml:space="preserve"> রাতে</w:t>
      </w:r>
      <w:r>
        <w:rPr>
          <w:color w:val="4D0000"/>
        </w:rPr>
        <w:t xml:space="preserve"> আমি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03"/>
        </w:rPr>
        <w:t xml:space="preserve"> একটা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160000"/>
        </w:rPr>
        <w:t xml:space="preserve"> করছি</w:t>
      </w:r>
      <w:r>
        <w:rPr>
          <w:color w:val="5A0000"/>
        </w:rPr>
        <w:t xml:space="preserve"> আমার</w:t>
      </w:r>
      <w:r>
        <w:rPr>
          <w:color w:val="000002"/>
        </w:rPr>
        <w:t xml:space="preserve"> বিকাশে</w:t>
      </w:r>
      <w:r>
        <w:rPr>
          <w:color w:val="000003"/>
        </w:rPr>
        <w:t xml:space="preserve"> কাটছে</w:t>
      </w:r>
      <w:r>
        <w:rPr>
          <w:color w:val="560000"/>
        </w:rPr>
        <w:t xml:space="preserve"> কিন্তু</w:t>
      </w:r>
      <w:r>
        <w:rPr>
          <w:color w:val="000075"/>
        </w:rPr>
        <w:t xml:space="preserve"> ব্যাংকে</w:t>
      </w:r>
      <w:r>
        <w:rPr>
          <w:color w:val="000006"/>
        </w:rPr>
        <w:t xml:space="preserve"> যায়নি</w:t>
      </w:r>
      <w:r>
        <w:br/>
      </w:r>
      <w:r>
        <w:rPr>
          <w:color w:val="00003B"/>
        </w:rPr>
        <w:t xml:space="preserve"> money</w:t>
      </w:r>
      <w:r>
        <w:rPr>
          <w:color w:val="00009A"/>
        </w:rPr>
        <w:t xml:space="preserve"> transfer</w:t>
      </w:r>
      <w:r>
        <w:rPr>
          <w:color w:val="030000"/>
        </w:rPr>
        <w:t xml:space="preserve"> koreci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19"/>
        </w:rPr>
        <w:t xml:space="preserve"> add</w:t>
      </w:r>
      <w:r>
        <w:rPr>
          <w:color w:val="130000"/>
        </w:rPr>
        <w:t xml:space="preserve"> hoi</w:t>
      </w:r>
      <w:r>
        <w:rPr>
          <w:color w:val="000023"/>
        </w:rPr>
        <w:t xml:space="preserve"> ni</w:t>
      </w:r>
      <w:r>
        <w:br/>
      </w:r>
      <w:r>
        <w:rPr>
          <w:color w:val="00007C"/>
        </w:rPr>
        <w:t xml:space="preserve"> tk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0003F"/>
        </w:rPr>
        <w:t xml:space="preserve"> e</w:t>
      </w:r>
      <w:r>
        <w:rPr>
          <w:color w:val="000003"/>
        </w:rPr>
        <w:t xml:space="preserve"> failed</w:t>
      </w:r>
      <w:r>
        <w:rPr>
          <w:color w:val="000001"/>
        </w:rPr>
        <w:t xml:space="preserve"> hoise</w:t>
      </w:r>
      <w:r>
        <w:br/>
      </w:r>
      <w:r>
        <w:rPr>
          <w:color w:val="000003"/>
        </w:rPr>
        <w:t xml:space="preserve"> আজকে</w:t>
      </w:r>
      <w:r>
        <w:rPr>
          <w:color w:val="000000"/>
        </w:rPr>
        <w:t xml:space="preserve"> চার</w:t>
      </w:r>
      <w:r>
        <w:rPr>
          <w:color w:val="000004"/>
        </w:rPr>
        <w:t xml:space="preserve"> দিন</w:t>
      </w:r>
      <w:r>
        <w:rPr>
          <w:color w:val="010000"/>
        </w:rPr>
        <w:t xml:space="preserve"> হয়ে</w:t>
      </w:r>
      <w:r>
        <w:rPr>
          <w:color w:val="000000"/>
        </w:rPr>
        <w:t xml:space="preserve"> গেল</w:t>
      </w:r>
      <w:r>
        <w:rPr>
          <w:color w:val="5A0000"/>
        </w:rPr>
        <w:t xml:space="preserve"> আমার</w:t>
      </w:r>
      <w:r>
        <w:rPr>
          <w:color w:val="000001"/>
        </w:rPr>
        <w:t xml:space="preserve"> ট্রা্ন্সফার</w:t>
      </w:r>
      <w:r>
        <w:rPr>
          <w:color w:val="00001E"/>
        </w:rPr>
        <w:t xml:space="preserve"> মানি</w:t>
      </w:r>
      <w:r>
        <w:rPr>
          <w:color w:val="160000"/>
        </w:rPr>
        <w:t xml:space="preserve"> করছি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04"/>
        </w:rPr>
        <w:t xml:space="preserve"> একান্টে</w:t>
      </w:r>
      <w:r>
        <w:rPr>
          <w:color w:val="150000"/>
        </w:rPr>
        <w:t xml:space="preserve"> এখনো</w:t>
      </w:r>
      <w:r>
        <w:rPr>
          <w:color w:val="0000FD"/>
        </w:rPr>
        <w:t xml:space="preserve"> টাকা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000001"/>
        </w:rPr>
        <w:t xml:space="preserve"> বিকাশের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23"/>
        </w:rPr>
        <w:t xml:space="preserve"> একাউন্ট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560000"/>
        </w:rPr>
        <w:t xml:space="preserve"> কিন্তু</w:t>
      </w:r>
      <w:r>
        <w:rPr>
          <w:color w:val="000050"/>
        </w:rPr>
        <w:t xml:space="preserve"> ব্যাংক</w:t>
      </w:r>
      <w:r>
        <w:rPr>
          <w:color w:val="000023"/>
        </w:rPr>
        <w:t xml:space="preserve"> একাউন্ট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110000"/>
        </w:rPr>
        <w:t xml:space="preserve"> amr</w:t>
      </w:r>
      <w:r>
        <w:rPr>
          <w:color w:val="000002"/>
        </w:rPr>
        <w:t xml:space="preserve"> ei</w:t>
      </w:r>
      <w:r>
        <w:rPr>
          <w:color w:val="000008"/>
        </w:rPr>
        <w:t xml:space="preserve"> transaction</w:t>
      </w:r>
      <w:r>
        <w:rPr>
          <w:color w:val="000001"/>
        </w:rPr>
        <w:t xml:space="preserve"> ti</w:t>
      </w:r>
      <w:r>
        <w:rPr>
          <w:color w:val="000002"/>
        </w:rPr>
        <w:t xml:space="preserve"> ekhono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00"/>
        </w:rPr>
        <w:t xml:space="preserve"> dhukeni</w:t>
      </w:r>
      <w:r>
        <w:br/>
      </w:r>
      <w:r>
        <w:rPr>
          <w:color w:val="0000FD"/>
        </w:rPr>
        <w:t xml:space="preserve"> টাকা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4"/>
        </w:rPr>
        <w:t xml:space="preserve"> giye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17"/>
        </w:rPr>
        <w:t xml:space="preserve"> joma</w:t>
      </w:r>
      <w:r>
        <w:rPr>
          <w:color w:val="000003"/>
        </w:rPr>
        <w:t xml:space="preserve"> hoini</w:t>
      </w:r>
      <w:r>
        <w:br/>
      </w:r>
      <w:r>
        <w:rPr>
          <w:color w:val="00009A"/>
        </w:rPr>
        <w:t xml:space="preserve"> transfer</w:t>
      </w:r>
      <w:r>
        <w:rPr>
          <w:color w:val="000008"/>
        </w:rPr>
        <w:t xml:space="preserve"> transaction</w:t>
      </w:r>
      <w:r>
        <w:rPr>
          <w:color w:val="050000"/>
        </w:rPr>
        <w:t xml:space="preserve"> is</w:t>
      </w:r>
      <w:r>
        <w:rPr>
          <w:color w:val="000000"/>
        </w:rPr>
        <w:t xml:space="preserve"> incomplete</w:t>
      </w:r>
      <w:r>
        <w:rPr>
          <w:color w:val="5F0000"/>
        </w:rPr>
        <w:t xml:space="preserve"> but</w:t>
      </w:r>
      <w:r>
        <w:rPr>
          <w:color w:val="00007C"/>
        </w:rPr>
        <w:t xml:space="preserve"> tk</w:t>
      </w:r>
      <w:r>
        <w:rPr>
          <w:color w:val="050000"/>
        </w:rPr>
        <w:t xml:space="preserve"> is</w:t>
      </w:r>
      <w:r>
        <w:rPr>
          <w:color w:val="000000"/>
        </w:rPr>
        <w:t xml:space="preserve"> deducted</w:t>
      </w:r>
      <w:r>
        <w:rPr>
          <w:color w:val="00000B"/>
        </w:rPr>
        <w:t xml:space="preserve"> from</w:t>
      </w:r>
      <w:r>
        <w:rPr>
          <w:color w:val="000069"/>
        </w:rPr>
        <w:t xml:space="preserve"> bkash</w:t>
      </w:r>
      <w:r>
        <w:rPr>
          <w:color w:val="000050"/>
        </w:rPr>
        <w:t xml:space="preserve"> account</w:t>
      </w:r>
      <w:r>
        <w:br/>
      </w:r>
      <w:r>
        <w:rPr>
          <w:color w:val="4D0000"/>
        </w:rPr>
        <w:t xml:space="preserve"> আমি</w:t>
      </w:r>
      <w:r>
        <w:rPr>
          <w:color w:val="0000FD"/>
        </w:rPr>
        <w:t xml:space="preserve"> টাকা</w:t>
      </w:r>
      <w:r>
        <w:rPr>
          <w:color w:val="00000A"/>
        </w:rPr>
        <w:t xml:space="preserve"> টান্সফার</w:t>
      </w:r>
      <w:r>
        <w:rPr>
          <w:color w:val="00001E"/>
        </w:rPr>
        <w:t xml:space="preserve"> মানি</w:t>
      </w:r>
      <w:r>
        <w:rPr>
          <w:color w:val="010000"/>
        </w:rPr>
        <w:t xml:space="preserve"> করচিলাম</w:t>
      </w:r>
      <w:r>
        <w:rPr>
          <w:color w:val="000002"/>
        </w:rPr>
        <w:t xml:space="preserve"> ব্রাক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1"/>
        </w:rPr>
        <w:t xml:space="preserve"> নেওয়া</w:t>
      </w:r>
      <w:r>
        <w:rPr>
          <w:color w:val="000000"/>
        </w:rPr>
        <w:t xml:space="preserve"> হয়ছে</w:t>
      </w:r>
      <w:r>
        <w:rPr>
          <w:color w:val="560000"/>
        </w:rPr>
        <w:t xml:space="preserve"> কিন্তু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00017"/>
        </w:rPr>
        <w:t xml:space="preserve"> টাকাটা</w:t>
      </w:r>
      <w:r>
        <w:rPr>
          <w:color w:val="000000"/>
        </w:rPr>
        <w:t xml:space="preserve"> যাইনি</w:t>
      </w:r>
      <w:r>
        <w:br/>
      </w:r>
      <w:r>
        <w:rPr>
          <w:color w:val="080000"/>
        </w:rPr>
        <w:t xml:space="preserve"> কিছু</w:t>
      </w:r>
      <w:r>
        <w:rPr>
          <w:color w:val="000004"/>
        </w:rPr>
        <w:t xml:space="preserve"> দিন</w:t>
      </w:r>
      <w:r>
        <w:rPr>
          <w:color w:val="040000"/>
        </w:rPr>
        <w:t xml:space="preserve"> আগে</w:t>
      </w:r>
      <w:r>
        <w:rPr>
          <w:color w:val="00007B"/>
        </w:rPr>
        <w:t xml:space="preserve"> বিকাশ</w:t>
      </w:r>
      <w:r>
        <w:rPr>
          <w:color w:val="000008"/>
        </w:rPr>
        <w:t xml:space="preserve"> টু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0001E"/>
        </w:rPr>
        <w:t xml:space="preserve"> মানি</w:t>
      </w:r>
      <w:r>
        <w:rPr>
          <w:color w:val="00005D"/>
        </w:rPr>
        <w:t xml:space="preserve"> ট্রান্সফার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গেলে</w:t>
      </w:r>
      <w:r>
        <w:rPr>
          <w:color w:val="000017"/>
        </w:rPr>
        <w:t xml:space="preserve"> টাকাটা</w:t>
      </w:r>
      <w:r>
        <w:rPr>
          <w:color w:val="000002"/>
        </w:rPr>
        <w:t xml:space="preserve"> প্রসেসিং</w:t>
      </w:r>
      <w:r>
        <w:rPr>
          <w:color w:val="000000"/>
        </w:rPr>
        <w:t xml:space="preserve"> অবস্থায়</w:t>
      </w:r>
      <w:r>
        <w:rPr>
          <w:color w:val="000005"/>
        </w:rPr>
        <w:t xml:space="preserve"> আটকে</w:t>
      </w:r>
      <w:r>
        <w:rPr>
          <w:color w:val="000005"/>
        </w:rPr>
        <w:t xml:space="preserve"> গেছে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40000"/>
        </w:rPr>
        <w:t xml:space="preserve"> korechilam</w:t>
      </w:r>
      <w:r>
        <w:rPr>
          <w:color w:val="5F0000"/>
        </w:rPr>
        <w:t xml:space="preserve"> but</w:t>
      </w:r>
      <w:r>
        <w:rPr>
          <w:color w:val="00007C"/>
        </w:rPr>
        <w:t xml:space="preserve"> tk</w:t>
      </w:r>
      <w:r>
        <w:rPr>
          <w:color w:val="0C0000"/>
        </w:rPr>
        <w:t xml:space="preserve"> kete</w:t>
      </w:r>
      <w:r>
        <w:rPr>
          <w:color w:val="000002"/>
        </w:rPr>
        <w:t xml:space="preserve"> nise</w:t>
      </w:r>
      <w:r>
        <w:rPr>
          <w:color w:val="00009A"/>
        </w:rPr>
        <w:t xml:space="preserve"> transfer</w:t>
      </w:r>
      <w:r>
        <w:rPr>
          <w:color w:val="110000"/>
        </w:rPr>
        <w:t xml:space="preserve"> hoy</w:t>
      </w:r>
      <w:r>
        <w:rPr>
          <w:color w:val="000022"/>
        </w:rPr>
        <w:t xml:space="preserve"> nai</w:t>
      </w:r>
      <w:r>
        <w:br/>
      </w:r>
      <w:r>
        <w:rPr>
          <w:color w:val="4A0000"/>
        </w:rPr>
        <w:t xml:space="preserve"> ami</w:t>
      </w:r>
      <w:r>
        <w:rPr>
          <w:color w:val="000001"/>
        </w:rPr>
        <w:t xml:space="preserve"> pm</w:t>
      </w:r>
      <w:r>
        <w:rPr>
          <w:color w:val="000069"/>
        </w:rPr>
        <w:t xml:space="preserve"> taka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07"/>
        </w:rPr>
        <w:t xml:space="preserve"> ific</w:t>
      </w:r>
      <w:r>
        <w:rPr>
          <w:color w:val="080000"/>
        </w:rPr>
        <w:t xml:space="preserve"> te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korechi</w:t>
      </w:r>
      <w:r>
        <w:rPr>
          <w:color w:val="000069"/>
        </w:rPr>
        <w:t xml:space="preserve"> taka</w:t>
      </w:r>
      <w:r>
        <w:rPr>
          <w:color w:val="000011"/>
        </w:rPr>
        <w:t xml:space="preserve"> ta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3F"/>
        </w:rPr>
        <w:t xml:space="preserve"> e</w:t>
      </w:r>
      <w:r>
        <w:rPr>
          <w:color w:val="080000"/>
        </w:rPr>
        <w:t xml:space="preserve"> jay</w:t>
      </w:r>
      <w:r>
        <w:rPr>
          <w:color w:val="000023"/>
        </w:rPr>
        <w:t xml:space="preserve"> ni</w:t>
      </w:r>
      <w:r>
        <w:br/>
      </w:r>
      <w:r>
        <w:rPr>
          <w:color w:val="00007B"/>
        </w:rPr>
        <w:t xml:space="preserve"> বিকাশ</w:t>
      </w:r>
      <w:r>
        <w:rPr>
          <w:color w:val="000008"/>
        </w:rPr>
        <w:t xml:space="preserve"> টু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ট্রানসফারে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2"/>
        </w:rPr>
        <w:t xml:space="preserve"> নিলেও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4A0000"/>
        </w:rPr>
        <w:t xml:space="preserve"> ami</w:t>
      </w:r>
      <w:r>
        <w:rPr>
          <w:color w:val="010000"/>
        </w:rPr>
        <w:t xml:space="preserve"> ektu</w:t>
      </w:r>
      <w:r>
        <w:rPr>
          <w:color w:val="0A0000"/>
        </w:rPr>
        <w:t xml:space="preserve"> age</w:t>
      </w:r>
      <w:r>
        <w:rPr>
          <w:color w:val="000003"/>
        </w:rPr>
        <w:t xml:space="preserve"> tranfer</w:t>
      </w:r>
      <w:r>
        <w:rPr>
          <w:color w:val="00003B"/>
        </w:rPr>
        <w:t xml:space="preserve"> money</w:t>
      </w:r>
      <w:r>
        <w:rPr>
          <w:color w:val="0B0000"/>
        </w:rPr>
        <w:t xml:space="preserve"> korechi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10000"/>
        </w:rPr>
        <w:t xml:space="preserve"> +</w:t>
      </w:r>
      <w:r>
        <w:rPr>
          <w:color w:val="000069"/>
        </w:rPr>
        <w:t xml:space="preserve"> taka</w:t>
      </w:r>
      <w:r>
        <w:rPr>
          <w:color w:val="5F0000"/>
        </w:rPr>
        <w:t xml:space="preserve"> but</w:t>
      </w:r>
      <w:r>
        <w:rPr>
          <w:color w:val="000000"/>
        </w:rPr>
        <w:t xml:space="preserve"> payment</w:t>
      </w:r>
      <w:r>
        <w:rPr>
          <w:color w:val="000011"/>
        </w:rPr>
        <w:t xml:space="preserve"> ta</w:t>
      </w:r>
      <w:r>
        <w:rPr>
          <w:color w:val="00000D"/>
        </w:rPr>
        <w:t xml:space="preserve"> processing</w:t>
      </w:r>
      <w:r>
        <w:rPr>
          <w:color w:val="00003F"/>
        </w:rPr>
        <w:t xml:space="preserve"> e</w:t>
      </w:r>
      <w:r>
        <w:rPr>
          <w:color w:val="000000"/>
        </w:rPr>
        <w:t xml:space="preserve"> chole</w:t>
      </w:r>
      <w:r>
        <w:rPr>
          <w:color w:val="020000"/>
        </w:rPr>
        <w:t xml:space="preserve"> gese</w:t>
      </w:r>
      <w:r>
        <w:rPr>
          <w:color w:val="000008"/>
        </w:rPr>
        <w:t xml:space="preserve"> send</w:t>
      </w:r>
      <w:r>
        <w:rPr>
          <w:color w:val="110000"/>
        </w:rPr>
        <w:t xml:space="preserve"> hoy</w:t>
      </w:r>
      <w:r>
        <w:rPr>
          <w:color w:val="000023"/>
        </w:rPr>
        <w:t xml:space="preserve"> ni</w:t>
      </w:r>
      <w:r>
        <w:br/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50000"/>
        </w:rPr>
        <w:t xml:space="preserve"> er</w:t>
      </w:r>
      <w:r>
        <w:rPr>
          <w:color w:val="000000"/>
        </w:rPr>
        <w:t xml:space="preserve"> jnno</w:t>
      </w:r>
      <w:r>
        <w:rPr>
          <w:color w:val="00000D"/>
        </w:rPr>
        <w:t xml:space="preserve"> processing</w:t>
      </w:r>
      <w:r>
        <w:rPr>
          <w:color w:val="000004"/>
        </w:rPr>
        <w:t xml:space="preserve"> kno</w:t>
      </w:r>
      <w:r>
        <w:rPr>
          <w:color w:val="110000"/>
        </w:rPr>
        <w:t xml:space="preserve"> amr</w:t>
      </w:r>
      <w:r>
        <w:rPr>
          <w:color w:val="00007C"/>
        </w:rPr>
        <w:t xml:space="preserve"> tk</w:t>
      </w:r>
      <w:r>
        <w:rPr>
          <w:color w:val="000004"/>
        </w:rPr>
        <w:t xml:space="preserve"> katce</w:t>
      </w:r>
      <w:r>
        <w:br/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00"/>
        </w:rPr>
        <w:t xml:space="preserve"> dual</w:t>
      </w:r>
      <w:r>
        <w:rPr>
          <w:color w:val="000003"/>
        </w:rPr>
        <w:t xml:space="preserve"> balance</w:t>
      </w:r>
      <w:r>
        <w:rPr>
          <w:color w:val="000000"/>
        </w:rPr>
        <w:t xml:space="preserve"> dekhacce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00001"/>
        </w:rPr>
        <w:t xml:space="preserve"> ti</w:t>
      </w:r>
      <w:r>
        <w:rPr>
          <w:color w:val="000003"/>
        </w:rPr>
        <w:t xml:space="preserve"> successful</w:t>
      </w:r>
      <w:r>
        <w:rPr>
          <w:color w:val="130000"/>
        </w:rPr>
        <w:t xml:space="preserve"> hoi</w:t>
      </w:r>
      <w:r>
        <w:rPr>
          <w:color w:val="000023"/>
        </w:rPr>
        <w:t xml:space="preserve"> ni</w:t>
      </w:r>
      <w:r>
        <w:br/>
      </w:r>
      <w:r>
        <w:rPr>
          <w:color w:val="4A0000"/>
        </w:rPr>
        <w:t xml:space="preserve"> ami</w:t>
      </w:r>
      <w:r>
        <w:rPr>
          <w:color w:val="020000"/>
        </w:rPr>
        <w:t xml:space="preserve"> ekta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80000"/>
        </w:rPr>
        <w:t xml:space="preserve"> kori</w:t>
      </w:r>
      <w:r>
        <w:rPr>
          <w:color w:val="5F0000"/>
        </w:rPr>
        <w:t xml:space="preserve"> but</w:t>
      </w:r>
      <w:r>
        <w:rPr>
          <w:color w:val="000004"/>
        </w:rPr>
        <w:t xml:space="preserve"> oita</w:t>
      </w:r>
      <w:r>
        <w:rPr>
          <w:color w:val="000008"/>
        </w:rPr>
        <w:t xml:space="preserve"> send</w:t>
      </w:r>
      <w:r>
        <w:rPr>
          <w:color w:val="110000"/>
        </w:rPr>
        <w:t xml:space="preserve"> hoy</w:t>
      </w:r>
      <w:r>
        <w:rPr>
          <w:color w:val="000023"/>
        </w:rPr>
        <w:t xml:space="preserve"> ni</w:t>
      </w:r>
      <w:r>
        <w:rPr>
          <w:color w:val="000000"/>
        </w:rPr>
        <w:t xml:space="preserve"> so</w:t>
      </w:r>
      <w:r>
        <w:rPr>
          <w:color w:val="4A0000"/>
        </w:rPr>
        <w:t xml:space="preserve"> ami</w:t>
      </w:r>
      <w:r>
        <w:rPr>
          <w:color w:val="000004"/>
        </w:rPr>
        <w:t xml:space="preserve"> oita</w:t>
      </w:r>
      <w:r>
        <w:rPr>
          <w:color w:val="000000"/>
        </w:rPr>
        <w:t xml:space="preserve"> refund</w:t>
      </w:r>
      <w:r>
        <w:rPr>
          <w:color w:val="000001"/>
        </w:rPr>
        <w:t xml:space="preserve"> chacchi</w:t>
      </w:r>
      <w:r>
        <w:br/>
      </w:r>
      <w:r>
        <w:rPr>
          <w:color w:val="00007B"/>
        </w:rPr>
        <w:t xml:space="preserve"> বিকাশ</w:t>
      </w:r>
      <w:r>
        <w:rPr>
          <w:color w:val="000008"/>
        </w:rPr>
        <w:t xml:space="preserve"> টু</w:t>
      </w:r>
      <w:r>
        <w:rPr>
          <w:color w:val="000050"/>
        </w:rPr>
        <w:t xml:space="preserve"> ব্যাংক</w:t>
      </w:r>
      <w:r>
        <w:rPr>
          <w:color w:val="0000FD"/>
        </w:rPr>
        <w:t xml:space="preserve"> টাকা</w:t>
      </w:r>
      <w:r>
        <w:rPr>
          <w:color w:val="0A0000"/>
        </w:rPr>
        <w:t xml:space="preserve"> যায়</w:t>
      </w:r>
      <w:r>
        <w:rPr>
          <w:color w:val="000017"/>
        </w:rPr>
        <w:t xml:space="preserve"> নাই</w:t>
      </w:r>
      <w:r>
        <w:br/>
      </w:r>
      <w:r>
        <w:rPr>
          <w:color w:val="000050"/>
        </w:rPr>
        <w:t xml:space="preserve"> ব্যাংক</w:t>
      </w:r>
      <w:r>
        <w:rPr>
          <w:color w:val="00005D"/>
        </w:rPr>
        <w:t xml:space="preserve"> ট্রান্সফার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rPr>
          <w:color w:val="0000FD"/>
        </w:rPr>
        <w:t xml:space="preserve"> টাকা</w:t>
      </w:r>
      <w:r>
        <w:rPr>
          <w:color w:val="000003"/>
        </w:rPr>
        <w:t xml:space="preserve"> কাটছে</w:t>
      </w:r>
      <w:r>
        <w:br/>
      </w:r>
      <w:r>
        <w:rPr>
          <w:color w:val="4A0000"/>
        </w:rPr>
        <w:t xml:space="preserve"> ami</w:t>
      </w:r>
      <w:r>
        <w:rPr>
          <w:color w:val="000007"/>
        </w:rPr>
        <w:t xml:space="preserve"> transfar</w:t>
      </w:r>
      <w:r>
        <w:rPr>
          <w:color w:val="00003B"/>
        </w:rPr>
        <w:t xml:space="preserve"> money</w:t>
      </w:r>
      <w:r>
        <w:rPr>
          <w:color w:val="080000"/>
        </w:rPr>
        <w:t xml:space="preserve"> korci</w:t>
      </w:r>
      <w:r>
        <w:rPr>
          <w:color w:val="000069"/>
        </w:rPr>
        <w:t xml:space="preserve"> taka</w:t>
      </w:r>
      <w:r>
        <w:rPr>
          <w:color w:val="5F0000"/>
        </w:rPr>
        <w:t xml:space="preserve"> but</w:t>
      </w:r>
      <w:r>
        <w:rPr>
          <w:color w:val="000069"/>
        </w:rPr>
        <w:t xml:space="preserve"> taka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01"/>
        </w:rPr>
        <w:t xml:space="preserve"> duke</w:t>
      </w:r>
      <w:r>
        <w:rPr>
          <w:color w:val="000022"/>
        </w:rPr>
        <w:t xml:space="preserve"> nai</w:t>
      </w:r>
      <w:r>
        <w:br/>
      </w:r>
      <w:r>
        <w:rPr>
          <w:color w:val="5A0000"/>
        </w:rPr>
        <w:t xml:space="preserve"> আমার</w:t>
      </w:r>
      <w:r>
        <w:rPr>
          <w:color w:val="040000"/>
        </w:rPr>
        <w:t xml:space="preserve"> এই</w:t>
      </w:r>
      <w:r>
        <w:rPr>
          <w:color w:val="0000FD"/>
        </w:rPr>
        <w:t xml:space="preserve"> টাকা</w:t>
      </w:r>
      <w:r>
        <w:rPr>
          <w:color w:val="00000C"/>
        </w:rPr>
        <w:t xml:space="preserve"> টা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eaktu</w:t>
      </w:r>
      <w:r>
        <w:rPr>
          <w:color w:val="0A0000"/>
        </w:rPr>
        <w:t xml:space="preserve"> age</w:t>
      </w:r>
      <w:r>
        <w:rPr>
          <w:color w:val="000000"/>
        </w:rPr>
        <w:t xml:space="preserve"> agrnee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03"/>
        </w:rPr>
        <w:t xml:space="preserve"> bikash</w:t>
      </w:r>
      <w:r>
        <w:rPr>
          <w:color w:val="000032"/>
        </w:rPr>
        <w:t xml:space="preserve"> theke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80000"/>
        </w:rPr>
        <w:t xml:space="preserve"> korci</w:t>
      </w:r>
      <w:r>
        <w:rPr>
          <w:color w:val="5F0000"/>
        </w:rPr>
        <w:t xml:space="preserve"> but</w:t>
      </w:r>
      <w:r>
        <w:rPr>
          <w:color w:val="300000"/>
        </w:rPr>
        <w:t xml:space="preserve"> amar</w:t>
      </w:r>
      <w:r>
        <w:rPr>
          <w:color w:val="000069"/>
        </w:rPr>
        <w:t xml:space="preserve"> taka</w:t>
      </w:r>
      <w:r>
        <w:rPr>
          <w:color w:val="000011"/>
        </w:rPr>
        <w:t xml:space="preserve"> ta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17"/>
        </w:rPr>
        <w:t xml:space="preserve"> joma</w:t>
      </w:r>
      <w:r>
        <w:rPr>
          <w:color w:val="130000"/>
        </w:rPr>
        <w:t xml:space="preserve"> hoi</w:t>
      </w:r>
      <w:r>
        <w:rPr>
          <w:color w:val="000018"/>
        </w:rPr>
        <w:t xml:space="preserve"> na</w:t>
      </w:r>
      <w:r>
        <w:rPr>
          <w:color w:val="000000"/>
        </w:rPr>
        <w:t xml:space="preserve"> and</w:t>
      </w:r>
      <w:r>
        <w:rPr>
          <w:color w:val="000003"/>
        </w:rPr>
        <w:t xml:space="preserve"> bikash</w:t>
      </w:r>
      <w:r>
        <w:rPr>
          <w:color w:val="000032"/>
        </w:rPr>
        <w:t xml:space="preserve"> theke</w:t>
      </w:r>
      <w:r>
        <w:rPr>
          <w:color w:val="0C0000"/>
        </w:rPr>
        <w:t xml:space="preserve"> kete</w:t>
      </w:r>
      <w:r>
        <w:rPr>
          <w:color w:val="000001"/>
        </w:rPr>
        <w:t xml:space="preserve"> newa</w:t>
      </w:r>
      <w:r>
        <w:rPr>
          <w:color w:val="000000"/>
        </w:rPr>
        <w:t xml:space="preserve"> hoice</w:t>
      </w:r>
      <w:r>
        <w:br/>
      </w:r>
      <w:r>
        <w:rPr>
          <w:color w:val="000002"/>
        </w:rPr>
        <w:t xml:space="preserve"> কালকে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10"/>
        </w:rPr>
        <w:t xml:space="preserve"> সোনালী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70000"/>
        </w:rPr>
        <w:t xml:space="preserve"> করলাম</w:t>
      </w:r>
      <w:r>
        <w:rPr>
          <w:color w:val="0000FD"/>
        </w:rPr>
        <w:t xml:space="preserve"> টাকা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নিসে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এডড</w:t>
      </w:r>
      <w:r>
        <w:rPr>
          <w:color w:val="190000"/>
        </w:rPr>
        <w:t xml:space="preserve"> হয়</w:t>
      </w:r>
      <w:r>
        <w:rPr>
          <w:color w:val="000017"/>
        </w:rPr>
        <w:t xml:space="preserve"> নাই</w:t>
      </w:r>
      <w:r>
        <w:br/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04"/>
        </w:rPr>
        <w:t xml:space="preserve"> ব্যালেন্স</w:t>
      </w:r>
      <w:r>
        <w:rPr>
          <w:color w:val="00005D"/>
        </w:rPr>
        <w:t xml:space="preserve"> ট্রান্সফার</w:t>
      </w:r>
      <w:r>
        <w:rPr>
          <w:color w:val="010000"/>
        </w:rPr>
        <w:t xml:space="preserve"> করার</w:t>
      </w:r>
      <w:r>
        <w:rPr>
          <w:color w:val="000000"/>
        </w:rPr>
        <w:t xml:space="preserve"> পরও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একাউন্টে</w:t>
      </w:r>
      <w:r>
        <w:rPr>
          <w:color w:val="000014"/>
        </w:rPr>
        <w:t xml:space="preserve"> যোগ</w:t>
      </w:r>
      <w:r>
        <w:rPr>
          <w:color w:val="000003"/>
        </w:rPr>
        <w:t xml:space="preserve"> হচ্ছে</w:t>
      </w:r>
      <w:r>
        <w:rPr>
          <w:color w:val="00000C"/>
        </w:rPr>
        <w:t xml:space="preserve"> না</w:t>
      </w:r>
      <w:r>
        <w:rPr>
          <w:color w:val="00000B"/>
        </w:rPr>
        <w:t xml:space="preserve"> কেন</w:t>
      </w:r>
      <w:r>
        <w:br/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08"/>
        </w:rPr>
        <w:t xml:space="preserve"> agrani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30000"/>
        </w:rPr>
        <w:t xml:space="preserve"> koresi</w:t>
      </w:r>
      <w:r>
        <w:rPr>
          <w:color w:val="5F0000"/>
        </w:rPr>
        <w:t xml:space="preserve"> but</w:t>
      </w:r>
      <w:r>
        <w:rPr>
          <w:color w:val="000069"/>
        </w:rPr>
        <w:t xml:space="preserve"> taka</w:t>
      </w:r>
      <w:r>
        <w:rPr>
          <w:color w:val="000019"/>
        </w:rPr>
        <w:t xml:space="preserve"> add</w:t>
      </w:r>
      <w:r>
        <w:rPr>
          <w:color w:val="110000"/>
        </w:rPr>
        <w:t xml:space="preserve"> hoy</w:t>
      </w:r>
      <w:r>
        <w:rPr>
          <w:color w:val="000023"/>
        </w:rPr>
        <w:t xml:space="preserve"> ni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br/>
      </w:r>
      <w:r>
        <w:rPr>
          <w:color w:val="4D0000"/>
        </w:rPr>
        <w:t xml:space="preserve"> আমি</w:t>
      </w:r>
      <w:r>
        <w:rPr>
          <w:color w:val="000003"/>
        </w:rPr>
        <w:t xml:space="preserve"> ব‍্যাংক</w:t>
      </w:r>
      <w:r>
        <w:rPr>
          <w:color w:val="00009A"/>
        </w:rPr>
        <w:t xml:space="preserve"> transfer</w:t>
      </w:r>
      <w:r>
        <w:rPr>
          <w:color w:val="230000"/>
        </w:rPr>
        <w:t xml:space="preserve"> করেছি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কেটেছে</w:t>
      </w:r>
      <w:r>
        <w:rPr>
          <w:color w:val="560000"/>
        </w:rPr>
        <w:t xml:space="preserve"> কিন্তু</w:t>
      </w:r>
      <w:r>
        <w:rPr>
          <w:color w:val="000003"/>
        </w:rPr>
        <w:t xml:space="preserve"> ব‍্যাংক</w:t>
      </w:r>
      <w:r>
        <w:rPr>
          <w:color w:val="000050"/>
        </w:rPr>
        <w:t xml:space="preserve"> account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300000"/>
        </w:rPr>
        <w:t xml:space="preserve"> amar</w:t>
      </w:r>
      <w:r>
        <w:rPr>
          <w:color w:val="000050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20000"/>
        </w:rPr>
        <w:t xml:space="preserve"> kora</w:t>
      </w:r>
      <w:r>
        <w:rPr>
          <w:color w:val="000000"/>
        </w:rPr>
        <w:t xml:space="preserve"> hoyache</w:t>
      </w:r>
      <w:r>
        <w:rPr>
          <w:color w:val="1B0000"/>
        </w:rPr>
        <w:t xml:space="preserve"> kintu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01"/>
        </w:rPr>
        <w:t xml:space="preserve"> dhuke</w:t>
      </w:r>
      <w:r>
        <w:rPr>
          <w:color w:val="000022"/>
        </w:rPr>
        <w:t xml:space="preserve"> nai</w:t>
      </w:r>
      <w:r>
        <w:br/>
      </w:r>
      <w:r>
        <w:rPr>
          <w:color w:val="010000"/>
        </w:rPr>
        <w:t xml:space="preserve"> হ্যালো</w:t>
      </w:r>
      <w:r>
        <w:rPr>
          <w:color w:val="000001"/>
        </w:rPr>
        <w:t xml:space="preserve"> ম্যাডাম</w:t>
      </w:r>
      <w:r>
        <w:rPr>
          <w:color w:val="000021"/>
        </w:rPr>
        <w:t xml:space="preserve"> সিটি</w:t>
      </w:r>
      <w:r>
        <w:rPr>
          <w:color w:val="000007"/>
        </w:rPr>
        <w:t xml:space="preserve"> ব্যাংকের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দিয়েছিলাম</w:t>
      </w:r>
      <w:r>
        <w:rPr>
          <w:color w:val="560000"/>
        </w:rPr>
        <w:t xml:space="preserve"> কিন্তু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6"/>
        </w:rPr>
        <w:t xml:space="preserve"> যায়নি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50"/>
        </w:rPr>
        <w:t xml:space="preserve"> ব্যাংক</w:t>
      </w:r>
      <w:r>
        <w:rPr>
          <w:color w:val="000023"/>
        </w:rPr>
        <w:t xml:space="preserve"> একাউন্ট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পাঠিয়ে</w:t>
      </w:r>
      <w:r>
        <w:rPr>
          <w:color w:val="000000"/>
        </w:rPr>
        <w:t xml:space="preserve"> ছিলাম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000006"/>
        </w:rPr>
        <w:t xml:space="preserve"> হয়নি</w:t>
      </w:r>
      <w:r>
        <w:rPr>
          <w:color w:val="00007B"/>
        </w:rPr>
        <w:t xml:space="preserve"> বিকাশ</w:t>
      </w:r>
      <w:r>
        <w:rPr>
          <w:color w:val="000001"/>
        </w:rPr>
        <w:t xml:space="preserve"> পেন্ডিং</w:t>
      </w:r>
      <w:r>
        <w:rPr>
          <w:color w:val="000001"/>
        </w:rPr>
        <w:t xml:space="preserve"> আছে</w:t>
      </w:r>
      <w:r>
        <w:br/>
      </w:r>
      <w:r>
        <w:rPr>
          <w:color w:val="000032"/>
        </w:rPr>
        <w:t xml:space="preserve"> city</w:t>
      </w:r>
      <w:r>
        <w:rPr>
          <w:color w:val="000001"/>
        </w:rPr>
        <w:t xml:space="preserve"> banke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4"/>
        </w:rPr>
        <w:t xml:space="preserve"> giye</w:t>
      </w:r>
      <w:r>
        <w:rPr>
          <w:color w:val="300000"/>
        </w:rPr>
        <w:t xml:space="preserve"> amar</w:t>
      </w:r>
      <w:r>
        <w:rPr>
          <w:color w:val="00007C"/>
        </w:rPr>
        <w:t xml:space="preserve"> tk</w:t>
      </w:r>
      <w:r>
        <w:rPr>
          <w:color w:val="000002"/>
        </w:rPr>
        <w:t xml:space="preserve"> atke</w:t>
      </w:r>
      <w:r>
        <w:rPr>
          <w:color w:val="020000"/>
        </w:rPr>
        <w:t xml:space="preserve"> gese</w:t>
      </w:r>
      <w:r>
        <w:rPr>
          <w:color w:val="070000"/>
        </w:rPr>
        <w:t xml:space="preserve"> goto</w:t>
      </w:r>
      <w:r>
        <w:rPr>
          <w:color w:val="030000"/>
        </w:rPr>
        <w:t xml:space="preserve"> kal</w:t>
      </w:r>
      <w:r>
        <w:br/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A0000"/>
        </w:rPr>
        <w:t xml:space="preserve"> korlam</w:t>
      </w:r>
      <w:r>
        <w:rPr>
          <w:color w:val="000017"/>
        </w:rPr>
        <w:t xml:space="preserve"> joma</w:t>
      </w:r>
      <w:r>
        <w:rPr>
          <w:color w:val="000000"/>
        </w:rPr>
        <w:t xml:space="preserve"> holona</w:t>
      </w:r>
      <w:r>
        <w:rPr>
          <w:color w:val="000000"/>
        </w:rPr>
        <w:t xml:space="preserve"> kano</w:t>
      </w:r>
      <w:r>
        <w:br/>
      </w:r>
      <w:r>
        <w:rPr>
          <w:color w:val="000003"/>
        </w:rPr>
        <w:t xml:space="preserve"> গতকাল</w:t>
      </w:r>
      <w:r>
        <w:rPr>
          <w:color w:val="4D0000"/>
        </w:rPr>
        <w:t xml:space="preserve"> আমি</w:t>
      </w:r>
      <w:r>
        <w:rPr>
          <w:color w:val="080000"/>
        </w:rPr>
        <w:t xml:space="preserve"> কিছু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করেছিলাম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সেই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অই</w:t>
      </w:r>
      <w:r>
        <w:rPr>
          <w:color w:val="00002A"/>
        </w:rPr>
        <w:t xml:space="preserve"> একাউন্টে</w:t>
      </w:r>
      <w:r>
        <w:rPr>
          <w:color w:val="000002"/>
        </w:rPr>
        <w:t xml:space="preserve"> এখন</w:t>
      </w:r>
      <w:r>
        <w:rPr>
          <w:color w:val="020000"/>
        </w:rPr>
        <w:t xml:space="preserve"> ও</w:t>
      </w:r>
      <w:r>
        <w:rPr>
          <w:color w:val="000000"/>
        </w:rPr>
        <w:t xml:space="preserve"> ঢুকেনাই</w:t>
      </w:r>
      <w:r>
        <w:br/>
      </w:r>
      <w:r>
        <w:rPr>
          <w:color w:val="4A0000"/>
        </w:rPr>
        <w:t xml:space="preserve"> ami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00"/>
        </w:rPr>
        <w:t xml:space="preserve"> kico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A0000"/>
        </w:rPr>
        <w:t xml:space="preserve"> korlam</w:t>
      </w:r>
      <w:r>
        <w:rPr>
          <w:color w:val="040000"/>
        </w:rPr>
        <w:t xml:space="preserve"> kinto</w:t>
      </w:r>
      <w:r>
        <w:rPr>
          <w:color w:val="000002"/>
        </w:rPr>
        <w:t xml:space="preserve"> gelo</w:t>
      </w:r>
      <w:r>
        <w:rPr>
          <w:color w:val="000018"/>
        </w:rPr>
        <w:t xml:space="preserve"> na</w:t>
      </w:r>
      <w:r>
        <w:br/>
      </w:r>
      <w:r>
        <w:rPr>
          <w:color w:val="4D0000"/>
        </w:rPr>
        <w:t xml:space="preserve"> আমি</w:t>
      </w:r>
      <w:r>
        <w:rPr>
          <w:color w:val="000002"/>
        </w:rPr>
        <w:t xml:space="preserve"> ব্যংকে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00002"/>
        </w:rPr>
        <w:t xml:space="preserve"> দিছিলাম</w:t>
      </w:r>
      <w:r>
        <w:rPr>
          <w:color w:val="560000"/>
        </w:rPr>
        <w:t xml:space="preserve"> কিন্তু</w:t>
      </w:r>
      <w:r>
        <w:rPr>
          <w:color w:val="000001"/>
        </w:rPr>
        <w:t xml:space="preserve"> ওই</w:t>
      </w:r>
      <w:r>
        <w:rPr>
          <w:color w:val="000017"/>
        </w:rPr>
        <w:t xml:space="preserve"> টাকাটা</w:t>
      </w:r>
      <w:r>
        <w:rPr>
          <w:color w:val="000075"/>
        </w:rPr>
        <w:t xml:space="preserve"> ব্যাংকে</w:t>
      </w:r>
      <w:r>
        <w:rPr>
          <w:color w:val="00002A"/>
        </w:rPr>
        <w:t xml:space="preserve"> জমা</w:t>
      </w:r>
      <w:r>
        <w:rPr>
          <w:color w:val="000003"/>
        </w:rPr>
        <w:t xml:space="preserve"> হয়নাই</w:t>
      </w:r>
      <w:r>
        <w:rPr>
          <w:color w:val="00000B"/>
        </w:rPr>
        <w:t xml:space="preserve"> কেন</w:t>
      </w:r>
      <w:r>
        <w:br/>
      </w:r>
      <w:r>
        <w:rPr>
          <w:color w:val="4D0000"/>
        </w:rPr>
        <w:t xml:space="preserve"> আমি</w:t>
      </w:r>
      <w:r>
        <w:rPr>
          <w:color w:val="000000"/>
        </w:rPr>
        <w:t xml:space="preserve"> এইমাত্র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পনেরশো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010000"/>
        </w:rPr>
        <w:t xml:space="preserve"> দিয়েছি</w:t>
      </w:r>
      <w:r>
        <w:rPr>
          <w:color w:val="000017"/>
        </w:rPr>
        <w:t xml:space="preserve"> টাকাটা</w:t>
      </w:r>
      <w:r>
        <w:rPr>
          <w:color w:val="00002A"/>
        </w:rPr>
        <w:t xml:space="preserve"> জমা</w:t>
      </w:r>
      <w:r>
        <w:rPr>
          <w:color w:val="000006"/>
        </w:rPr>
        <w:t xml:space="preserve"> হয়নি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2"/>
        </w:rPr>
        <w:t xml:space="preserve"> সোনালি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4"/>
        </w:rPr>
        <w:t xml:space="preserve"> পাঠাইছি</w:t>
      </w:r>
      <w:r>
        <w:rPr>
          <w:color w:val="5A0000"/>
        </w:rPr>
        <w:t xml:space="preserve"> আমার</w:t>
      </w:r>
      <w:r>
        <w:rPr>
          <w:color w:val="00002A"/>
        </w:rPr>
        <w:t xml:space="preserve"> একাউন্টে</w:t>
      </w:r>
      <w:r>
        <w:rPr>
          <w:color w:val="000017"/>
        </w:rPr>
        <w:t xml:space="preserve"> টাকাটা</w:t>
      </w:r>
      <w:r>
        <w:rPr>
          <w:color w:val="150000"/>
        </w:rPr>
        <w:t xml:space="preserve"> এখনো</w:t>
      </w:r>
      <w:r>
        <w:rPr>
          <w:color w:val="00002A"/>
        </w:rPr>
        <w:t xml:space="preserve"> জমা</w:t>
      </w:r>
      <w:r>
        <w:rPr>
          <w:color w:val="000001"/>
        </w:rPr>
        <w:t xml:space="preserve"> হইনি</w:t>
      </w:r>
      <w:r>
        <w:br/>
      </w:r>
      <w:r>
        <w:rPr>
          <w:color w:val="060000"/>
        </w:rPr>
        <w:t xml:space="preserve"> akta</w:t>
      </w:r>
      <w:r>
        <w:rPr>
          <w:color w:val="000008"/>
        </w:rPr>
        <w:t xml:space="preserve"> transaction</w:t>
      </w:r>
      <w:r>
        <w:rPr>
          <w:color w:val="020000"/>
        </w:rPr>
        <w:t xml:space="preserve"> korcilam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00"/>
        </w:rPr>
        <w:t xml:space="preserve"> tranasper</w:t>
      </w:r>
      <w:r>
        <w:rPr>
          <w:color w:val="020000"/>
        </w:rPr>
        <w:t xml:space="preserve"> korcilam</w:t>
      </w:r>
      <w:r>
        <w:rPr>
          <w:color w:val="040000"/>
        </w:rPr>
        <w:t xml:space="preserve"> kinto</w:t>
      </w:r>
      <w:r>
        <w:rPr>
          <w:color w:val="000000"/>
        </w:rPr>
        <w:t xml:space="preserve"> tar</w:t>
      </w:r>
      <w:r>
        <w:rPr>
          <w:color w:val="0000FF"/>
        </w:rPr>
        <w:t xml:space="preserve"> bank</w:t>
      </w:r>
      <w:r>
        <w:rPr>
          <w:color w:val="00007C"/>
        </w:rPr>
        <w:t xml:space="preserve"> tk</w:t>
      </w:r>
      <w:r>
        <w:rPr>
          <w:color w:val="0E0000"/>
        </w:rPr>
        <w:t xml:space="preserve"> jai</w:t>
      </w:r>
      <w:r>
        <w:rPr>
          <w:color w:val="000023"/>
        </w:rPr>
        <w:t xml:space="preserve"> ni</w:t>
      </w:r>
      <w:r>
        <w:br/>
      </w:r>
      <w:r>
        <w:rPr>
          <w:color w:val="010000"/>
        </w:rPr>
        <w:t xml:space="preserve"> হ্যালো</w:t>
      </w:r>
      <w:r>
        <w:rPr>
          <w:color w:val="000001"/>
        </w:rPr>
        <w:t xml:space="preserve"> ম্যাডাম</w:t>
      </w:r>
      <w:r>
        <w:rPr>
          <w:color w:val="4D0000"/>
        </w:rPr>
        <w:t xml:space="preserve"> আমি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4"/>
        </w:rPr>
        <w:t xml:space="preserve"> পাঠাইছি</w:t>
      </w:r>
      <w:r>
        <w:rPr>
          <w:color w:val="560000"/>
        </w:rPr>
        <w:t xml:space="preserve"> কিন্তু</w:t>
      </w:r>
      <w:r>
        <w:rPr>
          <w:color w:val="000017"/>
        </w:rPr>
        <w:t xml:space="preserve"> টাকাটা</w:t>
      </w:r>
      <w:r>
        <w:rPr>
          <w:color w:val="000075"/>
        </w:rPr>
        <w:t xml:space="preserve"> ব্যাংকে</w:t>
      </w:r>
      <w:r>
        <w:rPr>
          <w:color w:val="000006"/>
        </w:rPr>
        <w:t xml:space="preserve"> যায়নি</w:t>
      </w:r>
      <w:r>
        <w:br/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00"/>
        </w:rPr>
        <w:t xml:space="preserve"> ফান</w:t>
      </w:r>
      <w:r>
        <w:rPr>
          <w:color w:val="000000"/>
        </w:rPr>
        <w:t xml:space="preserve"> ট্রানস্ফার</w:t>
      </w:r>
      <w:r>
        <w:rPr>
          <w:color w:val="0E0000"/>
        </w:rPr>
        <w:t xml:space="preserve"> করেছিলাম</w:t>
      </w:r>
      <w:r>
        <w:rPr>
          <w:color w:val="0000FD"/>
        </w:rPr>
        <w:t xml:space="preserve"> টাকা</w:t>
      </w:r>
      <w:r>
        <w:rPr>
          <w:color w:val="000003"/>
        </w:rPr>
        <w:t xml:space="preserve"> সেটা</w:t>
      </w:r>
      <w:r>
        <w:rPr>
          <w:color w:val="000001"/>
        </w:rPr>
        <w:t xml:space="preserve"> ফেরত</w:t>
      </w:r>
      <w:r>
        <w:rPr>
          <w:color w:val="000000"/>
        </w:rPr>
        <w:t xml:space="preserve"> পেতে</w:t>
      </w:r>
      <w:r>
        <w:rPr>
          <w:color w:val="010000"/>
        </w:rPr>
        <w:t xml:space="preserve"> আমাকে</w:t>
      </w:r>
      <w:r>
        <w:rPr>
          <w:color w:val="030000"/>
        </w:rPr>
        <w:t xml:space="preserve"> কি</w:t>
      </w:r>
      <w:r>
        <w:rPr>
          <w:color w:val="0D0000"/>
        </w:rPr>
        <w:t xml:space="preserve"> করতে</w:t>
      </w:r>
      <w:r>
        <w:rPr>
          <w:color w:val="010000"/>
        </w:rPr>
        <w:t xml:space="preserve"> হবে</w:t>
      </w:r>
      <w:r>
        <w:rPr>
          <w:color w:val="000004"/>
        </w:rPr>
        <w:t xml:space="preserve"> ব্যালেন্স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কেটেছে</w:t>
      </w:r>
      <w:r>
        <w:br/>
      </w:r>
      <w:r>
        <w:rPr>
          <w:color w:val="4D0000"/>
        </w:rPr>
        <w:t xml:space="preserve"> আমি</w:t>
      </w:r>
      <w:r>
        <w:rPr>
          <w:color w:val="000004"/>
        </w:rPr>
        <w:t xml:space="preserve"> দিন</w:t>
      </w:r>
      <w:r>
        <w:rPr>
          <w:color w:val="040000"/>
        </w:rPr>
        <w:t xml:space="preserve"> আগে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560000"/>
        </w:rPr>
        <w:t xml:space="preserve"> কিন্তু</w:t>
      </w:r>
      <w:r>
        <w:rPr>
          <w:color w:val="000001"/>
        </w:rPr>
        <w:t xml:space="preserve"> টাকাটি</w:t>
      </w:r>
      <w:r>
        <w:rPr>
          <w:color w:val="000075"/>
        </w:rPr>
        <w:t xml:space="preserve"> ব্যাংকে</w:t>
      </w:r>
      <w:r>
        <w:rPr>
          <w:color w:val="0A0000"/>
        </w:rPr>
        <w:t xml:space="preserve"> যায়</w:t>
      </w:r>
      <w:r>
        <w:rPr>
          <w:color w:val="1B0000"/>
        </w:rPr>
        <w:t xml:space="preserve"> নি</w:t>
      </w:r>
      <w:r>
        <w:br/>
      </w:r>
      <w:r>
        <w:rPr>
          <w:color w:val="010000"/>
        </w:rPr>
        <w:t xml:space="preserve"> hi</w:t>
      </w:r>
      <w:r>
        <w:rPr>
          <w:color w:val="4A0000"/>
        </w:rPr>
        <w:t xml:space="preserve"> ami</w:t>
      </w:r>
      <w:r>
        <w:rPr>
          <w:color w:val="000001"/>
        </w:rPr>
        <w:t xml:space="preserve"> gotokal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80000"/>
        </w:rPr>
        <w:t xml:space="preserve"> kori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1B0000"/>
        </w:rPr>
        <w:t xml:space="preserve"> kintu</w:t>
      </w:r>
      <w:r>
        <w:rPr>
          <w:color w:val="00009A"/>
        </w:rPr>
        <w:t xml:space="preserve"> transfer</w:t>
      </w:r>
      <w:r>
        <w:rPr>
          <w:color w:val="000003"/>
        </w:rPr>
        <w:t xml:space="preserve"> failed</w:t>
      </w:r>
      <w:r>
        <w:rPr>
          <w:color w:val="110000"/>
        </w:rPr>
        <w:t xml:space="preserve"> hoy</w:t>
      </w:r>
      <w:r>
        <w:br/>
      </w:r>
      <w:r>
        <w:rPr>
          <w:color w:val="010000"/>
        </w:rPr>
        <w:t xml:space="preserve"> today</w:t>
      </w:r>
      <w:r>
        <w:rPr>
          <w:color w:val="010000"/>
        </w:rPr>
        <w:t xml:space="preserve"> morning</w:t>
      </w:r>
      <w:r>
        <w:rPr>
          <w:color w:val="170000"/>
        </w:rPr>
        <w:t xml:space="preserve"> i</w:t>
      </w:r>
      <w:r>
        <w:rPr>
          <w:color w:val="080000"/>
        </w:rPr>
        <w:t xml:space="preserve"> have</w:t>
      </w:r>
      <w:r>
        <w:rPr>
          <w:color w:val="000002"/>
        </w:rPr>
        <w:t xml:space="preserve"> transfered</w:t>
      </w:r>
      <w:r>
        <w:rPr>
          <w:color w:val="010000"/>
        </w:rPr>
        <w:t xml:space="preserve"> bdt</w:t>
      </w:r>
      <w:r>
        <w:rPr>
          <w:color w:val="3A0000"/>
        </w:rPr>
        <w:t xml:space="preserve"> to</w:t>
      </w:r>
      <w:r>
        <w:rPr>
          <w:color w:val="000013"/>
        </w:rPr>
        <w:t xml:space="preserve"> my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0B"/>
        </w:rPr>
        <w:t xml:space="preserve"> from</w:t>
      </w:r>
      <w:r>
        <w:rPr>
          <w:color w:val="000013"/>
        </w:rPr>
        <w:t xml:space="preserve"> my</w:t>
      </w:r>
      <w:r>
        <w:rPr>
          <w:color w:val="000069"/>
        </w:rPr>
        <w:t xml:space="preserve"> bkash</w:t>
      </w:r>
      <w:r>
        <w:rPr>
          <w:color w:val="000050"/>
        </w:rPr>
        <w:t xml:space="preserve"> account</w:t>
      </w:r>
      <w:r>
        <w:rPr>
          <w:color w:val="5F0000"/>
        </w:rPr>
        <w:t xml:space="preserve"> but</w:t>
      </w:r>
      <w:r>
        <w:rPr>
          <w:color w:val="000013"/>
        </w:rPr>
        <w:t xml:space="preserve"> not</w:t>
      </w:r>
      <w:r>
        <w:rPr>
          <w:color w:val="000000"/>
        </w:rPr>
        <w:t xml:space="preserve"> adjust</w:t>
      </w:r>
      <w:r>
        <w:rPr>
          <w:color w:val="000003"/>
        </w:rPr>
        <w:t xml:space="preserve"> in</w:t>
      </w:r>
      <w:r>
        <w:rPr>
          <w:color w:val="0000FF"/>
        </w:rPr>
        <w:t xml:space="preserve"> bank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1"/>
        </w:rPr>
        <w:t xml:space="preserve"> parchina</w:t>
      </w:r>
      <w:r>
        <w:br/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60000"/>
        </w:rPr>
        <w:t xml:space="preserve"> korchi</w:t>
      </w:r>
      <w:r>
        <w:rPr>
          <w:color w:val="00007C"/>
        </w:rPr>
        <w:t xml:space="preserve"> tk</w:t>
      </w:r>
      <w:r>
        <w:rPr>
          <w:color w:val="000017"/>
        </w:rPr>
        <w:t xml:space="preserve"> joma</w:t>
      </w:r>
      <w:r>
        <w:rPr>
          <w:color w:val="130000"/>
        </w:rPr>
        <w:t xml:space="preserve"> hoi</w:t>
      </w:r>
      <w:r>
        <w:rPr>
          <w:color w:val="000023"/>
        </w:rPr>
        <w:t xml:space="preserve"> ni</w:t>
      </w:r>
      <w:r>
        <w:br/>
      </w:r>
      <w:r>
        <w:rPr>
          <w:color w:val="4D0000"/>
        </w:rPr>
        <w:t xml:space="preserve"> আমি</w:t>
      </w:r>
      <w:r>
        <w:rPr>
          <w:color w:val="000005"/>
        </w:rPr>
        <w:t xml:space="preserve"> গত</w:t>
      </w:r>
      <w:r>
        <w:rPr>
          <w:color w:val="000000"/>
        </w:rPr>
        <w:t xml:space="preserve"> পরশু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ট্রাস্ফার</w:t>
      </w:r>
      <w:r>
        <w:rPr>
          <w:color w:val="230000"/>
        </w:rPr>
        <w:t xml:space="preserve"> করেছি</w:t>
      </w:r>
      <w:r>
        <w:rPr>
          <w:color w:val="560000"/>
        </w:rPr>
        <w:t xml:space="preserve"> কিন্তু</w:t>
      </w:r>
      <w:r>
        <w:rPr>
          <w:color w:val="150000"/>
        </w:rPr>
        <w:t xml:space="preserve"> এখনো</w:t>
      </w:r>
      <w:r>
        <w:rPr>
          <w:color w:val="000017"/>
        </w:rPr>
        <w:t xml:space="preserve"> টাকাটা</w:t>
      </w:r>
      <w:r>
        <w:rPr>
          <w:color w:val="000002"/>
        </w:rPr>
        <w:t xml:space="preserve"> পাইনি</w:t>
      </w:r>
      <w:r>
        <w:br/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2"/>
        </w:rPr>
        <w:t xml:space="preserve"> দিছিলাম</w:t>
      </w:r>
      <w:r>
        <w:rPr>
          <w:color w:val="040000"/>
        </w:rPr>
        <w:t xml:space="preserve"> কিন্তুু</w:t>
      </w:r>
      <w:r>
        <w:rPr>
          <w:color w:val="0000FD"/>
        </w:rPr>
        <w:t xml:space="preserve"> টাকা</w:t>
      </w:r>
      <w:r>
        <w:rPr>
          <w:color w:val="000001"/>
        </w:rPr>
        <w:t xml:space="preserve"> জায়নি</w:t>
      </w:r>
      <w:r>
        <w:rPr>
          <w:color w:val="010000"/>
        </w:rPr>
        <w:t xml:space="preserve"> +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20000"/>
        </w:rPr>
        <w:t xml:space="preserve"> নিয়েছে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10"/>
        </w:rPr>
        <w:t xml:space="preserve"> সোনালী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4"/>
        </w:rPr>
        <w:t xml:space="preserve"> পাঠাইছি</w:t>
      </w:r>
      <w:r>
        <w:rPr>
          <w:color w:val="040000"/>
        </w:rPr>
        <w:t xml:space="preserve"> কোন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000001"/>
        </w:rPr>
        <w:t xml:space="preserve"> হইনি</w:t>
      </w:r>
      <w:r>
        <w:rPr>
          <w:color w:val="030000"/>
        </w:rPr>
        <w:t xml:space="preserve"> কি</w:t>
      </w:r>
      <w:r>
        <w:rPr>
          <w:color w:val="000000"/>
        </w:rPr>
        <w:t xml:space="preserve"> করবো</w:t>
      </w:r>
      <w:r>
        <w:br/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1"/>
        </w:rPr>
        <w:t xml:space="preserve"> ট্রানসফার</w:t>
      </w:r>
      <w:r>
        <w:rPr>
          <w:color w:val="230000"/>
        </w:rPr>
        <w:t xml:space="preserve"> করেছি</w:t>
      </w:r>
      <w:r>
        <w:rPr>
          <w:color w:val="000075"/>
        </w:rPr>
        <w:t xml:space="preserve"> ব্যাংকে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rPr>
          <w:color w:val="560000"/>
        </w:rPr>
        <w:t xml:space="preserve"> কিন্তু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নিয়ে</w:t>
      </w:r>
      <w:r>
        <w:rPr>
          <w:color w:val="000005"/>
        </w:rPr>
        <w:t xml:space="preserve"> গেছে</w:t>
      </w:r>
      <w:r>
        <w:br/>
      </w:r>
      <w:r>
        <w:rPr>
          <w:color w:val="4A0000"/>
        </w:rPr>
        <w:t xml:space="preserve"> ami</w:t>
      </w:r>
      <w:r>
        <w:rPr>
          <w:color w:val="000001"/>
        </w:rPr>
        <w:t xml:space="preserve"> kisu</w:t>
      </w:r>
      <w:r>
        <w:rPr>
          <w:color w:val="020000"/>
        </w:rPr>
        <w:t xml:space="preserve"> khon</w:t>
      </w:r>
      <w:r>
        <w:rPr>
          <w:color w:val="000000"/>
        </w:rPr>
        <w:t xml:space="preserve"> ag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19"/>
        </w:rPr>
        <w:t xml:space="preserve"> add</w:t>
      </w:r>
      <w:r>
        <w:rPr>
          <w:color w:val="00003B"/>
        </w:rPr>
        <w:t xml:space="preserve"> money</w:t>
      </w:r>
      <w:r>
        <w:rPr>
          <w:color w:val="030000"/>
        </w:rPr>
        <w:t xml:space="preserve"> koresi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11"/>
        </w:rPr>
        <w:t xml:space="preserve"> ta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17"/>
        </w:rPr>
        <w:t xml:space="preserve"> joma</w:t>
      </w:r>
      <w:r>
        <w:rPr>
          <w:color w:val="130000"/>
        </w:rPr>
        <w:t xml:space="preserve"> hoi</w:t>
      </w:r>
      <w:r>
        <w:rPr>
          <w:color w:val="000023"/>
        </w:rPr>
        <w:t xml:space="preserve"> ni</w:t>
      </w:r>
      <w:r>
        <w:br/>
      </w:r>
      <w:r>
        <w:rPr>
          <w:color w:val="000069"/>
        </w:rPr>
        <w:t xml:space="preserve"> bkash</w:t>
      </w:r>
      <w:r>
        <w:rPr>
          <w:color w:val="000006"/>
        </w:rPr>
        <w:t xml:space="preserve"> thake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korsi</w:t>
      </w:r>
      <w:r>
        <w:rPr>
          <w:color w:val="5F0000"/>
        </w:rPr>
        <w:t xml:space="preserve"> but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17"/>
        </w:rPr>
        <w:t xml:space="preserve"> joma</w:t>
      </w:r>
      <w:r>
        <w:rPr>
          <w:color w:val="000001"/>
        </w:rPr>
        <w:t xml:space="preserve"> hoinai</w:t>
      </w:r>
      <w:r>
        <w:br/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50000"/>
        </w:rPr>
        <w:t xml:space="preserve"> er</w:t>
      </w:r>
      <w:r>
        <w:rPr>
          <w:color w:val="00007C"/>
        </w:rPr>
        <w:t xml:space="preserve"> tk</w:t>
      </w:r>
      <w:r>
        <w:rPr>
          <w:color w:val="000002"/>
        </w:rPr>
        <w:t xml:space="preserve"> paini</w:t>
      </w:r>
      <w:r>
        <w:br/>
      </w:r>
      <w:r>
        <w:rPr>
          <w:color w:val="4D0000"/>
        </w:rPr>
        <w:t xml:space="preserve"> আমি</w:t>
      </w:r>
      <w:r>
        <w:rPr>
          <w:color w:val="000003"/>
        </w:rPr>
        <w:t xml:space="preserve"> বিকাস</w:t>
      </w:r>
      <w:r>
        <w:rPr>
          <w:color w:val="00007F"/>
        </w:rPr>
        <w:t xml:space="preserve"> থেকে</w:t>
      </w:r>
      <w:r>
        <w:rPr>
          <w:color w:val="5A0000"/>
        </w:rPr>
        <w:t xml:space="preserve"> আমার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16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নেয়া</w:t>
      </w:r>
      <w:r>
        <w:rPr>
          <w:color w:val="000000"/>
        </w:rPr>
        <w:t xml:space="preserve"> হয়েছে</w:t>
      </w:r>
      <w:r>
        <w:rPr>
          <w:color w:val="560000"/>
        </w:rPr>
        <w:t xml:space="preserve"> কিন্তু</w:t>
      </w:r>
      <w:r>
        <w:rPr>
          <w:color w:val="5A0000"/>
        </w:rPr>
        <w:t xml:space="preserve"> আমার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C"/>
        </w:rPr>
        <w:t xml:space="preserve"> টা</w:t>
      </w:r>
      <w:r>
        <w:rPr>
          <w:color w:val="000003"/>
        </w:rPr>
        <w:t xml:space="preserve"> অ্যাড</w:t>
      </w:r>
      <w:r>
        <w:rPr>
          <w:color w:val="060000"/>
        </w:rPr>
        <w:t xml:space="preserve"> হয়</w:t>
      </w:r>
      <w:r>
        <w:rPr>
          <w:color w:val="00000C"/>
        </w:rPr>
        <w:t xml:space="preserve"> না</w:t>
      </w:r>
      <w:r>
        <w:br/>
      </w:r>
      <w:r>
        <w:rPr>
          <w:color w:val="300000"/>
        </w:rPr>
        <w:t xml:space="preserve"> amar</w:t>
      </w:r>
      <w:r>
        <w:rPr>
          <w:color w:val="060000"/>
        </w:rPr>
        <w:t xml:space="preserve"> akta</w:t>
      </w:r>
      <w:r>
        <w:rPr>
          <w:color w:val="000008"/>
        </w:rPr>
        <w:t xml:space="preserve"> transaction</w:t>
      </w:r>
      <w:r>
        <w:rPr>
          <w:color w:val="000000"/>
        </w:rPr>
        <w:t xml:space="preserve"> silo</w:t>
      </w:r>
      <w:r>
        <w:rPr>
          <w:color w:val="000001"/>
        </w:rPr>
        <w:t xml:space="preserve"> ajke</w:t>
      </w:r>
      <w:r>
        <w:rPr>
          <w:color w:val="000001"/>
        </w:rPr>
        <w:t xml:space="preserve"> sokale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5F0000"/>
        </w:rPr>
        <w:t xml:space="preserve"> but</w:t>
      </w:r>
      <w:r>
        <w:rPr>
          <w:color w:val="00007C"/>
        </w:rPr>
        <w:t xml:space="preserve"> tk</w:t>
      </w:r>
      <w:r>
        <w:rPr>
          <w:color w:val="000011"/>
        </w:rPr>
        <w:t xml:space="preserve"> ta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03"/>
        </w:rPr>
        <w:t xml:space="preserve"> deposit</w:t>
      </w:r>
      <w:r>
        <w:rPr>
          <w:color w:val="000010"/>
        </w:rPr>
        <w:t xml:space="preserve"> hoyni</w:t>
      </w:r>
      <w:r>
        <w:br/>
      </w:r>
      <w:r>
        <w:rPr>
          <w:color w:val="00007B"/>
        </w:rPr>
        <w:t xml:space="preserve"> বিকাশ</w:t>
      </w:r>
      <w:r>
        <w:rPr>
          <w:color w:val="000008"/>
        </w:rPr>
        <w:t xml:space="preserve"> টু</w:t>
      </w:r>
      <w:r>
        <w:rPr>
          <w:color w:val="000050"/>
        </w:rPr>
        <w:t xml:space="preserve"> ব্যাংক</w:t>
      </w:r>
      <w:r>
        <w:rPr>
          <w:color w:val="00005D"/>
        </w:rPr>
        <w:t xml:space="preserve"> ট্রান্সফার</w:t>
      </w:r>
      <w:r>
        <w:rPr>
          <w:color w:val="5A0000"/>
        </w:rPr>
        <w:t xml:space="preserve"> আমার</w:t>
      </w:r>
      <w:r>
        <w:rPr>
          <w:color w:val="000000"/>
        </w:rPr>
        <w:t xml:space="preserve"> দশ</w:t>
      </w:r>
      <w:r>
        <w:rPr>
          <w:color w:val="000005"/>
        </w:rPr>
        <w:t xml:space="preserve"> হাজার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আটকে</w:t>
      </w:r>
      <w:r>
        <w:rPr>
          <w:color w:val="000005"/>
        </w:rPr>
        <w:t xml:space="preserve"> গেছে</w:t>
      </w:r>
      <w:r>
        <w:rPr>
          <w:color w:val="040000"/>
        </w:rPr>
        <w:t xml:space="preserve"> এই</w:t>
      </w:r>
      <w:r>
        <w:rPr>
          <w:color w:val="000017"/>
        </w:rPr>
        <w:t xml:space="preserve"> টাকাটা</w:t>
      </w:r>
      <w:r>
        <w:rPr>
          <w:color w:val="4D0000"/>
        </w:rPr>
        <w:t xml:space="preserve"> আমি</w:t>
      </w:r>
      <w:r>
        <w:rPr>
          <w:color w:val="000000"/>
        </w:rPr>
        <w:t xml:space="preserve"> কত</w:t>
      </w:r>
      <w:r>
        <w:rPr>
          <w:color w:val="000000"/>
        </w:rPr>
        <w:t xml:space="preserve"> দিনে</w:t>
      </w:r>
      <w:r>
        <w:rPr>
          <w:color w:val="000001"/>
        </w:rPr>
        <w:t xml:space="preserve"> ফেরত</w:t>
      </w:r>
      <w:r>
        <w:rPr>
          <w:color w:val="000000"/>
        </w:rPr>
        <w:t xml:space="preserve"> পাব</w:t>
      </w:r>
      <w:r>
        <w:br/>
      </w:r>
      <w:r>
        <w:rPr>
          <w:color w:val="0000FD"/>
        </w:rPr>
        <w:t xml:space="preserve"> টাকা</w:t>
      </w:r>
      <w:r>
        <w:rPr>
          <w:color w:val="00000C"/>
        </w:rPr>
        <w:t xml:space="preserve"> টা</w:t>
      </w:r>
      <w:r>
        <w:rPr>
          <w:color w:val="000000"/>
        </w:rPr>
        <w:t xml:space="preserve"> জাইনি</w:t>
      </w:r>
      <w:r>
        <w:rPr>
          <w:color w:val="000000"/>
        </w:rPr>
        <w:t xml:space="preserve"> এবং</w:t>
      </w:r>
      <w:r>
        <w:rPr>
          <w:color w:val="000000"/>
        </w:rPr>
        <w:t xml:space="preserve"> ফিরত</w:t>
      </w:r>
      <w:r>
        <w:rPr>
          <w:color w:val="020000"/>
        </w:rPr>
        <w:t xml:space="preserve"> ও</w:t>
      </w:r>
      <w:r>
        <w:rPr>
          <w:color w:val="000002"/>
        </w:rPr>
        <w:t xml:space="preserve"> আসেনি</w:t>
      </w:r>
      <w:r>
        <w:rPr>
          <w:color w:val="000000"/>
        </w:rPr>
        <w:t xml:space="preserve"> কেনো</w:t>
      </w:r>
      <w:r>
        <w:rPr>
          <w:color w:val="4D0000"/>
        </w:rPr>
        <w:t xml:space="preserve"> আমি</w:t>
      </w:r>
      <w:r>
        <w:rPr>
          <w:color w:val="030000"/>
        </w:rPr>
        <w:t xml:space="preserve"> কি</w:t>
      </w:r>
      <w:r>
        <w:rPr>
          <w:color w:val="000001"/>
        </w:rPr>
        <w:t xml:space="preserve"> জানতে</w:t>
      </w:r>
      <w:r>
        <w:rPr>
          <w:color w:val="000000"/>
        </w:rPr>
        <w:t xml:space="preserve"> পারি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পাটিযেছি</w:t>
      </w:r>
      <w:r>
        <w:br/>
      </w:r>
      <w:r>
        <w:rPr>
          <w:color w:val="000000"/>
        </w:rPr>
        <w:t xml:space="preserve"> ইস্টার্ন</w:t>
      </w:r>
      <w:r>
        <w:rPr>
          <w:color w:val="000001"/>
        </w:rPr>
        <w:t xml:space="preserve"> ব্যাঙ্ক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পাঠাতে</w:t>
      </w:r>
      <w:r>
        <w:rPr>
          <w:color w:val="000002"/>
        </w:rPr>
        <w:t xml:space="preserve"> পারছি</w:t>
      </w:r>
      <w:r>
        <w:rPr>
          <w:color w:val="00000C"/>
        </w:rPr>
        <w:t xml:space="preserve"> না</w:t>
      </w:r>
      <w:r>
        <w:br/>
      </w:r>
      <w:r>
        <w:rPr>
          <w:color w:val="000002"/>
        </w:rPr>
        <w:t xml:space="preserve"> eastern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0"/>
        </w:rPr>
        <w:t xml:space="preserve"> prci</w:t>
      </w:r>
      <w:r>
        <w:rPr>
          <w:color w:val="000018"/>
        </w:rPr>
        <w:t xml:space="preserve"> na</w:t>
      </w:r>
      <w:r>
        <w:br/>
      </w:r>
      <w:r>
        <w:rPr>
          <w:color w:val="010000"/>
        </w:rPr>
        <w:t xml:space="preserve"> hi</w:t>
      </w:r>
      <w:r>
        <w:rPr>
          <w:color w:val="170000"/>
        </w:rPr>
        <w:t xml:space="preserve"> i</w:t>
      </w:r>
      <w:r>
        <w:rPr>
          <w:color w:val="080000"/>
        </w:rPr>
        <w:t xml:space="preserve"> have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0007C"/>
        </w:rPr>
        <w:t xml:space="preserve"> tk</w:t>
      </w:r>
      <w:r>
        <w:rPr>
          <w:color w:val="00000B"/>
        </w:rPr>
        <w:t xml:space="preserve"> from</w:t>
      </w:r>
      <w:r>
        <w:rPr>
          <w:color w:val="000013"/>
        </w:rPr>
        <w:t xml:space="preserve"> my</w:t>
      </w:r>
      <w:r>
        <w:rPr>
          <w:color w:val="000069"/>
        </w:rPr>
        <w:t xml:space="preserve"> bkash</w:t>
      </w:r>
      <w:r>
        <w:rPr>
          <w:color w:val="000001"/>
        </w:rPr>
        <w:t xml:space="preserve"> app</w:t>
      </w:r>
      <w:r>
        <w:rPr>
          <w:color w:val="3A0000"/>
        </w:rPr>
        <w:t xml:space="preserve"> to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00"/>
        </w:rPr>
        <w:t xml:space="preserve"> neither</w:t>
      </w:r>
      <w:r>
        <w:rPr>
          <w:color w:val="170000"/>
        </w:rPr>
        <w:t xml:space="preserve"> i</w:t>
      </w:r>
      <w:r>
        <w:rPr>
          <w:color w:val="000002"/>
        </w:rPr>
        <w:t xml:space="preserve"> get</w:t>
      </w:r>
      <w:r>
        <w:rPr>
          <w:color w:val="010000"/>
        </w:rPr>
        <w:t xml:space="preserve"> any</w:t>
      </w:r>
      <w:r>
        <w:rPr>
          <w:color w:val="000001"/>
        </w:rPr>
        <w:t xml:space="preserve"> sms</w:t>
      </w:r>
      <w:r>
        <w:rPr>
          <w:color w:val="000000"/>
        </w:rPr>
        <w:t xml:space="preserve"> nor</w:t>
      </w:r>
      <w:r>
        <w:rPr>
          <w:color w:val="000000"/>
        </w:rPr>
        <w:t xml:space="preserve"> she</w:t>
      </w:r>
      <w:r>
        <w:rPr>
          <w:color w:val="000000"/>
        </w:rPr>
        <w:t xml:space="preserve"> got</w:t>
      </w:r>
      <w:r>
        <w:rPr>
          <w:color w:val="070000"/>
        </w:rPr>
        <w:t xml:space="preserve"> the</w:t>
      </w:r>
      <w:r>
        <w:rPr>
          <w:color w:val="00003B"/>
        </w:rPr>
        <w:t xml:space="preserve"> money</w:t>
      </w:r>
      <w:r>
        <w:rPr>
          <w:color w:val="000006"/>
        </w:rPr>
        <w:t xml:space="preserve"> yet</w:t>
      </w:r>
      <w:r>
        <w:rPr>
          <w:color w:val="5F0000"/>
        </w:rPr>
        <w:t xml:space="preserve"> but</w:t>
      </w:r>
      <w:r>
        <w:rPr>
          <w:color w:val="000003"/>
        </w:rPr>
        <w:t xml:space="preserve"> in</w:t>
      </w:r>
      <w:r>
        <w:rPr>
          <w:color w:val="000013"/>
        </w:rPr>
        <w:t xml:space="preserve"> my</w:t>
      </w:r>
      <w:r>
        <w:rPr>
          <w:color w:val="000001"/>
        </w:rPr>
        <w:t xml:space="preserve"> app</w:t>
      </w:r>
      <w:r>
        <w:rPr>
          <w:color w:val="030000"/>
        </w:rPr>
        <w:t xml:space="preserve"> it</w:t>
      </w:r>
      <w:r>
        <w:rPr>
          <w:color w:val="010000"/>
        </w:rPr>
        <w:t xml:space="preserve"> shows</w:t>
      </w:r>
      <w:r>
        <w:rPr>
          <w:color w:val="000000"/>
        </w:rPr>
        <w:t xml:space="preserve"> less</w:t>
      </w:r>
      <w:r>
        <w:rPr>
          <w:color w:val="00003B"/>
        </w:rPr>
        <w:t xml:space="preserve"> money</w:t>
      </w:r>
      <w:r>
        <w:br/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A"/>
        </w:rPr>
        <w:t xml:space="preserve"> টান্সফার</w:t>
      </w:r>
      <w:r>
        <w:rPr>
          <w:color w:val="230000"/>
        </w:rPr>
        <w:t xml:space="preserve"> করেছি</w:t>
      </w:r>
      <w:r>
        <w:rPr>
          <w:color w:val="560000"/>
        </w:rPr>
        <w:t xml:space="preserve"> কিন্তু</w:t>
      </w:r>
      <w:r>
        <w:rPr>
          <w:color w:val="000017"/>
        </w:rPr>
        <w:t xml:space="preserve"> টাকাটা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পৌঁছায়নি</w:t>
      </w:r>
      <w:r>
        <w:rPr>
          <w:color w:val="00000B"/>
        </w:rPr>
        <w:t xml:space="preserve"> কেন</w:t>
      </w:r>
      <w:r>
        <w:rPr>
          <w:color w:val="000001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40000"/>
        </w:rPr>
        <w:t xml:space="preserve"> এই</w:t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D0000"/>
        </w:rPr>
        <w:t xml:space="preserve"> করতে</w:t>
      </w:r>
      <w:r>
        <w:rPr>
          <w:color w:val="000000"/>
        </w:rPr>
        <w:t xml:space="preserve"> পারিনা</w:t>
      </w:r>
      <w:r>
        <w:rPr>
          <w:color w:val="00000B"/>
        </w:rPr>
        <w:t xml:space="preserve"> কেন</w:t>
      </w:r>
      <w:r>
        <w:br/>
      </w:r>
      <w:r>
        <w:rPr>
          <w:color w:val="170000"/>
        </w:rPr>
        <w:t xml:space="preserve"> i</w:t>
      </w:r>
      <w:r>
        <w:rPr>
          <w:color w:val="000000"/>
        </w:rPr>
        <w:t xml:space="preserve"> can't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0B"/>
        </w:rPr>
        <w:t xml:space="preserve"> from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02"/>
        </w:rPr>
        <w:t xml:space="preserve"> option</w:t>
      </w:r>
      <w:r>
        <w:rPr>
          <w:color w:val="010000"/>
        </w:rPr>
        <w:t xml:space="preserve"> shows</w:t>
      </w:r>
      <w:r>
        <w:rPr>
          <w:color w:val="000000"/>
        </w:rPr>
        <w:t xml:space="preserve"> disable</w:t>
      </w:r>
      <w:r>
        <w:br/>
      </w:r>
      <w:r>
        <w:rPr>
          <w:color w:val="170000"/>
        </w:rPr>
        <w:t xml:space="preserve"> i</w:t>
      </w:r>
      <w:r>
        <w:rPr>
          <w:color w:val="080000"/>
        </w:rPr>
        <w:t xml:space="preserve"> have</w:t>
      </w:r>
      <w:r>
        <w:rPr>
          <w:color w:val="000006"/>
        </w:rPr>
        <w:t xml:space="preserve"> transferred</w:t>
      </w:r>
      <w:r>
        <w:rPr>
          <w:color w:val="00003B"/>
        </w:rPr>
        <w:t xml:space="preserve"> money</w:t>
      </w:r>
      <w:r>
        <w:rPr>
          <w:color w:val="3A0000"/>
        </w:rPr>
        <w:t xml:space="preserve"> to</w:t>
      </w:r>
      <w:r>
        <w:rPr>
          <w:color w:val="000013"/>
        </w:rPr>
        <w:t xml:space="preserve"> my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00"/>
        </w:rPr>
        <w:t xml:space="preserve"> few</w:t>
      </w:r>
      <w:r>
        <w:rPr>
          <w:color w:val="000000"/>
        </w:rPr>
        <w:t xml:space="preserve"> minutes</w:t>
      </w:r>
      <w:r>
        <w:rPr>
          <w:color w:val="000001"/>
        </w:rPr>
        <w:t xml:space="preserve"> ago</w:t>
      </w:r>
      <w:r>
        <w:rPr>
          <w:color w:val="5F0000"/>
        </w:rPr>
        <w:t xml:space="preserve"> but</w:t>
      </w:r>
      <w:r>
        <w:rPr>
          <w:color w:val="000001"/>
        </w:rPr>
        <w:t xml:space="preserve"> didnt</w:t>
      </w:r>
      <w:r>
        <w:rPr>
          <w:color w:val="000002"/>
        </w:rPr>
        <w:t xml:space="preserve"> get</w:t>
      </w:r>
      <w:r>
        <w:rPr>
          <w:color w:val="010000"/>
        </w:rPr>
        <w:t xml:space="preserve"> any</w:t>
      </w:r>
      <w:r>
        <w:rPr>
          <w:color w:val="000001"/>
        </w:rPr>
        <w:t xml:space="preserve"> confirmation</w:t>
      </w:r>
      <w:r>
        <w:rPr>
          <w:color w:val="000000"/>
        </w:rPr>
        <w:t xml:space="preserve"> message</w:t>
      </w:r>
      <w:r>
        <w:br/>
      </w:r>
      <w:r>
        <w:rPr>
          <w:color w:val="300000"/>
        </w:rPr>
        <w:t xml:space="preserve"> amar</w:t>
      </w:r>
      <w:r>
        <w:rPr>
          <w:color w:val="000003"/>
        </w:rPr>
        <w:t xml:space="preserve"> bikash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80000"/>
        </w:rPr>
        <w:t xml:space="preserve"> te</w:t>
      </w:r>
      <w:r>
        <w:rPr>
          <w:color w:val="000069"/>
        </w:rPr>
        <w:t xml:space="preserve"> taka</w:t>
      </w:r>
      <w:r>
        <w:rPr>
          <w:color w:val="000019"/>
        </w:rPr>
        <w:t xml:space="preserve"> add</w:t>
      </w:r>
      <w:r>
        <w:rPr>
          <w:color w:val="020000"/>
        </w:rPr>
        <w:t xml:space="preserve"> kora</w:t>
      </w:r>
      <w:r>
        <w:rPr>
          <w:color w:val="080000"/>
        </w:rPr>
        <w:t xml:space="preserve"> jay</w:t>
      </w:r>
      <w:r>
        <w:rPr>
          <w:color w:val="000018"/>
        </w:rPr>
        <w:t xml:space="preserve"> na</w:t>
      </w:r>
      <w:r>
        <w:rPr>
          <w:color w:val="000003"/>
        </w:rPr>
        <w:t xml:space="preserve"> keno</w:t>
      </w:r>
      <w:r>
        <w:br/>
      </w:r>
      <w:r>
        <w:rPr>
          <w:color w:val="030000"/>
        </w:rPr>
        <w:t xml:space="preserve"> কাল</w:t>
      </w:r>
      <w:r>
        <w:rPr>
          <w:color w:val="020000"/>
        </w:rPr>
        <w:t xml:space="preserve"> রাত</w:t>
      </w:r>
      <w:r>
        <w:rPr>
          <w:color w:val="00000C"/>
        </w:rPr>
        <w:t xml:space="preserve"> টা</w:t>
      </w:r>
      <w:r>
        <w:rPr>
          <w:color w:val="000000"/>
        </w:rPr>
        <w:t xml:space="preserve"> বা</w:t>
      </w:r>
      <w:r>
        <w:rPr>
          <w:color w:val="000000"/>
        </w:rPr>
        <w:t xml:space="preserve"> টার</w:t>
      </w:r>
      <w:r>
        <w:rPr>
          <w:color w:val="000000"/>
        </w:rPr>
        <w:t xml:space="preserve"> দিকে</w:t>
      </w:r>
      <w:r>
        <w:rPr>
          <w:color w:val="000003"/>
        </w:rPr>
        <w:t xml:space="preserve"> বিকাস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04"/>
        </w:rPr>
        <w:t xml:space="preserve"> সেন্ড</w:t>
      </w:r>
      <w:r>
        <w:rPr>
          <w:color w:val="000000"/>
        </w:rPr>
        <w:t xml:space="preserve"> দেচ্ছি</w:t>
      </w:r>
      <w:r>
        <w:rPr>
          <w:color w:val="030000"/>
        </w:rPr>
        <w:t xml:space="preserve"> কিন্ত</w:t>
      </w:r>
      <w:r>
        <w:rPr>
          <w:color w:val="070000"/>
        </w:rPr>
        <w:t xml:space="preserve"> এখনও</w:t>
      </w:r>
      <w:r>
        <w:rPr>
          <w:color w:val="000004"/>
        </w:rPr>
        <w:t xml:space="preserve"> আসে</w:t>
      </w:r>
      <w:r>
        <w:rPr>
          <w:color w:val="000017"/>
        </w:rPr>
        <w:t xml:space="preserve"> নাই</w:t>
      </w:r>
      <w:r>
        <w:br/>
      </w:r>
      <w:r>
        <w:rPr>
          <w:color w:val="000000"/>
        </w:rPr>
        <w:t xml:space="preserve"> পাঠানো</w:t>
      </w:r>
      <w:r>
        <w:rPr>
          <w:color w:val="000017"/>
        </w:rPr>
        <w:t xml:space="preserve"> টাকাটা</w:t>
      </w:r>
      <w:r>
        <w:rPr>
          <w:color w:val="150000"/>
        </w:rPr>
        <w:t xml:space="preserve"> এখনো</w:t>
      </w:r>
      <w:r>
        <w:rPr>
          <w:color w:val="000050"/>
        </w:rPr>
        <w:t xml:space="preserve"> ব্যাংক</w:t>
      </w:r>
      <w:r>
        <w:rPr>
          <w:color w:val="000023"/>
        </w:rPr>
        <w:t xml:space="preserve"> একাউন্ট</w:t>
      </w:r>
      <w:r>
        <w:rPr>
          <w:color w:val="270000"/>
        </w:rPr>
        <w:t xml:space="preserve"> এ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000017"/>
        </w:rPr>
        <w:t xml:space="preserve"> নাই</w:t>
      </w:r>
      <w:r>
        <w:br/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টেনাসফার</w:t>
      </w:r>
      <w:r>
        <w:rPr>
          <w:color w:val="000002"/>
        </w:rPr>
        <w:t xml:space="preserve"> দিছিলাম</w:t>
      </w:r>
      <w:r>
        <w:rPr>
          <w:color w:val="000000"/>
        </w:rPr>
        <w:t xml:space="preserve"> তো</w:t>
      </w:r>
      <w:r>
        <w:rPr>
          <w:color w:val="000017"/>
        </w:rPr>
        <w:t xml:space="preserve"> টাকাটা</w:t>
      </w:r>
      <w:r>
        <w:rPr>
          <w:color w:val="000050"/>
        </w:rPr>
        <w:t xml:space="preserve"> ব্যাংক</w:t>
      </w:r>
      <w:r>
        <w:rPr>
          <w:color w:val="000000"/>
        </w:rPr>
        <w:t xml:space="preserve"> কে</w:t>
      </w:r>
      <w:r>
        <w:rPr>
          <w:color w:val="000001"/>
        </w:rPr>
        <w:t xml:space="preserve"> জায়নি</w:t>
      </w:r>
      <w:r>
        <w:br/>
      </w:r>
      <w:r>
        <w:rPr>
          <w:color w:val="4D0000"/>
        </w:rPr>
        <w:t xml:space="preserve"> আমি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16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যায়নি</w:t>
      </w:r>
      <w:r>
        <w:rPr>
          <w:color w:val="560000"/>
        </w:rPr>
        <w:t xml:space="preserve"> কিন্তু</w:t>
      </w:r>
      <w:r>
        <w:rPr>
          <w:color w:val="5A0000"/>
        </w:rPr>
        <w:t xml:space="preserve"> আমার</w:t>
      </w:r>
      <w:r>
        <w:rPr>
          <w:color w:val="000004"/>
        </w:rPr>
        <w:t xml:space="preserve"> ব্যালেন্স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কাটা</w:t>
      </w:r>
      <w:r>
        <w:rPr>
          <w:color w:val="000000"/>
        </w:rPr>
        <w:t xml:space="preserve"> হইছে</w:t>
      </w:r>
      <w:r>
        <w:br/>
      </w:r>
      <w:r>
        <w:rPr>
          <w:color w:val="4D0000"/>
        </w:rPr>
        <w:t xml:space="preserve"> আমি</w:t>
      </w:r>
      <w:r>
        <w:rPr>
          <w:color w:val="000001"/>
        </w:rPr>
        <w:t xml:space="preserve"> কিছুক্ষণ</w:t>
      </w:r>
      <w:r>
        <w:rPr>
          <w:color w:val="000000"/>
        </w:rPr>
        <w:t xml:space="preserve"> পূর্বে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0"/>
        </w:rPr>
        <w:t xml:space="preserve"> তিন</w:t>
      </w:r>
      <w:r>
        <w:rPr>
          <w:color w:val="000005"/>
        </w:rPr>
        <w:t xml:space="preserve"> হাজার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ব‍্যাংকে</w:t>
      </w:r>
      <w:r>
        <w:rPr>
          <w:color w:val="000004"/>
        </w:rPr>
        <w:t xml:space="preserve"> সেন্ড</w:t>
      </w:r>
      <w:r>
        <w:rPr>
          <w:color w:val="230000"/>
        </w:rPr>
        <w:t xml:space="preserve"> করেছি</w:t>
      </w:r>
      <w:r>
        <w:br/>
      </w:r>
      <w:r>
        <w:rPr>
          <w:color w:val="000069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06"/>
        </w:rPr>
        <w:t xml:space="preserve"> thake</w:t>
      </w:r>
      <w:r>
        <w:rPr>
          <w:color w:val="000069"/>
        </w:rPr>
        <w:t xml:space="preserve"> taka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50000"/>
        </w:rPr>
        <w:t xml:space="preserve"> er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3B"/>
        </w:rPr>
        <w:t xml:space="preserve"> money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korsi</w:t>
      </w:r>
      <w:r>
        <w:rPr>
          <w:color w:val="000001"/>
        </w:rPr>
        <w:t xml:space="preserve"> jainai</w:t>
      </w:r>
      <w:r>
        <w:br/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70000"/>
        </w:rPr>
        <w:t xml:space="preserve"> করলাম</w:t>
      </w:r>
      <w:r>
        <w:rPr>
          <w:color w:val="000004"/>
        </w:rPr>
        <w:t xml:space="preserve"> ব্যালেন্স</w:t>
      </w:r>
      <w:r>
        <w:rPr>
          <w:color w:val="000005"/>
        </w:rPr>
        <w:t xml:space="preserve"> কেটেছে</w:t>
      </w:r>
      <w:r>
        <w:rPr>
          <w:color w:val="560000"/>
        </w:rPr>
        <w:t xml:space="preserve"> কিন্তু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aktu</w:t>
      </w:r>
      <w:r>
        <w:rPr>
          <w:color w:val="0A0000"/>
        </w:rPr>
        <w:t xml:space="preserve"> age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korselam</w:t>
      </w:r>
      <w:r>
        <w:rPr>
          <w:color w:val="000004"/>
        </w:rPr>
        <w:t xml:space="preserve"> oita</w:t>
      </w:r>
      <w:r>
        <w:rPr>
          <w:color w:val="010000"/>
        </w:rPr>
        <w:t xml:space="preserve"> akhno</w:t>
      </w:r>
      <w:r>
        <w:rPr>
          <w:color w:val="00000D"/>
        </w:rPr>
        <w:t xml:space="preserve"> processing</w:t>
      </w:r>
      <w:r>
        <w:rPr>
          <w:color w:val="000000"/>
        </w:rPr>
        <w:t xml:space="preserve"> dekhai</w:t>
      </w:r>
      <w:r>
        <w:rPr>
          <w:color w:val="000004"/>
        </w:rPr>
        <w:t xml:space="preserve"> oita</w:t>
      </w:r>
      <w:r>
        <w:rPr>
          <w:color w:val="00009A"/>
        </w:rPr>
        <w:t xml:space="preserve"> transfer</w:t>
      </w:r>
      <w:r>
        <w:rPr>
          <w:color w:val="000001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070000"/>
        </w:rPr>
        <w:t xml:space="preserve"> goto</w:t>
      </w:r>
      <w:r>
        <w:rPr>
          <w:color w:val="000003"/>
        </w:rPr>
        <w:t xml:space="preserve"> din</w:t>
      </w:r>
      <w:r>
        <w:rPr>
          <w:color w:val="000000"/>
        </w:rPr>
        <w:t xml:space="preserve"> aga</w:t>
      </w:r>
      <w:r>
        <w:rPr>
          <w:color w:val="300000"/>
        </w:rPr>
        <w:t xml:space="preserve"> amar</w:t>
      </w:r>
      <w:r>
        <w:rPr>
          <w:color w:val="00007C"/>
        </w:rPr>
        <w:t xml:space="preserve"> tk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03"/>
        </w:rPr>
        <w:t xml:space="preserve"> tranfer</w:t>
      </w:r>
      <w:r>
        <w:rPr>
          <w:color w:val="000004"/>
        </w:rPr>
        <w:t xml:space="preserve"> korta</w:t>
      </w:r>
      <w:r>
        <w:rPr>
          <w:color w:val="000000"/>
        </w:rPr>
        <w:t xml:space="preserve"> gla</w:t>
      </w:r>
      <w:r>
        <w:rPr>
          <w:color w:val="00007C"/>
        </w:rPr>
        <w:t xml:space="preserve"> tk</w:t>
      </w:r>
      <w:r>
        <w:rPr>
          <w:color w:val="000069"/>
        </w:rPr>
        <w:t xml:space="preserve"> bkash</w:t>
      </w:r>
      <w:r>
        <w:rPr>
          <w:color w:val="000005"/>
        </w:rPr>
        <w:t xml:space="preserve"> thaka</w:t>
      </w:r>
      <w:r>
        <w:rPr>
          <w:color w:val="030000"/>
        </w:rPr>
        <w:t xml:space="preserve"> kata</w:t>
      </w:r>
      <w:r>
        <w:rPr>
          <w:color w:val="000000"/>
        </w:rPr>
        <w:t xml:space="preserve"> gasilo</w:t>
      </w:r>
      <w:r>
        <w:rPr>
          <w:color w:val="040000"/>
        </w:rPr>
        <w:t xml:space="preserve"> bt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19"/>
        </w:rPr>
        <w:t xml:space="preserve"> add</w:t>
      </w:r>
      <w:r>
        <w:rPr>
          <w:color w:val="110000"/>
        </w:rPr>
        <w:t xml:space="preserve"> hoy</w:t>
      </w:r>
      <w:r>
        <w:rPr>
          <w:color w:val="000023"/>
        </w:rPr>
        <w:t xml:space="preserve"> ni</w:t>
      </w:r>
      <w:r>
        <w:br/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5D"/>
        </w:rPr>
        <w:t xml:space="preserve"> ট্রান্সফার</w:t>
      </w:r>
      <w:r>
        <w:rPr>
          <w:color w:val="030000"/>
        </w:rPr>
        <w:t xml:space="preserve"> করছিলাম</w:t>
      </w:r>
      <w:r>
        <w:rPr>
          <w:color w:val="000002"/>
        </w:rPr>
        <w:t xml:space="preserve"> তারিখ</w:t>
      </w:r>
      <w:r>
        <w:rPr>
          <w:color w:val="030000"/>
        </w:rPr>
        <w:t xml:space="preserve"> রাতে</w:t>
      </w:r>
      <w:r>
        <w:rPr>
          <w:color w:val="0000FD"/>
        </w:rPr>
        <w:t xml:space="preserve"> টাকা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1B"/>
        </w:rPr>
        <w:t xml:space="preserve"> কেটে</w:t>
      </w:r>
      <w:r>
        <w:rPr>
          <w:color w:val="000001"/>
        </w:rPr>
        <w:t xml:space="preserve"> নেওয়া</w:t>
      </w:r>
      <w:r>
        <w:rPr>
          <w:color w:val="000002"/>
        </w:rPr>
        <w:t xml:space="preserve"> হয়েছে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0F"/>
        </w:rPr>
        <w:t xml:space="preserve"> এড</w:t>
      </w:r>
      <w:r>
        <w:rPr>
          <w:color w:val="00002A"/>
        </w:rPr>
        <w:t xml:space="preserve"> হয়নি</w:t>
      </w:r>
      <w:r>
        <w:br/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000003"/>
        </w:rPr>
        <w:t xml:space="preserve"> সফল</w:t>
      </w:r>
      <w:r>
        <w:rPr>
          <w:color w:val="000001"/>
        </w:rPr>
        <w:t xml:space="preserve"> হয়না</w:t>
      </w:r>
      <w:r>
        <w:rPr>
          <w:color w:val="00000B"/>
        </w:rPr>
        <w:t xml:space="preserve"> কেন</w:t>
      </w:r>
      <w:r>
        <w:br/>
      </w:r>
      <w:r>
        <w:rPr>
          <w:color w:val="4D0000"/>
        </w:rPr>
        <w:t xml:space="preserve"> আমি</w:t>
      </w:r>
      <w:r>
        <w:rPr>
          <w:color w:val="000003"/>
        </w:rPr>
        <w:t xml:space="preserve"> ব‍্যাংক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9A"/>
        </w:rPr>
        <w:t xml:space="preserve"> transfer</w:t>
      </w:r>
      <w:r>
        <w:rPr>
          <w:color w:val="160000"/>
        </w:rPr>
        <w:t xml:space="preserve"> করছি</w:t>
      </w:r>
      <w:r>
        <w:rPr>
          <w:color w:val="040000"/>
        </w:rPr>
        <w:t xml:space="preserve"> কিন্তুু</w:t>
      </w:r>
      <w:r>
        <w:rPr>
          <w:color w:val="0000FD"/>
        </w:rPr>
        <w:t xml:space="preserve"> টাকা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00"/>
        </w:rPr>
        <w:t xml:space="preserve"> ব‍্যালেস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3"/>
        </w:rPr>
        <w:t xml:space="preserve"> নিছে</w:t>
      </w:r>
      <w:r>
        <w:rPr>
          <w:color w:val="000003"/>
        </w:rPr>
        <w:t xml:space="preserve"> ব‍্যাংক</w:t>
      </w:r>
      <w:r>
        <w:rPr>
          <w:color w:val="0000FD"/>
        </w:rPr>
        <w:t xml:space="preserve"> টাকা</w:t>
      </w:r>
      <w:r>
        <w:rPr>
          <w:color w:val="0A0000"/>
        </w:rPr>
        <w:t xml:space="preserve"> যায়</w:t>
      </w:r>
      <w:r>
        <w:rPr>
          <w:color w:val="000017"/>
        </w:rPr>
        <w:t xml:space="preserve"> নাই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00000A"/>
        </w:rPr>
        <w:t xml:space="preserve"> teke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02"/>
        </w:rPr>
        <w:t xml:space="preserve"> tansfer</w:t>
      </w:r>
      <w:r>
        <w:rPr>
          <w:color w:val="000015"/>
        </w:rPr>
        <w:t xml:space="preserve"> korte</w:t>
      </w:r>
      <w:r>
        <w:rPr>
          <w:color w:val="000004"/>
        </w:rPr>
        <w:t xml:space="preserve"> giye</w:t>
      </w:r>
      <w:r>
        <w:rPr>
          <w:color w:val="010000"/>
        </w:rPr>
        <w:t xml:space="preserve"> oi</w:t>
      </w:r>
      <w:r>
        <w:rPr>
          <w:color w:val="00007C"/>
        </w:rPr>
        <w:t xml:space="preserve"> tk</w:t>
      </w:r>
      <w:r>
        <w:rPr>
          <w:color w:val="000011"/>
        </w:rPr>
        <w:t xml:space="preserve"> ta</w:t>
      </w:r>
      <w:r>
        <w:rPr>
          <w:color w:val="0000FF"/>
        </w:rPr>
        <w:t xml:space="preserve"> bank</w:t>
      </w:r>
      <w:r>
        <w:rPr>
          <w:color w:val="080000"/>
        </w:rPr>
        <w:t xml:space="preserve"> jay</w:t>
      </w:r>
      <w:r>
        <w:rPr>
          <w:color w:val="000022"/>
        </w:rPr>
        <w:t xml:space="preserve"> nai</w:t>
      </w:r>
      <w:r>
        <w:br/>
      </w:r>
      <w:r>
        <w:rPr>
          <w:color w:val="000000"/>
        </w:rPr>
        <w:t xml:space="preserve"> ji</w:t>
      </w:r>
      <w:r>
        <w:rPr>
          <w:color w:val="110000"/>
        </w:rPr>
        <w:t xml:space="preserve"> amr</w:t>
      </w:r>
      <w:r>
        <w:rPr>
          <w:color w:val="00007C"/>
        </w:rPr>
        <w:t xml:space="preserve"> tk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00"/>
        </w:rPr>
        <w:t xml:space="preserve"> withdraw</w:t>
      </w:r>
      <w:r>
        <w:rPr>
          <w:color w:val="000000"/>
        </w:rPr>
        <w:t xml:space="preserve"> diyechi</w:t>
      </w:r>
      <w:r>
        <w:rPr>
          <w:color w:val="0000FF"/>
        </w:rPr>
        <w:t xml:space="preserve"> bank</w:t>
      </w:r>
      <w:r>
        <w:rPr>
          <w:color w:val="000000"/>
        </w:rPr>
        <w:t xml:space="preserve"> eo</w:t>
      </w:r>
      <w:r>
        <w:rPr>
          <w:color w:val="00007C"/>
        </w:rPr>
        <w:t xml:space="preserve"> tk</w:t>
      </w:r>
      <w:r>
        <w:rPr>
          <w:color w:val="000000"/>
        </w:rPr>
        <w:t xml:space="preserve"> dukhe</w:t>
      </w:r>
      <w:r>
        <w:rPr>
          <w:color w:val="000023"/>
        </w:rPr>
        <w:t xml:space="preserve"> ni</w:t>
      </w:r>
      <w:r>
        <w:rPr>
          <w:color w:val="5F0000"/>
        </w:rPr>
        <w:t xml:space="preserve"> but</w:t>
      </w:r>
      <w:r>
        <w:rPr>
          <w:color w:val="00007C"/>
        </w:rPr>
        <w:t xml:space="preserve"> tk</w:t>
      </w:r>
      <w:r>
        <w:rPr>
          <w:color w:val="0C0000"/>
        </w:rPr>
        <w:t xml:space="preserve"> kete</w:t>
      </w:r>
      <w:r>
        <w:rPr>
          <w:color w:val="000000"/>
        </w:rPr>
        <w:t xml:space="preserve"> niyeche</w:t>
      </w:r>
      <w:r>
        <w:br/>
      </w:r>
      <w:r>
        <w:rPr>
          <w:color w:val="000001"/>
        </w:rPr>
        <w:t xml:space="preserve"> tansfar</w:t>
      </w:r>
      <w:r>
        <w:rPr>
          <w:color w:val="000005"/>
        </w:rPr>
        <w:t xml:space="preserve"> many</w:t>
      </w:r>
      <w:r>
        <w:rPr>
          <w:color w:val="000000"/>
        </w:rPr>
        <w:t xml:space="preserve"> koricilam</w:t>
      </w:r>
      <w:r>
        <w:rPr>
          <w:color w:val="5F0000"/>
        </w:rPr>
        <w:t xml:space="preserve"> but</w:t>
      </w:r>
      <w:r>
        <w:rPr>
          <w:color w:val="130000"/>
        </w:rPr>
        <w:t xml:space="preserve"> hoi</w:t>
      </w:r>
      <w:r>
        <w:rPr>
          <w:color w:val="000022"/>
        </w:rPr>
        <w:t xml:space="preserve"> nai</w:t>
      </w:r>
      <w:r>
        <w:rPr>
          <w:color w:val="5F0000"/>
        </w:rPr>
        <w:t xml:space="preserve"> but</w:t>
      </w:r>
      <w:r>
        <w:rPr>
          <w:color w:val="000069"/>
        </w:rPr>
        <w:t xml:space="preserve"> taka</w:t>
      </w:r>
      <w:r>
        <w:rPr>
          <w:color w:val="000004"/>
        </w:rPr>
        <w:t xml:space="preserve"> katce</w:t>
      </w:r>
      <w:r>
        <w:br/>
      </w:r>
      <w:r>
        <w:rPr>
          <w:color w:val="4A0000"/>
        </w:rPr>
        <w:t xml:space="preserve"> ami</w:t>
      </w:r>
      <w:r>
        <w:rPr>
          <w:color w:val="000003"/>
        </w:rPr>
        <w:t xml:space="preserve"> matro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69"/>
        </w:rPr>
        <w:t xml:space="preserve"> taka</w:t>
      </w:r>
      <w:r>
        <w:rPr>
          <w:color w:val="000000"/>
        </w:rPr>
        <w:t xml:space="preserve"> dilam</w:t>
      </w:r>
      <w:r>
        <w:rPr>
          <w:color w:val="1B0000"/>
        </w:rPr>
        <w:t xml:space="preserve"> kintu</w:t>
      </w:r>
      <w:r>
        <w:rPr>
          <w:color w:val="000069"/>
        </w:rPr>
        <w:t xml:space="preserve"> taka</w:t>
      </w:r>
      <w:r>
        <w:rPr>
          <w:color w:val="080000"/>
        </w:rPr>
        <w:t xml:space="preserve"> jay</w:t>
      </w:r>
      <w:r>
        <w:rPr>
          <w:color w:val="000023"/>
        </w:rPr>
        <w:t xml:space="preserve"> ni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br/>
      </w:r>
      <w:r>
        <w:rPr>
          <w:color w:val="000001"/>
        </w:rPr>
        <w:t xml:space="preserve"> ভাইয়া</w:t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000003"/>
        </w:rPr>
        <w:t xml:space="preserve"> হচ্ছে</w:t>
      </w:r>
      <w:r>
        <w:rPr>
          <w:color w:val="00000C"/>
        </w:rPr>
        <w:t xml:space="preserve"> না</w:t>
      </w:r>
      <w:r>
        <w:br/>
      </w:r>
      <w:r>
        <w:rPr>
          <w:color w:val="4D0000"/>
        </w:rPr>
        <w:t xml:space="preserve"> আমি</w:t>
      </w:r>
      <w:r>
        <w:rPr>
          <w:color w:val="000003"/>
        </w:rPr>
        <w:t xml:space="preserve"> গতকাল</w:t>
      </w:r>
      <w:r>
        <w:rPr>
          <w:color w:val="020000"/>
        </w:rPr>
        <w:t xml:space="preserve"> রাত</w:t>
      </w:r>
      <w:r>
        <w:rPr>
          <w:color w:val="00000C"/>
        </w:rPr>
        <w:t xml:space="preserve"> টা</w:t>
      </w:r>
      <w:r>
        <w:rPr>
          <w:color w:val="020000"/>
        </w:rPr>
        <w:t xml:space="preserve"> এর</w:t>
      </w:r>
      <w:r>
        <w:rPr>
          <w:color w:val="080000"/>
        </w:rPr>
        <w:t xml:space="preserve"> কিছু</w:t>
      </w:r>
      <w:r>
        <w:rPr>
          <w:color w:val="000000"/>
        </w:rPr>
        <w:t xml:space="preserve"> পর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করি</w:t>
      </w:r>
      <w:r>
        <w:rPr>
          <w:color w:val="000007"/>
        </w:rPr>
        <w:t xml:space="preserve"> ific</w:t>
      </w:r>
      <w:r>
        <w:rPr>
          <w:color w:val="0000FF"/>
        </w:rPr>
        <w:t xml:space="preserve"> bank</w:t>
      </w:r>
      <w:r>
        <w:rPr>
          <w:color w:val="270000"/>
        </w:rPr>
        <w:t xml:space="preserve"> এ</w:t>
      </w:r>
      <w:r>
        <w:rPr>
          <w:color w:val="560000"/>
        </w:rPr>
        <w:t xml:space="preserve"> কিন্তু</w:t>
      </w:r>
      <w:r>
        <w:rPr>
          <w:color w:val="070000"/>
        </w:rPr>
        <w:t xml:space="preserve"> এখনও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ব্যানক</w:t>
      </w:r>
      <w:r>
        <w:rPr>
          <w:color w:val="270000"/>
        </w:rPr>
        <w:t xml:space="preserve"> এ</w:t>
      </w:r>
      <w:r>
        <w:rPr>
          <w:color w:val="0A0000"/>
        </w:rPr>
        <w:t xml:space="preserve"> যায়</w:t>
      </w:r>
      <w:r>
        <w:rPr>
          <w:color w:val="1B0000"/>
        </w:rPr>
        <w:t xml:space="preserve"> নি</w:t>
      </w:r>
      <w:r>
        <w:br/>
      </w:r>
      <w:r>
        <w:rPr>
          <w:color w:val="000021"/>
        </w:rPr>
        <w:t xml:space="preserve"> সিটি</w:t>
      </w:r>
      <w:r>
        <w:rPr>
          <w:color w:val="000075"/>
        </w:rPr>
        <w:t xml:space="preserve"> ব্যাংকে</w:t>
      </w:r>
      <w:r>
        <w:rPr>
          <w:color w:val="000005"/>
        </w:rPr>
        <w:t xml:space="preserve"> হাজার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0E0000"/>
        </w:rPr>
        <w:t xml:space="preserve"> করি</w:t>
      </w:r>
      <w:r>
        <w:rPr>
          <w:color w:val="000001"/>
        </w:rPr>
        <w:t xml:space="preserve"> টাকাটি</w:t>
      </w:r>
      <w:r>
        <w:rPr>
          <w:color w:val="000000"/>
        </w:rPr>
        <w:t xml:space="preserve"> জাই</w:t>
      </w:r>
      <w:r>
        <w:rPr>
          <w:color w:val="000017"/>
        </w:rPr>
        <w:t xml:space="preserve"> নাই</w:t>
      </w:r>
      <w:r>
        <w:rPr>
          <w:color w:val="00000B"/>
        </w:rPr>
        <w:t xml:space="preserve"> কেন</w:t>
      </w:r>
      <w:r>
        <w:br/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000000"/>
        </w:rPr>
        <w:t xml:space="preserve"> thika</w:t>
      </w:r>
      <w:r>
        <w:rPr>
          <w:color w:val="700000"/>
        </w:rPr>
        <w:t xml:space="preserve"> a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15"/>
        </w:rPr>
        <w:t xml:space="preserve"> korte</w:t>
      </w:r>
      <w:r>
        <w:rPr>
          <w:color w:val="000000"/>
        </w:rPr>
        <w:t xml:space="preserve"> jaia</w:t>
      </w:r>
      <w:r>
        <w:rPr>
          <w:color w:val="00007C"/>
        </w:rPr>
        <w:t xml:space="preserve"> tk</w:t>
      </w:r>
      <w:r>
        <w:rPr>
          <w:color w:val="000002"/>
        </w:rPr>
        <w:t xml:space="preserve"> atke</w:t>
      </w:r>
      <w:r>
        <w:rPr>
          <w:color w:val="000000"/>
        </w:rPr>
        <w:t xml:space="preserve"> geca</w:t>
      </w:r>
      <w:r>
        <w:rPr>
          <w:color w:val="00000D"/>
        </w:rPr>
        <w:t xml:space="preserve"> processing</w:t>
      </w:r>
      <w:r>
        <w:rPr>
          <w:color w:val="000000"/>
        </w:rPr>
        <w:t xml:space="preserve"> dakhaca</w:t>
      </w:r>
      <w:r>
        <w:br/>
      </w:r>
      <w:r>
        <w:rPr>
          <w:color w:val="030000"/>
        </w:rPr>
        <w:t xml:space="preserve"> aj</w:t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05"/>
        </w:rPr>
        <w:t xml:space="preserve"> thaka</w:t>
      </w:r>
      <w:r>
        <w:rPr>
          <w:color w:val="000008"/>
        </w:rPr>
        <w:t xml:space="preserve"> agrani</w:t>
      </w:r>
      <w:r>
        <w:rPr>
          <w:color w:val="0000FF"/>
        </w:rPr>
        <w:t xml:space="preserve"> bank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00004"/>
        </w:rPr>
        <w:t xml:space="preserve"> korta</w:t>
      </w:r>
      <w:r>
        <w:rPr>
          <w:color w:val="000001"/>
        </w:rPr>
        <w:t xml:space="preserve"> bar</w:t>
      </w:r>
      <w:r>
        <w:rPr>
          <w:color w:val="000000"/>
        </w:rPr>
        <w:t xml:space="preserve"> baroi</w:t>
      </w:r>
      <w:r>
        <w:rPr>
          <w:color w:val="000000"/>
        </w:rPr>
        <w:t xml:space="preserve"> unsuccessful</w:t>
      </w:r>
      <w:r>
        <w:br/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40000"/>
        </w:rPr>
        <w:t xml:space="preserve"> এই</w:t>
      </w:r>
      <w:r>
        <w:rPr>
          <w:color w:val="00007B"/>
        </w:rPr>
        <w:t xml:space="preserve"> বিকাশ</w:t>
      </w:r>
      <w:r>
        <w:rPr>
          <w:color w:val="000001"/>
        </w:rPr>
        <w:t xml:space="preserve"> নম্বর</w:t>
      </w:r>
      <w:r>
        <w:rPr>
          <w:color w:val="00007F"/>
        </w:rPr>
        <w:t xml:space="preserve"> থেকে</w:t>
      </w:r>
      <w:r>
        <w:rPr>
          <w:color w:val="000007"/>
        </w:rPr>
        <w:t xml:space="preserve"> ific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7B"/>
        </w:rPr>
        <w:t xml:space="preserve"> বিকাশ</w:t>
      </w:r>
      <w:r>
        <w:rPr>
          <w:color w:val="000000"/>
        </w:rPr>
        <w:t xml:space="preserve"> চার্জ</w:t>
      </w:r>
      <w:r>
        <w:rPr>
          <w:color w:val="000000"/>
        </w:rPr>
        <w:t xml:space="preserve"> সহ</w:t>
      </w:r>
      <w:r>
        <w:rPr>
          <w:color w:val="0000FD"/>
        </w:rPr>
        <w:t xml:space="preserve"> টাকা</w:t>
      </w:r>
      <w:r>
        <w:rPr>
          <w:color w:val="00000A"/>
        </w:rPr>
        <w:t xml:space="preserve"> টান্সফার</w:t>
      </w:r>
      <w:r>
        <w:rPr>
          <w:color w:val="0E0000"/>
        </w:rPr>
        <w:t xml:space="preserve"> করেছিলাম</w:t>
      </w:r>
      <w:r>
        <w:rPr>
          <w:color w:val="560000"/>
        </w:rPr>
        <w:t xml:space="preserve"> কিন্তু</w:t>
      </w:r>
      <w:r>
        <w:rPr>
          <w:color w:val="5A0000"/>
        </w:rPr>
        <w:t xml:space="preserve"> আমার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270000"/>
        </w:rPr>
        <w:t xml:space="preserve"> এ</w:t>
      </w:r>
      <w:r>
        <w:rPr>
          <w:color w:val="040000"/>
        </w:rPr>
        <w:t xml:space="preserve"> কোন</w:t>
      </w:r>
      <w:r>
        <w:rPr>
          <w:color w:val="0000FD"/>
        </w:rPr>
        <w:t xml:space="preserve"> টাকা</w:t>
      </w:r>
      <w:r>
        <w:rPr>
          <w:color w:val="00000F"/>
        </w:rPr>
        <w:t xml:space="preserve"> এড</w:t>
      </w:r>
      <w:r>
        <w:rPr>
          <w:color w:val="00002A"/>
        </w:rPr>
        <w:t xml:space="preserve"> হয়নি</w:t>
      </w:r>
      <w:r>
        <w:br/>
      </w:r>
      <w:r>
        <w:rPr>
          <w:color w:val="4D0000"/>
        </w:rPr>
        <w:t xml:space="preserve"> আমি</w:t>
      </w:r>
      <w:r>
        <w:rPr>
          <w:color w:val="5A0000"/>
        </w:rPr>
        <w:t xml:space="preserve"> আমার</w:t>
      </w:r>
      <w:r>
        <w:rPr>
          <w:color w:val="040000"/>
        </w:rPr>
        <w:t xml:space="preserve"> এই</w:t>
      </w:r>
      <w:r>
        <w:rPr>
          <w:color w:val="00007B"/>
        </w:rPr>
        <w:t xml:space="preserve"> বিকাশ</w:t>
      </w:r>
      <w:r>
        <w:rPr>
          <w:color w:val="000001"/>
        </w:rPr>
        <w:t xml:space="preserve"> নম্বর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আইএফআইসি</w:t>
      </w:r>
      <w:r>
        <w:rPr>
          <w:color w:val="000075"/>
        </w:rPr>
        <w:t xml:space="preserve"> ব্যাংকে</w:t>
      </w:r>
      <w:r>
        <w:rPr>
          <w:color w:val="00005D"/>
        </w:rPr>
        <w:t xml:space="preserve"> ট্রান্সফার</w:t>
      </w:r>
      <w:r>
        <w:rPr>
          <w:color w:val="0E0000"/>
        </w:rPr>
        <w:t xml:space="preserve"> করেছিলাম</w:t>
      </w:r>
      <w:r>
        <w:rPr>
          <w:color w:val="560000"/>
        </w:rPr>
        <w:t xml:space="preserve"> কিন্তু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20000"/>
        </w:rPr>
        <w:t xml:space="preserve"> নিয়েছে</w:t>
      </w:r>
      <w:r>
        <w:rPr>
          <w:color w:val="5A0000"/>
        </w:rPr>
        <w:t xml:space="preserve"> আমার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0F"/>
        </w:rPr>
        <w:t xml:space="preserve"> এড</w:t>
      </w:r>
      <w:r>
        <w:rPr>
          <w:color w:val="00002A"/>
        </w:rPr>
        <w:t xml:space="preserve"> হয়নি</w:t>
      </w:r>
      <w:r>
        <w:br/>
      </w:r>
      <w:r>
        <w:rPr>
          <w:color w:val="000069"/>
        </w:rPr>
        <w:t xml:space="preserve"> taka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00"/>
        </w:rPr>
        <w:t xml:space="preserve"> transfare</w:t>
      </w:r>
      <w:r>
        <w:rPr>
          <w:color w:val="000000"/>
        </w:rPr>
        <w:t xml:space="preserve"> korbo</w:t>
      </w:r>
      <w:r>
        <w:rPr>
          <w:color w:val="1B0000"/>
        </w:rPr>
        <w:t xml:space="preserve"> kintu</w:t>
      </w:r>
      <w:r>
        <w:rPr>
          <w:color w:val="000000"/>
        </w:rPr>
        <w:t xml:space="preserve"> hoytese</w:t>
      </w:r>
      <w:r>
        <w:rPr>
          <w:color w:val="000018"/>
        </w:rPr>
        <w:t xml:space="preserve"> na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A"/>
        </w:rPr>
        <w:t xml:space="preserve"> টান্সফার</w:t>
      </w:r>
      <w:r>
        <w:rPr>
          <w:color w:val="230000"/>
        </w:rPr>
        <w:t xml:space="preserve"> করেছি</w:t>
      </w:r>
      <w:r>
        <w:rPr>
          <w:color w:val="150000"/>
        </w:rPr>
        <w:t xml:space="preserve"> এখনো</w:t>
      </w:r>
      <w:r>
        <w:rPr>
          <w:color w:val="000000"/>
        </w:rPr>
        <w:t xml:space="preserve"> ম্যাসেজ</w:t>
      </w:r>
      <w:r>
        <w:rPr>
          <w:color w:val="000002"/>
        </w:rPr>
        <w:t xml:space="preserve"> পাইনি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5"/>
        </w:rPr>
        <w:t xml:space="preserve"> গত</w:t>
      </w:r>
      <w:r>
        <w:rPr>
          <w:color w:val="000002"/>
        </w:rPr>
        <w:t xml:space="preserve"> কালকে</w:t>
      </w:r>
      <w:r>
        <w:rPr>
          <w:color w:val="5A0000"/>
        </w:rPr>
        <w:t xml:space="preserve"> আমার</w:t>
      </w:r>
      <w:r>
        <w:rPr>
          <w:color w:val="000021"/>
        </w:rPr>
        <w:t xml:space="preserve"> সিটি</w:t>
      </w:r>
      <w:r>
        <w:rPr>
          <w:color w:val="000000"/>
        </w:rPr>
        <w:t xml:space="preserve"> ইসলামিক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01"/>
        </w:rPr>
        <w:t xml:space="preserve"> পাঠাই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00007C"/>
        </w:rPr>
        <w:t xml:space="preserve"> tk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08"/>
        </w:rPr>
        <w:t xml:space="preserve"> send</w:t>
      </w:r>
      <w:r>
        <w:rPr>
          <w:color w:val="030000"/>
        </w:rPr>
        <w:t xml:space="preserve"> koreci</w:t>
      </w:r>
      <w:r>
        <w:rPr>
          <w:color w:val="1B0000"/>
        </w:rPr>
        <w:t xml:space="preserve"> kintu</w:t>
      </w:r>
      <w:r>
        <w:rPr>
          <w:color w:val="00007C"/>
        </w:rPr>
        <w:t xml:space="preserve"> tk</w:t>
      </w:r>
      <w:r>
        <w:rPr>
          <w:color w:val="000000"/>
        </w:rPr>
        <w:t xml:space="preserve"> hawa</w:t>
      </w:r>
      <w:r>
        <w:rPr>
          <w:color w:val="000003"/>
        </w:rPr>
        <w:t xml:space="preserve"> kono</w:t>
      </w:r>
      <w:r>
        <w:rPr>
          <w:color w:val="000000"/>
        </w:rPr>
        <w:t xml:space="preserve"> notification</w:t>
      </w:r>
      <w:r>
        <w:rPr>
          <w:color w:val="000000"/>
        </w:rPr>
        <w:t xml:space="preserve"> asenai</w:t>
      </w:r>
      <w:r>
        <w:br/>
      </w:r>
      <w:r>
        <w:rPr>
          <w:color w:val="000001"/>
        </w:rPr>
        <w:t xml:space="preserve"> -</w:t>
      </w:r>
      <w:r>
        <w:rPr>
          <w:color w:val="000003"/>
        </w:rPr>
        <w:t xml:space="preserve"> din</w:t>
      </w:r>
      <w:r>
        <w:rPr>
          <w:color w:val="0A0000"/>
        </w:rPr>
        <w:t xml:space="preserve"> age</w:t>
      </w:r>
      <w:r>
        <w:rPr>
          <w:color w:val="000000"/>
        </w:rPr>
        <w:t xml:space="preserve"> bkasj</w:t>
      </w:r>
      <w:r>
        <w:rPr>
          <w:color w:val="3A0000"/>
        </w:rPr>
        <w:t xml:space="preserve"> to</w:t>
      </w:r>
      <w:r>
        <w:rPr>
          <w:color w:val="000032"/>
        </w:rPr>
        <w:t xml:space="preserve"> city</w:t>
      </w:r>
      <w:r>
        <w:rPr>
          <w:color w:val="0000FF"/>
        </w:rPr>
        <w:t xml:space="preserve"> bank</w:t>
      </w:r>
      <w:r>
        <w:rPr>
          <w:color w:val="000000"/>
        </w:rPr>
        <w:t xml:space="preserve"> deal</w:t>
      </w:r>
      <w:r>
        <w:rPr>
          <w:color w:val="000000"/>
        </w:rPr>
        <w:t xml:space="preserve"> time</w:t>
      </w:r>
      <w:r>
        <w:rPr>
          <w:color w:val="00007C"/>
        </w:rPr>
        <w:t xml:space="preserve"> tk</w:t>
      </w:r>
      <w:r>
        <w:rPr>
          <w:color w:val="000000"/>
        </w:rPr>
        <w:t xml:space="preserve"> aktay</w:t>
      </w:r>
      <w:r>
        <w:rPr>
          <w:color w:val="020000"/>
        </w:rPr>
        <w:t xml:space="preserve"> gese</w:t>
      </w:r>
      <w:r>
        <w:rPr>
          <w:color w:val="000002"/>
        </w:rPr>
        <w:t xml:space="preserve"> ekono</w:t>
      </w:r>
      <w:r>
        <w:rPr>
          <w:color w:val="000001"/>
        </w:rPr>
        <w:t xml:space="preserve"> aseni</w:t>
      </w:r>
      <w:r>
        <w:br/>
      </w:r>
      <w:r>
        <w:rPr>
          <w:color w:val="000000"/>
        </w:rPr>
        <w:t xml:space="preserve"> am</w:t>
      </w:r>
      <w:r>
        <w:rPr>
          <w:color w:val="170000"/>
        </w:rPr>
        <w:t xml:space="preserve"> i</w:t>
      </w:r>
      <w:r>
        <w:rPr>
          <w:color w:val="300000"/>
        </w:rPr>
        <w:t xml:space="preserve"> amar</w:t>
      </w:r>
      <w:r>
        <w:rPr>
          <w:color w:val="000004"/>
        </w:rPr>
        <w:t xml:space="preserve"> bikas</w:t>
      </w:r>
      <w:r>
        <w:rPr>
          <w:color w:val="010000"/>
        </w:rPr>
        <w:t xml:space="preserve"> take</w:t>
      </w:r>
      <w:r>
        <w:rPr>
          <w:color w:val="000000"/>
        </w:rPr>
        <w:t xml:space="preserve"> bankers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kari</w:t>
      </w:r>
      <w:r>
        <w:rPr>
          <w:color w:val="040000"/>
        </w:rPr>
        <w:t xml:space="preserve"> kinto</w:t>
      </w:r>
      <w:r>
        <w:rPr>
          <w:color w:val="000069"/>
        </w:rPr>
        <w:t xml:space="preserve"> taka</w:t>
      </w:r>
      <w:r>
        <w:rPr>
          <w:color w:val="000000"/>
        </w:rPr>
        <w:t xml:space="preserve"> jama</w:t>
      </w:r>
      <w:r>
        <w:rPr>
          <w:color w:val="000000"/>
        </w:rPr>
        <w:t xml:space="preserve"> hay</w:t>
      </w:r>
      <w:r>
        <w:rPr>
          <w:color w:val="000022"/>
        </w:rPr>
        <w:t xml:space="preserve"> nai</w:t>
      </w:r>
      <w:r>
        <w:br/>
      </w:r>
      <w:r>
        <w:rPr>
          <w:color w:val="4A0000"/>
        </w:rPr>
        <w:t xml:space="preserve"> ami</w:t>
      </w:r>
      <w:r>
        <w:rPr>
          <w:color w:val="000000"/>
        </w:rPr>
        <w:t xml:space="preserve"> bekas</w:t>
      </w:r>
      <w:r>
        <w:rPr>
          <w:color w:val="000005"/>
        </w:rPr>
        <w:t xml:space="preserve"> thaka</w:t>
      </w:r>
      <w:r>
        <w:rPr>
          <w:color w:val="0000FF"/>
        </w:rPr>
        <w:t xml:space="preserve"> bank</w:t>
      </w:r>
      <w:r>
        <w:rPr>
          <w:color w:val="00007C"/>
        </w:rPr>
        <w:t xml:space="preserve"> tk</w:t>
      </w:r>
      <w:r>
        <w:rPr>
          <w:color w:val="000000"/>
        </w:rPr>
        <w:t xml:space="preserve"> deta</w:t>
      </w:r>
      <w:r>
        <w:rPr>
          <w:color w:val="000000"/>
        </w:rPr>
        <w:t xml:space="preserve"> geya</w:t>
      </w:r>
      <w:r>
        <w:rPr>
          <w:color w:val="000000"/>
        </w:rPr>
        <w:t xml:space="preserve"> atkay</w:t>
      </w:r>
      <w:r>
        <w:rPr>
          <w:color w:val="000000"/>
        </w:rPr>
        <w:t xml:space="preserve"> gasa</w:t>
      </w:r>
      <w:r>
        <w:br/>
      </w:r>
      <w:r>
        <w:rPr>
          <w:color w:val="030000"/>
        </w:rPr>
        <w:t xml:space="preserve"> k</w:t>
      </w:r>
      <w:r>
        <w:rPr>
          <w:color w:val="00007C"/>
        </w:rPr>
        <w:t xml:space="preserve"> tk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00000"/>
        </w:rPr>
        <w:t xml:space="preserve"> marlam</w:t>
      </w:r>
      <w:r>
        <w:rPr>
          <w:color w:val="000004"/>
        </w:rPr>
        <w:t xml:space="preserve"> hold</w:t>
      </w:r>
      <w:r>
        <w:rPr>
          <w:color w:val="000000"/>
        </w:rPr>
        <w:t xml:space="preserve"> hoia</w:t>
      </w:r>
      <w:r>
        <w:rPr>
          <w:color w:val="000000"/>
        </w:rPr>
        <w:t xml:space="preserve"> galo</w:t>
      </w:r>
      <w:r>
        <w:rPr>
          <w:color w:val="000000"/>
        </w:rPr>
        <w:t xml:space="preserve"> atar</w:t>
      </w:r>
      <w:r>
        <w:rPr>
          <w:color w:val="000004"/>
        </w:rPr>
        <w:t xml:space="preserve"> kno</w:t>
      </w:r>
      <w:r>
        <w:rPr>
          <w:color w:val="000000"/>
        </w:rPr>
        <w:t xml:space="preserve"> solution</w:t>
      </w:r>
      <w:r>
        <w:rPr>
          <w:color w:val="000022"/>
        </w:rPr>
        <w:t xml:space="preserve"> nai</w:t>
      </w:r>
      <w:r>
        <w:br/>
      </w:r>
      <w:r>
        <w:rPr>
          <w:color w:val="000003"/>
        </w:rPr>
        <w:t xml:space="preserve"> din</w:t>
      </w:r>
      <w:r>
        <w:rPr>
          <w:color w:val="0A0000"/>
        </w:rPr>
        <w:t xml:space="preserve"> age</w:t>
      </w:r>
      <w:r>
        <w:rPr>
          <w:color w:val="300000"/>
        </w:rPr>
        <w:t xml:space="preserve"> amar</w:t>
      </w:r>
      <w:r>
        <w:rPr>
          <w:color w:val="000000"/>
        </w:rPr>
        <w:t xml:space="preserve"> akti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sompurno</w:t>
      </w:r>
      <w:r>
        <w:rPr>
          <w:color w:val="000010"/>
        </w:rPr>
        <w:t xml:space="preserve"> hoyni</w:t>
      </w:r>
      <w:r>
        <w:rPr>
          <w:color w:val="1B0000"/>
        </w:rPr>
        <w:t xml:space="preserve"> kintu</w:t>
      </w:r>
      <w:r>
        <w:rPr>
          <w:color w:val="000003"/>
        </w:rPr>
        <w:t xml:space="preserve"> balance</w:t>
      </w:r>
      <w:r>
        <w:rPr>
          <w:color w:val="000000"/>
        </w:rPr>
        <w:t xml:space="preserve"> tik</w:t>
      </w:r>
      <w:r>
        <w:rPr>
          <w:color w:val="00003F"/>
        </w:rPr>
        <w:t xml:space="preserve"> e</w:t>
      </w:r>
      <w:r>
        <w:rPr>
          <w:color w:val="0C0000"/>
        </w:rPr>
        <w:t xml:space="preserve"> kete</w:t>
      </w:r>
      <w:r>
        <w:rPr>
          <w:color w:val="000001"/>
        </w:rPr>
        <w:t xml:space="preserve"> newa</w:t>
      </w:r>
      <w:r>
        <w:rPr>
          <w:color w:val="000000"/>
        </w:rPr>
        <w:t xml:space="preserve"> hoyecilo</w:t>
      </w:r>
      <w:r>
        <w:rPr>
          <w:color w:val="00009A"/>
        </w:rPr>
        <w:t xml:space="preserve"> transfer</w:t>
      </w:r>
      <w:r>
        <w:rPr>
          <w:color w:val="110000"/>
        </w:rPr>
        <w:t xml:space="preserve"> hoy</w:t>
      </w:r>
      <w:r>
        <w:rPr>
          <w:color w:val="000023"/>
        </w:rPr>
        <w:t xml:space="preserve"> ni</w:t>
      </w:r>
      <w:r>
        <w:br/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ব‌্যাং‌কে</w:t>
      </w:r>
      <w:r>
        <w:rPr>
          <w:color w:val="000000"/>
        </w:rPr>
        <w:t xml:space="preserve"> টাসফার</w:t>
      </w:r>
      <w:r>
        <w:rPr>
          <w:color w:val="070000"/>
        </w:rPr>
        <w:t xml:space="preserve"> করলাম</w:t>
      </w:r>
      <w:r>
        <w:rPr>
          <w:color w:val="000000"/>
        </w:rPr>
        <w:t xml:space="preserve"> মে‌সেচ</w:t>
      </w:r>
      <w:r>
        <w:rPr>
          <w:color w:val="000000"/>
        </w:rPr>
        <w:t xml:space="preserve"> আ‌সে‌নি</w:t>
      </w:r>
      <w:r>
        <w:rPr>
          <w:color w:val="000000"/>
        </w:rPr>
        <w:t xml:space="preserve"> এখ‌নো</w:t>
      </w:r>
      <w:r>
        <w:br/>
      </w:r>
      <w:r>
        <w:rPr>
          <w:color w:val="00003B"/>
        </w:rPr>
        <w:t xml:space="preserve"> money</w:t>
      </w:r>
      <w:r>
        <w:rPr>
          <w:color w:val="00009A"/>
        </w:rPr>
        <w:t xml:space="preserve"> transfer</w:t>
      </w:r>
      <w:r>
        <w:rPr>
          <w:color w:val="000015"/>
        </w:rPr>
        <w:t xml:space="preserve"> korte</w:t>
      </w:r>
      <w:r>
        <w:rPr>
          <w:color w:val="000001"/>
        </w:rPr>
        <w:t xml:space="preserve"> chacchi</w:t>
      </w:r>
      <w:r>
        <w:rPr>
          <w:color w:val="5F0000"/>
        </w:rPr>
        <w:t xml:space="preserve"> but</w:t>
      </w:r>
      <w:r>
        <w:rPr>
          <w:color w:val="00003B"/>
        </w:rPr>
        <w:t xml:space="preserve"> money</w:t>
      </w:r>
      <w:r>
        <w:rPr>
          <w:color w:val="000000"/>
        </w:rPr>
        <w:t xml:space="preserve"> ttansfer</w:t>
      </w:r>
      <w:r>
        <w:rPr>
          <w:color w:val="000002"/>
        </w:rPr>
        <w:t xml:space="preserve"> option</w:t>
      </w:r>
      <w:r>
        <w:rPr>
          <w:color w:val="700000"/>
        </w:rPr>
        <w:t xml:space="preserve"> a</w:t>
      </w:r>
      <w:r>
        <w:rPr>
          <w:color w:val="000004"/>
        </w:rPr>
        <w:t xml:space="preserve"> giye</w:t>
      </w:r>
      <w:r>
        <w:rPr>
          <w:color w:val="000000"/>
        </w:rPr>
        <w:t xml:space="preserve"> click</w:t>
      </w:r>
      <w:r>
        <w:rPr>
          <w:color w:val="000015"/>
        </w:rPr>
        <w:t xml:space="preserve"> korte</w:t>
      </w:r>
      <w:r>
        <w:rPr>
          <w:color w:val="000002"/>
        </w:rPr>
        <w:t xml:space="preserve"> option</w:t>
      </w:r>
      <w:r>
        <w:rPr>
          <w:color w:val="000000"/>
        </w:rPr>
        <w:t xml:space="preserve"> tai</w:t>
      </w:r>
      <w:r>
        <w:rPr>
          <w:color w:val="000000"/>
        </w:rPr>
        <w:t xml:space="preserve"> dhukche</w:t>
      </w:r>
      <w:r>
        <w:rPr>
          <w:color w:val="000001"/>
        </w:rPr>
        <w:t xml:space="preserve"> nah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9A"/>
        </w:rPr>
        <w:t xml:space="preserve"> transfer</w:t>
      </w:r>
      <w:r>
        <w:rPr>
          <w:color w:val="0D0000"/>
        </w:rPr>
        <w:t xml:space="preserve"> করতে</w:t>
      </w:r>
      <w:r>
        <w:rPr>
          <w:color w:val="000001"/>
        </w:rPr>
        <w:t xml:space="preserve"> ট্রাই</w:t>
      </w:r>
      <w:r>
        <w:rPr>
          <w:color w:val="040000"/>
        </w:rPr>
        <w:t xml:space="preserve"> korsilam</w:t>
      </w:r>
      <w:r>
        <w:rPr>
          <w:color w:val="5F0000"/>
        </w:rPr>
        <w:t xml:space="preserve"> but</w:t>
      </w:r>
      <w:r>
        <w:rPr>
          <w:color w:val="000003"/>
        </w:rPr>
        <w:t xml:space="preserve"> failed</w:t>
      </w:r>
      <w:r>
        <w:rPr>
          <w:color w:val="000001"/>
        </w:rPr>
        <w:t xml:space="preserve"> hoisilo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7"/>
        </w:rPr>
        <w:t xml:space="preserve"> ব্যাংকের</w:t>
      </w:r>
      <w:r>
        <w:rPr>
          <w:color w:val="0000FD"/>
        </w:rPr>
        <w:t xml:space="preserve"> টাকা</w:t>
      </w:r>
      <w:r>
        <w:rPr>
          <w:color w:val="000002"/>
        </w:rPr>
        <w:t xml:space="preserve"> ট্রান্সপার</w:t>
      </w:r>
      <w:r>
        <w:rPr>
          <w:color w:val="0E0000"/>
        </w:rPr>
        <w:t xml:space="preserve"> করেছিলাম</w:t>
      </w:r>
      <w:r>
        <w:rPr>
          <w:color w:val="000000"/>
        </w:rPr>
        <w:t xml:space="preserve"> অর্ধেক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ডুকছে</w:t>
      </w:r>
      <w:r>
        <w:rPr>
          <w:color w:val="000000"/>
        </w:rPr>
        <w:t xml:space="preserve"> বাকি</w:t>
      </w:r>
      <w:r>
        <w:rPr>
          <w:color w:val="000000"/>
        </w:rPr>
        <w:t xml:space="preserve"> গুলো</w:t>
      </w:r>
      <w:r>
        <w:rPr>
          <w:color w:val="000001"/>
        </w:rPr>
        <w:t xml:space="preserve"> ডুকে</w:t>
      </w:r>
      <w:r>
        <w:rPr>
          <w:color w:val="000000"/>
        </w:rPr>
        <w:t xml:space="preserve"> নায়</w:t>
      </w:r>
      <w:r>
        <w:br/>
      </w:r>
      <w:r>
        <w:rPr>
          <w:color w:val="170000"/>
        </w:rPr>
        <w:t xml:space="preserve"> i</w:t>
      </w:r>
      <w:r>
        <w:rPr>
          <w:color w:val="000008"/>
        </w:rPr>
        <w:t xml:space="preserve"> send</w:t>
      </w:r>
      <w:r>
        <w:rPr>
          <w:color w:val="000069"/>
        </w:rPr>
        <w:t xml:space="preserve"> taka</w:t>
      </w:r>
      <w:r>
        <w:rPr>
          <w:color w:val="000000"/>
        </w:rPr>
        <w:t xml:space="preserve"> ct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5F0000"/>
        </w:rPr>
        <w:t xml:space="preserve"> but</w:t>
      </w:r>
      <w:r>
        <w:rPr>
          <w:color w:val="5F0000"/>
        </w:rPr>
        <w:t xml:space="preserve"> but</w:t>
      </w:r>
      <w:r>
        <w:rPr>
          <w:color w:val="000013"/>
        </w:rPr>
        <w:t xml:space="preserve"> not</w:t>
      </w:r>
      <w:r>
        <w:rPr>
          <w:color w:val="000000"/>
        </w:rPr>
        <w:t xml:space="preserve"> going</w:t>
      </w:r>
      <w:r>
        <w:rPr>
          <w:color w:val="000000"/>
        </w:rPr>
        <w:t xml:space="preserve"> why</w:t>
      </w:r>
      <w:r>
        <w:rPr>
          <w:color w:val="000000"/>
        </w:rPr>
        <w:t xml:space="preserve"> can</w:t>
      </w:r>
      <w:r>
        <w:rPr>
          <w:color w:val="000000"/>
        </w:rPr>
        <w:t xml:space="preserve"> you</w:t>
      </w:r>
      <w:r>
        <w:rPr>
          <w:color w:val="000000"/>
        </w:rPr>
        <w:t xml:space="preserve"> let</w:t>
      </w:r>
      <w:r>
        <w:rPr>
          <w:color w:val="000000"/>
        </w:rPr>
        <w:t xml:space="preserve"> me</w:t>
      </w:r>
      <w:r>
        <w:rPr>
          <w:color w:val="000000"/>
        </w:rPr>
        <w:t xml:space="preserve"> know</w:t>
      </w:r>
      <w:r>
        <w:br/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00"/>
        </w:rPr>
        <w:t xml:space="preserve"> ante</w:t>
      </w:r>
      <w:r>
        <w:rPr>
          <w:color w:val="000001"/>
        </w:rPr>
        <w:t xml:space="preserve"> parchi</w:t>
      </w:r>
      <w:r>
        <w:rPr>
          <w:color w:val="000018"/>
        </w:rPr>
        <w:t xml:space="preserve"> na</w:t>
      </w:r>
      <w:r>
        <w:br/>
      </w:r>
      <w:r>
        <w:rPr>
          <w:color w:val="170000"/>
        </w:rPr>
        <w:t xml:space="preserve"> i</w:t>
      </w:r>
      <w:r>
        <w:rPr>
          <w:color w:val="000000"/>
        </w:rPr>
        <w:t xml:space="preserve"> make</w:t>
      </w:r>
      <w:r>
        <w:rPr>
          <w:color w:val="700000"/>
        </w:rPr>
        <w:t xml:space="preserve"> a</w:t>
      </w:r>
      <w:r>
        <w:rPr>
          <w:color w:val="000008"/>
        </w:rPr>
        <w:t xml:space="preserve"> transaction</w:t>
      </w:r>
      <w:r>
        <w:rPr>
          <w:color w:val="010000"/>
        </w:rPr>
        <w:t xml:space="preserve"> on</w:t>
      </w:r>
      <w:r>
        <w:rPr>
          <w:color w:val="000019"/>
        </w:rPr>
        <w:t xml:space="preserve"> add</w:t>
      </w:r>
      <w:r>
        <w:rPr>
          <w:color w:val="0000FF"/>
        </w:rPr>
        <w:t xml:space="preserve"> bank</w:t>
      </w:r>
      <w:r>
        <w:rPr>
          <w:color w:val="000000"/>
        </w:rPr>
        <w:t xml:space="preserve"> acoount</w:t>
      </w:r>
      <w:r>
        <w:rPr>
          <w:color w:val="000005"/>
        </w:rPr>
        <w:t xml:space="preserve"> amount</w:t>
      </w:r>
      <w:r>
        <w:rPr>
          <w:color w:val="00007C"/>
        </w:rPr>
        <w:t xml:space="preserve"> tk</w:t>
      </w:r>
      <w:r>
        <w:rPr>
          <w:color w:val="010000"/>
        </w:rPr>
        <w:t xml:space="preserve"> this</w:t>
      </w:r>
      <w:r>
        <w:rPr>
          <w:color w:val="000005"/>
        </w:rPr>
        <w:t xml:space="preserve"> amount</w:t>
      </w:r>
      <w:r>
        <w:rPr>
          <w:color w:val="010000"/>
        </w:rPr>
        <w:t xml:space="preserve"> do</w:t>
      </w:r>
      <w:r>
        <w:rPr>
          <w:color w:val="000013"/>
        </w:rPr>
        <w:t xml:space="preserve"> not</w:t>
      </w:r>
      <w:r>
        <w:rPr>
          <w:color w:val="000003"/>
        </w:rPr>
        <w:t xml:space="preserve"> deposit</w:t>
      </w:r>
      <w:r>
        <w:rPr>
          <w:color w:val="010000"/>
        </w:rPr>
        <w:t xml:space="preserve"> on</w:t>
      </w:r>
      <w:r>
        <w:rPr>
          <w:color w:val="000013"/>
        </w:rPr>
        <w:t xml:space="preserve"> my</w:t>
      </w:r>
      <w:r>
        <w:rPr>
          <w:color w:val="000000"/>
        </w:rPr>
        <w:t xml:space="preserve"> desier</w:t>
      </w:r>
      <w:r>
        <w:rPr>
          <w:color w:val="000001"/>
        </w:rPr>
        <w:t xml:space="preserve"> accout</w:t>
      </w:r>
      <w:r>
        <w:br/>
      </w:r>
      <w:r>
        <w:rPr>
          <w:color w:val="170000"/>
        </w:rPr>
        <w:t xml:space="preserve"> i</w:t>
      </w:r>
      <w:r>
        <w:rPr>
          <w:color w:val="000000"/>
        </w:rPr>
        <w:t xml:space="preserve"> issued</w:t>
      </w:r>
      <w:r>
        <w:rPr>
          <w:color w:val="700000"/>
        </w:rPr>
        <w:t xml:space="preserve"> a</w:t>
      </w:r>
      <w:r>
        <w:rPr>
          <w:color w:val="000007"/>
        </w:rPr>
        <w:t xml:space="preserve"> fund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request</w:t>
      </w:r>
      <w:r>
        <w:rPr>
          <w:color w:val="000000"/>
        </w:rPr>
        <w:t xml:space="preserve"> amounting</w:t>
      </w:r>
      <w:r>
        <w:rPr>
          <w:color w:val="010000"/>
        </w:rPr>
        <w:t xml:space="preserve"> bdt</w:t>
      </w:r>
      <w:r>
        <w:rPr>
          <w:color w:val="00000B"/>
        </w:rPr>
        <w:t xml:space="preserve"> from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00"/>
        </w:rPr>
        <w:t xml:space="preserve"> how</w:t>
      </w:r>
      <w:r>
        <w:rPr>
          <w:color w:val="000000"/>
        </w:rPr>
        <w:t xml:space="preserve"> long</w:t>
      </w:r>
      <w:r>
        <w:rPr>
          <w:color w:val="000000"/>
        </w:rPr>
        <w:t xml:space="preserve"> will</w:t>
      </w:r>
      <w:r>
        <w:rPr>
          <w:color w:val="030000"/>
        </w:rPr>
        <w:t xml:space="preserve"> it</w:t>
      </w:r>
      <w:r>
        <w:rPr>
          <w:color w:val="010000"/>
        </w:rPr>
        <w:t xml:space="preserve"> take</w:t>
      </w:r>
      <w:r>
        <w:rPr>
          <w:color w:val="3A0000"/>
        </w:rPr>
        <w:t xml:space="preserve"> to</w:t>
      </w:r>
      <w:r>
        <w:rPr>
          <w:color w:val="000000"/>
        </w:rPr>
        <w:t xml:space="preserve"> process</w:t>
      </w:r>
      <w:r>
        <w:rPr>
          <w:color w:val="000000"/>
        </w:rPr>
        <w:t xml:space="preserve"> tr</w:t>
      </w:r>
      <w:r>
        <w:rPr>
          <w:color w:val="000000"/>
        </w:rPr>
        <w:t xml:space="preserve"> id</w:t>
      </w:r>
      <w:r>
        <w:rPr>
          <w:color w:val="000000"/>
        </w:rPr>
        <w:t xml:space="preserve"> ltme</w:t>
      </w:r>
      <w:r>
        <w:br/>
      </w:r>
      <w:r>
        <w:rPr>
          <w:color w:val="4D0000"/>
        </w:rPr>
        <w:t xml:space="preserve"> আমি</w:t>
      </w:r>
      <w:r>
        <w:rPr>
          <w:color w:val="0000FD"/>
        </w:rPr>
        <w:t xml:space="preserve"> টাকা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75"/>
        </w:rPr>
        <w:t xml:space="preserve"> ব্যাংকে</w:t>
      </w:r>
      <w:r>
        <w:rPr>
          <w:color w:val="00005D"/>
        </w:rPr>
        <w:t xml:space="preserve"> ট্রান্সফার</w:t>
      </w:r>
      <w:r>
        <w:rPr>
          <w:color w:val="000000"/>
        </w:rPr>
        <w:t xml:space="preserve"> করেছি৷</w:t>
      </w:r>
      <w:r>
        <w:rPr>
          <w:color w:val="560000"/>
        </w:rPr>
        <w:t xml:space="preserve"> কিন্তু</w:t>
      </w:r>
      <w:r>
        <w:rPr>
          <w:color w:val="000017"/>
        </w:rPr>
        <w:t xml:space="preserve"> টাকাটা</w:t>
      </w:r>
      <w:r>
        <w:rPr>
          <w:color w:val="00002A"/>
        </w:rPr>
        <w:t xml:space="preserve"> একাউন্টে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4A0000"/>
        </w:rPr>
        <w:t xml:space="preserve"> ami</w:t>
      </w:r>
      <w:r>
        <w:rPr>
          <w:color w:val="110000"/>
        </w:rPr>
        <w:t xml:space="preserve"> amr</w:t>
      </w:r>
      <w:r>
        <w:rPr>
          <w:color w:val="000069"/>
        </w:rPr>
        <w:t xml:space="preserve"> bkash</w:t>
      </w:r>
      <w:r>
        <w:rPr>
          <w:color w:val="010000"/>
        </w:rPr>
        <w:t xml:space="preserve"> thke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30000"/>
        </w:rPr>
        <w:t xml:space="preserve"> koresi</w:t>
      </w:r>
      <w:r>
        <w:rPr>
          <w:color w:val="5F0000"/>
        </w:rPr>
        <w:t xml:space="preserve"> but</w:t>
      </w:r>
      <w:r>
        <w:rPr>
          <w:color w:val="000003"/>
        </w:rPr>
        <w:t xml:space="preserve"> kono</w:t>
      </w:r>
      <w:r>
        <w:rPr>
          <w:color w:val="000002"/>
        </w:rPr>
        <w:t xml:space="preserve"> msg</w:t>
      </w:r>
      <w:r>
        <w:rPr>
          <w:color w:val="000000"/>
        </w:rPr>
        <w:t xml:space="preserve"> asey</w:t>
      </w:r>
      <w:r>
        <w:rPr>
          <w:color w:val="000023"/>
        </w:rPr>
        <w:t xml:space="preserve"> ni</w:t>
      </w:r>
      <w:r>
        <w:rPr>
          <w:color w:val="010000"/>
        </w:rPr>
        <w:t xml:space="preserve"> ba</w:t>
      </w:r>
      <w:r>
        <w:rPr>
          <w:color w:val="000003"/>
        </w:rPr>
        <w:t xml:space="preserve"> successful</w:t>
      </w:r>
      <w:r>
        <w:rPr>
          <w:color w:val="000000"/>
        </w:rPr>
        <w:t xml:space="preserve"> hoyese</w:t>
      </w:r>
      <w:r>
        <w:rPr>
          <w:color w:val="000000"/>
        </w:rPr>
        <w:t xml:space="preserve"> kina</w:t>
      </w:r>
      <w:r>
        <w:rPr>
          <w:color w:val="000001"/>
        </w:rPr>
        <w:t xml:space="preserve"> seta</w:t>
      </w:r>
      <w:r>
        <w:rPr>
          <w:color w:val="000000"/>
        </w:rPr>
        <w:t xml:space="preserve"> dekhasse</w:t>
      </w:r>
      <w:r>
        <w:rPr>
          <w:color w:val="000018"/>
        </w:rPr>
        <w:t xml:space="preserve"> na</w:t>
      </w:r>
      <w:r>
        <w:br/>
      </w:r>
      <w:r>
        <w:rPr>
          <w:color w:val="4A0000"/>
        </w:rPr>
        <w:t xml:space="preserve"> ami</w:t>
      </w:r>
      <w:r>
        <w:rPr>
          <w:color w:val="300000"/>
        </w:rPr>
        <w:t xml:space="preserve"> amar</w:t>
      </w:r>
      <w:r>
        <w:rPr>
          <w:color w:val="000069"/>
        </w:rPr>
        <w:t xml:space="preserve"> bkash</w:t>
      </w:r>
      <w:r>
        <w:rPr>
          <w:color w:val="000032"/>
        </w:rPr>
        <w:t xml:space="preserve"> theke</w:t>
      </w:r>
      <w:r>
        <w:rPr>
          <w:color w:val="300000"/>
        </w:rPr>
        <w:t xml:space="preserve"> amar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69"/>
        </w:rPr>
        <w:t xml:space="preserve"> taka</w:t>
      </w:r>
      <w:r>
        <w:rPr>
          <w:color w:val="000000"/>
        </w:rPr>
        <w:t xml:space="preserve"> pathiyesi</w:t>
      </w:r>
      <w:r>
        <w:rPr>
          <w:color w:val="5F0000"/>
        </w:rPr>
        <w:t xml:space="preserve"> but</w:t>
      </w:r>
      <w:r>
        <w:rPr>
          <w:color w:val="000003"/>
        </w:rPr>
        <w:t xml:space="preserve"> kono</w:t>
      </w:r>
      <w:r>
        <w:rPr>
          <w:color w:val="000000"/>
        </w:rPr>
        <w:t xml:space="preserve"> jomar</w:t>
      </w:r>
      <w:r>
        <w:rPr>
          <w:color w:val="000002"/>
        </w:rPr>
        <w:t xml:space="preserve"> msg</w:t>
      </w:r>
      <w:r>
        <w:rPr>
          <w:color w:val="010000"/>
        </w:rPr>
        <w:t xml:space="preserve"> ba</w:t>
      </w:r>
      <w:r>
        <w:rPr>
          <w:color w:val="000000"/>
        </w:rPr>
        <w:t xml:space="preserve"> submit</w:t>
      </w:r>
      <w:r>
        <w:rPr>
          <w:color w:val="050000"/>
        </w:rPr>
        <w:t xml:space="preserve"> er</w:t>
      </w:r>
      <w:r>
        <w:rPr>
          <w:color w:val="000002"/>
        </w:rPr>
        <w:t xml:space="preserve"> msg</w:t>
      </w:r>
      <w:r>
        <w:rPr>
          <w:color w:val="000002"/>
        </w:rPr>
        <w:t xml:space="preserve"> paini</w:t>
      </w:r>
      <w:r>
        <w:br/>
      </w:r>
      <w:r>
        <w:rPr>
          <w:color w:val="000000"/>
        </w:rPr>
        <w:t xml:space="preserve"> জী</w:t>
      </w:r>
      <w:r>
        <w:rPr>
          <w:color w:val="4D0000"/>
        </w:rPr>
        <w:t xml:space="preserve"> আমি</w:t>
      </w:r>
      <w:r>
        <w:rPr>
          <w:color w:val="000002"/>
        </w:rPr>
        <w:t xml:space="preserve"> বিকাশে</w:t>
      </w:r>
      <w:r>
        <w:rPr>
          <w:color w:val="000008"/>
        </w:rPr>
        <w:t xml:space="preserve"> টু</w:t>
      </w:r>
      <w:r>
        <w:rPr>
          <w:color w:val="000050"/>
        </w:rPr>
        <w:t xml:space="preserve"> ব্যাংক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দিচি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এখনে</w:t>
      </w:r>
      <w:r>
        <w:rPr>
          <w:color w:val="000075"/>
        </w:rPr>
        <w:t xml:space="preserve"> ব্যাংকে</w:t>
      </w:r>
      <w:r>
        <w:rPr>
          <w:color w:val="000000"/>
        </w:rPr>
        <w:t xml:space="preserve"> ডুকলো</w:t>
      </w:r>
      <w:r>
        <w:rPr>
          <w:color w:val="00000C"/>
        </w:rPr>
        <w:t xml:space="preserve"> না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08"/>
        </w:rPr>
        <w:t xml:space="preserve"> টু</w:t>
      </w:r>
      <w:r>
        <w:rPr>
          <w:color w:val="000050"/>
        </w:rPr>
        <w:t xml:space="preserve"> ব্যাংক</w:t>
      </w:r>
      <w:r>
        <w:rPr>
          <w:color w:val="0000FD"/>
        </w:rPr>
        <w:t xml:space="preserve"> টাকা</w:t>
      </w:r>
      <w:r>
        <w:rPr>
          <w:color w:val="000001"/>
        </w:rPr>
        <w:t xml:space="preserve"> ডুকে</w:t>
      </w:r>
      <w:r>
        <w:rPr>
          <w:color w:val="000017"/>
        </w:rPr>
        <w:t xml:space="preserve"> নাই</w:t>
      </w:r>
      <w:r>
        <w:rPr>
          <w:color w:val="000003"/>
        </w:rPr>
        <w:t xml:space="preserve"> আজকে</w:t>
      </w:r>
      <w:r>
        <w:rPr>
          <w:color w:val="000004"/>
        </w:rPr>
        <w:t xml:space="preserve"> দিন</w:t>
      </w:r>
      <w:r>
        <w:br/>
      </w:r>
      <w:r>
        <w:rPr>
          <w:color w:val="4D0000"/>
        </w:rPr>
        <w:t xml:space="preserve"> আমি</w:t>
      </w:r>
      <w:r>
        <w:rPr>
          <w:color w:val="0000FF"/>
        </w:rPr>
        <w:t xml:space="preserve"> bank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160000"/>
        </w:rPr>
        <w:t xml:space="preserve"> করছি</w:t>
      </w:r>
      <w:r>
        <w:rPr>
          <w:color w:val="000004"/>
        </w:rPr>
        <w:t xml:space="preserve"> দিন</w:t>
      </w:r>
      <w:r>
        <w:rPr>
          <w:color w:val="040000"/>
        </w:rPr>
        <w:t xml:space="preserve"> আগে</w:t>
      </w:r>
      <w:r>
        <w:rPr>
          <w:color w:val="0000FD"/>
        </w:rPr>
        <w:t xml:space="preserve"> টাকা</w:t>
      </w:r>
      <w:r>
        <w:rPr>
          <w:color w:val="00000C"/>
        </w:rPr>
        <w:t xml:space="preserve"> টা</w:t>
      </w:r>
      <w:r>
        <w:rPr>
          <w:color w:val="0A0000"/>
        </w:rPr>
        <w:t xml:space="preserve"> যায়</w:t>
      </w:r>
      <w:r>
        <w:rPr>
          <w:color w:val="000017"/>
        </w:rPr>
        <w:t xml:space="preserve"> নাই</w:t>
      </w:r>
      <w:r>
        <w:rPr>
          <w:color w:val="000000"/>
        </w:rPr>
        <w:t xml:space="preserve"> আবার</w:t>
      </w:r>
      <w:r>
        <w:rPr>
          <w:color w:val="000000"/>
        </w:rPr>
        <w:t xml:space="preserve"> back</w:t>
      </w:r>
      <w:r>
        <w:rPr>
          <w:color w:val="020000"/>
        </w:rPr>
        <w:t xml:space="preserve"> ও</w:t>
      </w:r>
      <w:r>
        <w:rPr>
          <w:color w:val="000004"/>
        </w:rPr>
        <w:t xml:space="preserve"> আসে</w:t>
      </w:r>
      <w:r>
        <w:rPr>
          <w:color w:val="000017"/>
        </w:rPr>
        <w:t xml:space="preserve"> নাই</w:t>
      </w:r>
      <w:r>
        <w:br/>
      </w:r>
      <w:r>
        <w:rPr>
          <w:color w:val="5A0000"/>
        </w:rPr>
        <w:t xml:space="preserve"> আমার</w:t>
      </w:r>
      <w:r>
        <w:rPr>
          <w:color w:val="000010"/>
        </w:rPr>
        <w:t xml:space="preserve"> সোনালী</w:t>
      </w:r>
      <w:r>
        <w:rPr>
          <w:color w:val="000050"/>
        </w:rPr>
        <w:t xml:space="preserve"> ব্যাংক</w:t>
      </w:r>
      <w:r>
        <w:rPr>
          <w:color w:val="000023"/>
        </w:rPr>
        <w:t xml:space="preserve"> একাউন্ট</w:t>
      </w:r>
      <w:r>
        <w:rPr>
          <w:color w:val="010000"/>
        </w:rPr>
        <w:t xml:space="preserve"> তে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00003"/>
        </w:rPr>
        <w:t xml:space="preserve"> হচ্ছে</w:t>
      </w:r>
      <w:r>
        <w:rPr>
          <w:color w:val="00000C"/>
        </w:rPr>
        <w:t xml:space="preserve"> না</w:t>
      </w:r>
      <w:r>
        <w:rPr>
          <w:color w:val="00000B"/>
        </w:rPr>
        <w:t xml:space="preserve"> কেন</w:t>
      </w:r>
      <w:r>
        <w:rPr>
          <w:color w:val="000000"/>
        </w:rPr>
        <w:t xml:space="preserve"> কান্ডলি</w:t>
      </w:r>
      <w:r>
        <w:rPr>
          <w:color w:val="000001"/>
        </w:rPr>
        <w:t xml:space="preserve"> সমাধান</w:t>
      </w:r>
      <w:r>
        <w:rPr>
          <w:color w:val="010000"/>
        </w:rPr>
        <w:t xml:space="preserve"> দিবেন</w:t>
      </w:r>
      <w:r>
        <w:rPr>
          <w:color w:val="000000"/>
        </w:rPr>
        <w:t xml:space="preserve"> এটা</w:t>
      </w:r>
      <w:r>
        <w:rPr>
          <w:color w:val="000000"/>
        </w:rPr>
        <w:t xml:space="preserve"> লাইভ</w:t>
      </w:r>
      <w:r>
        <w:rPr>
          <w:color w:val="000023"/>
        </w:rPr>
        <w:t xml:space="preserve"> একাউন্ট</w:t>
      </w:r>
      <w:r>
        <w:br/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A0000"/>
        </w:rPr>
        <w:t xml:space="preserve"> korlam</w:t>
      </w:r>
      <w:r>
        <w:rPr>
          <w:color w:val="5F0000"/>
        </w:rPr>
        <w:t xml:space="preserve"> but</w:t>
      </w:r>
      <w:r>
        <w:rPr>
          <w:color w:val="000000"/>
        </w:rPr>
        <w:t xml:space="preserve"> aohono</w:t>
      </w:r>
      <w:r>
        <w:rPr>
          <w:color w:val="00007C"/>
        </w:rPr>
        <w:t xml:space="preserve"> tk</w:t>
      </w:r>
      <w:r>
        <w:rPr>
          <w:color w:val="000000"/>
        </w:rPr>
        <w:t xml:space="preserve"> dhuklo</w:t>
      </w:r>
      <w:r>
        <w:rPr>
          <w:color w:val="000018"/>
        </w:rPr>
        <w:t xml:space="preserve"> na</w:t>
      </w:r>
      <w:r>
        <w:rPr>
          <w:color w:val="5F0000"/>
        </w:rPr>
        <w:t xml:space="preserve"> but</w:t>
      </w:r>
      <w:r>
        <w:rPr>
          <w:color w:val="000004"/>
        </w:rPr>
        <w:t xml:space="preserve"> bikas</w:t>
      </w:r>
      <w:r>
        <w:rPr>
          <w:color w:val="000000"/>
        </w:rPr>
        <w:t xml:space="preserve"> thak</w:t>
      </w:r>
      <w:r>
        <w:rPr>
          <w:color w:val="00007C"/>
        </w:rPr>
        <w:t xml:space="preserve"> tk</w:t>
      </w:r>
      <w:r>
        <w:rPr>
          <w:color w:val="000001"/>
        </w:rPr>
        <w:t xml:space="preserve"> kate</w:t>
      </w:r>
      <w:r>
        <w:rPr>
          <w:color w:val="000001"/>
        </w:rPr>
        <w:t xml:space="preserve"> nice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5A0000"/>
        </w:rPr>
        <w:t xml:space="preserve"> আমার</w:t>
      </w:r>
      <w:r>
        <w:rPr>
          <w:color w:val="000002"/>
        </w:rPr>
        <w:t xml:space="preserve"> অগ্রনী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160000"/>
        </w:rPr>
        <w:t xml:space="preserve"> করছি</w:t>
      </w:r>
      <w:r>
        <w:rPr>
          <w:color w:val="050000"/>
        </w:rPr>
        <w:t xml:space="preserve"> বাট</w:t>
      </w:r>
      <w:r>
        <w:rPr>
          <w:color w:val="040000"/>
        </w:rPr>
        <w:t xml:space="preserve"> কোন</w:t>
      </w:r>
      <w:r>
        <w:rPr>
          <w:color w:val="000000"/>
        </w:rPr>
        <w:t xml:space="preserve"> মেসেজ</w:t>
      </w:r>
      <w:r>
        <w:rPr>
          <w:color w:val="000004"/>
        </w:rPr>
        <w:t xml:space="preserve"> আসে</w:t>
      </w:r>
      <w:r>
        <w:rPr>
          <w:color w:val="1B0000"/>
        </w:rPr>
        <w:t xml:space="preserve"> নি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10"/>
        </w:rPr>
        <w:t xml:space="preserve"> সোনালী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03"/>
        </w:rPr>
        <w:t xml:space="preserve"> অ্যাড</w:t>
      </w:r>
      <w:r>
        <w:rPr>
          <w:color w:val="060000"/>
        </w:rPr>
        <w:t xml:space="preserve"> হয়</w:t>
      </w:r>
      <w:r>
        <w:rPr>
          <w:color w:val="000017"/>
        </w:rPr>
        <w:t xml:space="preserve"> নাই</w:t>
      </w:r>
      <w:r>
        <w:rPr>
          <w:color w:val="150000"/>
        </w:rPr>
        <w:t xml:space="preserve"> এখনো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নিয়ে</w:t>
      </w:r>
      <w:r>
        <w:rPr>
          <w:color w:val="000000"/>
        </w:rPr>
        <w:t xml:space="preserve"> গেছেন</w:t>
      </w:r>
      <w:r>
        <w:br/>
      </w:r>
      <w:r>
        <w:rPr>
          <w:color w:val="000000"/>
        </w:rPr>
        <w:t xml:space="preserve"> আ‌মি</w:t>
      </w:r>
      <w:r>
        <w:rPr>
          <w:color w:val="000000"/>
        </w:rPr>
        <w:t xml:space="preserve"> আমরি</w:t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02"/>
        </w:rPr>
        <w:t xml:space="preserve"> থে‌কে</w:t>
      </w:r>
      <w:r>
        <w:rPr>
          <w:color w:val="000002"/>
        </w:rPr>
        <w:t xml:space="preserve"> ব‌্যাংক</w:t>
      </w:r>
      <w:r>
        <w:rPr>
          <w:color w:val="000002"/>
        </w:rPr>
        <w:t xml:space="preserve"> একাউ‌ন্টে</w:t>
      </w:r>
      <w:r>
        <w:rPr>
          <w:color w:val="080000"/>
        </w:rPr>
        <w:t xml:space="preserve"> কিছু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পান্সফার</w:t>
      </w:r>
      <w:r>
        <w:rPr>
          <w:color w:val="000000"/>
        </w:rPr>
        <w:t xml:space="preserve"> ক‌রি</w:t>
      </w:r>
      <w:r>
        <w:rPr>
          <w:color w:val="00007B"/>
        </w:rPr>
        <w:t xml:space="preserve"> বিকাশ</w:t>
      </w:r>
      <w:r>
        <w:rPr>
          <w:color w:val="000002"/>
        </w:rPr>
        <w:t xml:space="preserve"> থে‌কে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কে‌টে</w:t>
      </w:r>
      <w:r>
        <w:rPr>
          <w:color w:val="000000"/>
        </w:rPr>
        <w:t xml:space="preserve"> নি‌লো</w:t>
      </w:r>
      <w:r>
        <w:rPr>
          <w:color w:val="560000"/>
        </w:rPr>
        <w:t xml:space="preserve"> কিন্তু</w:t>
      </w:r>
      <w:r>
        <w:rPr>
          <w:color w:val="000000"/>
        </w:rPr>
        <w:t xml:space="preserve"> ক‌্যাংক</w:t>
      </w:r>
      <w:r>
        <w:rPr>
          <w:color w:val="000002"/>
        </w:rPr>
        <w:t xml:space="preserve"> একাউ‌ন্টে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জমা</w:t>
      </w:r>
      <w:r>
        <w:rPr>
          <w:color w:val="000001"/>
        </w:rPr>
        <w:t xml:space="preserve"> হয়‌নি</w:t>
      </w:r>
      <w:r>
        <w:br/>
      </w:r>
      <w:r>
        <w:rPr>
          <w:color w:val="010000"/>
        </w:rPr>
        <w:t xml:space="preserve"> vaia</w:t>
      </w:r>
      <w:r>
        <w:rPr>
          <w:color w:val="300000"/>
        </w:rPr>
        <w:t xml:space="preserve"> amar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32"/>
        </w:rPr>
        <w:t xml:space="preserve"> theke</w:t>
      </w:r>
      <w:r>
        <w:rPr>
          <w:color w:val="000069"/>
        </w:rPr>
        <w:t xml:space="preserve"> bkash</w:t>
      </w:r>
      <w:r>
        <w:rPr>
          <w:color w:val="700000"/>
        </w:rPr>
        <w:t xml:space="preserve"> a</w:t>
      </w:r>
      <w:r>
        <w:rPr>
          <w:color w:val="00007C"/>
        </w:rPr>
        <w:t xml:space="preserve"> tk</w:t>
      </w:r>
      <w:r>
        <w:rPr>
          <w:color w:val="000019"/>
        </w:rPr>
        <w:t xml:space="preserve"> add</w:t>
      </w:r>
      <w:r>
        <w:rPr>
          <w:color w:val="000000"/>
        </w:rPr>
        <w:t xml:space="preserve"> krbo</w:t>
      </w:r>
      <w:r>
        <w:rPr>
          <w:color w:val="5F0000"/>
        </w:rPr>
        <w:t xml:space="preserve"> but</w:t>
      </w:r>
      <w:r>
        <w:rPr>
          <w:color w:val="010000"/>
        </w:rPr>
        <w:t xml:space="preserve"> hocche</w:t>
      </w:r>
      <w:r>
        <w:rPr>
          <w:color w:val="000000"/>
        </w:rPr>
        <w:t xml:space="preserve"> ns</w:t>
      </w:r>
      <w:r>
        <w:br/>
      </w:r>
      <w:r>
        <w:rPr>
          <w:color w:val="4A0000"/>
        </w:rPr>
        <w:t xml:space="preserve"> ami</w:t>
      </w:r>
      <w:r>
        <w:rPr>
          <w:color w:val="000069"/>
        </w:rPr>
        <w:t xml:space="preserve"> bkash</w:t>
      </w:r>
      <w:r>
        <w:rPr>
          <w:color w:val="000002"/>
        </w:rPr>
        <w:t xml:space="preserve"> theka</w:t>
      </w:r>
      <w:r>
        <w:rPr>
          <w:color w:val="000069"/>
        </w:rPr>
        <w:t xml:space="preserve"> taka</w:t>
      </w:r>
      <w:r>
        <w:rPr>
          <w:color w:val="000000"/>
        </w:rPr>
        <w:t xml:space="preserve"> test</w:t>
      </w:r>
      <w:r>
        <w:rPr>
          <w:color w:val="000000"/>
        </w:rPr>
        <w:t xml:space="preserve"> purposes</w:t>
      </w:r>
      <w:r>
        <w:rPr>
          <w:color w:val="00009A"/>
        </w:rPr>
        <w:t xml:space="preserve"> transfer</w:t>
      </w:r>
      <w:r>
        <w:rPr>
          <w:color w:val="000004"/>
        </w:rPr>
        <w:t xml:space="preserve"> korse</w:t>
      </w:r>
      <w:r>
        <w:rPr>
          <w:color w:val="000007"/>
        </w:rPr>
        <w:t xml:space="preserve"> ific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40000"/>
        </w:rPr>
        <w:t xml:space="preserve"> bt</w:t>
      </w:r>
      <w:r>
        <w:rPr>
          <w:color w:val="000069"/>
        </w:rPr>
        <w:t xml:space="preserve"> taka</w:t>
      </w:r>
      <w:r>
        <w:rPr>
          <w:color w:val="000011"/>
        </w:rPr>
        <w:t xml:space="preserve"> ta</w:t>
      </w:r>
      <w:r>
        <w:rPr>
          <w:color w:val="000004"/>
        </w:rPr>
        <w:t xml:space="preserve"> akhono</w:t>
      </w:r>
      <w:r>
        <w:rPr>
          <w:color w:val="00009A"/>
        </w:rPr>
        <w:t xml:space="preserve"> transfer</w:t>
      </w:r>
      <w:r>
        <w:rPr>
          <w:color w:val="130000"/>
        </w:rPr>
        <w:t xml:space="preserve"> hoi</w:t>
      </w:r>
      <w:r>
        <w:rPr>
          <w:color w:val="000022"/>
        </w:rPr>
        <w:t xml:space="preserve"> nai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3"/>
        </w:rPr>
        <w:t xml:space="preserve"> অগ্রণী</w:t>
      </w:r>
      <w:r>
        <w:rPr>
          <w:color w:val="000007"/>
        </w:rPr>
        <w:t xml:space="preserve"> ব্যাংকের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150000"/>
        </w:rPr>
        <w:t xml:space="preserve"> এখনো</w:t>
      </w:r>
      <w:r>
        <w:rPr>
          <w:color w:val="00002A"/>
        </w:rPr>
        <w:t xml:space="preserve"> জমা</w:t>
      </w:r>
      <w:r>
        <w:rPr>
          <w:color w:val="190000"/>
        </w:rPr>
        <w:t xml:space="preserve"> হয়</w:t>
      </w:r>
      <w:r>
        <w:rPr>
          <w:color w:val="000017"/>
        </w:rPr>
        <w:t xml:space="preserve"> নাই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05"/>
        </w:rPr>
        <w:t xml:space="preserve"> কেটেছে</w:t>
      </w:r>
      <w:r>
        <w:br/>
      </w:r>
      <w:r>
        <w:rPr>
          <w:color w:val="000069"/>
        </w:rPr>
        <w:t xml:space="preserve"> bkash</w:t>
      </w:r>
      <w:r>
        <w:rPr>
          <w:color w:val="000001"/>
        </w:rPr>
        <w:t xml:space="preserve"> =&gt;</w:t>
      </w:r>
      <w:r>
        <w:rPr>
          <w:color w:val="00007F"/>
        </w:rPr>
        <w:t xml:space="preserve"> থেকে</w:t>
      </w:r>
      <w:r>
        <w:rPr>
          <w:color w:val="000007"/>
        </w:rPr>
        <w:t xml:space="preserve"> ific</w:t>
      </w:r>
      <w:r>
        <w:rPr>
          <w:color w:val="700000"/>
        </w:rPr>
        <w:t xml:space="preserve"> a</w:t>
      </w:r>
      <w:r>
        <w:rPr>
          <w:color w:val="050000"/>
        </w:rPr>
        <w:t xml:space="preserve"> c</w:t>
      </w:r>
      <w:r>
        <w:rPr>
          <w:color w:val="000001"/>
        </w:rPr>
        <w:t xml:space="preserve"> =&gt;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পাঠাইলাম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1B"/>
        </w:rPr>
        <w:t xml:space="preserve"> কেটে</w:t>
      </w:r>
      <w:r>
        <w:rPr>
          <w:color w:val="000001"/>
        </w:rPr>
        <w:t xml:space="preserve"> নিলো</w:t>
      </w:r>
      <w:r>
        <w:rPr>
          <w:color w:val="560000"/>
        </w:rPr>
        <w:t xml:space="preserve"> কিন্তু</w:t>
      </w:r>
      <w:r>
        <w:rPr>
          <w:color w:val="000023"/>
        </w:rPr>
        <w:t xml:space="preserve"> একাউন্ট</w:t>
      </w:r>
      <w:r>
        <w:rPr>
          <w:color w:val="270000"/>
        </w:rPr>
        <w:t xml:space="preserve"> এ</w:t>
      </w:r>
      <w:r>
        <w:rPr>
          <w:color w:val="000000"/>
        </w:rPr>
        <w:t xml:space="preserve"> গেলো</w:t>
      </w:r>
      <w:r>
        <w:rPr>
          <w:color w:val="00000C"/>
        </w:rPr>
        <w:t xml:space="preserve"> না</w:t>
      </w:r>
      <w:r>
        <w:rPr>
          <w:color w:val="000001"/>
        </w:rPr>
        <w:t xml:space="preserve"> সমাধান</w:t>
      </w:r>
      <w:r>
        <w:rPr>
          <w:color w:val="000000"/>
        </w:rPr>
        <w:t xml:space="preserve"> যেটা</w:t>
      </w:r>
      <w:r>
        <w:rPr>
          <w:color w:val="010000"/>
        </w:rPr>
        <w:t xml:space="preserve"> দিবেন</w:t>
      </w:r>
      <w:r>
        <w:rPr>
          <w:color w:val="000000"/>
        </w:rPr>
        <w:t xml:space="preserve"> তা</w:t>
      </w:r>
      <w:r>
        <w:rPr>
          <w:color w:val="020000"/>
        </w:rPr>
        <w:t xml:space="preserve"> হলো</w:t>
      </w:r>
      <w:r>
        <w:rPr>
          <w:color w:val="000000"/>
        </w:rPr>
        <w:t xml:space="preserve"> কর্মদিবস</w:t>
      </w:r>
      <w:r>
        <w:rPr>
          <w:color w:val="000000"/>
        </w:rPr>
        <w:t xml:space="preserve"> অপেক্ষা</w:t>
      </w:r>
      <w:r>
        <w:rPr>
          <w:color w:val="0D0000"/>
        </w:rPr>
        <w:t xml:space="preserve"> করতে</w:t>
      </w:r>
      <w:r>
        <w:rPr>
          <w:color w:val="010000"/>
        </w:rPr>
        <w:t xml:space="preserve"> হবে</w:t>
      </w:r>
      <w:r>
        <w:rPr>
          <w:color w:val="000000"/>
        </w:rPr>
        <w:t xml:space="preserve"> রাইট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1"/>
        </w:rPr>
        <w:t xml:space="preserve"> ট্রান্সফর</w:t>
      </w:r>
      <w:r>
        <w:rPr>
          <w:color w:val="000010"/>
        </w:rPr>
        <w:t xml:space="preserve"> সোনালী</w:t>
      </w:r>
      <w:r>
        <w:rPr>
          <w:color w:val="000075"/>
        </w:rPr>
        <w:t xml:space="preserve"> ব্যাংকে</w:t>
      </w:r>
      <w:r>
        <w:rPr>
          <w:color w:val="000003"/>
        </w:rPr>
        <w:t xml:space="preserve"> হচ্ছে</w:t>
      </w:r>
      <w:r>
        <w:rPr>
          <w:color w:val="00000C"/>
        </w:rPr>
        <w:t xml:space="preserve"> না</w:t>
      </w:r>
      <w:r>
        <w:rPr>
          <w:color w:val="000000"/>
        </w:rPr>
        <w:t xml:space="preserve"> কারণ</w:t>
      </w:r>
      <w:r>
        <w:rPr>
          <w:color w:val="030000"/>
        </w:rPr>
        <w:t xml:space="preserve"> কি</w:t>
      </w:r>
      <w:r>
        <w:br/>
      </w:r>
      <w:r>
        <w:rPr>
          <w:color w:val="000000"/>
        </w:rPr>
        <w:t xml:space="preserve"> brother</w:t>
      </w:r>
      <w:r>
        <w:rPr>
          <w:color w:val="000000"/>
        </w:rPr>
        <w:t xml:space="preserve"> we</w:t>
      </w:r>
      <w:r>
        <w:rPr>
          <w:color w:val="080000"/>
        </w:rPr>
        <w:t xml:space="preserve"> have</w:t>
      </w:r>
      <w:r>
        <w:rPr>
          <w:color w:val="000000"/>
        </w:rPr>
        <w:t xml:space="preserve"> added</w:t>
      </w:r>
      <w:r>
        <w:rPr>
          <w:color w:val="000000"/>
        </w:rPr>
        <w:t xml:space="preserve"> some</w:t>
      </w:r>
      <w:r>
        <w:rPr>
          <w:color w:val="00003B"/>
        </w:rPr>
        <w:t xml:space="preserve"> money</w:t>
      </w:r>
      <w:r>
        <w:rPr>
          <w:color w:val="00000B"/>
        </w:rPr>
        <w:t xml:space="preserve"> from</w:t>
      </w:r>
      <w:r>
        <w:rPr>
          <w:color w:val="000013"/>
        </w:rPr>
        <w:t xml:space="preserve"> my</w:t>
      </w:r>
      <w:r>
        <w:rPr>
          <w:color w:val="000069"/>
        </w:rPr>
        <w:t xml:space="preserve"> bkash</w:t>
      </w:r>
      <w:r>
        <w:rPr>
          <w:color w:val="000000"/>
        </w:rPr>
        <w:t xml:space="preserve"> link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50000"/>
        </w:rPr>
        <w:t xml:space="preserve"> c</w:t>
      </w:r>
      <w:r>
        <w:rPr>
          <w:color w:val="5F0000"/>
        </w:rPr>
        <w:t xml:space="preserve"> but</w:t>
      </w:r>
      <w:r>
        <w:rPr>
          <w:color w:val="000000"/>
        </w:rPr>
        <w:t xml:space="preserve"> tanction</w:t>
      </w:r>
      <w:r>
        <w:rPr>
          <w:color w:val="000013"/>
        </w:rPr>
        <w:t xml:space="preserve"> not</w:t>
      </w:r>
      <w:r>
        <w:rPr>
          <w:color w:val="000003"/>
        </w:rPr>
        <w:t xml:space="preserve"> successful</w:t>
      </w:r>
      <w:r>
        <w:rPr>
          <w:color w:val="000006"/>
        </w:rPr>
        <w:t xml:space="preserve"> yet</w:t>
      </w:r>
      <w:r>
        <w:br/>
      </w:r>
      <w:r>
        <w:rPr>
          <w:color w:val="4D0000"/>
        </w:rPr>
        <w:t xml:space="preserve"> আমি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10"/>
        </w:rPr>
        <w:t xml:space="preserve"> সোনালী</w:t>
      </w:r>
      <w:r>
        <w:rPr>
          <w:color w:val="000007"/>
        </w:rPr>
        <w:t xml:space="preserve"> ব্যাংকের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04"/>
        </w:rPr>
        <w:t xml:space="preserve"> পাঠাইছি</w:t>
      </w:r>
      <w:r>
        <w:rPr>
          <w:color w:val="0000FD"/>
        </w:rPr>
        <w:t xml:space="preserve"> টাকা</w:t>
      </w:r>
      <w:r>
        <w:rPr>
          <w:color w:val="00002A"/>
        </w:rPr>
        <w:t xml:space="preserve"> একাউন্টে</w:t>
      </w:r>
      <w:r>
        <w:rPr>
          <w:color w:val="00002A"/>
        </w:rPr>
        <w:t xml:space="preserve"> জমা</w:t>
      </w:r>
      <w:r>
        <w:rPr>
          <w:color w:val="060000"/>
        </w:rPr>
        <w:t xml:space="preserve"> হয়</w:t>
      </w:r>
      <w:r>
        <w:rPr>
          <w:color w:val="000017"/>
        </w:rPr>
        <w:t xml:space="preserve"> নাই</w:t>
      </w:r>
      <w:r>
        <w:br/>
      </w:r>
      <w:r>
        <w:rPr>
          <w:color w:val="4D0000"/>
        </w:rPr>
        <w:t xml:space="preserve"> আমি</w:t>
      </w:r>
      <w:r>
        <w:rPr>
          <w:color w:val="000003"/>
        </w:rPr>
        <w:t xml:space="preserve"> গতকাল</w:t>
      </w:r>
      <w:r>
        <w:rPr>
          <w:color w:val="060000"/>
        </w:rPr>
        <w:t xml:space="preserve"> সকালে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5A0000"/>
        </w:rPr>
        <w:t xml:space="preserve"> আমার</w:t>
      </w:r>
      <w:r>
        <w:rPr>
          <w:color w:val="000010"/>
        </w:rPr>
        <w:t xml:space="preserve"> সোনালী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560000"/>
        </w:rPr>
        <w:t xml:space="preserve"> কিন্তু</w:t>
      </w:r>
      <w:r>
        <w:rPr>
          <w:color w:val="000017"/>
        </w:rPr>
        <w:t xml:space="preserve"> টাকাটা</w:t>
      </w:r>
      <w:r>
        <w:rPr>
          <w:color w:val="000050"/>
        </w:rPr>
        <w:t xml:space="preserve"> ব্যাংক</w:t>
      </w:r>
      <w:r>
        <w:rPr>
          <w:color w:val="000000"/>
        </w:rPr>
        <w:t xml:space="preserve"> অক্কোউন্টে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00"/>
        </w:rPr>
        <w:t xml:space="preserve"> ke</w:t>
      </w:r>
      <w:r>
        <w:rPr>
          <w:color w:val="000069"/>
        </w:rPr>
        <w:t xml:space="preserve"> taka</w:t>
      </w:r>
      <w:r>
        <w:rPr>
          <w:color w:val="000000"/>
        </w:rPr>
        <w:t xml:space="preserve"> paath</w:t>
      </w:r>
      <w:r>
        <w:rPr>
          <w:color w:val="000000"/>
        </w:rPr>
        <w:t xml:space="preserve"> aise</w:t>
      </w:r>
      <w:r>
        <w:rPr>
          <w:color w:val="1B0000"/>
        </w:rPr>
        <w:t xml:space="preserve"> kintu</w:t>
      </w:r>
      <w:r>
        <w:rPr>
          <w:color w:val="000000"/>
        </w:rPr>
        <w:t xml:space="preserve"> jaaye</w:t>
      </w:r>
      <w:r>
        <w:rPr>
          <w:color w:val="000000"/>
        </w:rPr>
        <w:t xml:space="preserve"> ne</w:t>
      </w:r>
      <w:r>
        <w:br/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01"/>
        </w:rPr>
        <w:t xml:space="preserve"> -</w:t>
      </w:r>
      <w:r>
        <w:rPr>
          <w:color w:val="00009A"/>
        </w:rPr>
        <w:t xml:space="preserve"> transfer</w:t>
      </w:r>
      <w:r>
        <w:rPr>
          <w:color w:val="000000"/>
        </w:rPr>
        <w:t xml:space="preserve"> krlm</w:t>
      </w:r>
      <w:r>
        <w:rPr>
          <w:color w:val="00007C"/>
        </w:rPr>
        <w:t xml:space="preserve"> tk</w:t>
      </w:r>
      <w:r>
        <w:rPr>
          <w:color w:val="0C0000"/>
        </w:rPr>
        <w:t xml:space="preserve"> kete</w:t>
      </w:r>
      <w:r>
        <w:rPr>
          <w:color w:val="000000"/>
        </w:rPr>
        <w:t xml:space="preserve"> niyece</w:t>
      </w:r>
      <w:r>
        <w:rPr>
          <w:color w:val="5F0000"/>
        </w:rPr>
        <w:t xml:space="preserve"> but</w:t>
      </w:r>
      <w:r>
        <w:rPr>
          <w:color w:val="000003"/>
        </w:rPr>
        <w:t xml:space="preserve"> deposit</w:t>
      </w:r>
      <w:r>
        <w:rPr>
          <w:color w:val="000010"/>
        </w:rPr>
        <w:t xml:space="preserve"> hoyni</w:t>
      </w:r>
      <w:r>
        <w:br/>
      </w:r>
      <w:r>
        <w:rPr>
          <w:color w:val="000000"/>
        </w:rPr>
        <w:t xml:space="preserve"> assalamulykum</w:t>
      </w:r>
      <w:r>
        <w:rPr>
          <w:color w:val="110000"/>
        </w:rPr>
        <w:t xml:space="preserve"> amr</w:t>
      </w:r>
      <w:r>
        <w:rPr>
          <w:color w:val="000002"/>
        </w:rPr>
        <w:t xml:space="preserve"> bkas</w:t>
      </w:r>
      <w:r>
        <w:rPr>
          <w:color w:val="000032"/>
        </w:rPr>
        <w:t xml:space="preserve"> theke</w:t>
      </w:r>
      <w:r>
        <w:rPr>
          <w:color w:val="0000FF"/>
        </w:rPr>
        <w:t xml:space="preserve"> bank</w:t>
      </w:r>
      <w:r>
        <w:rPr>
          <w:color w:val="030000"/>
        </w:rPr>
        <w:t xml:space="preserve"> acc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korsi</w:t>
      </w:r>
      <w:r>
        <w:rPr>
          <w:color w:val="5F0000"/>
        </w:rPr>
        <w:t xml:space="preserve"> but</w:t>
      </w:r>
      <w:r>
        <w:rPr>
          <w:color w:val="030000"/>
        </w:rPr>
        <w:t xml:space="preserve"> acc</w:t>
      </w:r>
      <w:r>
        <w:rPr>
          <w:color w:val="080000"/>
        </w:rPr>
        <w:t xml:space="preserve"> te</w:t>
      </w:r>
      <w:r>
        <w:rPr>
          <w:color w:val="000019"/>
        </w:rPr>
        <w:t xml:space="preserve"> add</w:t>
      </w:r>
      <w:r>
        <w:rPr>
          <w:color w:val="000010"/>
        </w:rPr>
        <w:t xml:space="preserve"> hoyni</w:t>
      </w:r>
      <w:r>
        <w:rPr>
          <w:color w:val="000069"/>
        </w:rPr>
        <w:t xml:space="preserve"> taka</w:t>
      </w:r>
      <w:r>
        <w:rPr>
          <w:color w:val="000008"/>
        </w:rPr>
        <w:t xml:space="preserve"> agrani</w:t>
      </w:r>
      <w:r>
        <w:rPr>
          <w:color w:val="0000FF"/>
        </w:rPr>
        <w:t xml:space="preserve"> bank</w:t>
      </w:r>
      <w:r>
        <w:rPr>
          <w:color w:val="030000"/>
        </w:rPr>
        <w:t xml:space="preserve"> acc</w:t>
      </w:r>
      <w:r>
        <w:br/>
      </w:r>
      <w:r>
        <w:rPr>
          <w:color w:val="170000"/>
        </w:rPr>
        <w:t xml:space="preserve"> i</w:t>
      </w:r>
      <w:r>
        <w:rPr>
          <w:color w:val="080000"/>
        </w:rPr>
        <w:t xml:space="preserve"> have</w:t>
      </w:r>
      <w:r>
        <w:rPr>
          <w:color w:val="000000"/>
        </w:rPr>
        <w:t xml:space="preserve"> initiated</w:t>
      </w:r>
      <w:r>
        <w:rPr>
          <w:color w:val="700000"/>
        </w:rPr>
        <w:t xml:space="preserve"> a</w:t>
      </w:r>
      <w:r>
        <w:rPr>
          <w:color w:val="000000"/>
        </w:rPr>
        <w:t xml:space="preserve"> balancr</w:t>
      </w:r>
      <w:r>
        <w:rPr>
          <w:color w:val="00009A"/>
        </w:rPr>
        <w:t xml:space="preserve"> transfer</w:t>
      </w:r>
      <w:r>
        <w:rPr>
          <w:color w:val="010000"/>
        </w:rPr>
        <w:t xml:space="preserve"> of</w:t>
      </w:r>
      <w:r>
        <w:rPr>
          <w:color w:val="000069"/>
        </w:rPr>
        <w:t xml:space="preserve"> taka</w:t>
      </w:r>
      <w:r>
        <w:rPr>
          <w:color w:val="3A0000"/>
        </w:rPr>
        <w:t xml:space="preserve"> to</w:t>
      </w:r>
      <w:r>
        <w:rPr>
          <w:color w:val="000013"/>
        </w:rPr>
        <w:t xml:space="preserve"> my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000001"/>
        </w:rPr>
        <w:t xml:space="preserve"> did</w:t>
      </w:r>
      <w:r>
        <w:rPr>
          <w:color w:val="000013"/>
        </w:rPr>
        <w:t xml:space="preserve"> not</w:t>
      </w:r>
      <w:r>
        <w:rPr>
          <w:color w:val="000002"/>
        </w:rPr>
        <w:t xml:space="preserve"> receive</w:t>
      </w:r>
      <w:r>
        <w:rPr>
          <w:color w:val="070000"/>
        </w:rPr>
        <w:t xml:space="preserve"> the</w:t>
      </w:r>
      <w:r>
        <w:rPr>
          <w:color w:val="000001"/>
        </w:rPr>
        <w:t xml:space="preserve"> confirmation</w:t>
      </w:r>
      <w:r>
        <w:rPr>
          <w:color w:val="000006"/>
        </w:rPr>
        <w:t xml:space="preserve"> yet</w:t>
      </w:r>
      <w:r>
        <w:br/>
      </w:r>
      <w:r>
        <w:rPr>
          <w:color w:val="170000"/>
        </w:rPr>
        <w:t xml:space="preserve"> i</w:t>
      </w:r>
      <w:r>
        <w:rPr>
          <w:color w:val="080000"/>
        </w:rPr>
        <w:t xml:space="preserve"> have</w:t>
      </w:r>
      <w:r>
        <w:rPr>
          <w:color w:val="00009A"/>
        </w:rPr>
        <w:t xml:space="preserve"> transfer</w:t>
      </w:r>
      <w:r>
        <w:rPr>
          <w:color w:val="00003B"/>
        </w:rPr>
        <w:t xml:space="preserve"> money</w:t>
      </w:r>
      <w:r>
        <w:rPr>
          <w:color w:val="00000B"/>
        </w:rPr>
        <w:t xml:space="preserve"> from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5F0000"/>
        </w:rPr>
        <w:t xml:space="preserve"> but</w:t>
      </w:r>
      <w:r>
        <w:rPr>
          <w:color w:val="070000"/>
        </w:rPr>
        <w:t xml:space="preserve"> the</w:t>
      </w:r>
      <w:r>
        <w:rPr>
          <w:color w:val="0000FF"/>
        </w:rPr>
        <w:t xml:space="preserve"> bank</w:t>
      </w:r>
      <w:r>
        <w:rPr>
          <w:color w:val="700000"/>
        </w:rPr>
        <w:t xml:space="preserve"> a</w:t>
      </w:r>
      <w:r>
        <w:rPr>
          <w:color w:val="050000"/>
        </w:rPr>
        <w:t xml:space="preserve"> c</w:t>
      </w:r>
      <w:r>
        <w:rPr>
          <w:color w:val="000013"/>
        </w:rPr>
        <w:t xml:space="preserve"> not</w:t>
      </w:r>
      <w:r>
        <w:rPr>
          <w:color w:val="000000"/>
        </w:rPr>
        <w:t xml:space="preserve"> credited</w:t>
      </w:r>
      <w:r>
        <w:br/>
      </w:r>
      <w:r>
        <w:rPr>
          <w:color w:val="000000"/>
        </w:rPr>
        <w:t xml:space="preserve"> আমিটাকা</w:t>
      </w:r>
      <w:r>
        <w:rPr>
          <w:color w:val="000002"/>
        </w:rPr>
        <w:t xml:space="preserve"> সোনালি</w:t>
      </w:r>
      <w:r>
        <w:rPr>
          <w:color w:val="000075"/>
        </w:rPr>
        <w:t xml:space="preserve"> ব্যাংকে</w:t>
      </w:r>
      <w:r>
        <w:rPr>
          <w:color w:val="00005D"/>
        </w:rPr>
        <w:t xml:space="preserve"> ট্রান্সফার</w:t>
      </w:r>
      <w:r>
        <w:rPr>
          <w:color w:val="160000"/>
        </w:rPr>
        <w:t xml:space="preserve"> করছি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00075"/>
        </w:rPr>
        <w:t xml:space="preserve"> ব্যাংকে</w:t>
      </w:r>
      <w:r>
        <w:rPr>
          <w:color w:val="00002A"/>
        </w:rPr>
        <w:t xml:space="preserve"> জমা</w:t>
      </w:r>
      <w:r>
        <w:rPr>
          <w:color w:val="00002A"/>
        </w:rPr>
        <w:t xml:space="preserve"> হয়নি</w:t>
      </w:r>
      <w:r>
        <w:br/>
      </w:r>
      <w:r>
        <w:rPr>
          <w:color w:val="4A0000"/>
        </w:rPr>
        <w:t xml:space="preserve"> ami</w:t>
      </w:r>
      <w:r>
        <w:rPr>
          <w:color w:val="070000"/>
        </w:rPr>
        <w:t xml:space="preserve"> goto</w:t>
      </w:r>
      <w:r>
        <w:rPr>
          <w:color w:val="000000"/>
        </w:rPr>
        <w:t xml:space="preserve"> thursday</w:t>
      </w:r>
      <w:r>
        <w:rPr>
          <w:color w:val="080000"/>
        </w:rPr>
        <w:t xml:space="preserve"> te</w:t>
      </w:r>
      <w:r>
        <w:rPr>
          <w:color w:val="000069"/>
        </w:rPr>
        <w:t xml:space="preserve"> taka</w:t>
      </w:r>
      <w:r>
        <w:rPr>
          <w:color w:val="000069"/>
        </w:rPr>
        <w:t xml:space="preserve"> bkash</w:t>
      </w:r>
      <w:r>
        <w:rPr>
          <w:color w:val="000050"/>
        </w:rPr>
        <w:t xml:space="preserve"> account</w:t>
      </w:r>
      <w:r>
        <w:rPr>
          <w:color w:val="000002"/>
        </w:rPr>
        <w:t xml:space="preserve"> theka</w:t>
      </w:r>
      <w:r>
        <w:rPr>
          <w:color w:val="000007"/>
        </w:rPr>
        <w:t xml:space="preserve"> ific</w:t>
      </w:r>
      <w:r>
        <w:rPr>
          <w:color w:val="0000FF"/>
        </w:rPr>
        <w:t xml:space="preserve"> bank</w:t>
      </w:r>
      <w:r>
        <w:rPr>
          <w:color w:val="000050"/>
        </w:rPr>
        <w:t xml:space="preserve"> account</w:t>
      </w:r>
      <w:r>
        <w:rPr>
          <w:color w:val="700000"/>
        </w:rPr>
        <w:t xml:space="preserve"> a</w:t>
      </w:r>
      <w:r>
        <w:rPr>
          <w:color w:val="000069"/>
        </w:rPr>
        <w:t xml:space="preserve"> taka</w:t>
      </w:r>
      <w:r>
        <w:rPr>
          <w:color w:val="00009A"/>
        </w:rPr>
        <w:t xml:space="preserve"> transfer</w:t>
      </w:r>
      <w:r>
        <w:rPr>
          <w:color w:val="000004"/>
        </w:rPr>
        <w:t xml:space="preserve"> korse</w:t>
      </w:r>
      <w:r>
        <w:rPr>
          <w:color w:val="040000"/>
        </w:rPr>
        <w:t xml:space="preserve"> bt</w:t>
      </w:r>
      <w:r>
        <w:rPr>
          <w:color w:val="000069"/>
        </w:rPr>
        <w:t xml:space="preserve"> taka</w:t>
      </w:r>
      <w:r>
        <w:rPr>
          <w:color w:val="000004"/>
        </w:rPr>
        <w:t xml:space="preserve"> akhono</w:t>
      </w:r>
      <w:r>
        <w:rPr>
          <w:color w:val="000017"/>
        </w:rPr>
        <w:t xml:space="preserve"> joma</w:t>
      </w:r>
      <w:r>
        <w:rPr>
          <w:color w:val="130000"/>
        </w:rPr>
        <w:t xml:space="preserve"> hoi</w:t>
      </w:r>
      <w:r>
        <w:rPr>
          <w:color w:val="000022"/>
        </w:rPr>
        <w:t xml:space="preserve"> nai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A"/>
        </w:rPr>
        <w:t xml:space="preserve"> টান্সফার</w:t>
      </w:r>
      <w:r>
        <w:rPr>
          <w:color w:val="070000"/>
        </w:rPr>
        <w:t xml:space="preserve"> করলাম</w:t>
      </w:r>
      <w:r>
        <w:rPr>
          <w:color w:val="000010"/>
        </w:rPr>
        <w:t xml:space="preserve"> সোনালী</w:t>
      </w:r>
      <w:r>
        <w:rPr>
          <w:color w:val="000075"/>
        </w:rPr>
        <w:t xml:space="preserve"> ব্যাংকে</w:t>
      </w:r>
      <w:r>
        <w:rPr>
          <w:color w:val="030000"/>
        </w:rPr>
        <w:t xml:space="preserve"> কিন্ত</w:t>
      </w:r>
      <w:r>
        <w:rPr>
          <w:color w:val="0000FD"/>
        </w:rPr>
        <w:t xml:space="preserve"> টাকা</w:t>
      </w:r>
      <w:r>
        <w:rPr>
          <w:color w:val="000014"/>
        </w:rPr>
        <w:t xml:space="preserve"> যোগ</w:t>
      </w:r>
      <w:r>
        <w:rPr>
          <w:color w:val="000006"/>
        </w:rPr>
        <w:t xml:space="preserve"> হয়নি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03"/>
        </w:rPr>
        <w:t xml:space="preserve"> অগ্রণী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230000"/>
        </w:rPr>
        <w:t xml:space="preserve"> করেছি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00000"/>
        </w:rPr>
        <w:t xml:space="preserve"> নিচে</w:t>
      </w:r>
      <w:r>
        <w:rPr>
          <w:color w:val="560000"/>
        </w:rPr>
        <w:t xml:space="preserve"> কিন্তু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14"/>
        </w:rPr>
        <w:t xml:space="preserve"> যোগ</w:t>
      </w:r>
      <w:r>
        <w:rPr>
          <w:color w:val="00002A"/>
        </w:rPr>
        <w:t xml:space="preserve"> হয়নি</w:t>
      </w:r>
      <w:r>
        <w:br/>
      </w:r>
      <w:r>
        <w:rPr>
          <w:color w:val="030000"/>
        </w:rPr>
        <w:t xml:space="preserve"> aj</w:t>
      </w:r>
      <w:r>
        <w:rPr>
          <w:color w:val="000001"/>
        </w:rPr>
        <w:t xml:space="preserve"> sokale</w:t>
      </w:r>
      <w:r>
        <w:rPr>
          <w:color w:val="00000A"/>
        </w:rPr>
        <w:t xml:space="preserve"> teke</w:t>
      </w:r>
      <w:r>
        <w:rPr>
          <w:color w:val="000008"/>
        </w:rPr>
        <w:t xml:space="preserve"> agrani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9A"/>
        </w:rPr>
        <w:t xml:space="preserve"> transfer</w:t>
      </w:r>
      <w:r>
        <w:rPr>
          <w:color w:val="0B0000"/>
        </w:rPr>
        <w:t xml:space="preserve"> korechi</w:t>
      </w:r>
      <w:r>
        <w:rPr>
          <w:color w:val="000000"/>
        </w:rPr>
        <w:t xml:space="preserve"> buy</w:t>
      </w:r>
      <w:r>
        <w:rPr>
          <w:color w:val="000002"/>
        </w:rPr>
        <w:t xml:space="preserve"> ekono</w:t>
      </w:r>
      <w:r>
        <w:rPr>
          <w:color w:val="0000FF"/>
        </w:rPr>
        <w:t xml:space="preserve"> bank</w:t>
      </w:r>
      <w:r>
        <w:rPr>
          <w:color w:val="00003F"/>
        </w:rPr>
        <w:t xml:space="preserve"> e</w:t>
      </w:r>
      <w:r>
        <w:rPr>
          <w:color w:val="00007C"/>
        </w:rPr>
        <w:t xml:space="preserve"> tk</w:t>
      </w:r>
      <w:r>
        <w:rPr>
          <w:color w:val="000019"/>
        </w:rPr>
        <w:t xml:space="preserve"> add</w:t>
      </w:r>
      <w:r>
        <w:rPr>
          <w:color w:val="000010"/>
        </w:rPr>
        <w:t xml:space="preserve"> hoyni</w:t>
      </w:r>
      <w:r>
        <w:br/>
      </w:r>
      <w:r>
        <w:rPr>
          <w:color w:val="000000"/>
        </w:rPr>
        <w:t xml:space="preserve"> অামি</w:t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03"/>
        </w:rPr>
        <w:t xml:space="preserve"> অগ্রণী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000FD"/>
        </w:rPr>
        <w:t xml:space="preserve"> টাকা</w:t>
      </w:r>
      <w:r>
        <w:rPr>
          <w:color w:val="000000"/>
        </w:rPr>
        <w:t xml:space="preserve"> পাটালাম</w:t>
      </w:r>
      <w:r>
        <w:rPr>
          <w:color w:val="560000"/>
        </w:rPr>
        <w:t xml:space="preserve"> কিন্তু</w:t>
      </w:r>
      <w:r>
        <w:rPr>
          <w:color w:val="000017"/>
        </w:rPr>
        <w:t xml:space="preserve"> টাকাটা</w:t>
      </w:r>
      <w:r>
        <w:rPr>
          <w:color w:val="000050"/>
        </w:rPr>
        <w:t xml:space="preserve"> ব্যাংক</w:t>
      </w:r>
      <w:r>
        <w:rPr>
          <w:color w:val="270000"/>
        </w:rPr>
        <w:t xml:space="preserve"> এ</w:t>
      </w:r>
      <w:r>
        <w:rPr>
          <w:color w:val="0A0000"/>
        </w:rPr>
        <w:t xml:space="preserve"> যায়</w:t>
      </w:r>
      <w:r>
        <w:rPr>
          <w:color w:val="1B0000"/>
        </w:rPr>
        <w:t xml:space="preserve"> নি</w:t>
      </w:r>
      <w:r>
        <w:br/>
      </w:r>
      <w:r>
        <w:rPr>
          <w:color w:val="000000"/>
        </w:rPr>
        <w:t xml:space="preserve"> yesterday</w:t>
      </w:r>
      <w:r>
        <w:rPr>
          <w:color w:val="000000"/>
        </w:rPr>
        <w:t xml:space="preserve"> l</w:t>
      </w:r>
      <w:r>
        <w:rPr>
          <w:color w:val="000003"/>
        </w:rPr>
        <w:t xml:space="preserve"> deposit</w:t>
      </w:r>
      <w:r>
        <w:rPr>
          <w:color w:val="00007C"/>
        </w:rPr>
        <w:t xml:space="preserve"> tk</w:t>
      </w:r>
      <w:r>
        <w:rPr>
          <w:color w:val="030000"/>
        </w:rPr>
        <w:t xml:space="preserve"> k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5F0000"/>
        </w:rPr>
        <w:t xml:space="preserve"> but</w:t>
      </w:r>
      <w:r>
        <w:rPr>
          <w:color w:val="000000"/>
        </w:rPr>
        <w:t xml:space="preserve"> dont</w:t>
      </w:r>
      <w:r>
        <w:rPr>
          <w:color w:val="000002"/>
        </w:rPr>
        <w:t xml:space="preserve"> get</w:t>
      </w:r>
      <w:r>
        <w:rPr>
          <w:color w:val="000013"/>
        </w:rPr>
        <w:t xml:space="preserve"> my</w:t>
      </w:r>
      <w:r>
        <w:rPr>
          <w:color w:val="000003"/>
        </w:rPr>
        <w:t xml:space="preserve"> in</w:t>
      </w:r>
      <w:r>
        <w:rPr>
          <w:color w:val="000050"/>
        </w:rPr>
        <w:t xml:space="preserve"> account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60000"/>
        </w:rPr>
        <w:t xml:space="preserve"> সকালে</w:t>
      </w:r>
      <w:r>
        <w:rPr>
          <w:color w:val="000002"/>
        </w:rPr>
        <w:t xml:space="preserve"> অগ্রনী</w:t>
      </w:r>
      <w:r>
        <w:rPr>
          <w:color w:val="000075"/>
        </w:rPr>
        <w:t xml:space="preserve"> ব্যাংকে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70000"/>
        </w:rPr>
        <w:t xml:space="preserve"> করলাম</w:t>
      </w:r>
      <w:r>
        <w:rPr>
          <w:color w:val="050000"/>
        </w:rPr>
        <w:t xml:space="preserve"> বাট</w:t>
      </w:r>
      <w:r>
        <w:rPr>
          <w:color w:val="00002A"/>
        </w:rPr>
        <w:t xml:space="preserve"> একাউন্টে</w:t>
      </w:r>
      <w:r>
        <w:rPr>
          <w:color w:val="000004"/>
        </w:rPr>
        <w:t xml:space="preserve"> আসে</w:t>
      </w:r>
      <w:r>
        <w:rPr>
          <w:color w:val="1B0000"/>
        </w:rPr>
        <w:t xml:space="preserve"> নি</w:t>
      </w:r>
      <w:r>
        <w:br/>
      </w:r>
      <w:r>
        <w:rPr>
          <w:color w:val="4A0000"/>
        </w:rPr>
        <w:t xml:space="preserve"> ami</w:t>
      </w:r>
      <w:r>
        <w:rPr>
          <w:color w:val="000001"/>
        </w:rPr>
        <w:t xml:space="preserve"> tarikh</w:t>
      </w:r>
      <w:r>
        <w:rPr>
          <w:color w:val="000000"/>
        </w:rPr>
        <w:t xml:space="preserve"> vore</w:t>
      </w:r>
      <w:r>
        <w:rPr>
          <w:color w:val="000069"/>
        </w:rPr>
        <w:t xml:space="preserve"> taka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70000"/>
        </w:rPr>
        <w:t xml:space="preserve"> ac</w:t>
      </w:r>
      <w:r>
        <w:rPr>
          <w:color w:val="080000"/>
        </w:rPr>
        <w:t xml:space="preserve"> te</w:t>
      </w:r>
      <w:r>
        <w:rPr>
          <w:color w:val="00009A"/>
        </w:rPr>
        <w:t xml:space="preserve"> transfer</w:t>
      </w:r>
      <w:r>
        <w:rPr>
          <w:color w:val="080000"/>
        </w:rPr>
        <w:t xml:space="preserve"> kori</w:t>
      </w:r>
      <w:r>
        <w:rPr>
          <w:color w:val="1B0000"/>
        </w:rPr>
        <w:t xml:space="preserve"> kintu</w:t>
      </w:r>
      <w:r>
        <w:rPr>
          <w:color w:val="000004"/>
        </w:rPr>
        <w:t xml:space="preserve"> akhono</w:t>
      </w:r>
      <w:r>
        <w:rPr>
          <w:color w:val="000011"/>
        </w:rPr>
        <w:t xml:space="preserve"> ta</w:t>
      </w:r>
      <w:r>
        <w:rPr>
          <w:color w:val="000017"/>
        </w:rPr>
        <w:t xml:space="preserve"> joma</w:t>
      </w:r>
      <w:r>
        <w:rPr>
          <w:color w:val="000010"/>
        </w:rPr>
        <w:t xml:space="preserve"> hoyni</w:t>
      </w:r>
      <w:r>
        <w:br/>
      </w:r>
      <w:r>
        <w:rPr>
          <w:color w:val="300000"/>
        </w:rPr>
        <w:t xml:space="preserve"> amar</w:t>
      </w:r>
      <w:r>
        <w:rPr>
          <w:color w:val="000000"/>
        </w:rPr>
        <w:t xml:space="preserve"> accutn</w:t>
      </w:r>
      <w:r>
        <w:rPr>
          <w:color w:val="000032"/>
        </w:rPr>
        <w:t xml:space="preserve"> theke</w:t>
      </w:r>
      <w:r>
        <w:rPr>
          <w:color w:val="000069"/>
        </w:rPr>
        <w:t xml:space="preserve"> taka</w:t>
      </w:r>
      <w:r>
        <w:rPr>
          <w:color w:val="000004"/>
        </w:rPr>
        <w:t xml:space="preserve"> katce</w:t>
      </w:r>
      <w:r>
        <w:rPr>
          <w:color w:val="5F0000"/>
        </w:rPr>
        <w:t xml:space="preserve"> but</w:t>
      </w:r>
      <w:r>
        <w:rPr>
          <w:color w:val="0000FF"/>
        </w:rPr>
        <w:t xml:space="preserve"> bank</w:t>
      </w:r>
      <w:r>
        <w:rPr>
          <w:color w:val="000017"/>
        </w:rPr>
        <w:t xml:space="preserve"> joma</w:t>
      </w:r>
      <w:r>
        <w:rPr>
          <w:color w:val="130000"/>
        </w:rPr>
        <w:t xml:space="preserve"> hoi</w:t>
      </w:r>
      <w:r>
        <w:rPr>
          <w:color w:val="000022"/>
        </w:rPr>
        <w:t xml:space="preserve"> nai</w:t>
      </w:r>
      <w:r>
        <w:rPr>
          <w:color w:val="000069"/>
        </w:rPr>
        <w:t xml:space="preserve"> bkash</w:t>
      </w:r>
      <w:r>
        <w:rPr>
          <w:color w:val="3A0000"/>
        </w:rPr>
        <w:t xml:space="preserve"> to</w:t>
      </w:r>
      <w:r>
        <w:rPr>
          <w:color w:val="0000FF"/>
        </w:rPr>
        <w:t xml:space="preserve"> bank</w:t>
      </w:r>
      <w:r>
        <w:rPr>
          <w:color w:val="000000"/>
        </w:rPr>
        <w:t xml:space="preserve"> moto</w:t>
      </w:r>
      <w:r>
        <w:rPr>
          <w:color w:val="000011"/>
        </w:rPr>
        <w:t xml:space="preserve"> sonali</w:t>
      </w:r>
      <w:r>
        <w:rPr>
          <w:color w:val="0000FF"/>
        </w:rPr>
        <w:t xml:space="preserve"> bank</w:t>
      </w:r>
      <w:r>
        <w:rPr>
          <w:color w:val="000000"/>
        </w:rPr>
        <w:t xml:space="preserve"> trsfer</w:t>
      </w:r>
      <w:r>
        <w:rPr>
          <w:color w:val="000005"/>
        </w:rPr>
        <w:t xml:space="preserve"> many</w:t>
      </w:r>
      <w:r>
        <w:br/>
      </w:r>
      <w:r>
        <w:rPr>
          <w:color w:val="5A0000"/>
        </w:rPr>
        <w:t xml:space="preserve"> আমার</w:t>
      </w:r>
      <w:r>
        <w:rPr>
          <w:color w:val="00007B"/>
        </w:rPr>
        <w:t xml:space="preserve"> বিকাশ</w:t>
      </w:r>
      <w:r>
        <w:rPr>
          <w:color w:val="000008"/>
        </w:rPr>
        <w:t xml:space="preserve"> টু</w:t>
      </w:r>
      <w:r>
        <w:rPr>
          <w:color w:val="000010"/>
        </w:rPr>
        <w:t xml:space="preserve"> সোনালী</w:t>
      </w:r>
      <w:r>
        <w:rPr>
          <w:color w:val="000007"/>
        </w:rPr>
        <w:t xml:space="preserve"> ব্যাংকের</w:t>
      </w:r>
      <w:r>
        <w:rPr>
          <w:color w:val="0000FD"/>
        </w:rPr>
        <w:t xml:space="preserve"> টাকা</w:t>
      </w:r>
      <w:r>
        <w:rPr>
          <w:color w:val="00005D"/>
        </w:rPr>
        <w:t xml:space="preserve"> ট্রান্সফার</w:t>
      </w:r>
      <w:r>
        <w:rPr>
          <w:color w:val="00001E"/>
        </w:rPr>
        <w:t xml:space="preserve"> মানি</w:t>
      </w:r>
      <w:r>
        <w:rPr>
          <w:color w:val="000003"/>
        </w:rPr>
        <w:t xml:space="preserve"> সফল</w:t>
      </w:r>
      <w:r>
        <w:rPr>
          <w:color w:val="190000"/>
        </w:rPr>
        <w:t xml:space="preserve"> হয়</w:t>
      </w:r>
      <w:r>
        <w:rPr>
          <w:color w:val="1B0000"/>
        </w:rPr>
        <w:t xml:space="preserve"> নি</w:t>
      </w:r>
      <w:r>
        <w:br/>
      </w:r>
      <w:r>
        <w:rPr>
          <w:color w:val="00007B"/>
        </w:rPr>
        <w:t xml:space="preserve"> বিকাশ</w:t>
      </w:r>
      <w:r>
        <w:rPr>
          <w:color w:val="00007F"/>
        </w:rPr>
        <w:t xml:space="preserve"> থেকে</w:t>
      </w:r>
      <w:r>
        <w:rPr>
          <w:color w:val="000010"/>
        </w:rPr>
        <w:t xml:space="preserve"> সোনালী</w:t>
      </w:r>
      <w:r>
        <w:rPr>
          <w:color w:val="000050"/>
        </w:rPr>
        <w:t xml:space="preserve"> ব্যাংক</w:t>
      </w:r>
      <w:r>
        <w:rPr>
          <w:color w:val="00002A"/>
        </w:rPr>
        <w:t xml:space="preserve"> একাউন্টে</w:t>
      </w:r>
      <w:r>
        <w:rPr>
          <w:color w:val="0000FD"/>
        </w:rPr>
        <w:t xml:space="preserve"> টাকা</w:t>
      </w:r>
      <w:r>
        <w:rPr>
          <w:color w:val="000002"/>
        </w:rPr>
        <w:t xml:space="preserve"> ট্রান্সপার</w:t>
      </w:r>
      <w:r>
        <w:rPr>
          <w:color w:val="560000"/>
        </w:rPr>
        <w:t xml:space="preserve"> কিন্তু</w:t>
      </w:r>
      <w:r>
        <w:rPr>
          <w:color w:val="0000FD"/>
        </w:rPr>
        <w:t xml:space="preserve"> টাকা</w:t>
      </w:r>
      <w:r>
        <w:rPr>
          <w:color w:val="0A0000"/>
        </w:rPr>
        <w:t xml:space="preserve"> যায়</w:t>
      </w:r>
      <w:r>
        <w:rPr>
          <w:color w:val="1B0000"/>
        </w:rPr>
        <w:t xml:space="preserve"> নি</w:t>
      </w:r>
      <w:r>
        <w:rPr>
          <w:color w:val="560000"/>
        </w:rPr>
        <w:t xml:space="preserve"> কিন্তু</w:t>
      </w:r>
      <w:r>
        <w:rPr>
          <w:color w:val="000023"/>
        </w:rPr>
        <w:t xml:space="preserve"> একাউন্ট</w:t>
      </w:r>
      <w:r>
        <w:rPr>
          <w:color w:val="00007F"/>
        </w:rPr>
        <w:t xml:space="preserve"> থেকে</w:t>
      </w:r>
      <w:r>
        <w:rPr>
          <w:color w:val="0000FD"/>
        </w:rPr>
        <w:t xml:space="preserve"> টাকা</w:t>
      </w:r>
      <w:r>
        <w:rPr>
          <w:color w:val="00001B"/>
        </w:rPr>
        <w:t xml:space="preserve"> কেটে</w:t>
      </w:r>
      <w:r>
        <w:rPr>
          <w:color w:val="020000"/>
        </w:rPr>
        <w:t xml:space="preserve"> নিয়েছে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