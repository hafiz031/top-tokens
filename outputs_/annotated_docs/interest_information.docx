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B0000"/>
        </w:rPr>
        <w:t xml:space="preserve"> আমি</w:t>
      </w:r>
      <w:r>
        <w:rPr>
          <w:color w:val="7F0000"/>
        </w:rPr>
        <w:t xml:space="preserve"> কি</w:t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520000"/>
        </w:rPr>
        <w:t xml:space="preserve"> রাখলে</w:t>
      </w:r>
      <w:r>
        <w:rPr>
          <w:color w:val="000043"/>
        </w:rPr>
        <w:t xml:space="preserve"> লাভ</w:t>
      </w:r>
      <w:r>
        <w:rPr>
          <w:color w:val="000034"/>
        </w:rPr>
        <w:t xml:space="preserve"> পাব</w:t>
      </w:r>
      <w:r>
        <w:rPr>
          <w:color w:val="0E0000"/>
        </w:rPr>
        <w:t xml:space="preserve"> এবং</w:t>
      </w:r>
      <w:r>
        <w:rPr>
          <w:color w:val="000007"/>
        </w:rPr>
        <w:t xml:space="preserve"> কিভাবে</w:t>
      </w:r>
      <w:r>
        <w:rPr>
          <w:color w:val="000000"/>
        </w:rPr>
        <w:t xml:space="preserve"> রাখবো</w:t>
      </w:r>
      <w:r>
        <w:br/>
      </w:r>
      <w:r>
        <w:rPr>
          <w:color w:val="4B0000"/>
        </w:rPr>
        <w:t xml:space="preserve"> আমি</w:t>
      </w:r>
      <w:r>
        <w:rPr>
          <w:color w:val="0000B3"/>
        </w:rPr>
        <w:t xml:space="preserve"> বিকাশে</w:t>
      </w:r>
      <w:r>
        <w:rPr>
          <w:color w:val="070000"/>
        </w:rPr>
        <w:t xml:space="preserve"> যদি</w:t>
      </w:r>
      <w:r>
        <w:rPr>
          <w:color w:val="070000"/>
        </w:rPr>
        <w:t xml:space="preserve"> এক</w:t>
      </w:r>
      <w:r>
        <w:rPr>
          <w:color w:val="000000"/>
        </w:rPr>
        <w:t xml:space="preserve"> লাখ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রাখি</w:t>
      </w:r>
      <w:r>
        <w:rPr>
          <w:color w:val="070000"/>
        </w:rPr>
        <w:t xml:space="preserve"> তাহলে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প্রতিমাসে</w:t>
      </w:r>
      <w:r>
        <w:rPr>
          <w:color w:val="0E0000"/>
        </w:rPr>
        <w:t xml:space="preserve"> কোন</w:t>
      </w:r>
      <w:r>
        <w:rPr>
          <w:color w:val="00005A"/>
        </w:rPr>
        <w:t xml:space="preserve"> মুনাফা</w:t>
      </w:r>
      <w:r>
        <w:rPr>
          <w:color w:val="000034"/>
        </w:rPr>
        <w:t xml:space="preserve"> পাব</w:t>
      </w:r>
      <w:r>
        <w:br/>
      </w:r>
      <w:r>
        <w:rPr>
          <w:color w:val="070000"/>
        </w:rPr>
        <w:t xml:space="preserve"> ar</w:t>
      </w:r>
      <w:r>
        <w:rPr>
          <w:color w:val="000000"/>
        </w:rPr>
        <w:t xml:space="preserve"> sas</w:t>
      </w:r>
      <w:r>
        <w:rPr>
          <w:color w:val="000007"/>
        </w:rPr>
        <w:t xml:space="preserve"> masar</w:t>
      </w:r>
      <w:r>
        <w:rPr>
          <w:color w:val="00003C"/>
        </w:rPr>
        <w:t xml:space="preserve"> intarest</w:t>
      </w:r>
      <w:r>
        <w:rPr>
          <w:color w:val="000000"/>
        </w:rPr>
        <w:t xml:space="preserve"> january</w:t>
      </w:r>
      <w:r>
        <w:rPr>
          <w:color w:val="000007"/>
        </w:rPr>
        <w:t xml:space="preserve"> masar</w:t>
      </w:r>
      <w:r>
        <w:rPr>
          <w:color w:val="00004B"/>
        </w:rPr>
        <w:t xml:space="preserve"> koto</w:t>
      </w:r>
      <w:r>
        <w:rPr>
          <w:color w:val="000000"/>
        </w:rPr>
        <w:t xml:space="preserve"> tarik</w:t>
      </w:r>
      <w:r>
        <w:rPr>
          <w:color w:val="780000"/>
        </w:rPr>
        <w:t xml:space="preserve"> a</w:t>
      </w:r>
      <w:r>
        <w:rPr>
          <w:color w:val="000000"/>
        </w:rPr>
        <w:t xml:space="preserve"> daya</w:t>
      </w:r>
      <w:r>
        <w:rPr>
          <w:color w:val="000000"/>
        </w:rPr>
        <w:t xml:space="preserve"> hova</w:t>
      </w:r>
      <w:r>
        <w:br/>
      </w:r>
      <w:r>
        <w:rPr>
          <w:color w:val="00008E"/>
        </w:rPr>
        <w:t xml:space="preserve"> bkash</w:t>
      </w:r>
      <w:r>
        <w:rPr>
          <w:color w:val="250000"/>
        </w:rPr>
        <w:t xml:space="preserve"> er</w:t>
      </w:r>
      <w:r>
        <w:rPr>
          <w:color w:val="000000"/>
        </w:rPr>
        <w:t xml:space="preserve"> yealy</w:t>
      </w:r>
      <w:r>
        <w:rPr>
          <w:color w:val="0000AC"/>
        </w:rPr>
        <w:t xml:space="preserve"> interest</w:t>
      </w:r>
      <w:r>
        <w:rPr>
          <w:color w:val="000016"/>
        </w:rPr>
        <w:t xml:space="preserve"> kobe</w:t>
      </w:r>
      <w:r>
        <w:rPr>
          <w:color w:val="00004B"/>
        </w:rPr>
        <w:t xml:space="preserve"> pabo</w:t>
      </w:r>
      <w:r>
        <w:br/>
      </w:r>
      <w:r>
        <w:rPr>
          <w:color w:val="000000"/>
        </w:rPr>
        <w:t xml:space="preserve"> পারসোনাল</w:t>
      </w:r>
      <w:r>
        <w:rPr>
          <w:color w:val="000016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E0000"/>
        </w:rPr>
        <w:t xml:space="preserve"> থাকলে</w:t>
      </w:r>
      <w:r>
        <w:rPr>
          <w:color w:val="000000"/>
        </w:rPr>
        <w:t xml:space="preserve"> কমিশন</w:t>
      </w:r>
      <w:r>
        <w:rPr>
          <w:color w:val="000007"/>
        </w:rPr>
        <w:t xml:space="preserve"> দেই</w:t>
      </w:r>
      <w:r>
        <w:rPr>
          <w:color w:val="7F0000"/>
        </w:rPr>
        <w:t xml:space="preserve"> কি</w:t>
      </w:r>
      <w:r>
        <w:br/>
      </w:r>
      <w:r>
        <w:rPr>
          <w:color w:val="000043"/>
        </w:rPr>
        <w:t xml:space="preserve"> বিকাশ</w:t>
      </w:r>
      <w:r>
        <w:rPr>
          <w:color w:val="000007"/>
        </w:rPr>
        <w:t xml:space="preserve"> থেকে</w:t>
      </w:r>
      <w:r>
        <w:rPr>
          <w:color w:val="000000"/>
        </w:rPr>
        <w:t xml:space="preserve"> প্রোফিট</w:t>
      </w:r>
      <w:r>
        <w:rPr>
          <w:color w:val="00000E"/>
        </w:rPr>
        <w:t xml:space="preserve"> দেয়</w:t>
      </w:r>
      <w:r>
        <w:rPr>
          <w:color w:val="000016"/>
        </w:rPr>
        <w:t xml:space="preserve"> না</w:t>
      </w:r>
      <w:r>
        <w:br/>
      </w:r>
      <w:r>
        <w:rPr>
          <w:color w:val="250000"/>
        </w:rPr>
        <w:t xml:space="preserve"> er</w:t>
      </w:r>
      <w:r>
        <w:rPr>
          <w:color w:val="0000AC"/>
        </w:rPr>
        <w:t xml:space="preserve"> interest</w:t>
      </w:r>
      <w:r>
        <w:rPr>
          <w:color w:val="000016"/>
        </w:rPr>
        <w:t xml:space="preserve"> kobe</w:t>
      </w:r>
      <w:r>
        <w:rPr>
          <w:color w:val="00000E"/>
        </w:rPr>
        <w:t xml:space="preserve"> dewa</w:t>
      </w:r>
      <w:r>
        <w:rPr>
          <w:color w:val="000000"/>
        </w:rPr>
        <w:t xml:space="preserve"> hobe</w:t>
      </w:r>
      <w:r>
        <w:br/>
      </w:r>
      <w:r>
        <w:rPr>
          <w:color w:val="1D0000"/>
        </w:rPr>
        <w:t xml:space="preserve"> amar</w:t>
      </w:r>
      <w:r>
        <w:rPr>
          <w:color w:val="000007"/>
        </w:rPr>
        <w:t xml:space="preserve"> acount</w:t>
      </w:r>
      <w:r>
        <w:rPr>
          <w:color w:val="780000"/>
        </w:rPr>
        <w:t xml:space="preserve"> a</w:t>
      </w:r>
      <w:r>
        <w:rPr>
          <w:color w:val="000000"/>
        </w:rPr>
        <w:t xml:space="preserve"> lak</w:t>
      </w:r>
      <w:r>
        <w:rPr>
          <w:color w:val="000061"/>
        </w:rPr>
        <w:t xml:space="preserve"> taka</w:t>
      </w:r>
      <w:r>
        <w:rPr>
          <w:color w:val="00000E"/>
        </w:rPr>
        <w:t xml:space="preserve"> ase</w:t>
      </w:r>
      <w:r>
        <w:rPr>
          <w:color w:val="430000"/>
        </w:rPr>
        <w:t xml:space="preserve"> ami</w:t>
      </w:r>
      <w:r>
        <w:rPr>
          <w:color w:val="3C0000"/>
        </w:rPr>
        <w:t xml:space="preserve"> ki</w:t>
      </w:r>
      <w:r>
        <w:rPr>
          <w:color w:val="00001D"/>
        </w:rPr>
        <w:t xml:space="preserve"> kono</w:t>
      </w:r>
      <w:r>
        <w:rPr>
          <w:color w:val="000000"/>
        </w:rPr>
        <w:t xml:space="preserve"> interst</w:t>
      </w:r>
      <w:r>
        <w:rPr>
          <w:color w:val="00004B"/>
        </w:rPr>
        <w:t xml:space="preserve"> pabo</w:t>
      </w:r>
      <w:r>
        <w:rPr>
          <w:color w:val="000000"/>
        </w:rPr>
        <w:t xml:space="preserve"> jeta</w:t>
      </w:r>
      <w:r>
        <w:rPr>
          <w:color w:val="000000"/>
        </w:rPr>
        <w:t xml:space="preserve"> august</w:t>
      </w:r>
      <w:r>
        <w:rPr>
          <w:color w:val="000000"/>
        </w:rPr>
        <w:t xml:space="preserve"> thake</w:t>
      </w:r>
      <w:r>
        <w:rPr>
          <w:color w:val="00000E"/>
        </w:rPr>
        <w:t xml:space="preserve"> ase</w:t>
      </w:r>
      <w:r>
        <w:br/>
      </w:r>
      <w:r>
        <w:rPr>
          <w:color w:val="00008E"/>
        </w:rPr>
        <w:t xml:space="preserve"> bkash</w:t>
      </w:r>
      <w:r>
        <w:rPr>
          <w:color w:val="3C0000"/>
        </w:rPr>
        <w:t xml:space="preserve"> ki</w:t>
      </w:r>
      <w:r>
        <w:rPr>
          <w:color w:val="00002D"/>
        </w:rPr>
        <w:t xml:space="preserve"> munafa</w:t>
      </w:r>
      <w:r>
        <w:rPr>
          <w:color w:val="000007"/>
        </w:rPr>
        <w:t xml:space="preserve"> day</w:t>
      </w:r>
      <w:r>
        <w:br/>
      </w:r>
      <w:r>
        <w:rPr>
          <w:color w:val="000000"/>
        </w:rPr>
        <w:t xml:space="preserve"> আমা</w:t>
      </w:r>
      <w:r>
        <w:rPr>
          <w:color w:val="160000"/>
        </w:rPr>
        <w:t xml:space="preserve"> এ</w:t>
      </w:r>
      <w:r>
        <w:rPr>
          <w:color w:val="000016"/>
        </w:rPr>
        <w:t xml:space="preserve"> কেন</w:t>
      </w:r>
      <w:r>
        <w:rPr>
          <w:color w:val="4B0000"/>
        </w:rPr>
        <w:t xml:space="preserve"> আমি</w:t>
      </w:r>
      <w:r>
        <w:rPr>
          <w:color w:val="000043"/>
        </w:rPr>
        <w:t xml:space="preserve"> ইন্টারেস্ট</w:t>
      </w:r>
      <w:r>
        <w:rPr>
          <w:color w:val="000000"/>
        </w:rPr>
        <w:t xml:space="preserve"> পাইনি</w:t>
      </w:r>
      <w:r>
        <w:br/>
      </w:r>
      <w:r>
        <w:rPr>
          <w:color w:val="16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000000"/>
        </w:rPr>
        <w:t xml:space="preserve"> টি</w:t>
      </w:r>
      <w:r>
        <w:rPr>
          <w:color w:val="7F0000"/>
        </w:rPr>
        <w:t xml:space="preserve"> কি</w:t>
      </w:r>
      <w:r>
        <w:rPr>
          <w:color w:val="000043"/>
        </w:rPr>
        <w:t xml:space="preserve"> ইন্টারেস্ট</w:t>
      </w:r>
      <w:r>
        <w:rPr>
          <w:color w:val="160000"/>
        </w:rPr>
        <w:t xml:space="preserve"> এর</w:t>
      </w:r>
      <w:r>
        <w:rPr>
          <w:color w:val="000000"/>
        </w:rPr>
        <w:t xml:space="preserve"> আওতাধীন</w:t>
      </w:r>
      <w:r>
        <w:br/>
      </w:r>
      <w:r>
        <w:rPr>
          <w:color w:val="0000B3"/>
        </w:rPr>
        <w:t xml:space="preserve"> বিকাশে</w:t>
      </w:r>
      <w:r>
        <w:rPr>
          <w:color w:val="070000"/>
        </w:rPr>
        <w:t xml:space="preserve"> যে</w:t>
      </w:r>
      <w:r>
        <w:rPr>
          <w:color w:val="000043"/>
        </w:rPr>
        <w:t xml:space="preserve"> ইন্টারেস্ট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হত</w:t>
      </w:r>
      <w:r>
        <w:rPr>
          <w:color w:val="000000"/>
        </w:rPr>
        <w:t xml:space="preserve"> সেটা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বর্তমান</w:t>
      </w:r>
      <w:r>
        <w:rPr>
          <w:color w:val="000000"/>
        </w:rPr>
        <w:t xml:space="preserve"> বন্ধ</w:t>
      </w:r>
      <w:r>
        <w:rPr>
          <w:color w:val="000016"/>
        </w:rPr>
        <w:t xml:space="preserve"> আছে</w:t>
      </w:r>
      <w:r>
        <w:br/>
      </w:r>
      <w:r>
        <w:rPr>
          <w:color w:val="00008E"/>
        </w:rPr>
        <w:t xml:space="preserve"> bkash</w:t>
      </w:r>
      <w:r>
        <w:rPr>
          <w:color w:val="000000"/>
        </w:rPr>
        <w:t xml:space="preserve"> akhn</w:t>
      </w:r>
      <w:r>
        <w:rPr>
          <w:color w:val="000000"/>
        </w:rPr>
        <w:t xml:space="preserve"> proti</w:t>
      </w:r>
      <w:r>
        <w:rPr>
          <w:color w:val="000007"/>
        </w:rPr>
        <w:t xml:space="preserve"> mash</w:t>
      </w:r>
      <w:r>
        <w:rPr>
          <w:color w:val="000034"/>
        </w:rPr>
        <w:t xml:space="preserve"> e</w:t>
      </w:r>
      <w:r>
        <w:rPr>
          <w:color w:val="0000AC"/>
        </w:rPr>
        <w:t xml:space="preserve"> interest</w:t>
      </w:r>
      <w:r>
        <w:rPr>
          <w:color w:val="000000"/>
        </w:rPr>
        <w:t xml:space="preserve"> dae</w:t>
      </w:r>
      <w:r>
        <w:rPr>
          <w:color w:val="000016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00"/>
        </w:rPr>
        <w:t xml:space="preserve"> আপনাদের</w:t>
      </w:r>
      <w:r>
        <w:rPr>
          <w:color w:val="000043"/>
        </w:rPr>
        <w:t xml:space="preserve"> বিকাশ</w:t>
      </w:r>
      <w:r>
        <w:rPr>
          <w:color w:val="000007"/>
        </w:rPr>
        <w:t xml:space="preserve"> থেকে</w:t>
      </w:r>
      <w:r>
        <w:rPr>
          <w:color w:val="000000"/>
        </w:rPr>
        <w:t xml:space="preserve"> একটা</w:t>
      </w:r>
      <w:r>
        <w:rPr>
          <w:color w:val="000007"/>
        </w:rPr>
        <w:t xml:space="preserve"> মাস</w:t>
      </w:r>
      <w:r>
        <w:rPr>
          <w:color w:val="0E0000"/>
        </w:rPr>
        <w:t xml:space="preserve"> পর</w:t>
      </w:r>
      <w:r>
        <w:rPr>
          <w:color w:val="0E0000"/>
        </w:rPr>
        <w:t xml:space="preserve"> পর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ইনটারেস্ট</w:t>
      </w:r>
      <w:r>
        <w:rPr>
          <w:color w:val="000007"/>
        </w:rPr>
        <w:t xml:space="preserve"> দেই</w:t>
      </w:r>
      <w:r>
        <w:rPr>
          <w:color w:val="000000"/>
        </w:rPr>
        <w:t xml:space="preserve"> অইটা</w:t>
      </w:r>
      <w:r>
        <w:rPr>
          <w:color w:val="00000E"/>
        </w:rPr>
        <w:t xml:space="preserve"> কখন</w:t>
      </w:r>
      <w:r>
        <w:rPr>
          <w:color w:val="00001D"/>
        </w:rPr>
        <w:t xml:space="preserve"> পাবো</w:t>
      </w:r>
      <w:r>
        <w:rPr>
          <w:color w:val="00003C"/>
        </w:rPr>
        <w:t xml:space="preserve"> intarest</w:t>
      </w:r>
      <w:r>
        <w:rPr>
          <w:color w:val="00000E"/>
        </w:rPr>
        <w:t xml:space="preserve"> ta</w:t>
      </w:r>
      <w:r>
        <w:rPr>
          <w:color w:val="070000"/>
        </w:rPr>
        <w:t xml:space="preserve"> kkn</w:t>
      </w:r>
      <w:r>
        <w:rPr>
          <w:color w:val="00004B"/>
        </w:rPr>
        <w:t xml:space="preserve"> pabo</w:t>
      </w:r>
      <w:r>
        <w:br/>
      </w:r>
      <w:r>
        <w:rPr>
          <w:color w:val="000007"/>
        </w:rPr>
        <w:t xml:space="preserve"> bikash</w:t>
      </w:r>
      <w:r>
        <w:rPr>
          <w:color w:val="000034"/>
        </w:rPr>
        <w:t xml:space="preserve"> e</w:t>
      </w:r>
      <w:r>
        <w:rPr>
          <w:color w:val="000000"/>
        </w:rPr>
        <w:t xml:space="preserve"> nijer</w:t>
      </w:r>
      <w:r>
        <w:rPr>
          <w:color w:val="000025"/>
        </w:rPr>
        <w:t xml:space="preserve"> account</w:t>
      </w:r>
      <w:r>
        <w:rPr>
          <w:color w:val="000034"/>
        </w:rPr>
        <w:t xml:space="preserve"> e</w:t>
      </w:r>
      <w:r>
        <w:rPr>
          <w:color w:val="000000"/>
        </w:rPr>
        <w:t xml:space="preserve"> thaka</w:t>
      </w:r>
      <w:r>
        <w:rPr>
          <w:color w:val="00000E"/>
        </w:rPr>
        <w:t xml:space="preserve"> takar</w:t>
      </w:r>
      <w:r>
        <w:rPr>
          <w:color w:val="1D0000"/>
        </w:rPr>
        <w:t xml:space="preserve"> upor</w:t>
      </w:r>
      <w:r>
        <w:rPr>
          <w:color w:val="00002D"/>
        </w:rPr>
        <w:t xml:space="preserve"> munafa</w:t>
      </w:r>
      <w:r>
        <w:rPr>
          <w:color w:val="000007"/>
        </w:rPr>
        <w:t xml:space="preserve"> paowar</w:t>
      </w:r>
      <w:r>
        <w:rPr>
          <w:color w:val="000007"/>
        </w:rPr>
        <w:t xml:space="preserve"> niyom</w:t>
      </w:r>
      <w:r>
        <w:rPr>
          <w:color w:val="3C0000"/>
        </w:rPr>
        <w:t xml:space="preserve"> ki</w:t>
      </w:r>
      <w:r>
        <w:br/>
      </w:r>
      <w:r>
        <w:rPr>
          <w:color w:val="000007"/>
        </w:rPr>
        <w:t xml:space="preserve"> bikas</w:t>
      </w:r>
      <w:r>
        <w:rPr>
          <w:color w:val="000025"/>
        </w:rPr>
        <w:t xml:space="preserve"> account</w:t>
      </w:r>
      <w:r>
        <w:rPr>
          <w:color w:val="000007"/>
        </w:rPr>
        <w:t xml:space="preserve"> theke</w:t>
      </w:r>
      <w:r>
        <w:rPr>
          <w:color w:val="0000AC"/>
        </w:rPr>
        <w:t xml:space="preserve"> interest</w:t>
      </w:r>
      <w:r>
        <w:rPr>
          <w:color w:val="000007"/>
        </w:rPr>
        <w:t xml:space="preserve"> paowar</w:t>
      </w:r>
      <w:r>
        <w:rPr>
          <w:color w:val="000007"/>
        </w:rPr>
        <w:t xml:space="preserve"> niyom</w:t>
      </w:r>
      <w:r>
        <w:rPr>
          <w:color w:val="3C0000"/>
        </w:rPr>
        <w:t xml:space="preserve"> ki</w:t>
      </w:r>
      <w:r>
        <w:br/>
      </w:r>
      <w:r>
        <w:rPr>
          <w:color w:val="4B0000"/>
        </w:rPr>
        <w:t xml:space="preserve"> আমি</w:t>
      </w:r>
      <w:r>
        <w:rPr>
          <w:color w:val="7F0000"/>
        </w:rPr>
        <w:t xml:space="preserve"> কি</w:t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520000"/>
        </w:rPr>
        <w:t xml:space="preserve"> রাখলে</w:t>
      </w:r>
      <w:r>
        <w:rPr>
          <w:color w:val="00005A"/>
        </w:rPr>
        <w:t xml:space="preserve"> মুনাফা</w:t>
      </w:r>
      <w:r>
        <w:rPr>
          <w:color w:val="000034"/>
        </w:rPr>
        <w:t xml:space="preserve"> পাব</w:t>
      </w:r>
      <w:r>
        <w:rPr>
          <w:color w:val="0E0000"/>
        </w:rPr>
        <w:t xml:space="preserve"> এবং</w:t>
      </w:r>
      <w:r>
        <w:rPr>
          <w:color w:val="00005A"/>
        </w:rPr>
        <w:t xml:space="preserve"> কত</w:t>
      </w:r>
      <w:r>
        <w:rPr>
          <w:color w:val="000034"/>
        </w:rPr>
        <w:t xml:space="preserve"> পাব</w:t>
      </w:r>
      <w:r>
        <w:rPr>
          <w:color w:val="00005A"/>
        </w:rPr>
        <w:t xml:space="preserve"> কত</w:t>
      </w:r>
      <w:r>
        <w:rPr>
          <w:color w:val="000000"/>
        </w:rPr>
        <w:t xml:space="preserve"> দিন</w:t>
      </w:r>
      <w:r>
        <w:rPr>
          <w:color w:val="520000"/>
        </w:rPr>
        <w:t xml:space="preserve"> রাখলে</w:t>
      </w:r>
      <w:r>
        <w:rPr>
          <w:color w:val="00005A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34"/>
        </w:rPr>
        <w:t xml:space="preserve"> পাব</w:t>
      </w:r>
      <w:r>
        <w:br/>
      </w:r>
      <w:r>
        <w:rPr>
          <w:color w:val="0000B3"/>
        </w:rPr>
        <w:t xml:space="preserve"> বিকাশে</w:t>
      </w:r>
      <w:r>
        <w:rPr>
          <w:color w:val="00005A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520000"/>
        </w:rPr>
        <w:t xml:space="preserve"> রাখলে</w:t>
      </w:r>
      <w:r>
        <w:rPr>
          <w:color w:val="00005A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43"/>
        </w:rPr>
        <w:t xml:space="preserve"> লাভ</w:t>
      </w:r>
      <w:r>
        <w:rPr>
          <w:color w:val="070000"/>
        </w:rPr>
        <w:t xml:space="preserve"> বলবেন</w:t>
      </w:r>
      <w:r>
        <w:br/>
      </w:r>
      <w:r>
        <w:rPr>
          <w:color w:val="0000B3"/>
        </w:rPr>
        <w:t xml:space="preserve"> বিকাশে</w:t>
      </w:r>
      <w:r>
        <w:rPr>
          <w:color w:val="00005A"/>
        </w:rPr>
        <w:t xml:space="preserve"> মুনাফা</w:t>
      </w:r>
      <w:r>
        <w:rPr>
          <w:color w:val="000007"/>
        </w:rPr>
        <w:t xml:space="preserve"> সম্পর্কে</w:t>
      </w:r>
      <w:r>
        <w:rPr>
          <w:color w:val="000016"/>
        </w:rPr>
        <w:t xml:space="preserve"> জানতে</w:t>
      </w:r>
      <w:r>
        <w:rPr>
          <w:color w:val="00003C"/>
        </w:rPr>
        <w:t xml:space="preserve"> চাই</w:t>
      </w:r>
      <w:r>
        <w:br/>
      </w:r>
      <w:r>
        <w:rPr>
          <w:color w:val="4B0000"/>
        </w:rPr>
        <w:t xml:space="preserve"> আমি</w:t>
      </w:r>
      <w:r>
        <w:rPr>
          <w:color w:val="0000B3"/>
        </w:rPr>
        <w:t xml:space="preserve"> বিকাশে</w:t>
      </w:r>
      <w:r>
        <w:rPr>
          <w:color w:val="00005A"/>
        </w:rPr>
        <w:t xml:space="preserve"> মুনাফা</w:t>
      </w:r>
      <w:r>
        <w:rPr>
          <w:color w:val="000007"/>
        </w:rPr>
        <w:t xml:space="preserve"> পেতে</w:t>
      </w:r>
      <w:r>
        <w:rPr>
          <w:color w:val="00003C"/>
        </w:rPr>
        <w:t xml:space="preserve"> চাই</w:t>
      </w:r>
      <w:r>
        <w:br/>
      </w:r>
      <w:r>
        <w:rPr>
          <w:color w:val="000000"/>
        </w:rPr>
        <w:t xml:space="preserve"> bikase</w:t>
      </w:r>
      <w:r>
        <w:rPr>
          <w:color w:val="000061"/>
        </w:rPr>
        <w:t xml:space="preserve"> taka</w:t>
      </w:r>
      <w:r>
        <w:rPr>
          <w:color w:val="000016"/>
        </w:rPr>
        <w:t xml:space="preserve"> rakhle</w:t>
      </w:r>
      <w:r>
        <w:rPr>
          <w:color w:val="000000"/>
        </w:rPr>
        <w:t xml:space="preserve"> intres</w:t>
      </w:r>
      <w:r>
        <w:rPr>
          <w:color w:val="000007"/>
        </w:rPr>
        <w:t xml:space="preserve"> day</w:t>
      </w:r>
      <w:r>
        <w:br/>
      </w:r>
      <w:r>
        <w:rPr>
          <w:color w:val="16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00"/>
        </w:rPr>
        <w:t xml:space="preserve"> অ্যাকাউন্ট</w:t>
      </w:r>
      <w:r>
        <w:rPr>
          <w:color w:val="000000"/>
        </w:rPr>
        <w:t xml:space="preserve"> আগে</w:t>
      </w:r>
      <w:r>
        <w:rPr>
          <w:color w:val="000043"/>
        </w:rPr>
        <w:t xml:space="preserve"> ইন্টারেস্ট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এখন</w:t>
      </w:r>
      <w:r>
        <w:rPr>
          <w:color w:val="000000"/>
        </w:rPr>
        <w:t xml:space="preserve"> আর</w:t>
      </w:r>
      <w:r>
        <w:rPr>
          <w:color w:val="000007"/>
        </w:rPr>
        <w:t xml:space="preserve"> দেয়</w:t>
      </w:r>
      <w:r>
        <w:rPr>
          <w:color w:val="000016"/>
        </w:rPr>
        <w:t xml:space="preserve"> না</w:t>
      </w:r>
      <w:r>
        <w:rPr>
          <w:color w:val="000016"/>
        </w:rPr>
        <w:t xml:space="preserve"> কেন</w:t>
      </w:r>
      <w:r>
        <w:br/>
      </w:r>
      <w:r>
        <w:rPr>
          <w:color w:val="1D0000"/>
        </w:rPr>
        <w:t xml:space="preserve"> amar</w:t>
      </w:r>
      <w:r>
        <w:rPr>
          <w:color w:val="00008E"/>
        </w:rPr>
        <w:t xml:space="preserve"> bkash</w:t>
      </w:r>
      <w:r>
        <w:rPr>
          <w:color w:val="250000"/>
        </w:rPr>
        <w:t xml:space="preserve"> er</w:t>
      </w:r>
      <w:r>
        <w:rPr>
          <w:color w:val="00003C"/>
        </w:rPr>
        <w:t xml:space="preserve"> intarest</w:t>
      </w:r>
      <w:r>
        <w:rPr>
          <w:color w:val="3C0000"/>
        </w:rPr>
        <w:t xml:space="preserve"> ki</w:t>
      </w:r>
      <w:r>
        <w:rPr>
          <w:color w:val="00004B"/>
        </w:rPr>
        <w:t xml:space="preserve"> pabo</w:t>
      </w:r>
      <w:r>
        <w:rPr>
          <w:color w:val="000000"/>
        </w:rPr>
        <w:t xml:space="preserve"> nah</w:t>
      </w:r>
      <w:r>
        <w:br/>
      </w:r>
      <w:r>
        <w:rPr>
          <w:color w:val="000043"/>
        </w:rPr>
        <w:t xml:space="preserve"> বিকাশ</w:t>
      </w:r>
      <w:r>
        <w:rPr>
          <w:color w:val="00005A"/>
        </w:rPr>
        <w:t xml:space="preserve"> মুনাফা</w:t>
      </w:r>
      <w:r>
        <w:rPr>
          <w:color w:val="000000"/>
        </w:rPr>
        <w:t xml:space="preserve"> কবে</w:t>
      </w:r>
      <w:r>
        <w:rPr>
          <w:color w:val="000007"/>
        </w:rPr>
        <w:t xml:space="preserve"> দেয়</w:t>
      </w:r>
      <w:r>
        <w:br/>
      </w:r>
      <w:r>
        <w:rPr>
          <w:color w:val="00008E"/>
        </w:rPr>
        <w:t xml:space="preserve"> bkash</w:t>
      </w:r>
      <w:r>
        <w:rPr>
          <w:color w:val="000034"/>
        </w:rPr>
        <w:t xml:space="preserve"> e</w:t>
      </w:r>
      <w:r>
        <w:rPr>
          <w:color w:val="000061"/>
        </w:rPr>
        <w:t xml:space="preserve"> taka</w:t>
      </w:r>
      <w:r>
        <w:rPr>
          <w:color w:val="000000"/>
        </w:rPr>
        <w:t xml:space="preserve"> jomale</w:t>
      </w:r>
      <w:r>
        <w:rPr>
          <w:color w:val="000000"/>
        </w:rPr>
        <w:t xml:space="preserve"> jomano</w:t>
      </w:r>
      <w:r>
        <w:rPr>
          <w:color w:val="00000E"/>
        </w:rPr>
        <w:t xml:space="preserve"> takar</w:t>
      </w:r>
      <w:r>
        <w:rPr>
          <w:color w:val="1D0000"/>
        </w:rPr>
        <w:t xml:space="preserve"> upor</w:t>
      </w:r>
      <w:r>
        <w:rPr>
          <w:color w:val="00000E"/>
        </w:rPr>
        <w:t xml:space="preserve"> kivabe</w:t>
      </w:r>
      <w:r>
        <w:rPr>
          <w:color w:val="00002D"/>
        </w:rPr>
        <w:t xml:space="preserve"> munafa</w:t>
      </w:r>
      <w:r>
        <w:rPr>
          <w:color w:val="00004B"/>
        </w:rPr>
        <w:t xml:space="preserve"> pabo</w:t>
      </w:r>
      <w:r>
        <w:br/>
      </w:r>
      <w:r>
        <w:rPr>
          <w:color w:val="000000"/>
        </w:rPr>
        <w:t xml:space="preserve"> takay</w:t>
      </w:r>
      <w:r>
        <w:rPr>
          <w:color w:val="000000"/>
        </w:rPr>
        <w:t xml:space="preserve"> manth</w:t>
      </w:r>
      <w:r>
        <w:rPr>
          <w:color w:val="000034"/>
        </w:rPr>
        <w:t xml:space="preserve"> e</w:t>
      </w:r>
      <w:r>
        <w:rPr>
          <w:color w:val="00004B"/>
        </w:rPr>
        <w:t xml:space="preserve"> koto</w:t>
      </w:r>
      <w:r>
        <w:rPr>
          <w:color w:val="000043"/>
        </w:rPr>
        <w:t xml:space="preserve"> tk</w:t>
      </w:r>
      <w:r>
        <w:rPr>
          <w:color w:val="00002D"/>
        </w:rPr>
        <w:t xml:space="preserve"> munafa</w:t>
      </w:r>
      <w:r>
        <w:rPr>
          <w:color w:val="00004B"/>
        </w:rPr>
        <w:t xml:space="preserve"> pabo</w:t>
      </w:r>
      <w:r>
        <w:br/>
      </w:r>
      <w:r>
        <w:rPr>
          <w:color w:val="00008E"/>
        </w:rPr>
        <w:t xml:space="preserve"> bkash</w:t>
      </w:r>
      <w:r>
        <w:rPr>
          <w:color w:val="000034"/>
        </w:rPr>
        <w:t xml:space="preserve"> e</w:t>
      </w:r>
      <w:r>
        <w:rPr>
          <w:color w:val="000061"/>
        </w:rPr>
        <w:t xml:space="preserve"> taka</w:t>
      </w:r>
      <w:r>
        <w:rPr>
          <w:color w:val="000016"/>
        </w:rPr>
        <w:t xml:space="preserve"> rakhle</w:t>
      </w:r>
      <w:r>
        <w:rPr>
          <w:color w:val="000000"/>
        </w:rPr>
        <w:t xml:space="preserve"> bochore</w:t>
      </w:r>
      <w:r>
        <w:rPr>
          <w:color w:val="00004B"/>
        </w:rPr>
        <w:t xml:space="preserve"> koto</w:t>
      </w:r>
      <w:r>
        <w:rPr>
          <w:color w:val="000000"/>
        </w:rPr>
        <w:t xml:space="preserve"> bar</w:t>
      </w:r>
      <w:r>
        <w:rPr>
          <w:color w:val="000000"/>
        </w:rPr>
        <w:t xml:space="preserve"> bonus</w:t>
      </w:r>
      <w:r>
        <w:rPr>
          <w:color w:val="000000"/>
        </w:rPr>
        <w:t xml:space="preserve"> paua</w:t>
      </w:r>
      <w:r>
        <w:rPr>
          <w:color w:val="070000"/>
        </w:rPr>
        <w:t xml:space="preserve"> jai</w:t>
      </w:r>
      <w:r>
        <w:br/>
      </w:r>
      <w:r>
        <w:rPr>
          <w:color w:val="430000"/>
        </w:rPr>
        <w:t xml:space="preserve"> ami</w:t>
      </w:r>
      <w:r>
        <w:rPr>
          <w:color w:val="00008E"/>
        </w:rPr>
        <w:t xml:space="preserve"> bkash</w:t>
      </w:r>
      <w:r>
        <w:rPr>
          <w:color w:val="780000"/>
        </w:rPr>
        <w:t xml:space="preserve"> a</w:t>
      </w:r>
      <w:r>
        <w:rPr>
          <w:color w:val="000061"/>
        </w:rPr>
        <w:t xml:space="preserve"> taka</w:t>
      </w:r>
      <w:r>
        <w:rPr>
          <w:color w:val="000000"/>
        </w:rPr>
        <w:t xml:space="preserve"> ba</w:t>
      </w:r>
      <w:r>
        <w:rPr>
          <w:color w:val="070000"/>
        </w:rPr>
        <w:t xml:space="preserve"> tar</w:t>
      </w:r>
      <w:r>
        <w:rPr>
          <w:color w:val="1D0000"/>
        </w:rPr>
        <w:t xml:space="preserve"> upor</w:t>
      </w:r>
      <w:r>
        <w:rPr>
          <w:color w:val="780000"/>
        </w:rPr>
        <w:t xml:space="preserve"> a</w:t>
      </w:r>
      <w:r>
        <w:rPr>
          <w:color w:val="000000"/>
        </w:rPr>
        <w:t xml:space="preserve"> rakchi</w:t>
      </w:r>
      <w:r>
        <w:rPr>
          <w:color w:val="000007"/>
        </w:rPr>
        <w:t xml:space="preserve"> mash</w:t>
      </w:r>
      <w:r>
        <w:rPr>
          <w:color w:val="000000"/>
        </w:rPr>
        <w:t xml:space="preserve"> kintu</w:t>
      </w:r>
      <w:r>
        <w:rPr>
          <w:color w:val="00001D"/>
        </w:rPr>
        <w:t xml:space="preserve"> kono</w:t>
      </w:r>
      <w:r>
        <w:rPr>
          <w:color w:val="000061"/>
        </w:rPr>
        <w:t xml:space="preserve"> taka</w:t>
      </w:r>
      <w:r>
        <w:rPr>
          <w:color w:val="0000AC"/>
        </w:rPr>
        <w:t xml:space="preserve"> interest</w:t>
      </w:r>
      <w:r>
        <w:rPr>
          <w:color w:val="000000"/>
        </w:rPr>
        <w:t xml:space="preserve"> pai</w:t>
      </w:r>
      <w:r>
        <w:rPr>
          <w:color w:val="000007"/>
        </w:rPr>
        <w:t xml:space="preserve"> ni</w:t>
      </w:r>
      <w:r>
        <w:br/>
      </w:r>
      <w:r>
        <w:rPr>
          <w:color w:val="0000AC"/>
        </w:rPr>
        <w:t xml:space="preserve"> interest</w:t>
      </w:r>
      <w:r>
        <w:rPr>
          <w:color w:val="00000E"/>
        </w:rPr>
        <w:t xml:space="preserve"> ta</w:t>
      </w:r>
      <w:r>
        <w:rPr>
          <w:color w:val="070000"/>
        </w:rPr>
        <w:t xml:space="preserve"> kkn</w:t>
      </w:r>
      <w:r>
        <w:rPr>
          <w:color w:val="00004B"/>
        </w:rPr>
        <w:t xml:space="preserve"> pabo</w:t>
      </w:r>
      <w:r>
        <w:rPr>
          <w:color w:val="000043"/>
        </w:rPr>
        <w:t xml:space="preserve"> ইন্টারেস্ট</w:t>
      </w:r>
      <w:r>
        <w:rPr>
          <w:color w:val="00000E"/>
        </w:rPr>
        <w:t xml:space="preserve"> কখন</w:t>
      </w:r>
      <w:r>
        <w:rPr>
          <w:color w:val="00001D"/>
        </w:rPr>
        <w:t xml:space="preserve"> পাবো</w:t>
      </w:r>
      <w:r>
        <w:br/>
      </w:r>
      <w:r>
        <w:rPr>
          <w:color w:val="000061"/>
        </w:rPr>
        <w:t xml:space="preserve"> taka</w:t>
      </w:r>
      <w:r>
        <w:rPr>
          <w:color w:val="1D0000"/>
        </w:rPr>
        <w:t xml:space="preserve"> to</w:t>
      </w:r>
      <w:r>
        <w:rPr>
          <w:color w:val="000000"/>
        </w:rPr>
        <w:t xml:space="preserve"> jomai</w:t>
      </w:r>
      <w:r>
        <w:rPr>
          <w:color w:val="000000"/>
        </w:rPr>
        <w:t xml:space="preserve"> ace</w:t>
      </w:r>
      <w:r>
        <w:rPr>
          <w:color w:val="780000"/>
        </w:rPr>
        <w:t xml:space="preserve"> a</w:t>
      </w:r>
      <w:r>
        <w:rPr>
          <w:color w:val="000000"/>
        </w:rPr>
        <w:t xml:space="preserve"> bocore</w:t>
      </w:r>
      <w:r>
        <w:rPr>
          <w:color w:val="1D0000"/>
        </w:rPr>
        <w:t xml:space="preserve"> to</w:t>
      </w:r>
      <w:r>
        <w:rPr>
          <w:color w:val="000000"/>
        </w:rPr>
        <w:t xml:space="preserve"> entares</w:t>
      </w:r>
      <w:r>
        <w:rPr>
          <w:color w:val="1D0000"/>
        </w:rPr>
        <w:t xml:space="preserve"> to</w:t>
      </w:r>
      <w:r>
        <w:rPr>
          <w:color w:val="000000"/>
        </w:rPr>
        <w:t xml:space="preserve"> pelam</w:t>
      </w:r>
      <w:r>
        <w:rPr>
          <w:color w:val="000016"/>
        </w:rPr>
        <w:t xml:space="preserve"> na</w:t>
      </w:r>
      <w:r>
        <w:br/>
      </w:r>
      <w:r>
        <w:rPr>
          <w:color w:val="1D0000"/>
        </w:rPr>
        <w:t xml:space="preserve"> amar</w:t>
      </w:r>
      <w:r>
        <w:rPr>
          <w:color w:val="000000"/>
        </w:rPr>
        <w:t xml:space="preserve"> no</w:t>
      </w:r>
      <w:r>
        <w:rPr>
          <w:color w:val="780000"/>
        </w:rPr>
        <w:t xml:space="preserve"> a</w:t>
      </w:r>
      <w:r>
        <w:rPr>
          <w:color w:val="00001D"/>
        </w:rPr>
        <w:t xml:space="preserve"> kono</w:t>
      </w:r>
      <w:r>
        <w:rPr>
          <w:color w:val="0000AC"/>
        </w:rPr>
        <w:t xml:space="preserve"> interest</w:t>
      </w:r>
      <w:r>
        <w:rPr>
          <w:color w:val="000000"/>
        </w:rPr>
        <w:t xml:space="preserve"> pi</w:t>
      </w:r>
      <w:r>
        <w:rPr>
          <w:color w:val="000007"/>
        </w:rPr>
        <w:t xml:space="preserve"> ni</w:t>
      </w:r>
      <w:r>
        <w:rPr>
          <w:color w:val="000000"/>
        </w:rPr>
        <w:t xml:space="preserve"> kno</w:t>
      </w:r>
      <w:r>
        <w:br/>
      </w:r>
      <w:r>
        <w:rPr>
          <w:color w:val="0000B3"/>
        </w:rPr>
        <w:t xml:space="preserve"> বিকাশে</w:t>
      </w:r>
      <w:r>
        <w:rPr>
          <w:color w:val="00005A"/>
        </w:rPr>
        <w:t xml:space="preserve"> মুনাফা</w:t>
      </w:r>
      <w:r>
        <w:rPr>
          <w:color w:val="000000"/>
        </w:rPr>
        <w:t xml:space="preserve"> সিস্টেমকে</w:t>
      </w:r>
      <w:r>
        <w:rPr>
          <w:color w:val="000016"/>
        </w:rPr>
        <w:t xml:space="preserve"> আছে</w:t>
      </w:r>
      <w:r>
        <w:rPr>
          <w:color w:val="7F0000"/>
        </w:rPr>
        <w:t xml:space="preserve"> কি</w:t>
      </w:r>
      <w:r>
        <w:rPr>
          <w:color w:val="0E0000"/>
        </w:rPr>
        <w:t xml:space="preserve"> থাকলে</w:t>
      </w:r>
      <w:r>
        <w:rPr>
          <w:color w:val="160000"/>
        </w:rPr>
        <w:t xml:space="preserve"> এ</w:t>
      </w:r>
      <w:r>
        <w:rPr>
          <w:color w:val="000000"/>
        </w:rPr>
        <w:t xml:space="preserve"> বিষয়ে</w:t>
      </w:r>
      <w:r>
        <w:rPr>
          <w:color w:val="000000"/>
        </w:rPr>
        <w:t xml:space="preserve"> বিস্তারিত</w:t>
      </w:r>
      <w:r>
        <w:rPr>
          <w:color w:val="000000"/>
        </w:rPr>
        <w:t xml:space="preserve"> জানান</w:t>
      </w:r>
      <w:r>
        <w:br/>
      </w:r>
      <w:r>
        <w:rPr>
          <w:color w:val="000000"/>
        </w:rPr>
        <w:t xml:space="preserve"> বিগত</w:t>
      </w:r>
      <w:r>
        <w:rPr>
          <w:color w:val="000000"/>
        </w:rPr>
        <w:t xml:space="preserve"> কয়েক</w:t>
      </w:r>
      <w:r>
        <w:rPr>
          <w:color w:val="000007"/>
        </w:rPr>
        <w:t xml:space="preserve"> মাস</w:t>
      </w:r>
      <w:r>
        <w:rPr>
          <w:color w:val="0000FF"/>
        </w:rPr>
        <w:t xml:space="preserve"> টাকা</w:t>
      </w:r>
      <w:r>
        <w:rPr>
          <w:color w:val="00003C"/>
        </w:rPr>
        <w:t xml:space="preserve"> জমা</w:t>
      </w:r>
      <w:r>
        <w:rPr>
          <w:color w:val="520000"/>
        </w:rPr>
        <w:t xml:space="preserve"> রাখলে</w:t>
      </w:r>
      <w:r>
        <w:rPr>
          <w:color w:val="0E0000"/>
        </w:rPr>
        <w:t xml:space="preserve"> কোন</w:t>
      </w:r>
      <w:r>
        <w:rPr>
          <w:color w:val="00005A"/>
        </w:rPr>
        <w:t xml:space="preserve"> মুনাফা</w:t>
      </w:r>
      <w:r>
        <w:rPr>
          <w:color w:val="000016"/>
        </w:rPr>
        <w:t xml:space="preserve"> আছে</w:t>
      </w:r>
      <w:r>
        <w:rPr>
          <w:color w:val="0E0000"/>
        </w:rPr>
        <w:t xml:space="preserve"> কী</w:t>
      </w:r>
      <w:r>
        <w:rPr>
          <w:color w:val="000016"/>
        </w:rPr>
        <w:t xml:space="preserve"> না</w:t>
      </w:r>
      <w:r>
        <w:br/>
      </w:r>
      <w:r>
        <w:rPr>
          <w:color w:val="000000"/>
        </w:rPr>
        <w:t xml:space="preserve"> amak</w:t>
      </w:r>
      <w:r>
        <w:rPr>
          <w:color w:val="000000"/>
        </w:rPr>
        <w:t xml:space="preserve"> akhono</w:t>
      </w:r>
      <w:r>
        <w:rPr>
          <w:color w:val="00002D"/>
        </w:rPr>
        <w:t xml:space="preserve"> munafa</w:t>
      </w:r>
      <w:r>
        <w:rPr>
          <w:color w:val="000000"/>
        </w:rPr>
        <w:t xml:space="preserve"> deoya</w:t>
      </w:r>
      <w:r>
        <w:rPr>
          <w:color w:val="000000"/>
        </w:rPr>
        <w:t xml:space="preserve"> hoyni</w:t>
      </w:r>
      <w:r>
        <w:rPr>
          <w:color w:val="070000"/>
        </w:rPr>
        <w:t xml:space="preserve"> sir</w:t>
      </w:r>
      <w:r>
        <w:br/>
      </w:r>
      <w:r>
        <w:rPr>
          <w:color w:val="000000"/>
        </w:rPr>
        <w:t xml:space="preserve"> amami</w:t>
      </w:r>
      <w:r>
        <w:rPr>
          <w:color w:val="1D0000"/>
        </w:rPr>
        <w:t xml:space="preserve"> amar</w:t>
      </w:r>
      <w:r>
        <w:rPr>
          <w:color w:val="000025"/>
        </w:rPr>
        <w:t xml:space="preserve"> account</w:t>
      </w:r>
      <w:r>
        <w:rPr>
          <w:color w:val="000007"/>
        </w:rPr>
        <w:t xml:space="preserve"> theke</w:t>
      </w:r>
      <w:r>
        <w:rPr>
          <w:color w:val="3C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AC"/>
        </w:rPr>
        <w:t xml:space="preserve"> interest</w:t>
      </w:r>
      <w:r>
        <w:rPr>
          <w:color w:val="000016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430000"/>
        </w:rPr>
        <w:t xml:space="preserve"> ami</w:t>
      </w:r>
      <w:r>
        <w:rPr>
          <w:color w:val="000000"/>
        </w:rPr>
        <w:t xml:space="preserve"> baksh</w:t>
      </w:r>
      <w:r>
        <w:rPr>
          <w:color w:val="780000"/>
        </w:rPr>
        <w:t xml:space="preserve"> a</w:t>
      </w:r>
      <w:r>
        <w:rPr>
          <w:color w:val="0000AC"/>
        </w:rPr>
        <w:t xml:space="preserve"> interest</w:t>
      </w:r>
      <w:r>
        <w:rPr>
          <w:color w:val="000000"/>
        </w:rPr>
        <w:t xml:space="preserve"> pacchina</w:t>
      </w:r>
      <w:r>
        <w:br/>
      </w:r>
      <w:r>
        <w:rPr>
          <w:color w:val="000000"/>
        </w:rPr>
        <w:t xml:space="preserve"> ame</w:t>
      </w:r>
      <w:r>
        <w:rPr>
          <w:color w:val="0000AC"/>
        </w:rPr>
        <w:t xml:space="preserve"> interest</w:t>
      </w:r>
      <w:r>
        <w:rPr>
          <w:color w:val="000007"/>
        </w:rPr>
        <w:t xml:space="preserve"> somporke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chacchi</w:t>
      </w:r>
      <w:r>
        <w:br/>
      </w:r>
      <w:r>
        <w:rPr>
          <w:color w:val="430000"/>
        </w:rPr>
        <w:t xml:space="preserve"> ami</w:t>
      </w:r>
      <w:r>
        <w:rPr>
          <w:color w:val="00002D"/>
        </w:rPr>
        <w:t xml:space="preserve"> munafa</w:t>
      </w:r>
      <w:r>
        <w:rPr>
          <w:color w:val="000016"/>
        </w:rPr>
        <w:t xml:space="preserve"> pete</w:t>
      </w:r>
      <w:r>
        <w:rPr>
          <w:color w:val="00000E"/>
        </w:rPr>
        <w:t xml:space="preserve"> chai</w:t>
      </w:r>
      <w:r>
        <w:br/>
      </w:r>
      <w:r>
        <w:rPr>
          <w:color w:val="160000"/>
        </w:rPr>
        <w:t xml:space="preserve"> আমার</w:t>
      </w:r>
      <w:r>
        <w:rPr>
          <w:color w:val="000016"/>
        </w:rPr>
        <w:t xml:space="preserve"> একাউন্টে</w:t>
      </w:r>
      <w:r>
        <w:rPr>
          <w:color w:val="000043"/>
        </w:rPr>
        <w:t xml:space="preserve"> ইন্টারেস্ট</w:t>
      </w:r>
      <w:r>
        <w:rPr>
          <w:color w:val="000007"/>
        </w:rPr>
        <w:t xml:space="preserve"> অপশন</w:t>
      </w:r>
      <w:r>
        <w:rPr>
          <w:color w:val="000007"/>
        </w:rPr>
        <w:t xml:space="preserve"> চালু</w:t>
      </w:r>
      <w:r>
        <w:rPr>
          <w:color w:val="000000"/>
        </w:rPr>
        <w:t xml:space="preserve"> করতে</w:t>
      </w:r>
      <w:r>
        <w:rPr>
          <w:color w:val="00003C"/>
        </w:rPr>
        <w:t xml:space="preserve"> চাই</w:t>
      </w:r>
      <w:r>
        <w:br/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C"/>
        </w:rPr>
        <w:t xml:space="preserve"> জমা</w:t>
      </w:r>
      <w:r>
        <w:rPr>
          <w:color w:val="520000"/>
        </w:rPr>
        <w:t xml:space="preserve"> রাখলে</w:t>
      </w:r>
      <w:r>
        <w:rPr>
          <w:color w:val="7F0000"/>
        </w:rPr>
        <w:t xml:space="preserve"> কি</w:t>
      </w:r>
      <w:r>
        <w:rPr>
          <w:color w:val="00000E"/>
        </w:rPr>
        <w:t xml:space="preserve"> প্রফিট</w:t>
      </w:r>
      <w:r>
        <w:rPr>
          <w:color w:val="000016"/>
        </w:rPr>
        <w:t xml:space="preserve"> পাওয়া</w:t>
      </w:r>
      <w:r>
        <w:rPr>
          <w:color w:val="00000E"/>
        </w:rPr>
        <w:t xml:space="preserve"> যাবে</w:t>
      </w:r>
      <w:r>
        <w:br/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জমানো</w:t>
      </w:r>
      <w:r>
        <w:rPr>
          <w:color w:val="000007"/>
        </w:rPr>
        <w:t xml:space="preserve"> সুবিধা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রকম</w:t>
      </w:r>
      <w:r>
        <w:br/>
      </w:r>
      <w:r>
        <w:rPr>
          <w:color w:val="0E0000"/>
        </w:rPr>
        <w:t xml:space="preserve"> amr</w:t>
      </w:r>
      <w:r>
        <w:rPr>
          <w:color w:val="000025"/>
        </w:rPr>
        <w:t xml:space="preserve"> account</w:t>
      </w:r>
      <w:r>
        <w:rPr>
          <w:color w:val="780000"/>
        </w:rPr>
        <w:t xml:space="preserve"> a</w:t>
      </w:r>
      <w:r>
        <w:rPr>
          <w:color w:val="0000AC"/>
        </w:rPr>
        <w:t xml:space="preserve"> interest</w:t>
      </w:r>
      <w:r>
        <w:rPr>
          <w:color w:val="00000E"/>
        </w:rPr>
        <w:t xml:space="preserve"> ta</w:t>
      </w:r>
      <w:r>
        <w:rPr>
          <w:color w:val="000000"/>
        </w:rPr>
        <w:t xml:space="preserve"> on</w:t>
      </w:r>
      <w:r>
        <w:rPr>
          <w:color w:val="000007"/>
        </w:rPr>
        <w:t xml:space="preserve"> korte</w:t>
      </w:r>
      <w:r>
        <w:rPr>
          <w:color w:val="000007"/>
        </w:rPr>
        <w:t xml:space="preserve"> cai</w:t>
      </w:r>
      <w:r>
        <w:br/>
      </w:r>
      <w:r>
        <w:rPr>
          <w:color w:val="000043"/>
        </w:rPr>
        <w:t xml:space="preserve"> বিকাশ</w:t>
      </w:r>
      <w:r>
        <w:rPr>
          <w:color w:val="160000"/>
        </w:rPr>
        <w:t xml:space="preserve"> এ</w:t>
      </w:r>
      <w:r>
        <w:rPr>
          <w:color w:val="00000E"/>
        </w:rPr>
        <w:t xml:space="preserve"> সুদ</w:t>
      </w:r>
      <w:r>
        <w:rPr>
          <w:color w:val="160000"/>
        </w:rPr>
        <w:t xml:space="preserve"> এর</w:t>
      </w:r>
      <w:r>
        <w:rPr>
          <w:color w:val="000007"/>
        </w:rPr>
        <w:t xml:space="preserve"> অপশন</w:t>
      </w:r>
      <w:r>
        <w:rPr>
          <w:color w:val="000007"/>
        </w:rPr>
        <w:t xml:space="preserve"> টা</w:t>
      </w:r>
      <w:r>
        <w:rPr>
          <w:color w:val="7F0000"/>
        </w:rPr>
        <w:t xml:space="preserve"> কি</w:t>
      </w:r>
      <w:r>
        <w:rPr>
          <w:color w:val="070000"/>
        </w:rPr>
        <w:t xml:space="preserve"> করে</w:t>
      </w:r>
      <w:r>
        <w:rPr>
          <w:color w:val="000007"/>
        </w:rPr>
        <w:t xml:space="preserve"> চালু</w:t>
      </w:r>
      <w:r>
        <w:rPr>
          <w:color w:val="000000"/>
        </w:rPr>
        <w:t xml:space="preserve"> করবো</w:t>
      </w:r>
      <w:r>
        <w:br/>
      </w:r>
      <w:r>
        <w:rPr>
          <w:color w:val="00008E"/>
        </w:rPr>
        <w:t xml:space="preserve"> bkash</w:t>
      </w:r>
      <w:r>
        <w:rPr>
          <w:color w:val="000000"/>
        </w:rPr>
        <w:t xml:space="preserve"> accounte</w:t>
      </w:r>
      <w:r>
        <w:rPr>
          <w:color w:val="00004B"/>
        </w:rPr>
        <w:t xml:space="preserve"> koto</w:t>
      </w:r>
      <w:r>
        <w:rPr>
          <w:color w:val="000061"/>
        </w:rPr>
        <w:t xml:space="preserve"> taka</w:t>
      </w:r>
      <w:r>
        <w:rPr>
          <w:color w:val="000016"/>
        </w:rPr>
        <w:t xml:space="preserve"> rakhle</w:t>
      </w:r>
      <w:r>
        <w:rPr>
          <w:color w:val="0000AC"/>
        </w:rPr>
        <w:t xml:space="preserve"> interest</w:t>
      </w:r>
      <w:r>
        <w:rPr>
          <w:color w:val="000007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430000"/>
        </w:rPr>
        <w:t xml:space="preserve"> ami</w:t>
      </w:r>
      <w:r>
        <w:rPr>
          <w:color w:val="00008E"/>
        </w:rPr>
        <w:t xml:space="preserve"> bkash</w:t>
      </w:r>
      <w:r>
        <w:rPr>
          <w:color w:val="780000"/>
        </w:rPr>
        <w:t xml:space="preserve"> a</w:t>
      </w:r>
      <w:r>
        <w:rPr>
          <w:color w:val="000043"/>
        </w:rPr>
        <w:t xml:space="preserve"> tk</w:t>
      </w:r>
      <w:r>
        <w:rPr>
          <w:color w:val="000000"/>
        </w:rPr>
        <w:t xml:space="preserve"> rakhte</w:t>
      </w:r>
      <w:r>
        <w:rPr>
          <w:color w:val="000000"/>
        </w:rPr>
        <w:t xml:space="preserve"> cacci</w:t>
      </w:r>
      <w:r>
        <w:rPr>
          <w:color w:val="00000E"/>
        </w:rPr>
        <w:t xml:space="preserve"> monthly</w:t>
      </w:r>
      <w:r>
        <w:rPr>
          <w:color w:val="00004B"/>
        </w:rPr>
        <w:t xml:space="preserve"> koto</w:t>
      </w:r>
      <w:r>
        <w:rPr>
          <w:color w:val="000043"/>
        </w:rPr>
        <w:t xml:space="preserve"> tk</w:t>
      </w:r>
      <w:r>
        <w:rPr>
          <w:color w:val="000007"/>
        </w:rPr>
        <w:t xml:space="preserve"> kore</w:t>
      </w:r>
      <w:r>
        <w:rPr>
          <w:color w:val="00004B"/>
        </w:rPr>
        <w:t xml:space="preserve"> pabo</w:t>
      </w:r>
      <w:r>
        <w:br/>
      </w:r>
      <w:r>
        <w:rPr>
          <w:color w:val="070000"/>
        </w:rPr>
        <w:t xml:space="preserve"> if</w:t>
      </w:r>
      <w:r>
        <w:rPr>
          <w:color w:val="0E0000"/>
        </w:rPr>
        <w:t xml:space="preserve"> i</w:t>
      </w:r>
      <w:r>
        <w:rPr>
          <w:color w:val="000007"/>
        </w:rPr>
        <w:t xml:space="preserve"> keep</w:t>
      </w:r>
      <w:r>
        <w:rPr>
          <w:color w:val="000007"/>
        </w:rPr>
        <w:t xml:space="preserve"> lakh</w:t>
      </w:r>
      <w:r>
        <w:rPr>
          <w:color w:val="000000"/>
        </w:rPr>
        <w:t xml:space="preserve"> in</w:t>
      </w:r>
      <w:r>
        <w:rPr>
          <w:color w:val="000025"/>
        </w:rPr>
        <w:t xml:space="preserve"> account</w:t>
      </w:r>
      <w:r>
        <w:rPr>
          <w:color w:val="0E0000"/>
        </w:rPr>
        <w:t xml:space="preserve"> how</w:t>
      </w:r>
      <w:r>
        <w:rPr>
          <w:color w:val="000007"/>
        </w:rPr>
        <w:t xml:space="preserve"> much</w:t>
      </w:r>
      <w:r>
        <w:rPr>
          <w:color w:val="000000"/>
        </w:rPr>
        <w:t xml:space="preserve"> will</w:t>
      </w:r>
      <w:r>
        <w:rPr>
          <w:color w:val="0E0000"/>
        </w:rPr>
        <w:t xml:space="preserve"> i</w:t>
      </w:r>
      <w:r>
        <w:rPr>
          <w:color w:val="000007"/>
        </w:rPr>
        <w:t xml:space="preserve"> receive</w:t>
      </w:r>
      <w:r>
        <w:rPr>
          <w:color w:val="00000E"/>
        </w:rPr>
        <w:t xml:space="preserve"> monthly</w:t>
      </w:r>
      <w:r>
        <w:rPr>
          <w:color w:val="000000"/>
        </w:rPr>
        <w:t xml:space="preserve"> as</w:t>
      </w:r>
      <w:r>
        <w:rPr>
          <w:color w:val="0000AC"/>
        </w:rPr>
        <w:t xml:space="preserve"> interest</w:t>
      </w:r>
      <w:r>
        <w:br/>
      </w:r>
      <w:r>
        <w:rPr>
          <w:color w:val="430000"/>
        </w:rPr>
        <w:t xml:space="preserve"> ami</w:t>
      </w:r>
      <w:r>
        <w:rPr>
          <w:color w:val="00008E"/>
        </w:rPr>
        <w:t xml:space="preserve"> bkash</w:t>
      </w:r>
      <w:r>
        <w:rPr>
          <w:color w:val="250000"/>
        </w:rPr>
        <w:t xml:space="preserve"> er</w:t>
      </w:r>
      <w:r>
        <w:rPr>
          <w:color w:val="00003C"/>
        </w:rPr>
        <w:t xml:space="preserve"> intarest</w:t>
      </w:r>
      <w:r>
        <w:rPr>
          <w:color w:val="000016"/>
        </w:rPr>
        <w:t xml:space="preserve"> pete</w:t>
      </w:r>
      <w:r>
        <w:rPr>
          <w:color w:val="00000E"/>
        </w:rPr>
        <w:t xml:space="preserve"> chai</w:t>
      </w:r>
      <w:r>
        <w:br/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520000"/>
        </w:rPr>
        <w:t xml:space="preserve"> রাখলে</w:t>
      </w:r>
      <w:r>
        <w:rPr>
          <w:color w:val="7F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বারে</w:t>
      </w:r>
      <w:r>
        <w:br/>
      </w:r>
      <w:r>
        <w:rPr>
          <w:color w:val="00000E"/>
        </w:rPr>
        <w:t xml:space="preserve"> প্রফিট</w:t>
      </w:r>
      <w:r>
        <w:rPr>
          <w:color w:val="000000"/>
        </w:rPr>
        <w:t xml:space="preserve"> সম্পকে</w:t>
      </w:r>
      <w:r>
        <w:rPr>
          <w:color w:val="000016"/>
        </w:rPr>
        <w:t xml:space="preserve"> জানতে</w:t>
      </w:r>
      <w:r>
        <w:rPr>
          <w:color w:val="00003C"/>
        </w:rPr>
        <w:t xml:space="preserve"> চাই</w:t>
      </w:r>
      <w:r>
        <w:br/>
      </w:r>
      <w:r>
        <w:rPr>
          <w:color w:val="1D0000"/>
        </w:rPr>
        <w:t xml:space="preserve"> amar</w:t>
      </w:r>
      <w:r>
        <w:rPr>
          <w:color w:val="000007"/>
        </w:rPr>
        <w:t xml:space="preserve"> acount</w:t>
      </w:r>
      <w:r>
        <w:rPr>
          <w:color w:val="000000"/>
        </w:rPr>
        <w:t xml:space="preserve"> taa</w:t>
      </w:r>
      <w:r>
        <w:rPr>
          <w:color w:val="000061"/>
        </w:rPr>
        <w:t xml:space="preserve"> taka</w:t>
      </w:r>
      <w:r>
        <w:rPr>
          <w:color w:val="000000"/>
        </w:rPr>
        <w:t xml:space="preserve"> aca</w:t>
      </w:r>
      <w:r>
        <w:rPr>
          <w:color w:val="430000"/>
        </w:rPr>
        <w:t xml:space="preserve"> ami</w:t>
      </w:r>
      <w:r>
        <w:rPr>
          <w:color w:val="00000E"/>
        </w:rPr>
        <w:t xml:space="preserve"> month</w:t>
      </w:r>
      <w:r>
        <w:rPr>
          <w:color w:val="00004B"/>
        </w:rPr>
        <w:t xml:space="preserve"> koto</w:t>
      </w:r>
      <w:r>
        <w:rPr>
          <w:color w:val="000061"/>
        </w:rPr>
        <w:t xml:space="preserve"> taka</w:t>
      </w:r>
      <w:r>
        <w:rPr>
          <w:color w:val="000000"/>
        </w:rPr>
        <w:t xml:space="preserve"> intrest</w:t>
      </w:r>
      <w:r>
        <w:rPr>
          <w:color w:val="00004B"/>
        </w:rPr>
        <w:t xml:space="preserve"> pabo</w:t>
      </w:r>
      <w:r>
        <w:br/>
      </w:r>
      <w:r>
        <w:rPr>
          <w:color w:val="430000"/>
        </w:rPr>
        <w:t xml:space="preserve"> ami</w:t>
      </w:r>
      <w:r>
        <w:rPr>
          <w:color w:val="00008E"/>
        </w:rPr>
        <w:t xml:space="preserve"> bkash</w:t>
      </w:r>
      <w:r>
        <w:rPr>
          <w:color w:val="250000"/>
        </w:rPr>
        <w:t xml:space="preserve"> er</w:t>
      </w:r>
      <w:r>
        <w:rPr>
          <w:color w:val="00003C"/>
        </w:rPr>
        <w:t xml:space="preserve"> intarest</w:t>
      </w:r>
      <w:r>
        <w:rPr>
          <w:color w:val="000016"/>
        </w:rPr>
        <w:t xml:space="preserve"> pete</w:t>
      </w:r>
      <w:r>
        <w:rPr>
          <w:color w:val="00000E"/>
        </w:rPr>
        <w:t xml:space="preserve"> chai</w:t>
      </w:r>
      <w:r>
        <w:rPr>
          <w:color w:val="000000"/>
        </w:rPr>
        <w:t xml:space="preserve"> mane</w:t>
      </w:r>
      <w:r>
        <w:rPr>
          <w:color w:val="00008E"/>
        </w:rPr>
        <w:t xml:space="preserve"> bkash</w:t>
      </w:r>
      <w:r>
        <w:rPr>
          <w:color w:val="780000"/>
        </w:rPr>
        <w:t xml:space="preserve"> a</w:t>
      </w:r>
      <w:r>
        <w:rPr>
          <w:color w:val="000043"/>
        </w:rPr>
        <w:t xml:space="preserve"> tk</w:t>
      </w:r>
      <w:r>
        <w:rPr>
          <w:color w:val="000016"/>
        </w:rPr>
        <w:t xml:space="preserve"> rakhle</w:t>
      </w:r>
      <w:r>
        <w:rPr>
          <w:color w:val="000000"/>
        </w:rPr>
        <w:t xml:space="preserve"> monafa</w:t>
      </w:r>
      <w:r>
        <w:rPr>
          <w:color w:val="000000"/>
        </w:rPr>
        <w:t xml:space="preserve"> paoya</w:t>
      </w:r>
      <w:r>
        <w:rPr>
          <w:color w:val="070000"/>
        </w:rPr>
        <w:t xml:space="preserve"> jai</w:t>
      </w:r>
      <w:r>
        <w:rPr>
          <w:color w:val="000000"/>
        </w:rPr>
        <w:t xml:space="preserve"> ota</w:t>
      </w:r>
      <w:r>
        <w:rPr>
          <w:color w:val="0E0000"/>
        </w:rPr>
        <w:t xml:space="preserve"> amr</w:t>
      </w:r>
      <w:r>
        <w:rPr>
          <w:color w:val="00008E"/>
        </w:rPr>
        <w:t xml:space="preserve"> bkash</w:t>
      </w:r>
      <w:r>
        <w:rPr>
          <w:color w:val="780000"/>
        </w:rPr>
        <w:t xml:space="preserve"> a</w:t>
      </w:r>
      <w:r>
        <w:rPr>
          <w:color w:val="000000"/>
        </w:rPr>
        <w:t xml:space="preserve"> hosse</w:t>
      </w:r>
      <w:r>
        <w:rPr>
          <w:color w:val="000016"/>
        </w:rPr>
        <w:t xml:space="preserve"> na</w:t>
      </w:r>
      <w:r>
        <w:rPr>
          <w:color w:val="070000"/>
        </w:rPr>
        <w:t xml:space="preserve"> sir</w:t>
      </w:r>
      <w:r>
        <w:br/>
      </w:r>
      <w:r>
        <w:rPr>
          <w:color w:val="4B0000"/>
        </w:rPr>
        <w:t xml:space="preserve"> আমি</w:t>
      </w:r>
      <w:r>
        <w:rPr>
          <w:color w:val="070000"/>
        </w:rPr>
        <w:t xml:space="preserve"> যদি</w:t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রাখি</w:t>
      </w:r>
      <w:r>
        <w:rPr>
          <w:color w:val="0E0000"/>
        </w:rPr>
        <w:t xml:space="preserve"> এবং</w:t>
      </w:r>
      <w:r>
        <w:rPr>
          <w:color w:val="000000"/>
        </w:rPr>
        <w:t xml:space="preserve"> দুইটি</w:t>
      </w:r>
      <w:r>
        <w:rPr>
          <w:color w:val="000007"/>
        </w:rPr>
        <w:t xml:space="preserve"> লেনদেন</w:t>
      </w:r>
      <w:r>
        <w:rPr>
          <w:color w:val="000000"/>
        </w:rPr>
        <w:t xml:space="preserve"> করি</w:t>
      </w:r>
      <w:r>
        <w:rPr>
          <w:color w:val="000007"/>
        </w:rPr>
        <w:t xml:space="preserve"> মাসে</w:t>
      </w:r>
      <w:r>
        <w:rPr>
          <w:color w:val="070000"/>
        </w:rPr>
        <w:t xml:space="preserve"> তাহলে</w:t>
      </w:r>
      <w:r>
        <w:rPr>
          <w:color w:val="000007"/>
        </w:rPr>
        <w:t xml:space="preserve"> বছর</w:t>
      </w:r>
      <w:r>
        <w:rPr>
          <w:color w:val="0E0000"/>
        </w:rPr>
        <w:t xml:space="preserve"> পর</w:t>
      </w:r>
      <w:r>
        <w:rPr>
          <w:color w:val="00005A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43"/>
        </w:rPr>
        <w:t xml:space="preserve"> লাভ</w:t>
      </w:r>
      <w:r>
        <w:rPr>
          <w:color w:val="000034"/>
        </w:rPr>
        <w:t xml:space="preserve"> পাব</w:t>
      </w:r>
      <w:r>
        <w:br/>
      </w:r>
      <w:r>
        <w:rPr>
          <w:color w:val="000007"/>
        </w:rPr>
        <w:t xml:space="preserve"> প্রতি</w:t>
      </w:r>
      <w:r>
        <w:rPr>
          <w:color w:val="000007"/>
        </w:rPr>
        <w:t xml:space="preserve"> হাজারে</w:t>
      </w:r>
      <w:r>
        <w:rPr>
          <w:color w:val="00005A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5A"/>
        </w:rPr>
        <w:t xml:space="preserve"> মুনাফা</w:t>
      </w:r>
      <w:r>
        <w:rPr>
          <w:color w:val="00001D"/>
        </w:rPr>
        <w:t xml:space="preserve"> পাবো</w:t>
      </w:r>
      <w:r>
        <w:rPr>
          <w:color w:val="000007"/>
        </w:rPr>
        <w:t xml:space="preserve"> বছরে</w:t>
      </w:r>
      <w:r>
        <w:br/>
      </w:r>
      <w:r>
        <w:rPr>
          <w:color w:val="00008E"/>
        </w:rPr>
        <w:t xml:space="preserve"> bkash</w:t>
      </w:r>
      <w:r>
        <w:rPr>
          <w:color w:val="00002D"/>
        </w:rPr>
        <w:t xml:space="preserve"> munafa</w:t>
      </w:r>
      <w:r>
        <w:rPr>
          <w:color w:val="000000"/>
        </w:rPr>
        <w:t xml:space="preserve"> option</w:t>
      </w:r>
      <w:r>
        <w:rPr>
          <w:color w:val="000000"/>
        </w:rPr>
        <w:t xml:space="preserve"> calu</w:t>
      </w:r>
      <w:r>
        <w:rPr>
          <w:color w:val="000007"/>
        </w:rPr>
        <w:t xml:space="preserve"> korte</w:t>
      </w:r>
      <w:r>
        <w:rPr>
          <w:color w:val="000007"/>
        </w:rPr>
        <w:t xml:space="preserve"> cai</w:t>
      </w:r>
      <w:r>
        <w:br/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রেখে</w:t>
      </w:r>
      <w:r>
        <w:rPr>
          <w:color w:val="7F0000"/>
        </w:rPr>
        <w:t xml:space="preserve"> কি</w:t>
      </w:r>
      <w:r>
        <w:rPr>
          <w:color w:val="00000E"/>
        </w:rPr>
        <w:t xml:space="preserve"> প্রফিট</w:t>
      </w:r>
      <w:r>
        <w:rPr>
          <w:color w:val="000016"/>
        </w:rPr>
        <w:t xml:space="preserve"> পাওয়া</w:t>
      </w:r>
      <w:r>
        <w:rPr>
          <w:color w:val="000000"/>
        </w:rPr>
        <w:t xml:space="preserve"> সম্ভব</w:t>
      </w:r>
      <w:r>
        <w:br/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জমালে</w:t>
      </w:r>
      <w:r>
        <w:rPr>
          <w:color w:val="0E0000"/>
        </w:rPr>
        <w:t xml:space="preserve"> কী</w:t>
      </w:r>
      <w:r>
        <w:rPr>
          <w:color w:val="0E0000"/>
        </w:rPr>
        <w:t xml:space="preserve"> কী</w:t>
      </w:r>
      <w:r>
        <w:rPr>
          <w:color w:val="000007"/>
        </w:rPr>
        <w:t xml:space="preserve"> সুবিধা</w:t>
      </w:r>
      <w:r>
        <w:rPr>
          <w:color w:val="000016"/>
        </w:rPr>
        <w:t xml:space="preserve"> আছে</w:t>
      </w:r>
      <w:r>
        <w:rPr>
          <w:color w:val="070000"/>
        </w:rPr>
        <w:t xml:space="preserve"> স্যার</w:t>
      </w:r>
      <w:r>
        <w:br/>
      </w:r>
      <w:r>
        <w:rPr>
          <w:color w:val="000007"/>
        </w:rPr>
        <w:t xml:space="preserve"> every</w:t>
      </w:r>
      <w:r>
        <w:rPr>
          <w:color w:val="00000E"/>
        </w:rPr>
        <w:t xml:space="preserve"> month</w:t>
      </w:r>
      <w:r>
        <w:rPr>
          <w:color w:val="000000"/>
        </w:rPr>
        <w:t xml:space="preserve"> i’ll</w:t>
      </w:r>
      <w:r>
        <w:rPr>
          <w:color w:val="000007"/>
        </w:rPr>
        <w:t xml:space="preserve"> receive</w:t>
      </w:r>
      <w:r>
        <w:rPr>
          <w:color w:val="0000AC"/>
        </w:rPr>
        <w:t xml:space="preserve"> interest</w:t>
      </w:r>
      <w:r>
        <w:rPr>
          <w:color w:val="0E0000"/>
        </w:rPr>
        <w:t xml:space="preserve"> how</w:t>
      </w:r>
      <w:r>
        <w:rPr>
          <w:color w:val="000007"/>
        </w:rPr>
        <w:t xml:space="preserve"> much</w:t>
      </w:r>
      <w:r>
        <w:rPr>
          <w:color w:val="000000"/>
        </w:rPr>
        <w:t xml:space="preserve"> exactly</w:t>
      </w:r>
      <w:r>
        <w:rPr>
          <w:color w:val="070000"/>
        </w:rPr>
        <w:t xml:space="preserve"> if</w:t>
      </w:r>
      <w:r>
        <w:rPr>
          <w:color w:val="0E0000"/>
        </w:rPr>
        <w:t xml:space="preserve"> i</w:t>
      </w:r>
      <w:r>
        <w:rPr>
          <w:color w:val="000007"/>
        </w:rPr>
        <w:t xml:space="preserve"> keep</w:t>
      </w:r>
      <w:r>
        <w:rPr>
          <w:color w:val="000007"/>
        </w:rPr>
        <w:t xml:space="preserve"> lakh</w:t>
      </w:r>
      <w:r>
        <w:br/>
      </w:r>
      <w:r>
        <w:rPr>
          <w:color w:val="0000AC"/>
        </w:rPr>
        <w:t xml:space="preserve"> interest</w:t>
      </w:r>
      <w:r>
        <w:rPr>
          <w:color w:val="000016"/>
        </w:rPr>
        <w:t xml:space="preserve"> kobe</w:t>
      </w:r>
      <w:r>
        <w:rPr>
          <w:color w:val="000016"/>
        </w:rPr>
        <w:t xml:space="preserve"> kobe</w:t>
      </w:r>
      <w:r>
        <w:rPr>
          <w:color w:val="00004B"/>
        </w:rPr>
        <w:t xml:space="preserve"> pabo</w:t>
      </w:r>
      <w:r>
        <w:rPr>
          <w:color w:val="000000"/>
        </w:rPr>
        <w:t xml:space="preserve"> lkh</w:t>
      </w:r>
      <w:r>
        <w:rPr>
          <w:color w:val="00004B"/>
        </w:rPr>
        <w:t xml:space="preserve"> koto</w:t>
      </w:r>
      <w:r>
        <w:rPr>
          <w:color w:val="0000AC"/>
        </w:rPr>
        <w:t xml:space="preserve"> interest</w:t>
      </w:r>
      <w:r>
        <w:rPr>
          <w:color w:val="00000E"/>
        </w:rPr>
        <w:t xml:space="preserve"> monthly</w:t>
      </w:r>
      <w:r>
        <w:rPr>
          <w:color w:val="000000"/>
        </w:rPr>
        <w:t xml:space="preserve"> diben</w:t>
      </w:r>
      <w:r>
        <w:rPr>
          <w:color w:val="000000"/>
        </w:rPr>
        <w:t xml:space="preserve"> naki</w:t>
      </w:r>
      <w:r>
        <w:rPr>
          <w:color w:val="000000"/>
        </w:rPr>
        <w:t xml:space="preserve"> yearly</w:t>
      </w:r>
      <w:r>
        <w:br/>
      </w:r>
      <w:r>
        <w:rPr>
          <w:color w:val="0E0000"/>
        </w:rPr>
        <w:t xml:space="preserve"> how</w:t>
      </w:r>
      <w:r>
        <w:rPr>
          <w:color w:val="1D0000"/>
        </w:rPr>
        <w:t xml:space="preserve"> to</w:t>
      </w:r>
      <w:r>
        <w:rPr>
          <w:color w:val="000000"/>
        </w:rPr>
        <w:t xml:space="preserve"> get</w:t>
      </w:r>
      <w:r>
        <w:rPr>
          <w:color w:val="0000AC"/>
        </w:rPr>
        <w:t xml:space="preserve"> interest</w:t>
      </w:r>
      <w:r>
        <w:br/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520000"/>
        </w:rPr>
        <w:t xml:space="preserve"> রাখলে</w:t>
      </w:r>
      <w:r>
        <w:rPr>
          <w:color w:val="00005A"/>
        </w:rPr>
        <w:t xml:space="preserve"> কত</w:t>
      </w:r>
      <w:r>
        <w:rPr>
          <w:color w:val="00005A"/>
        </w:rPr>
        <w:t xml:space="preserve"> মুনাফা</w:t>
      </w:r>
      <w:r>
        <w:br/>
      </w:r>
      <w:r>
        <w:rPr>
          <w:color w:val="00008E"/>
        </w:rPr>
        <w:t xml:space="preserve"> bkash</w:t>
      </w:r>
      <w:r>
        <w:rPr>
          <w:color w:val="000025"/>
        </w:rPr>
        <w:t xml:space="preserve"> account</w:t>
      </w:r>
      <w:r>
        <w:rPr>
          <w:color w:val="780000"/>
        </w:rPr>
        <w:t xml:space="preserve"> a</w:t>
      </w:r>
      <w:r>
        <w:rPr>
          <w:color w:val="000043"/>
        </w:rPr>
        <w:t xml:space="preserve"> tk</w:t>
      </w:r>
      <w:r>
        <w:rPr>
          <w:color w:val="000007"/>
        </w:rPr>
        <w:t xml:space="preserve"> rakla</w:t>
      </w:r>
      <w:r>
        <w:rPr>
          <w:color w:val="3C0000"/>
        </w:rPr>
        <w:t xml:space="preserve"> ki</w:t>
      </w:r>
      <w:r>
        <w:rPr>
          <w:color w:val="070000"/>
        </w:rPr>
        <w:t xml:space="preserve"> tar</w:t>
      </w:r>
      <w:r>
        <w:rPr>
          <w:color w:val="1D0000"/>
        </w:rPr>
        <w:t xml:space="preserve"> upor</w:t>
      </w:r>
      <w:r>
        <w:rPr>
          <w:color w:val="0000AC"/>
        </w:rPr>
        <w:t xml:space="preserve"> interest</w:t>
      </w:r>
      <w:r>
        <w:rPr>
          <w:color w:val="000007"/>
        </w:rPr>
        <w:t xml:space="preserve"> pawa</w:t>
      </w:r>
      <w:r>
        <w:rPr>
          <w:color w:val="000000"/>
        </w:rPr>
        <w:t xml:space="preserve"> jba</w:t>
      </w:r>
      <w:r>
        <w:rPr>
          <w:color w:val="00001D"/>
        </w:rPr>
        <w:t xml:space="preserve"> kono</w:t>
      </w:r>
      <w:r>
        <w:br/>
      </w:r>
      <w:r>
        <w:rPr>
          <w:color w:val="4B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করে</w:t>
      </w:r>
      <w:r>
        <w:rPr>
          <w:color w:val="000007"/>
        </w:rPr>
        <w:t xml:space="preserve"> বছর</w:t>
      </w:r>
      <w:r>
        <w:rPr>
          <w:color w:val="0000FF"/>
        </w:rPr>
        <w:t xml:space="preserve"> টাকা</w:t>
      </w:r>
      <w:r>
        <w:rPr>
          <w:color w:val="00003C"/>
        </w:rPr>
        <w:t xml:space="preserve"> জমা</w:t>
      </w:r>
      <w:r>
        <w:rPr>
          <w:color w:val="070000"/>
        </w:rPr>
        <w:t xml:space="preserve"> রাখতে</w:t>
      </w:r>
      <w:r>
        <w:rPr>
          <w:color w:val="00003C"/>
        </w:rPr>
        <w:t xml:space="preserve"> চাই</w:t>
      </w:r>
      <w:r>
        <w:rPr>
          <w:color w:val="070000"/>
        </w:rPr>
        <w:t xml:space="preserve"> কিন্তু</w:t>
      </w:r>
      <w:r>
        <w:rPr>
          <w:color w:val="000000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সুদ</w:t>
      </w:r>
      <w:r>
        <w:rPr>
          <w:color w:val="00001D"/>
        </w:rPr>
        <w:t xml:space="preserve"> পাবো</w:t>
      </w:r>
      <w:r>
        <w:br/>
      </w:r>
      <w:r>
        <w:rPr>
          <w:color w:val="000007"/>
        </w:rPr>
        <w:t xml:space="preserve"> bikash</w:t>
      </w:r>
      <w:r>
        <w:rPr>
          <w:color w:val="250000"/>
        </w:rPr>
        <w:t xml:space="preserve"> er</w:t>
      </w:r>
      <w:r>
        <w:rPr>
          <w:color w:val="000000"/>
        </w:rPr>
        <w:t xml:space="preserve"> intares</w:t>
      </w:r>
      <w:r>
        <w:rPr>
          <w:color w:val="00000E"/>
        </w:rPr>
        <w:t xml:space="preserve"> kivabe</w:t>
      </w:r>
      <w:r>
        <w:rPr>
          <w:color w:val="00000E"/>
        </w:rPr>
        <w:t xml:space="preserve"> dewa</w:t>
      </w:r>
      <w:r>
        <w:rPr>
          <w:color w:val="070000"/>
        </w:rPr>
        <w:t xml:space="preserve"> hoy</w:t>
      </w:r>
      <w:r>
        <w:rPr>
          <w:color w:val="780000"/>
        </w:rPr>
        <w:t xml:space="preserve"> a</w:t>
      </w:r>
      <w:r>
        <w:rPr>
          <w:color w:val="000007"/>
        </w:rPr>
        <w:t xml:space="preserve"> somporke</w:t>
      </w:r>
      <w:r>
        <w:rPr>
          <w:color w:val="000000"/>
        </w:rPr>
        <w:t xml:space="preserve"> amake</w:t>
      </w:r>
      <w:r>
        <w:rPr>
          <w:color w:val="000000"/>
        </w:rPr>
        <w:t xml:space="preserve"> janaben</w:t>
      </w:r>
      <w:r>
        <w:br/>
      </w:r>
      <w:r>
        <w:rPr>
          <w:color w:val="000007"/>
        </w:rPr>
        <w:t xml:space="preserve"> bikas</w:t>
      </w:r>
      <w:r>
        <w:rPr>
          <w:color w:val="000000"/>
        </w:rPr>
        <w:t xml:space="preserve"> apps</w:t>
      </w:r>
      <w:r>
        <w:rPr>
          <w:color w:val="780000"/>
        </w:rPr>
        <w:t xml:space="preserve"> a</w:t>
      </w:r>
      <w:r>
        <w:rPr>
          <w:color w:val="000000"/>
        </w:rPr>
        <w:t xml:space="preserve"> sevings</w:t>
      </w:r>
      <w:r>
        <w:rPr>
          <w:color w:val="780000"/>
        </w:rPr>
        <w:t xml:space="preserve"> a</w:t>
      </w:r>
      <w:r>
        <w:rPr>
          <w:color w:val="000043"/>
        </w:rPr>
        <w:t xml:space="preserve"> tk</w:t>
      </w:r>
      <w:r>
        <w:rPr>
          <w:color w:val="000000"/>
        </w:rPr>
        <w:t xml:space="preserve"> kre</w:t>
      </w:r>
      <w:r>
        <w:rPr>
          <w:color w:val="000000"/>
        </w:rPr>
        <w:t xml:space="preserve"> year</w:t>
      </w:r>
      <w:r>
        <w:rPr>
          <w:color w:val="00000E"/>
        </w:rPr>
        <w:t xml:space="preserve"> joma</w:t>
      </w:r>
      <w:r>
        <w:rPr>
          <w:color w:val="000000"/>
        </w:rPr>
        <w:t xml:space="preserve"> krle</w:t>
      </w:r>
      <w:r>
        <w:rPr>
          <w:color w:val="000000"/>
        </w:rPr>
        <w:t xml:space="preserve"> kto</w:t>
      </w:r>
      <w:r>
        <w:rPr>
          <w:color w:val="000043"/>
        </w:rPr>
        <w:t xml:space="preserve"> tk</w:t>
      </w:r>
      <w:r>
        <w:rPr>
          <w:color w:val="00003C"/>
        </w:rPr>
        <w:t xml:space="preserve"> intarest</w:t>
      </w:r>
      <w:r>
        <w:rPr>
          <w:color w:val="00004B"/>
        </w:rPr>
        <w:t xml:space="preserve"> pabo</w:t>
      </w:r>
      <w:r>
        <w:br/>
      </w:r>
      <w:r>
        <w:rPr>
          <w:color w:val="0000B3"/>
        </w:rPr>
        <w:t xml:space="preserve"> বিকাশে</w:t>
      </w:r>
      <w:r>
        <w:rPr>
          <w:color w:val="000007"/>
        </w:rPr>
        <w:t xml:space="preserve"> মাসে</w:t>
      </w:r>
      <w:r>
        <w:rPr>
          <w:color w:val="00005A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43"/>
        </w:rPr>
        <w:t xml:space="preserve"> লাভ</w:t>
      </w:r>
      <w:r>
        <w:br/>
      </w:r>
      <w:r>
        <w:rPr>
          <w:color w:val="000000"/>
        </w:rPr>
        <w:t xml:space="preserve"> anader</w:t>
      </w:r>
      <w:r>
        <w:rPr>
          <w:color w:val="000000"/>
        </w:rPr>
        <w:t xml:space="preserve"> bekasa</w:t>
      </w:r>
      <w:r>
        <w:rPr>
          <w:color w:val="000061"/>
        </w:rPr>
        <w:t xml:space="preserve"> taka</w:t>
      </w:r>
      <w:r>
        <w:rPr>
          <w:color w:val="000007"/>
        </w:rPr>
        <w:t xml:space="preserve"> rakla</w:t>
      </w:r>
      <w:r>
        <w:rPr>
          <w:color w:val="000000"/>
        </w:rPr>
        <w:t xml:space="preserve"> hajara</w:t>
      </w:r>
      <w:r>
        <w:rPr>
          <w:color w:val="000000"/>
        </w:rPr>
        <w:t xml:space="preserve"> masa</w:t>
      </w:r>
      <w:r>
        <w:rPr>
          <w:color w:val="00004B"/>
        </w:rPr>
        <w:t xml:space="preserve"> koto</w:t>
      </w:r>
      <w:r>
        <w:rPr>
          <w:color w:val="000061"/>
        </w:rPr>
        <w:t xml:space="preserve"> taka</w:t>
      </w:r>
      <w:r>
        <w:rPr>
          <w:color w:val="000000"/>
        </w:rPr>
        <w:t xml:space="preserve"> lab</w:t>
      </w:r>
      <w:r>
        <w:rPr>
          <w:color w:val="000000"/>
        </w:rPr>
        <w:t xml:space="preserve"> deba</w:t>
      </w:r>
      <w:r>
        <w:br/>
      </w:r>
      <w:r>
        <w:rPr>
          <w:color w:val="000016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E0000"/>
        </w:rPr>
        <w:t xml:space="preserve"> থাকলে</w:t>
      </w:r>
      <w:r>
        <w:rPr>
          <w:color w:val="0E0000"/>
        </w:rPr>
        <w:t xml:space="preserve"> কোন</w:t>
      </w:r>
      <w:r>
        <w:rPr>
          <w:color w:val="00005A"/>
        </w:rPr>
        <w:t xml:space="preserve"> মুনাফা</w:t>
      </w:r>
      <w:r>
        <w:rPr>
          <w:color w:val="070000"/>
        </w:rPr>
        <w:t xml:space="preserve"> পাওয়া</w:t>
      </w:r>
      <w:r>
        <w:rPr>
          <w:color w:val="000007"/>
        </w:rPr>
        <w:t xml:space="preserve"> যায়</w:t>
      </w:r>
      <w:r>
        <w:br/>
      </w:r>
      <w:r>
        <w:rPr>
          <w:color w:val="000000"/>
        </w:rPr>
        <w:t xml:space="preserve"> কিন্তুু</w:t>
      </w:r>
      <w:r>
        <w:rPr>
          <w:color w:val="4B0000"/>
        </w:rPr>
        <w:t xml:space="preserve"> আমি</w:t>
      </w:r>
      <w:r>
        <w:rPr>
          <w:color w:val="000000"/>
        </w:rPr>
        <w:t xml:space="preserve"> বিকাসে</w:t>
      </w:r>
      <w:r>
        <w:rPr>
          <w:color w:val="0000FF"/>
        </w:rPr>
        <w:t xml:space="preserve"> টাকা</w:t>
      </w:r>
      <w:r>
        <w:rPr>
          <w:color w:val="00003C"/>
        </w:rPr>
        <w:t xml:space="preserve"> জমা</w:t>
      </w:r>
      <w:r>
        <w:rPr>
          <w:color w:val="070000"/>
        </w:rPr>
        <w:t xml:space="preserve"> রাখতে</w:t>
      </w:r>
      <w:r>
        <w:rPr>
          <w:color w:val="00003C"/>
        </w:rPr>
        <w:t xml:space="preserve"> চাই</w:t>
      </w:r>
      <w:r>
        <w:rPr>
          <w:color w:val="00005A"/>
        </w:rPr>
        <w:t xml:space="preserve"> মুনাফা</w:t>
      </w:r>
      <w:r>
        <w:rPr>
          <w:color w:val="000007"/>
        </w:rPr>
        <w:t xml:space="preserve"> পেতে</w:t>
      </w:r>
      <w:r>
        <w:rPr>
          <w:color w:val="00003C"/>
        </w:rPr>
        <w:t xml:space="preserve"> চাই</w:t>
      </w:r>
      <w:r>
        <w:rPr>
          <w:color w:val="000000"/>
        </w:rPr>
        <w:t xml:space="preserve"> তো</w:t>
      </w:r>
      <w:r>
        <w:rPr>
          <w:color w:val="000000"/>
        </w:rPr>
        <w:t xml:space="preserve"> কিকর</w:t>
      </w:r>
      <w:r>
        <w:rPr>
          <w:color w:val="000000"/>
        </w:rPr>
        <w:t xml:space="preserve"> তে</w:t>
      </w:r>
      <w:r>
        <w:rPr>
          <w:color w:val="070000"/>
        </w:rPr>
        <w:t xml:space="preserve"> হবে</w:t>
      </w:r>
      <w:r>
        <w:br/>
      </w:r>
      <w:r>
        <w:rPr>
          <w:color w:val="430000"/>
        </w:rPr>
        <w:t xml:space="preserve"> ami</w:t>
      </w:r>
      <w:r>
        <w:rPr>
          <w:color w:val="000000"/>
        </w:rPr>
        <w:t xml:space="preserve"> judi</w:t>
      </w:r>
      <w:r>
        <w:rPr>
          <w:color w:val="000000"/>
        </w:rPr>
        <w:t xml:space="preserve"> lac</w:t>
      </w:r>
      <w:r>
        <w:rPr>
          <w:color w:val="000043"/>
        </w:rPr>
        <w:t xml:space="preserve"> tk</w:t>
      </w:r>
      <w:r>
        <w:rPr>
          <w:color w:val="00000E"/>
        </w:rPr>
        <w:t xml:space="preserve"> joma</w:t>
      </w:r>
      <w:r>
        <w:rPr>
          <w:color w:val="000000"/>
        </w:rPr>
        <w:t xml:space="preserve"> raki</w:t>
      </w:r>
      <w:r>
        <w:rPr>
          <w:color w:val="00004B"/>
        </w:rPr>
        <w:t xml:space="preserve"> koto</w:t>
      </w:r>
      <w:r>
        <w:rPr>
          <w:color w:val="000043"/>
        </w:rPr>
        <w:t xml:space="preserve"> tk</w:t>
      </w:r>
      <w:r>
        <w:rPr>
          <w:color w:val="0000AC"/>
        </w:rPr>
        <w:t xml:space="preserve"> interest</w:t>
      </w:r>
      <w:r>
        <w:rPr>
          <w:color w:val="000000"/>
        </w:rPr>
        <w:t xml:space="preserve"> pavo</w:t>
      </w:r>
      <w:r>
        <w:br/>
      </w:r>
      <w:r>
        <w:rPr>
          <w:color w:val="4B0000"/>
        </w:rPr>
        <w:t xml:space="preserve"> আমি</w:t>
      </w:r>
      <w:r>
        <w:rPr>
          <w:color w:val="000000"/>
        </w:rPr>
        <w:t xml:space="preserve"> বিকাসের</w:t>
      </w:r>
      <w:r>
        <w:rPr>
          <w:color w:val="000043"/>
        </w:rPr>
        <w:t xml:space="preserve"> ইন্টারেস্ট</w:t>
      </w:r>
      <w:r>
        <w:rPr>
          <w:color w:val="000007"/>
        </w:rPr>
        <w:t xml:space="preserve"> সম্পর্কে</w:t>
      </w:r>
      <w:r>
        <w:rPr>
          <w:color w:val="000016"/>
        </w:rPr>
        <w:t xml:space="preserve"> জানতে</w:t>
      </w:r>
      <w:r>
        <w:rPr>
          <w:color w:val="00003C"/>
        </w:rPr>
        <w:t xml:space="preserve"> চাই</w:t>
      </w:r>
      <w:r>
        <w:br/>
      </w:r>
      <w:r>
        <w:rPr>
          <w:color w:val="00008E"/>
        </w:rPr>
        <w:t xml:space="preserve"> bkash</w:t>
      </w:r>
      <w:r>
        <w:rPr>
          <w:color w:val="780000"/>
        </w:rPr>
        <w:t xml:space="preserve"> a</w:t>
      </w:r>
      <w:r>
        <w:rPr>
          <w:color w:val="00000E"/>
        </w:rPr>
        <w:t xml:space="preserve"> joma</w:t>
      </w:r>
      <w:r>
        <w:rPr>
          <w:color w:val="000000"/>
        </w:rPr>
        <w:t xml:space="preserve"> rakha</w:t>
      </w:r>
      <w:r>
        <w:rPr>
          <w:color w:val="000043"/>
        </w:rPr>
        <w:t xml:space="preserve"> tk</w:t>
      </w:r>
      <w:r>
        <w:rPr>
          <w:color w:val="000000"/>
        </w:rPr>
        <w:t xml:space="preserve"> r</w:t>
      </w:r>
      <w:r>
        <w:rPr>
          <w:color w:val="3C0000"/>
        </w:rPr>
        <w:t xml:space="preserve"> ki</w:t>
      </w:r>
      <w:r>
        <w:rPr>
          <w:color w:val="00001D"/>
        </w:rPr>
        <w:t xml:space="preserve"> kono</w:t>
      </w:r>
      <w:r>
        <w:rPr>
          <w:color w:val="0000AC"/>
        </w:rPr>
        <w:t xml:space="preserve"> interest</w:t>
      </w:r>
      <w:r>
        <w:rPr>
          <w:color w:val="000000"/>
        </w:rPr>
        <w:t xml:space="preserve"> dei</w:t>
      </w:r>
      <w:r>
        <w:rPr>
          <w:color w:val="00008E"/>
        </w:rPr>
        <w:t xml:space="preserve"> bkash</w:t>
      </w:r>
      <w:r>
        <w:br/>
      </w:r>
      <w:r>
        <w:rPr>
          <w:color w:val="0000B3"/>
        </w:rPr>
        <w:t xml:space="preserve"> বিকাশে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43"/>
        </w:rPr>
        <w:t xml:space="preserve"> লাভ</w:t>
      </w:r>
      <w:r>
        <w:rPr>
          <w:color w:val="00000E"/>
        </w:rPr>
        <w:t xml:space="preserve"> দেয়</w:t>
      </w:r>
      <w:r>
        <w:br/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জমালে</w:t>
      </w:r>
      <w:r>
        <w:rPr>
          <w:color w:val="000043"/>
        </w:rPr>
        <w:t xml:space="preserve"> লাভ</w:t>
      </w:r>
      <w:r>
        <w:rPr>
          <w:color w:val="000007"/>
        </w:rPr>
        <w:t xml:space="preserve"> বেশি</w:t>
      </w:r>
      <w:r>
        <w:rPr>
          <w:color w:val="000000"/>
        </w:rPr>
        <w:t xml:space="preserve"> কেমনে</w:t>
      </w:r>
      <w:r>
        <w:br/>
      </w:r>
      <w:r>
        <w:rPr>
          <w:color w:val="0000B3"/>
        </w:rPr>
        <w:t xml:space="preserve"> বিকাশে</w:t>
      </w:r>
      <w:r>
        <w:rPr>
          <w:color w:val="000007"/>
        </w:rPr>
        <w:t xml:space="preserve"> কিভাবে</w:t>
      </w:r>
      <w:r>
        <w:rPr>
          <w:color w:val="000007"/>
        </w:rPr>
        <w:t xml:space="preserve"> লেনদেন</w:t>
      </w:r>
      <w:r>
        <w:rPr>
          <w:color w:val="000000"/>
        </w:rPr>
        <w:t xml:space="preserve"> করলে</w:t>
      </w:r>
      <w:r>
        <w:rPr>
          <w:color w:val="000043"/>
        </w:rPr>
        <w:t xml:space="preserve"> লাভ</w:t>
      </w:r>
      <w:r>
        <w:rPr>
          <w:color w:val="070000"/>
        </w:rPr>
        <w:t xml:space="preserve"> পাওয়া</w:t>
      </w:r>
      <w:r>
        <w:rPr>
          <w:color w:val="000007"/>
        </w:rPr>
        <w:t xml:space="preserve"> যায়</w:t>
      </w:r>
      <w:r>
        <w:br/>
      </w:r>
      <w:r>
        <w:rPr>
          <w:color w:val="00003C"/>
        </w:rPr>
        <w:t xml:space="preserve"> intarest</w:t>
      </w:r>
      <w:r>
        <w:rPr>
          <w:color w:val="000000"/>
        </w:rPr>
        <w:t xml:space="preserve"> reat</w:t>
      </w:r>
      <w:r>
        <w:br/>
      </w:r>
      <w:r>
        <w:rPr>
          <w:color w:val="070000"/>
        </w:rPr>
        <w:t xml:space="preserve"> স্যার</w:t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C"/>
        </w:rPr>
        <w:t xml:space="preserve"> জমা</w:t>
      </w:r>
      <w:r>
        <w:rPr>
          <w:color w:val="520000"/>
        </w:rPr>
        <w:t xml:space="preserve"> রাখলে</w:t>
      </w:r>
      <w:r>
        <w:rPr>
          <w:color w:val="00005A"/>
        </w:rPr>
        <w:t xml:space="preserve"> কত</w:t>
      </w:r>
      <w:r>
        <w:rPr>
          <w:color w:val="000000"/>
        </w:rPr>
        <w:t xml:space="preserve"> পারসেন্ট</w:t>
      </w:r>
      <w:r>
        <w:rPr>
          <w:color w:val="00000E"/>
        </w:rPr>
        <w:t xml:space="preserve"> সুদ</w:t>
      </w:r>
      <w:r>
        <w:rPr>
          <w:color w:val="000007"/>
        </w:rPr>
        <w:t xml:space="preserve"> দেওয়া</w:t>
      </w:r>
      <w:r>
        <w:rPr>
          <w:color w:val="070000"/>
        </w:rPr>
        <w:t xml:space="preserve"> হবে</w:t>
      </w:r>
      <w:r>
        <w:br/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C"/>
        </w:rPr>
        <w:t xml:space="preserve"> জমা</w:t>
      </w:r>
      <w:r>
        <w:rPr>
          <w:color w:val="520000"/>
        </w:rPr>
        <w:t xml:space="preserve"> রাখলে</w:t>
      </w:r>
      <w:r>
        <w:rPr>
          <w:color w:val="070000"/>
        </w:rPr>
        <w:t xml:space="preserve"> এক</w:t>
      </w:r>
      <w:r>
        <w:rPr>
          <w:color w:val="000000"/>
        </w:rPr>
        <w:t xml:space="preserve"> হাজার</w:t>
      </w:r>
      <w:r>
        <w:rPr>
          <w:color w:val="00005A"/>
        </w:rPr>
        <w:t xml:space="preserve"> কত</w:t>
      </w:r>
      <w:r>
        <w:rPr>
          <w:color w:val="000043"/>
        </w:rPr>
        <w:t xml:space="preserve"> লাভ</w:t>
      </w:r>
      <w:r>
        <w:rPr>
          <w:color w:val="070000"/>
        </w:rPr>
        <w:t xml:space="preserve"> হয়</w:t>
      </w:r>
      <w:r>
        <w:br/>
      </w:r>
      <w:r>
        <w:rPr>
          <w:color w:val="000000"/>
        </w:rPr>
        <w:t xml:space="preserve"> ei</w:t>
      </w:r>
      <w:r>
        <w:rPr>
          <w:color w:val="000000"/>
        </w:rPr>
        <w:t xml:space="preserve"> numbere</w:t>
      </w:r>
      <w:r>
        <w:rPr>
          <w:color w:val="3C0000"/>
        </w:rPr>
        <w:t xml:space="preserve"> ki</w:t>
      </w:r>
      <w:r>
        <w:rPr>
          <w:color w:val="0000AC"/>
        </w:rPr>
        <w:t xml:space="preserve"> interest</w:t>
      </w:r>
      <w:r>
        <w:rPr>
          <w:color w:val="000000"/>
        </w:rPr>
        <w:t xml:space="preserve"> service</w:t>
      </w:r>
      <w:r>
        <w:rPr>
          <w:color w:val="000000"/>
        </w:rPr>
        <w:t xml:space="preserve"> activate</w:t>
      </w:r>
      <w:r>
        <w:rPr>
          <w:color w:val="00000E"/>
        </w:rPr>
        <w:t xml:space="preserve"> ase</w:t>
      </w:r>
      <w:r>
        <w:br/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জমালে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রকমের</w:t>
      </w:r>
      <w:r>
        <w:rPr>
          <w:color w:val="00005A"/>
        </w:rPr>
        <w:t xml:space="preserve"> মুনাফা</w:t>
      </w:r>
      <w:r>
        <w:rPr>
          <w:color w:val="000016"/>
        </w:rPr>
        <w:t xml:space="preserve"> পাওয়া</w:t>
      </w:r>
      <w:r>
        <w:rPr>
          <w:color w:val="00000E"/>
        </w:rPr>
        <w:t xml:space="preserve"> যাবে</w:t>
      </w:r>
      <w:r>
        <w:br/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C"/>
        </w:rPr>
        <w:t xml:space="preserve"> জমা</w:t>
      </w:r>
      <w:r>
        <w:rPr>
          <w:color w:val="000000"/>
        </w:rPr>
        <w:t xml:space="preserve"> রাখলাম</w:t>
      </w:r>
      <w:r>
        <w:rPr>
          <w:color w:val="070000"/>
        </w:rPr>
        <w:t xml:space="preserve"> কিন্তু</w:t>
      </w:r>
      <w:r>
        <w:rPr>
          <w:color w:val="000043"/>
        </w:rPr>
        <w:t xml:space="preserve"> ইন্টারেস্ট</w:t>
      </w:r>
      <w:r>
        <w:rPr>
          <w:color w:val="000000"/>
        </w:rPr>
        <w:t xml:space="preserve"> পাইলাম</w:t>
      </w:r>
      <w:r>
        <w:rPr>
          <w:color w:val="000016"/>
        </w:rPr>
        <w:t xml:space="preserve"> না</w:t>
      </w:r>
      <w:r>
        <w:rPr>
          <w:color w:val="000016"/>
        </w:rPr>
        <w:t xml:space="preserve"> কেন</w:t>
      </w:r>
      <w:r>
        <w:br/>
      </w:r>
      <w:r>
        <w:rPr>
          <w:color w:val="0000B3"/>
        </w:rPr>
        <w:t xml:space="preserve"> বিকাশে</w:t>
      </w:r>
      <w:r>
        <w:rPr>
          <w:color w:val="000043"/>
        </w:rPr>
        <w:t xml:space="preserve"> ইন্টারেস্ট</w:t>
      </w:r>
      <w:r>
        <w:rPr>
          <w:color w:val="000000"/>
        </w:rPr>
        <w:t xml:space="preserve"> পেলামনা</w:t>
      </w:r>
      <w:r>
        <w:rPr>
          <w:color w:val="000016"/>
        </w:rPr>
        <w:t xml:space="preserve"> কেন</w:t>
      </w:r>
      <w:r>
        <w:br/>
      </w:r>
      <w:r>
        <w:rPr>
          <w:color w:val="000000"/>
        </w:rPr>
        <w:t xml:space="preserve"> do</w:t>
      </w:r>
      <w:r>
        <w:rPr>
          <w:color w:val="00008E"/>
        </w:rPr>
        <w:t xml:space="preserve"> bkash</w:t>
      </w:r>
      <w:r>
        <w:rPr>
          <w:color w:val="000000"/>
        </w:rPr>
        <w:t xml:space="preserve"> give</w:t>
      </w:r>
      <w:r>
        <w:rPr>
          <w:color w:val="0000AC"/>
        </w:rPr>
        <w:t xml:space="preserve"> interest</w:t>
      </w:r>
      <w:r>
        <w:rPr>
          <w:color w:val="000007"/>
        </w:rPr>
        <w:t xml:space="preserve"> every</w:t>
      </w:r>
      <w:r>
        <w:rPr>
          <w:color w:val="00000E"/>
        </w:rPr>
        <w:t xml:space="preserve"> month</w:t>
      </w:r>
      <w:r>
        <w:br/>
      </w:r>
      <w:r>
        <w:rPr>
          <w:color w:val="430000"/>
        </w:rPr>
        <w:t xml:space="preserve"> ami</w:t>
      </w:r>
      <w:r>
        <w:rPr>
          <w:color w:val="1D0000"/>
        </w:rPr>
        <w:t xml:space="preserve"> to</w:t>
      </w:r>
      <w:r>
        <w:rPr>
          <w:color w:val="000000"/>
        </w:rPr>
        <w:t xml:space="preserve"> bksh</w:t>
      </w:r>
      <w:r>
        <w:rPr>
          <w:color w:val="780000"/>
        </w:rPr>
        <w:t xml:space="preserve"> a</w:t>
      </w:r>
      <w:r>
        <w:rPr>
          <w:color w:val="00003C"/>
        </w:rPr>
        <w:t xml:space="preserve"> intarest</w:t>
      </w:r>
      <w:r>
        <w:rPr>
          <w:color w:val="000000"/>
        </w:rPr>
        <w:t xml:space="preserve"> pailam</w:t>
      </w:r>
      <w:r>
        <w:rPr>
          <w:color w:val="000016"/>
        </w:rPr>
        <w:t xml:space="preserve"> na</w:t>
      </w:r>
      <w:r>
        <w:br/>
      </w:r>
      <w:r>
        <w:rPr>
          <w:color w:val="0E0000"/>
        </w:rPr>
        <w:t xml:space="preserve"> amr</w:t>
      </w:r>
      <w:r>
        <w:rPr>
          <w:color w:val="000000"/>
        </w:rPr>
        <w:t xml:space="preserve"> accont</w:t>
      </w:r>
      <w:r>
        <w:rPr>
          <w:color w:val="000034"/>
        </w:rPr>
        <w:t xml:space="preserve"> e</w:t>
      </w:r>
      <w:r>
        <w:rPr>
          <w:color w:val="000000"/>
        </w:rPr>
        <w:t xml:space="preserve"> profit</w:t>
      </w:r>
      <w:r>
        <w:rPr>
          <w:color w:val="000000"/>
        </w:rPr>
        <w:t xml:space="preserve"> chalu</w:t>
      </w:r>
      <w:r>
        <w:rPr>
          <w:color w:val="000000"/>
        </w:rPr>
        <w:t xml:space="preserve"> krte</w:t>
      </w:r>
      <w:r>
        <w:rPr>
          <w:color w:val="000000"/>
        </w:rPr>
        <w:t xml:space="preserve"> caitesi</w:t>
      </w:r>
      <w:r>
        <w:br/>
      </w:r>
      <w:r>
        <w:rPr>
          <w:color w:val="000043"/>
        </w:rPr>
        <w:t xml:space="preserve"> বিকাশ</w:t>
      </w:r>
      <w:r>
        <w:rPr>
          <w:color w:val="000016"/>
        </w:rPr>
        <w:t xml:space="preserve"> একাউন্টে</w:t>
      </w:r>
      <w:r>
        <w:rPr>
          <w:color w:val="07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টা</w:t>
      </w:r>
      <w:r>
        <w:rPr>
          <w:color w:val="00003C"/>
        </w:rPr>
        <w:t xml:space="preserve"> জমা</w:t>
      </w:r>
      <w:r>
        <w:rPr>
          <w:color w:val="000000"/>
        </w:rPr>
        <w:t xml:space="preserve"> থাকে</w:t>
      </w:r>
      <w:r>
        <w:rPr>
          <w:color w:val="000000"/>
        </w:rPr>
        <w:t xml:space="preserve"> সেটার</w:t>
      </w:r>
      <w:r>
        <w:rPr>
          <w:color w:val="070000"/>
        </w:rPr>
        <w:t xml:space="preserve"> উপর</w:t>
      </w:r>
      <w:r>
        <w:rPr>
          <w:color w:val="7F0000"/>
        </w:rPr>
        <w:t xml:space="preserve"> কি</w:t>
      </w:r>
      <w:r>
        <w:rPr>
          <w:color w:val="000043"/>
        </w:rPr>
        <w:t xml:space="preserve"> ইন্টারেস্ট</w:t>
      </w:r>
      <w:r>
        <w:rPr>
          <w:color w:val="000007"/>
        </w:rPr>
        <w:t xml:space="preserve"> দেওয়া</w:t>
      </w:r>
      <w:r>
        <w:rPr>
          <w:color w:val="070000"/>
        </w:rPr>
        <w:t xml:space="preserve"> হয়</w:t>
      </w:r>
      <w:r>
        <w:br/>
      </w:r>
      <w:r>
        <w:rPr>
          <w:color w:val="0000B3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ও</w:t>
      </w:r>
      <w:r>
        <w:rPr>
          <w:color w:val="000000"/>
        </w:rPr>
        <w:t xml:space="preserve"> তার</w:t>
      </w:r>
      <w:r>
        <w:rPr>
          <w:color w:val="000007"/>
        </w:rPr>
        <w:t xml:space="preserve"> বেশি</w:t>
      </w:r>
      <w:r>
        <w:rPr>
          <w:color w:val="0000FF"/>
        </w:rPr>
        <w:t xml:space="preserve"> টাকা</w:t>
      </w:r>
      <w:r>
        <w:rPr>
          <w:color w:val="520000"/>
        </w:rPr>
        <w:t xml:space="preserve"> রাখলে</w:t>
      </w:r>
      <w:r>
        <w:rPr>
          <w:color w:val="000043"/>
        </w:rPr>
        <w:t xml:space="preserve"> লাভ</w:t>
      </w:r>
      <w:r>
        <w:rPr>
          <w:color w:val="000000"/>
        </w:rPr>
        <w:t xml:space="preserve"> আসবে</w:t>
      </w:r>
      <w:r>
        <w:rPr>
          <w:color w:val="7F0000"/>
        </w:rPr>
        <w:t xml:space="preserve"> কি</w:t>
      </w:r>
      <w:r>
        <w:br/>
      </w:r>
      <w:r>
        <w:rPr>
          <w:color w:val="00008E"/>
        </w:rPr>
        <w:t xml:space="preserve"> bkash</w:t>
      </w:r>
      <w:r>
        <w:rPr>
          <w:color w:val="000034"/>
        </w:rPr>
        <w:t xml:space="preserve"> e</w:t>
      </w:r>
      <w:r>
        <w:rPr>
          <w:color w:val="0000AC"/>
        </w:rPr>
        <w:t xml:space="preserve"> interest</w:t>
      </w:r>
      <w:r>
        <w:rPr>
          <w:color w:val="00000E"/>
        </w:rPr>
        <w:t xml:space="preserve"> kivabe</w:t>
      </w:r>
      <w:r>
        <w:rPr>
          <w:color w:val="000000"/>
        </w:rPr>
        <w:t xml:space="preserve"> dey</w:t>
      </w:r>
      <w:r>
        <w:rPr>
          <w:color w:val="070000"/>
        </w:rPr>
        <w:t xml:space="preserve"> ar</w:t>
      </w:r>
      <w:r>
        <w:rPr>
          <w:color w:val="000000"/>
        </w:rPr>
        <w:t xml:space="preserve"> kiabe</w:t>
      </w:r>
      <w:r>
        <w:rPr>
          <w:color w:val="000000"/>
        </w:rPr>
        <w:t xml:space="preserve"> hisab</w:t>
      </w:r>
      <w:r>
        <w:rPr>
          <w:color w:val="000007"/>
        </w:rPr>
        <w:t xml:space="preserve"> kore</w:t>
      </w:r>
      <w:r>
        <w:br/>
      </w:r>
      <w:r>
        <w:rPr>
          <w:color w:val="4B0000"/>
        </w:rPr>
        <w:t xml:space="preserve"> আমি</w:t>
      </w:r>
      <w:r>
        <w:rPr>
          <w:color w:val="7F0000"/>
        </w:rPr>
        <w:t xml:space="preserve"> কি</w:t>
      </w:r>
      <w:r>
        <w:rPr>
          <w:color w:val="0000B3"/>
        </w:rPr>
        <w:t xml:space="preserve"> বিকাশে</w:t>
      </w:r>
      <w:r>
        <w:rPr>
          <w:color w:val="000007"/>
        </w:rPr>
        <w:t xml:space="preserve"> প্রতি</w:t>
      </w:r>
      <w:r>
        <w:rPr>
          <w:color w:val="000007"/>
        </w:rPr>
        <w:t xml:space="preserve"> বছরে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লভ্যাংশ</w:t>
      </w:r>
      <w:r>
        <w:rPr>
          <w:color w:val="00001D"/>
        </w:rPr>
        <w:t xml:space="preserve"> পাবো</w:t>
      </w:r>
      <w:r>
        <w:br/>
      </w:r>
      <w:r>
        <w:rPr>
          <w:color w:val="000061"/>
        </w:rPr>
        <w:t xml:space="preserve"> taka</w:t>
      </w:r>
      <w:r>
        <w:rPr>
          <w:color w:val="000000"/>
        </w:rPr>
        <w:t xml:space="preserve"> takle</w:t>
      </w:r>
      <w:r>
        <w:rPr>
          <w:color w:val="00004B"/>
        </w:rPr>
        <w:t xml:space="preserve"> koto</w:t>
      </w:r>
      <w:r>
        <w:rPr>
          <w:color w:val="000061"/>
        </w:rPr>
        <w:t xml:space="preserve"> taka</w:t>
      </w:r>
      <w:r>
        <w:rPr>
          <w:color w:val="00003C"/>
        </w:rPr>
        <w:t xml:space="preserve"> intarest</w:t>
      </w:r>
      <w:r>
        <w:rPr>
          <w:color w:val="000000"/>
        </w:rPr>
        <w:t xml:space="preserve"> paoa</w:t>
      </w:r>
      <w:r>
        <w:rPr>
          <w:color w:val="000000"/>
        </w:rPr>
        <w:t xml:space="preserve"> jbe</w:t>
      </w:r>
      <w:r>
        <w:br/>
      </w:r>
      <w:r>
        <w:rPr>
          <w:color w:val="000000"/>
        </w:rPr>
        <w:t xml:space="preserve"> বাকাশে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জমানোর</w:t>
      </w:r>
      <w:r>
        <w:rPr>
          <w:color w:val="000000"/>
        </w:rPr>
        <w:t xml:space="preserve"> বিষয়</w:t>
      </w:r>
      <w:r>
        <w:rPr>
          <w:color w:val="000000"/>
        </w:rPr>
        <w:t xml:space="preserve"> একটু</w:t>
      </w:r>
      <w:r>
        <w:rPr>
          <w:color w:val="000016"/>
        </w:rPr>
        <w:t xml:space="preserve"> জানতে</w:t>
      </w:r>
      <w:r>
        <w:rPr>
          <w:color w:val="00003C"/>
        </w:rPr>
        <w:t xml:space="preserve"> চাই</w:t>
      </w:r>
      <w:r>
        <w:br/>
      </w:r>
      <w:r>
        <w:rPr>
          <w:color w:val="000043"/>
        </w:rPr>
        <w:t xml:space="preserve"> বিকাশ</w:t>
      </w:r>
      <w:r>
        <w:rPr>
          <w:color w:val="16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C"/>
        </w:rPr>
        <w:t xml:space="preserve"> জমা</w:t>
      </w:r>
      <w:r>
        <w:rPr>
          <w:color w:val="520000"/>
        </w:rPr>
        <w:t xml:space="preserve"> রাখলে</w:t>
      </w:r>
      <w:r>
        <w:rPr>
          <w:color w:val="7F0000"/>
        </w:rPr>
        <w:t xml:space="preserve"> কি</w:t>
      </w:r>
      <w:r>
        <w:rPr>
          <w:color w:val="00005A"/>
        </w:rPr>
        <w:t xml:space="preserve"> মুনাফা</w:t>
      </w:r>
      <w:r>
        <w:rPr>
          <w:color w:val="000034"/>
        </w:rPr>
        <w:t xml:space="preserve"> পাব</w:t>
      </w:r>
      <w:r>
        <w:rPr>
          <w:color w:val="4B0000"/>
        </w:rPr>
        <w:t xml:space="preserve"> আমি</w:t>
      </w:r>
      <w:r>
        <w:rPr>
          <w:color w:val="070000"/>
        </w:rPr>
        <w:t xml:space="preserve"> বলবেন</w:t>
      </w:r>
      <w:r>
        <w:rPr>
          <w:color w:val="000000"/>
        </w:rPr>
        <w:t xml:space="preserve"> প্লিজ</w:t>
      </w:r>
      <w:r>
        <w:rPr>
          <w:color w:val="000007"/>
        </w:rPr>
        <w:t xml:space="preserve"> হাজারে</w:t>
      </w:r>
      <w:r>
        <w:rPr>
          <w:color w:val="00005A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43"/>
        </w:rPr>
        <w:t xml:space="preserve"> লাভ</w:t>
      </w:r>
      <w:r>
        <w:rPr>
          <w:color w:val="00000E"/>
        </w:rPr>
        <w:t xml:space="preserve"> দেয়</w:t>
      </w:r>
      <w:r>
        <w:rPr>
          <w:color w:val="000043"/>
        </w:rPr>
        <w:t xml:space="preserve"> বিকাশ</w:t>
      </w:r>
      <w:r>
        <w:br/>
      </w:r>
      <w:r>
        <w:rPr>
          <w:color w:val="00008E"/>
        </w:rPr>
        <w:t xml:space="preserve"> bkash</w:t>
      </w:r>
      <w:r>
        <w:rPr>
          <w:color w:val="000000"/>
        </w:rPr>
        <w:t xml:space="preserve"> jomanu</w:t>
      </w:r>
      <w:r>
        <w:rPr>
          <w:color w:val="00000E"/>
        </w:rPr>
        <w:t xml:space="preserve"> takar</w:t>
      </w:r>
      <w:r>
        <w:rPr>
          <w:color w:val="1D0000"/>
        </w:rPr>
        <w:t xml:space="preserve"> upor</w:t>
      </w:r>
      <w:r>
        <w:rPr>
          <w:color w:val="00004B"/>
        </w:rPr>
        <w:t xml:space="preserve"> koto</w:t>
      </w:r>
      <w:r>
        <w:rPr>
          <w:color w:val="000000"/>
        </w:rPr>
        <w:t xml:space="preserve"> sud</w:t>
      </w:r>
      <w:r>
        <w:rPr>
          <w:color w:val="00000E"/>
        </w:rPr>
        <w:t xml:space="preserve"> dewa</w:t>
      </w:r>
      <w:r>
        <w:rPr>
          <w:color w:val="070000"/>
        </w:rPr>
        <w:t xml:space="preserve"> hoy</w:t>
      </w:r>
      <w:r>
        <w:br/>
      </w:r>
      <w:r>
        <w:rPr>
          <w:color w:val="160000"/>
        </w:rPr>
        <w:t xml:space="preserve"> আমার</w:t>
      </w:r>
      <w:r>
        <w:rPr>
          <w:color w:val="00000E"/>
        </w:rPr>
        <w:t xml:space="preserve"> কখন</w:t>
      </w:r>
      <w:r>
        <w:rPr>
          <w:color w:val="000000"/>
        </w:rPr>
        <w:t xml:space="preserve"> ইন্টারেষ্ট</w:t>
      </w:r>
      <w:r>
        <w:rPr>
          <w:color w:val="000034"/>
        </w:rPr>
        <w:t xml:space="preserve"> পাব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একাউধ্ড</w:t>
      </w:r>
      <w:r>
        <w:rPr>
          <w:color w:val="160000"/>
        </w:rPr>
        <w:t xml:space="preserve"> এর</w:t>
      </w:r>
      <w:r>
        <w:br/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ডেইলি</w:t>
      </w:r>
      <w:r>
        <w:rPr>
          <w:color w:val="000000"/>
        </w:rPr>
        <w:t xml:space="preserve"> ব্যালেন্স</w:t>
      </w:r>
      <w:r>
        <w:rPr>
          <w:color w:val="160000"/>
        </w:rPr>
        <w:t xml:space="preserve"> এর</w:t>
      </w:r>
      <w:r>
        <w:rPr>
          <w:color w:val="070000"/>
        </w:rPr>
        <w:t xml:space="preserve"> উপর</w:t>
      </w:r>
      <w:r>
        <w:rPr>
          <w:color w:val="000000"/>
        </w:rPr>
        <w:t xml:space="preserve"> কেমন</w:t>
      </w:r>
      <w:r>
        <w:rPr>
          <w:color w:val="000000"/>
        </w:rPr>
        <w:t xml:space="preserve"> ইন্টারেস্টি</w:t>
      </w:r>
      <w:r>
        <w:rPr>
          <w:color w:val="000016"/>
        </w:rPr>
        <w:t xml:space="preserve"> পাওয়া</w:t>
      </w:r>
      <w:r>
        <w:rPr>
          <w:color w:val="00000E"/>
        </w:rPr>
        <w:t xml:space="preserve"> যাবে</w:t>
      </w:r>
      <w:r>
        <w:br/>
      </w:r>
      <w:r>
        <w:rPr>
          <w:color w:val="000043"/>
        </w:rPr>
        <w:t xml:space="preserve"> বিকাশ</w:t>
      </w:r>
      <w:r>
        <w:rPr>
          <w:color w:val="0000AC"/>
        </w:rPr>
        <w:t xml:space="preserve"> interest</w:t>
      </w:r>
      <w:r>
        <w:rPr>
          <w:color w:val="00005A"/>
        </w:rPr>
        <w:t xml:space="preserve"> কত</w:t>
      </w:r>
      <w:r>
        <w:rPr>
          <w:color w:val="000000"/>
        </w:rPr>
        <w:t xml:space="preserve"> তারিখৈ</w:t>
      </w:r>
      <w:r>
        <w:rPr>
          <w:color w:val="000000"/>
        </w:rPr>
        <w:t xml:space="preserve"> দিবে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