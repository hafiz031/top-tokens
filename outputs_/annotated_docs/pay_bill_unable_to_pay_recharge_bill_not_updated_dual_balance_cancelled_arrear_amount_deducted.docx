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240000"/>
        </w:rPr>
        <w:t xml:space="preserve"> i</w:t>
      </w:r>
      <w:r>
        <w:rPr>
          <w:color w:val="020000"/>
        </w:rPr>
        <w:t xml:space="preserve"> have</w:t>
      </w:r>
      <w:r>
        <w:rPr>
          <w:color w:val="020000"/>
        </w:rPr>
        <w:t xml:space="preserve"> tried</w:t>
      </w:r>
      <w:r>
        <w:rPr>
          <w:color w:val="110000"/>
        </w:rPr>
        <w:t xml:space="preserve"> to</w:t>
      </w:r>
      <w:r>
        <w:rPr>
          <w:color w:val="000009"/>
        </w:rPr>
        <w:t xml:space="preserve"> recharge</w:t>
      </w:r>
      <w:r>
        <w:rPr>
          <w:color w:val="000003"/>
        </w:rPr>
        <w:t xml:space="preserve"> titas</w:t>
      </w:r>
      <w:r>
        <w:rPr>
          <w:color w:val="000009"/>
        </w:rPr>
        <w:t xml:space="preserve"> gas</w:t>
      </w:r>
      <w:r>
        <w:rPr>
          <w:color w:val="000015"/>
        </w:rPr>
        <w:t xml:space="preserve"> prepaid</w:t>
      </w:r>
      <w:r>
        <w:rPr>
          <w:color w:val="00000A"/>
        </w:rPr>
        <w:t xml:space="preserve"> meter</w:t>
      </w:r>
      <w:r>
        <w:rPr>
          <w:color w:val="000006"/>
        </w:rPr>
        <w:t xml:space="preserve"> from</w:t>
      </w:r>
      <w:r>
        <w:rPr>
          <w:color w:val="000017"/>
        </w:rPr>
        <w:t xml:space="preserve"> my</w:t>
      </w:r>
      <w:r>
        <w:rPr>
          <w:color w:val="000014"/>
        </w:rPr>
        <w:t xml:space="preserve"> account</w:t>
      </w:r>
      <w:r>
        <w:rPr>
          <w:color w:val="2D0000"/>
        </w:rPr>
        <w:t xml:space="preserve"> but</w:t>
      </w:r>
      <w:r>
        <w:rPr>
          <w:color w:val="050000"/>
        </w:rPr>
        <w:t xml:space="preserve"> it</w:t>
      </w:r>
      <w:r>
        <w:rPr>
          <w:color w:val="000000"/>
        </w:rPr>
        <w:t xml:space="preserve"> does</w:t>
      </w:r>
      <w:r>
        <w:rPr>
          <w:color w:val="000001"/>
        </w:rPr>
        <w:t xml:space="preserve"> cut</w:t>
      </w:r>
      <w:r>
        <w:rPr>
          <w:color w:val="000017"/>
        </w:rPr>
        <w:t xml:space="preserve"> my</w:t>
      </w:r>
      <w:r>
        <w:rPr>
          <w:color w:val="000001"/>
        </w:rPr>
        <w:t xml:space="preserve"> money</w:t>
      </w:r>
      <w:r>
        <w:rPr>
          <w:color w:val="000016"/>
        </w:rPr>
        <w:t xml:space="preserve"> taka</w:t>
      </w:r>
      <w:r>
        <w:rPr>
          <w:color w:val="2D0000"/>
        </w:rPr>
        <w:t xml:space="preserve"> but</w:t>
      </w:r>
      <w:r>
        <w:rPr>
          <w:color w:val="000017"/>
        </w:rPr>
        <w:t xml:space="preserve"> my</w:t>
      </w:r>
      <w:r>
        <w:rPr>
          <w:color w:val="000015"/>
        </w:rPr>
        <w:t xml:space="preserve"> prepaid</w:t>
      </w:r>
      <w:r>
        <w:rPr>
          <w:color w:val="00000A"/>
        </w:rPr>
        <w:t xml:space="preserve"> meter</w:t>
      </w:r>
      <w:r>
        <w:rPr>
          <w:color w:val="030000"/>
        </w:rPr>
        <w:t xml:space="preserve"> has</w:t>
      </w:r>
      <w:r>
        <w:rPr>
          <w:color w:val="000009"/>
        </w:rPr>
        <w:t xml:space="preserve"> not</w:t>
      </w:r>
      <w:r>
        <w:rPr>
          <w:color w:val="020000"/>
        </w:rPr>
        <w:t xml:space="preserve"> been</w:t>
      </w:r>
      <w:r>
        <w:rPr>
          <w:color w:val="000000"/>
        </w:rPr>
        <w:t xml:space="preserve"> recharged</w:t>
      </w:r>
      <w:r>
        <w:br/>
      </w:r>
      <w:r>
        <w:rPr>
          <w:color w:val="0000FF"/>
        </w:rPr>
        <w:t xml:space="preserve"> বিল</w:t>
      </w:r>
      <w:r>
        <w:rPr>
          <w:color w:val="000026"/>
        </w:rPr>
        <w:t xml:space="preserve"> পে</w:t>
      </w:r>
      <w:r>
        <w:rPr>
          <w:color w:val="000002"/>
        </w:rPr>
        <w:t xml:space="preserve"> ব্যার্থ</w:t>
      </w:r>
      <w:r>
        <w:rPr>
          <w:color w:val="00001B"/>
        </w:rPr>
        <w:t xml:space="preserve"> হচ্ছে</w:t>
      </w:r>
      <w:r>
        <w:br/>
      </w:r>
      <w:r>
        <w:rPr>
          <w:color w:val="240000"/>
        </w:rPr>
        <w:t xml:space="preserve"> i</w:t>
      </w:r>
      <w:r>
        <w:rPr>
          <w:color w:val="000003"/>
        </w:rPr>
        <w:t xml:space="preserve"> cannot</w:t>
      </w:r>
      <w:r>
        <w:rPr>
          <w:color w:val="000054"/>
        </w:rPr>
        <w:t xml:space="preserve"> pay</w:t>
      </w:r>
      <w:r>
        <w:rPr>
          <w:color w:val="000017"/>
        </w:rPr>
        <w:t xml:space="preserve"> my</w:t>
      </w:r>
      <w:r>
        <w:rPr>
          <w:color w:val="000015"/>
        </w:rPr>
        <w:t xml:space="preserve"> prepaid</w:t>
      </w:r>
      <w:r>
        <w:rPr>
          <w:color w:val="00000A"/>
        </w:rPr>
        <w:t xml:space="preserve"> meter</w:t>
      </w:r>
      <w:r>
        <w:rPr>
          <w:color w:val="0000C8"/>
        </w:rPr>
        <w:t xml:space="preserve"> bill</w:t>
      </w:r>
      <w:r>
        <w:rPr>
          <w:color w:val="040000"/>
        </w:rPr>
        <w:t xml:space="preserve"> through</w:t>
      </w:r>
      <w:r>
        <w:rPr>
          <w:color w:val="000000"/>
        </w:rPr>
        <w:t xml:space="preserve"> bkas</w:t>
      </w:r>
      <w:r>
        <w:rPr>
          <w:color w:val="000002"/>
        </w:rPr>
        <w:t xml:space="preserve"> apps</w:t>
      </w:r>
      <w:r>
        <w:br/>
      </w:r>
      <w:r>
        <w:rPr>
          <w:color w:val="040000"/>
        </w:rPr>
        <w:t xml:space="preserve"> vai</w:t>
      </w:r>
      <w:r>
        <w:rPr>
          <w:color w:val="00002B"/>
        </w:rPr>
        <w:t xml:space="preserve"> bkash</w:t>
      </w:r>
      <w:r>
        <w:rPr>
          <w:color w:val="000054"/>
        </w:rPr>
        <w:t xml:space="preserve"> pay</w:t>
      </w:r>
      <w:r>
        <w:rPr>
          <w:color w:val="0000C8"/>
        </w:rPr>
        <w:t xml:space="preserve"> bill</w:t>
      </w:r>
      <w:r>
        <w:rPr>
          <w:color w:val="000012"/>
        </w:rPr>
        <w:t xml:space="preserve"> e</w:t>
      </w:r>
      <w:r>
        <w:rPr>
          <w:color w:val="000004"/>
        </w:rPr>
        <w:t xml:space="preserve"> kono</w:t>
      </w:r>
      <w:r>
        <w:rPr>
          <w:color w:val="000000"/>
        </w:rPr>
        <w:t xml:space="preserve"> prblm</w:t>
      </w:r>
      <w:r>
        <w:rPr>
          <w:color w:val="000000"/>
        </w:rPr>
        <w:t xml:space="preserve"> nakii</w:t>
      </w:r>
      <w:r>
        <w:br/>
      </w:r>
      <w:r>
        <w:rPr>
          <w:color w:val="000000"/>
        </w:rPr>
        <w:t xml:space="preserve"> পল্লীবিদ্যুৎ</w:t>
      </w:r>
      <w:r>
        <w:rPr>
          <w:color w:val="0000FF"/>
        </w:rPr>
        <w:t xml:space="preserve"> বিল</w:t>
      </w:r>
      <w:r>
        <w:rPr>
          <w:color w:val="000002"/>
        </w:rPr>
        <w:t xml:space="preserve"> যাচ্ছেনা</w:t>
      </w:r>
      <w:r>
        <w:br/>
      </w:r>
      <w:r>
        <w:rPr>
          <w:color w:val="000000"/>
        </w:rPr>
        <w:t xml:space="preserve"> কয়েকদিন</w:t>
      </w:r>
      <w:r>
        <w:rPr>
          <w:color w:val="060000"/>
        </w:rPr>
        <w:t xml:space="preserve"> আগে</w:t>
      </w:r>
      <w:r>
        <w:rPr>
          <w:color w:val="000000"/>
        </w:rPr>
        <w:t xml:space="preserve"> দুটো</w:t>
      </w:r>
      <w:r>
        <w:rPr>
          <w:color w:val="000078"/>
        </w:rPr>
        <w:t xml:space="preserve"> বিদ্যুৎ</w:t>
      </w:r>
      <w:r>
        <w:rPr>
          <w:color w:val="0000FF"/>
        </w:rPr>
        <w:t xml:space="preserve"> বিল</w:t>
      </w:r>
      <w:r>
        <w:rPr>
          <w:color w:val="000000"/>
        </w:rPr>
        <w:t xml:space="preserve"> দিয়েছিলাম</w:t>
      </w:r>
      <w:r>
        <w:rPr>
          <w:color w:val="320000"/>
        </w:rPr>
        <w:t xml:space="preserve"> কিন্তু</w:t>
      </w:r>
      <w:r>
        <w:rPr>
          <w:color w:val="00002A"/>
        </w:rPr>
        <w:t xml:space="preserve"> টাকা</w:t>
      </w:r>
      <w:r>
        <w:rPr>
          <w:color w:val="000000"/>
        </w:rPr>
        <w:t xml:space="preserve"> আবারো</w:t>
      </w:r>
      <w:r>
        <w:rPr>
          <w:color w:val="000002"/>
        </w:rPr>
        <w:t xml:space="preserve"> বিলে</w:t>
      </w:r>
      <w:r>
        <w:rPr>
          <w:color w:val="000003"/>
        </w:rPr>
        <w:t xml:space="preserve"> এসেছে</w:t>
      </w:r>
      <w:r>
        <w:rPr>
          <w:color w:val="000000"/>
        </w:rPr>
        <w:t xml:space="preserve"> ঐটাকা</w:t>
      </w:r>
      <w:r>
        <w:rPr>
          <w:color w:val="000000"/>
        </w:rPr>
        <w:t xml:space="preserve"> সহ</w:t>
      </w:r>
      <w:r>
        <w:rPr>
          <w:color w:val="090000"/>
        </w:rPr>
        <w:t xml:space="preserve"> আসছে</w:t>
      </w:r>
      <w:r>
        <w:br/>
      </w:r>
      <w:r>
        <w:rPr>
          <w:color w:val="400000"/>
        </w:rPr>
        <w:t xml:space="preserve"> আমার</w:t>
      </w:r>
      <w:r>
        <w:rPr>
          <w:color w:val="000026"/>
        </w:rPr>
        <w:t xml:space="preserve"> পে</w:t>
      </w:r>
      <w:r>
        <w:rPr>
          <w:color w:val="0000FF"/>
        </w:rPr>
        <w:t xml:space="preserve"> বিল</w:t>
      </w:r>
      <w:r>
        <w:rPr>
          <w:color w:val="00000A"/>
        </w:rPr>
        <w:t xml:space="preserve"> বার</w:t>
      </w:r>
      <w:r>
        <w:rPr>
          <w:color w:val="00000A"/>
        </w:rPr>
        <w:t xml:space="preserve"> বার</w:t>
      </w:r>
      <w:r>
        <w:rPr>
          <w:color w:val="000002"/>
        </w:rPr>
        <w:t xml:space="preserve"> ব্যার্থ</w:t>
      </w:r>
      <w:r>
        <w:rPr>
          <w:color w:val="000012"/>
        </w:rPr>
        <w:t xml:space="preserve"> দেখাচ্ছে</w:t>
      </w:r>
      <w:r>
        <w:rPr>
          <w:color w:val="000034"/>
        </w:rPr>
        <w:t xml:space="preserve"> কেন</w:t>
      </w:r>
      <w:r>
        <w:rPr>
          <w:color w:val="000006"/>
        </w:rPr>
        <w:t xml:space="preserve"> পল্লি</w:t>
      </w:r>
      <w:r>
        <w:rPr>
          <w:color w:val="000078"/>
        </w:rPr>
        <w:t xml:space="preserve"> বিদ্যুৎ</w:t>
      </w:r>
      <w:r>
        <w:rPr>
          <w:color w:val="000003"/>
        </w:rPr>
        <w:t xml:space="preserve"> প্রিপেইড</w:t>
      </w:r>
      <w:r>
        <w:rPr>
          <w:color w:val="0000FF"/>
        </w:rPr>
        <w:t xml:space="preserve"> বিল</w:t>
      </w:r>
      <w:r>
        <w:rPr>
          <w:color w:val="4E0000"/>
        </w:rPr>
        <w:t xml:space="preserve"> দিতে</w:t>
      </w:r>
      <w:r>
        <w:rPr>
          <w:color w:val="00002B"/>
        </w:rPr>
        <w:t xml:space="preserve"> পারছি</w:t>
      </w:r>
      <w:r>
        <w:rPr>
          <w:color w:val="000076"/>
        </w:rPr>
        <w:t xml:space="preserve"> না</w:t>
      </w:r>
      <w:r>
        <w:br/>
      </w:r>
      <w:r>
        <w:rPr>
          <w:color w:val="520000"/>
        </w:rPr>
        <w:t xml:space="preserve"> আমি</w:t>
      </w:r>
      <w:r>
        <w:rPr>
          <w:color w:val="00003D"/>
        </w:rPr>
        <w:t xml:space="preserve"> বিকাশ</w:t>
      </w:r>
      <w:r>
        <w:rPr>
          <w:color w:val="000039"/>
        </w:rPr>
        <w:t xml:space="preserve"> থেকে</w:t>
      </w:r>
      <w:r>
        <w:rPr>
          <w:color w:val="000007"/>
        </w:rPr>
        <w:t xml:space="preserve"> একটি</w:t>
      </w:r>
      <w:r>
        <w:rPr>
          <w:color w:val="000002"/>
        </w:rPr>
        <w:t xml:space="preserve"> বকেয়া</w:t>
      </w:r>
      <w:r>
        <w:rPr>
          <w:color w:val="000078"/>
        </w:rPr>
        <w:t xml:space="preserve"> বিদ্যুৎ</w:t>
      </w:r>
      <w:r>
        <w:rPr>
          <w:color w:val="0000FF"/>
        </w:rPr>
        <w:t xml:space="preserve"> বিল</w:t>
      </w:r>
      <w:r>
        <w:rPr>
          <w:color w:val="000001"/>
        </w:rPr>
        <w:t xml:space="preserve"> দিছিলাম</w:t>
      </w:r>
      <w:r>
        <w:rPr>
          <w:color w:val="010000"/>
        </w:rPr>
        <w:t xml:space="preserve"> কিন্ত</w:t>
      </w:r>
      <w:r>
        <w:rPr>
          <w:color w:val="00000A"/>
        </w:rPr>
        <w:t xml:space="preserve"> এখন</w:t>
      </w:r>
      <w:r>
        <w:rPr>
          <w:color w:val="000005"/>
        </w:rPr>
        <w:t xml:space="preserve"> সব</w:t>
      </w:r>
      <w:r>
        <w:rPr>
          <w:color w:val="0000FF"/>
        </w:rPr>
        <w:t xml:space="preserve"> বিল</w:t>
      </w:r>
      <w:r>
        <w:rPr>
          <w:color w:val="00000B"/>
        </w:rPr>
        <w:t xml:space="preserve"> আবার</w:t>
      </w:r>
      <w:r>
        <w:rPr>
          <w:color w:val="000005"/>
        </w:rPr>
        <w:t xml:space="preserve"> যোগ</w:t>
      </w:r>
      <w:r>
        <w:rPr>
          <w:color w:val="070000"/>
        </w:rPr>
        <w:t xml:space="preserve"> করে</w:t>
      </w:r>
      <w:r>
        <w:rPr>
          <w:color w:val="000010"/>
        </w:rPr>
        <w:t xml:space="preserve"> দেওয়া</w:t>
      </w:r>
      <w:r>
        <w:rPr>
          <w:color w:val="00000C"/>
        </w:rPr>
        <w:t xml:space="preserve"> হয়েছে</w:t>
      </w:r>
      <w:r>
        <w:br/>
      </w:r>
      <w:r>
        <w:rPr>
          <w:color w:val="520000"/>
        </w:rPr>
        <w:t xml:space="preserve"> আমি</w:t>
      </w:r>
      <w:r>
        <w:rPr>
          <w:color w:val="000003"/>
        </w:rPr>
        <w:t xml:space="preserve"> বিকাশের</w:t>
      </w:r>
      <w:r>
        <w:rPr>
          <w:color w:val="040000"/>
        </w:rPr>
        <w:t xml:space="preserve"> মাধ্যমে</w:t>
      </w:r>
      <w:r>
        <w:rPr>
          <w:color w:val="000078"/>
        </w:rPr>
        <w:t xml:space="preserve"> বিদ্যুৎ</w:t>
      </w:r>
      <w:r>
        <w:rPr>
          <w:color w:val="0000FF"/>
        </w:rPr>
        <w:t xml:space="preserve"> বিল</w:t>
      </w:r>
      <w:r>
        <w:rPr>
          <w:color w:val="4E0000"/>
        </w:rPr>
        <w:t xml:space="preserve"> দিতে</w:t>
      </w:r>
      <w:r>
        <w:rPr>
          <w:color w:val="00002B"/>
        </w:rPr>
        <w:t xml:space="preserve"> পারছি</w:t>
      </w:r>
      <w:r>
        <w:rPr>
          <w:color w:val="000076"/>
        </w:rPr>
        <w:t xml:space="preserve"> না</w:t>
      </w:r>
      <w:r>
        <w:br/>
      </w:r>
      <w:r>
        <w:rPr>
          <w:color w:val="00000D"/>
        </w:rPr>
        <w:t xml:space="preserve"> বিকাশে</w:t>
      </w:r>
      <w:r>
        <w:rPr>
          <w:color w:val="020000"/>
        </w:rPr>
        <w:t xml:space="preserve"> কিছু</w:t>
      </w:r>
      <w:r>
        <w:rPr>
          <w:color w:val="0000FF"/>
        </w:rPr>
        <w:t xml:space="preserve"> বিল</w:t>
      </w:r>
      <w:r>
        <w:rPr>
          <w:color w:val="4E0000"/>
        </w:rPr>
        <w:t xml:space="preserve"> দিতে</w:t>
      </w:r>
      <w:r>
        <w:rPr>
          <w:color w:val="060000"/>
        </w:rPr>
        <w:t xml:space="preserve"> গেলে</w:t>
      </w:r>
      <w:r>
        <w:rPr>
          <w:color w:val="000000"/>
        </w:rPr>
        <w:t xml:space="preserve"> বিলার</w:t>
      </w:r>
      <w:r>
        <w:rPr>
          <w:color w:val="000001"/>
        </w:rPr>
        <w:t xml:space="preserve"> আইডি</w:t>
      </w:r>
      <w:r>
        <w:rPr>
          <w:color w:val="000000"/>
        </w:rPr>
        <w:t xml:space="preserve"> ভূল</w:t>
      </w:r>
      <w:r>
        <w:rPr>
          <w:color w:val="000004"/>
        </w:rPr>
        <w:t xml:space="preserve"> লেখা</w:t>
      </w:r>
      <w:r>
        <w:rPr>
          <w:color w:val="000005"/>
        </w:rPr>
        <w:t xml:space="preserve"> আসে</w:t>
      </w:r>
      <w:r>
        <w:rPr>
          <w:color w:val="0B0000"/>
        </w:rPr>
        <w:t xml:space="preserve"> এর</w:t>
      </w:r>
      <w:r>
        <w:rPr>
          <w:color w:val="000003"/>
        </w:rPr>
        <w:t xml:space="preserve"> সমাধান</w:t>
      </w:r>
      <w:r>
        <w:rPr>
          <w:color w:val="120000"/>
        </w:rPr>
        <w:t xml:space="preserve"> কি</w:t>
      </w:r>
      <w:r>
        <w:br/>
      </w:r>
      <w:r>
        <w:rPr>
          <w:color w:val="520000"/>
        </w:rPr>
        <w:t xml:space="preserve"> আমি</w:t>
      </w:r>
      <w:r>
        <w:rPr>
          <w:color w:val="000078"/>
        </w:rPr>
        <w:t xml:space="preserve"> বিদ্যুৎ</w:t>
      </w:r>
      <w:r>
        <w:rPr>
          <w:color w:val="0000FF"/>
        </w:rPr>
        <w:t xml:space="preserve"> বিল</w:t>
      </w:r>
      <w:r>
        <w:rPr>
          <w:color w:val="4E0000"/>
        </w:rPr>
        <w:t xml:space="preserve"> দিতে</w:t>
      </w:r>
      <w:r>
        <w:rPr>
          <w:color w:val="000002"/>
        </w:rPr>
        <w:t xml:space="preserve"> প্রবলেম</w:t>
      </w:r>
      <w:r>
        <w:rPr>
          <w:color w:val="000000"/>
        </w:rPr>
        <w:t xml:space="preserve"> ফেস</w:t>
      </w:r>
      <w:r>
        <w:rPr>
          <w:color w:val="000000"/>
        </w:rPr>
        <w:t xml:space="preserve"> করতেসি</w:t>
      </w:r>
      <w:r>
        <w:rPr>
          <w:color w:val="00003D"/>
        </w:rPr>
        <w:t xml:space="preserve"> বিকাশ</w:t>
      </w:r>
      <w:r>
        <w:rPr>
          <w:color w:val="000001"/>
        </w:rPr>
        <w:t xml:space="preserve"> এপ</w:t>
      </w:r>
      <w:r>
        <w:rPr>
          <w:color w:val="040000"/>
        </w:rPr>
        <w:t xml:space="preserve"> দিয়ে</w:t>
      </w:r>
      <w:r>
        <w:rPr>
          <w:color w:val="0000FF"/>
        </w:rPr>
        <w:t xml:space="preserve"> বিল</w:t>
      </w:r>
      <w:r>
        <w:rPr>
          <w:color w:val="030000"/>
        </w:rPr>
        <w:t xml:space="preserve"> show</w:t>
      </w:r>
      <w:r>
        <w:rPr>
          <w:color w:val="010000"/>
        </w:rPr>
        <w:t xml:space="preserve"> করছে</w:t>
      </w:r>
      <w:r>
        <w:rPr>
          <w:color w:val="000076"/>
        </w:rPr>
        <w:t xml:space="preserve"> না</w:t>
      </w:r>
      <w:r>
        <w:br/>
      </w:r>
      <w:r>
        <w:rPr>
          <w:color w:val="400000"/>
        </w:rPr>
        <w:t xml:space="preserve"> আমার</w:t>
      </w:r>
      <w:r>
        <w:rPr>
          <w:color w:val="00003D"/>
        </w:rPr>
        <w:t xml:space="preserve"> বিকাশ</w:t>
      </w:r>
      <w:r>
        <w:rPr>
          <w:color w:val="000039"/>
        </w:rPr>
        <w:t xml:space="preserve"> থেকে</w:t>
      </w:r>
      <w:r>
        <w:rPr>
          <w:color w:val="120000"/>
        </w:rPr>
        <w:t xml:space="preserve"> এই</w:t>
      </w:r>
      <w:r>
        <w:rPr>
          <w:color w:val="000014"/>
        </w:rPr>
        <w:t xml:space="preserve"> মাসের</w:t>
      </w:r>
      <w:r>
        <w:rPr>
          <w:color w:val="000078"/>
        </w:rPr>
        <w:t xml:space="preserve"> বিদ্যুৎ</w:t>
      </w:r>
      <w:r>
        <w:rPr>
          <w:color w:val="000000"/>
        </w:rPr>
        <w:t xml:space="preserve"> বিলগুলো</w:t>
      </w:r>
      <w:r>
        <w:rPr>
          <w:color w:val="4E0000"/>
        </w:rPr>
        <w:t xml:space="preserve"> দিতে</w:t>
      </w:r>
      <w:r>
        <w:rPr>
          <w:color w:val="00002B"/>
        </w:rPr>
        <w:t xml:space="preserve"> পারছি</w:t>
      </w:r>
      <w:r>
        <w:rPr>
          <w:color w:val="000076"/>
        </w:rPr>
        <w:t xml:space="preserve"> না</w:t>
      </w:r>
      <w:r>
        <w:rPr>
          <w:color w:val="000034"/>
        </w:rPr>
        <w:t xml:space="preserve"> কেন</w:t>
      </w:r>
      <w:r>
        <w:rPr>
          <w:color w:val="00000B"/>
        </w:rPr>
        <w:t xml:space="preserve"> একটা</w:t>
      </w:r>
      <w:r>
        <w:rPr>
          <w:color w:val="000000"/>
        </w:rPr>
        <w:t xml:space="preserve"> বিলও</w:t>
      </w:r>
      <w:r>
        <w:rPr>
          <w:color w:val="4E0000"/>
        </w:rPr>
        <w:t xml:space="preserve"> দিতে</w:t>
      </w:r>
      <w:r>
        <w:rPr>
          <w:color w:val="000005"/>
        </w:rPr>
        <w:t xml:space="preserve"> পারি</w:t>
      </w:r>
      <w:r>
        <w:rPr>
          <w:color w:val="000076"/>
        </w:rPr>
        <w:t xml:space="preserve"> না</w:t>
      </w:r>
      <w:r>
        <w:rPr>
          <w:color w:val="020000"/>
        </w:rPr>
        <w:t xml:space="preserve"> বলে</w:t>
      </w:r>
      <w:r>
        <w:rPr>
          <w:color w:val="000001"/>
        </w:rPr>
        <w:t xml:space="preserve"> তথ্যটি</w:t>
      </w:r>
      <w:r>
        <w:rPr>
          <w:color w:val="000000"/>
        </w:rPr>
        <w:t xml:space="preserve"> সঠি</w:t>
      </w:r>
      <w:r>
        <w:rPr>
          <w:color w:val="050000"/>
        </w:rPr>
        <w:t xml:space="preserve"> নয়</w:t>
      </w:r>
      <w:r>
        <w:rPr>
          <w:color w:val="000000"/>
        </w:rPr>
        <w:t xml:space="preserve"> সবগুলো</w:t>
      </w:r>
      <w:r>
        <w:rPr>
          <w:color w:val="000002"/>
        </w:rPr>
        <w:t xml:space="preserve"> বিলে</w:t>
      </w:r>
      <w:r>
        <w:rPr>
          <w:color w:val="120000"/>
        </w:rPr>
        <w:t xml:space="preserve"> এই</w:t>
      </w:r>
      <w:r>
        <w:rPr>
          <w:color w:val="000000"/>
        </w:rPr>
        <w:t xml:space="preserve"> রকম</w:t>
      </w:r>
      <w:r>
        <w:rPr>
          <w:color w:val="000003"/>
        </w:rPr>
        <w:t xml:space="preserve"> দেখায়</w:t>
      </w:r>
      <w:r>
        <w:rPr>
          <w:color w:val="120000"/>
        </w:rPr>
        <w:t xml:space="preserve"> কি</w:t>
      </w:r>
      <w:r>
        <w:rPr>
          <w:color w:val="010000"/>
        </w:rPr>
        <w:t xml:space="preserve"> হলো</w:t>
      </w:r>
      <w:r>
        <w:br/>
      </w:r>
      <w:r>
        <w:rPr>
          <w:color w:val="000000"/>
        </w:rPr>
        <w:t xml:space="preserve"> pollyy</w:t>
      </w:r>
      <w:r>
        <w:rPr>
          <w:color w:val="00001F"/>
        </w:rPr>
        <w:t xml:space="preserve"> biddut</w:t>
      </w:r>
      <w:r>
        <w:rPr>
          <w:color w:val="000007"/>
        </w:rPr>
        <w:t xml:space="preserve"> postpaid</w:t>
      </w:r>
      <w:r>
        <w:rPr>
          <w:color w:val="0000C8"/>
        </w:rPr>
        <w:t xml:space="preserve"> bill</w:t>
      </w:r>
      <w:r>
        <w:rPr>
          <w:color w:val="000054"/>
        </w:rPr>
        <w:t xml:space="preserve"> pay</w:t>
      </w:r>
      <w:r>
        <w:rPr>
          <w:color w:val="000017"/>
        </w:rPr>
        <w:t xml:space="preserve"> korte</w:t>
      </w:r>
      <w:r>
        <w:rPr>
          <w:color w:val="000009"/>
        </w:rPr>
        <w:t xml:space="preserve"> parci</w:t>
      </w:r>
      <w:r>
        <w:rPr>
          <w:color w:val="00004F"/>
        </w:rPr>
        <w:t xml:space="preserve"> na</w:t>
      </w:r>
      <w:r>
        <w:rPr>
          <w:color w:val="00000E"/>
        </w:rPr>
        <w:t xml:space="preserve"> keno</w:t>
      </w:r>
      <w:r>
        <w:br/>
      </w:r>
      <w:r>
        <w:rPr>
          <w:color w:val="240000"/>
        </w:rPr>
        <w:t xml:space="preserve"> i</w:t>
      </w:r>
      <w:r>
        <w:rPr>
          <w:color w:val="020000"/>
        </w:rPr>
        <w:t xml:space="preserve"> have</w:t>
      </w:r>
      <w:r>
        <w:rPr>
          <w:color w:val="110000"/>
        </w:rPr>
        <w:t xml:space="preserve"> a</w:t>
      </w:r>
      <w:r>
        <w:rPr>
          <w:color w:val="00000B"/>
        </w:rPr>
        <w:t xml:space="preserve"> problem</w:t>
      </w:r>
      <w:r>
        <w:rPr>
          <w:color w:val="010000"/>
        </w:rPr>
        <w:t xml:space="preserve"> when</w:t>
      </w:r>
      <w:r>
        <w:rPr>
          <w:color w:val="240000"/>
        </w:rPr>
        <w:t xml:space="preserve"> i</w:t>
      </w:r>
      <w:r>
        <w:rPr>
          <w:color w:val="000054"/>
        </w:rPr>
        <w:t xml:space="preserve"> pay</w:t>
      </w:r>
      <w:r>
        <w:rPr>
          <w:color w:val="000017"/>
        </w:rPr>
        <w:t xml:space="preserve"> my</w:t>
      </w:r>
      <w:r>
        <w:rPr>
          <w:color w:val="00000D"/>
        </w:rPr>
        <w:t xml:space="preserve"> electricity</w:t>
      </w:r>
      <w:r>
        <w:rPr>
          <w:color w:val="0000C8"/>
        </w:rPr>
        <w:t xml:space="preserve"> bill</w:t>
      </w:r>
      <w:r>
        <w:rPr>
          <w:color w:val="240000"/>
        </w:rPr>
        <w:t xml:space="preserve"> i</w:t>
      </w:r>
      <w:r>
        <w:rPr>
          <w:color w:val="000002"/>
        </w:rPr>
        <w:t xml:space="preserve"> can</w:t>
      </w:r>
      <w:r>
        <w:rPr>
          <w:color w:val="000009"/>
        </w:rPr>
        <w:t xml:space="preserve"> not</w:t>
      </w:r>
      <w:r>
        <w:rPr>
          <w:color w:val="000054"/>
        </w:rPr>
        <w:t xml:space="preserve"> pay</w:t>
      </w:r>
      <w:r>
        <w:rPr>
          <w:color w:val="000017"/>
        </w:rPr>
        <w:t xml:space="preserve"> my</w:t>
      </w:r>
      <w:r>
        <w:rPr>
          <w:color w:val="0000C8"/>
        </w:rPr>
        <w:t xml:space="preserve"> bill</w:t>
      </w:r>
      <w:r>
        <w:rPr>
          <w:color w:val="0000C8"/>
        </w:rPr>
        <w:t xml:space="preserve"> bill</w:t>
      </w:r>
      <w:r>
        <w:rPr>
          <w:color w:val="000054"/>
        </w:rPr>
        <w:t xml:space="preserve"> pay</w:t>
      </w:r>
      <w:r>
        <w:rPr>
          <w:color w:val="0A0000"/>
        </w:rPr>
        <w:t xml:space="preserve"> is</w:t>
      </w:r>
      <w:r>
        <w:rPr>
          <w:color w:val="000009"/>
        </w:rPr>
        <w:t xml:space="preserve"> failed</w:t>
      </w:r>
      <w:r>
        <w:br/>
      </w:r>
      <w:r>
        <w:rPr>
          <w:color w:val="000078"/>
        </w:rPr>
        <w:t xml:space="preserve"> বিদ্যুৎ</w:t>
      </w:r>
      <w:r>
        <w:rPr>
          <w:color w:val="0000FF"/>
        </w:rPr>
        <w:t xml:space="preserve"> বিল</w:t>
      </w:r>
      <w:r>
        <w:rPr>
          <w:color w:val="4E0000"/>
        </w:rPr>
        <w:t xml:space="preserve"> দিতে</w:t>
      </w:r>
      <w:r>
        <w:rPr>
          <w:color w:val="000006"/>
        </w:rPr>
        <w:t xml:space="preserve"> পারতেছি</w:t>
      </w:r>
      <w:r>
        <w:rPr>
          <w:color w:val="000076"/>
        </w:rPr>
        <w:t xml:space="preserve"> না</w:t>
      </w:r>
      <w:r>
        <w:br/>
      </w:r>
      <w:r>
        <w:rPr>
          <w:color w:val="400000"/>
        </w:rPr>
        <w:t xml:space="preserve"> আমার</w:t>
      </w:r>
      <w:r>
        <w:rPr>
          <w:color w:val="00003D"/>
        </w:rPr>
        <w:t xml:space="preserve"> বিকাশ</w:t>
      </w:r>
      <w:r>
        <w:rPr>
          <w:color w:val="000039"/>
        </w:rPr>
        <w:t xml:space="preserve"> থেকে</w:t>
      </w:r>
      <w:r>
        <w:rPr>
          <w:color w:val="000078"/>
        </w:rPr>
        <w:t xml:space="preserve"> বিদ্যুৎ</w:t>
      </w:r>
      <w:r>
        <w:rPr>
          <w:color w:val="0000FF"/>
        </w:rPr>
        <w:t xml:space="preserve"> বিল</w:t>
      </w:r>
      <w:r>
        <w:rPr>
          <w:color w:val="4E0000"/>
        </w:rPr>
        <w:t xml:space="preserve"> দিতে</w:t>
      </w:r>
      <w:r>
        <w:rPr>
          <w:color w:val="000006"/>
        </w:rPr>
        <w:t xml:space="preserve"> পারতেছি</w:t>
      </w:r>
      <w:r>
        <w:rPr>
          <w:color w:val="000076"/>
        </w:rPr>
        <w:t xml:space="preserve"> না</w:t>
      </w:r>
      <w:r>
        <w:br/>
      </w:r>
      <w:r>
        <w:rPr>
          <w:color w:val="420000"/>
        </w:rPr>
        <w:t xml:space="preserve"> ami</w:t>
      </w:r>
      <w:r>
        <w:rPr>
          <w:color w:val="00001F"/>
        </w:rPr>
        <w:t xml:space="preserve"> biddut</w:t>
      </w:r>
      <w:r>
        <w:rPr>
          <w:color w:val="0000C8"/>
        </w:rPr>
        <w:t xml:space="preserve"> bill</w:t>
      </w:r>
      <w:r>
        <w:rPr>
          <w:color w:val="240000"/>
        </w:rPr>
        <w:t xml:space="preserve"> dite</w:t>
      </w:r>
      <w:r>
        <w:rPr>
          <w:color w:val="00000B"/>
        </w:rPr>
        <w:t xml:space="preserve"> parchi</w:t>
      </w:r>
      <w:r>
        <w:rPr>
          <w:color w:val="00004F"/>
        </w:rPr>
        <w:t xml:space="preserve"> na</w:t>
      </w:r>
      <w:r>
        <w:rPr>
          <w:color w:val="00000B"/>
        </w:rPr>
        <w:t xml:space="preserve"> bar</w:t>
      </w:r>
      <w:r>
        <w:rPr>
          <w:color w:val="00000B"/>
        </w:rPr>
        <w:t xml:space="preserve"> bar</w:t>
      </w:r>
      <w:r>
        <w:rPr>
          <w:color w:val="000001"/>
        </w:rPr>
        <w:t xml:space="preserve"> cancel</w:t>
      </w:r>
      <w:r>
        <w:rPr>
          <w:color w:val="020000"/>
        </w:rPr>
        <w:t xml:space="preserve"> hoye</w:t>
      </w:r>
      <w:r>
        <w:rPr>
          <w:color w:val="020000"/>
        </w:rPr>
        <w:t xml:space="preserve"> jai</w:t>
      </w:r>
      <w:r>
        <w:br/>
      </w:r>
      <w:r>
        <w:rPr>
          <w:color w:val="030000"/>
        </w:rPr>
        <w:t xml:space="preserve"> hi</w:t>
      </w:r>
      <w:r>
        <w:rPr>
          <w:color w:val="240000"/>
        </w:rPr>
        <w:t xml:space="preserve"> i</w:t>
      </w:r>
      <w:r>
        <w:rPr>
          <w:color w:val="000003"/>
        </w:rPr>
        <w:t xml:space="preserve"> cannot</w:t>
      </w:r>
      <w:r>
        <w:rPr>
          <w:color w:val="000054"/>
        </w:rPr>
        <w:t xml:space="preserve"> pay</w:t>
      </w:r>
      <w:r>
        <w:rPr>
          <w:color w:val="000009"/>
        </w:rPr>
        <w:t xml:space="preserve"> desco</w:t>
      </w:r>
      <w:r>
        <w:rPr>
          <w:color w:val="000015"/>
        </w:rPr>
        <w:t xml:space="preserve"> prepaid</w:t>
      </w:r>
      <w:r>
        <w:rPr>
          <w:color w:val="0000C8"/>
        </w:rPr>
        <w:t xml:space="preserve"> bill</w:t>
      </w:r>
      <w:r>
        <w:rPr>
          <w:color w:val="040000"/>
        </w:rPr>
        <w:t xml:space="preserve"> through</w:t>
      </w:r>
      <w:r>
        <w:rPr>
          <w:color w:val="00002B"/>
        </w:rPr>
        <w:t xml:space="preserve"> bkash</w:t>
      </w:r>
      <w:r>
        <w:br/>
      </w:r>
      <w:r>
        <w:rPr>
          <w:color w:val="000002"/>
        </w:rPr>
        <w:t xml:space="preserve"> নভেম্বর</w:t>
      </w:r>
      <w:r>
        <w:rPr>
          <w:color w:val="000014"/>
        </w:rPr>
        <w:t xml:space="preserve"> মাসের</w:t>
      </w:r>
      <w:r>
        <w:rPr>
          <w:color w:val="000023"/>
        </w:rPr>
        <w:t xml:space="preserve"> পল্লী</w:t>
      </w:r>
      <w:r>
        <w:rPr>
          <w:color w:val="000078"/>
        </w:rPr>
        <w:t xml:space="preserve"> বিদ্যুৎ</w:t>
      </w:r>
      <w:r>
        <w:rPr>
          <w:color w:val="0000FF"/>
        </w:rPr>
        <w:t xml:space="preserve"> বিল</w:t>
      </w:r>
      <w:r>
        <w:rPr>
          <w:color w:val="4E0000"/>
        </w:rPr>
        <w:t xml:space="preserve"> দিতে</w:t>
      </w:r>
      <w:r>
        <w:rPr>
          <w:color w:val="060000"/>
        </w:rPr>
        <w:t xml:space="preserve"> গেলে</w:t>
      </w:r>
      <w:r>
        <w:rPr>
          <w:color w:val="000003"/>
        </w:rPr>
        <w:t xml:space="preserve"> ব্যর্থ</w:t>
      </w:r>
      <w:r>
        <w:rPr>
          <w:color w:val="00001B"/>
        </w:rPr>
        <w:t xml:space="preserve"> হচ্ছে</w:t>
      </w:r>
      <w:r>
        <w:rPr>
          <w:color w:val="000034"/>
        </w:rPr>
        <w:t xml:space="preserve"> কেন</w:t>
      </w:r>
      <w:r>
        <w:br/>
      </w:r>
      <w:r>
        <w:rPr>
          <w:color w:val="000003"/>
        </w:rPr>
        <w:t xml:space="preserve"> akhono</w:t>
      </w:r>
      <w:r>
        <w:rPr>
          <w:color w:val="000005"/>
        </w:rPr>
        <w:t xml:space="preserve"> bpdb</w:t>
      </w:r>
      <w:r>
        <w:rPr>
          <w:color w:val="030000"/>
        </w:rPr>
        <w:t xml:space="preserve"> ar</w:t>
      </w:r>
      <w:r>
        <w:rPr>
          <w:color w:val="000015"/>
        </w:rPr>
        <w:t xml:space="preserve"> prepaid</w:t>
      </w:r>
      <w:r>
        <w:rPr>
          <w:color w:val="0000C8"/>
        </w:rPr>
        <w:t xml:space="preserve"> bill</w:t>
      </w:r>
      <w:r>
        <w:rPr>
          <w:color w:val="000000"/>
        </w:rPr>
        <w:t xml:space="preserve"> dea</w:t>
      </w:r>
      <w:r>
        <w:rPr>
          <w:color w:val="000000"/>
        </w:rPr>
        <w:t xml:space="preserve"> jassena</w:t>
      </w:r>
      <w:r>
        <w:br/>
      </w:r>
      <w:r>
        <w:rPr>
          <w:color w:val="420000"/>
        </w:rPr>
        <w:t xml:space="preserve"> ami</w:t>
      </w:r>
      <w:r>
        <w:rPr>
          <w:color w:val="00000A"/>
        </w:rPr>
        <w:t xml:space="preserve"> ta</w:t>
      </w:r>
      <w:r>
        <w:rPr>
          <w:color w:val="000006"/>
        </w:rPr>
        <w:t xml:space="preserve"> bidut</w:t>
      </w:r>
      <w:r>
        <w:rPr>
          <w:color w:val="000010"/>
        </w:rPr>
        <w:t xml:space="preserve"> bil</w:t>
      </w:r>
      <w:r>
        <w:rPr>
          <w:color w:val="000000"/>
        </w:rPr>
        <w:t xml:space="preserve"> dibo</w:t>
      </w:r>
      <w:r>
        <w:rPr>
          <w:color w:val="000002"/>
        </w:rPr>
        <w:t xml:space="preserve"> jasse</w:t>
      </w:r>
      <w:r>
        <w:rPr>
          <w:color w:val="00004F"/>
        </w:rPr>
        <w:t xml:space="preserve"> na</w:t>
      </w:r>
      <w:r>
        <w:br/>
      </w:r>
      <w:r>
        <w:rPr>
          <w:color w:val="000023"/>
        </w:rPr>
        <w:t xml:space="preserve"> পল্লী</w:t>
      </w:r>
      <w:r>
        <w:rPr>
          <w:color w:val="000078"/>
        </w:rPr>
        <w:t xml:space="preserve"> বিদ্যুৎ</w:t>
      </w:r>
      <w:r>
        <w:rPr>
          <w:color w:val="0000FF"/>
        </w:rPr>
        <w:t xml:space="preserve"> বিল</w:t>
      </w:r>
      <w:r>
        <w:rPr>
          <w:color w:val="4E0000"/>
        </w:rPr>
        <w:t xml:space="preserve"> দিতে</w:t>
      </w:r>
      <w:r>
        <w:rPr>
          <w:color w:val="00002B"/>
        </w:rPr>
        <w:t xml:space="preserve"> পারছি</w:t>
      </w:r>
      <w:r>
        <w:rPr>
          <w:color w:val="000076"/>
        </w:rPr>
        <w:t xml:space="preserve"> না</w:t>
      </w:r>
      <w:r>
        <w:rPr>
          <w:color w:val="000034"/>
        </w:rPr>
        <w:t xml:space="preserve"> কেন</w:t>
      </w:r>
      <w:r>
        <w:br/>
      </w:r>
      <w:r>
        <w:rPr>
          <w:color w:val="520000"/>
        </w:rPr>
        <w:t xml:space="preserve"> আমি</w:t>
      </w:r>
      <w:r>
        <w:rPr>
          <w:color w:val="400000"/>
        </w:rPr>
        <w:t xml:space="preserve"> আমার</w:t>
      </w:r>
      <w:r>
        <w:rPr>
          <w:color w:val="00003D"/>
        </w:rPr>
        <w:t xml:space="preserve"> বিকাশ</w:t>
      </w:r>
      <w:r>
        <w:rPr>
          <w:color w:val="000039"/>
        </w:rPr>
        <w:t xml:space="preserve"> থেকে</w:t>
      </w:r>
      <w:r>
        <w:rPr>
          <w:color w:val="000000"/>
        </w:rPr>
        <w:t xml:space="preserve"> বিদ্যুৎবিল</w:t>
      </w:r>
      <w:r>
        <w:rPr>
          <w:color w:val="4E0000"/>
        </w:rPr>
        <w:t xml:space="preserve"> দিতে</w:t>
      </w:r>
      <w:r>
        <w:rPr>
          <w:color w:val="00000C"/>
        </w:rPr>
        <w:t xml:space="preserve"> পারছিনা</w:t>
      </w:r>
      <w:r>
        <w:rPr>
          <w:color w:val="000003"/>
        </w:rPr>
        <w:t xml:space="preserve"> কারন</w:t>
      </w:r>
      <w:r>
        <w:rPr>
          <w:color w:val="400000"/>
        </w:rPr>
        <w:t xml:space="preserve"> আমার</w:t>
      </w:r>
      <w:r>
        <w:rPr>
          <w:color w:val="00000D"/>
        </w:rPr>
        <w:t xml:space="preserve"> বিকাশে</w:t>
      </w:r>
      <w:r>
        <w:rPr>
          <w:color w:val="010000"/>
        </w:rPr>
        <w:t xml:space="preserve"> অনেক</w:t>
      </w:r>
      <w:r>
        <w:rPr>
          <w:color w:val="000000"/>
        </w:rPr>
        <w:t xml:space="preserve"> পুরানো</w:t>
      </w:r>
      <w:r>
        <w:rPr>
          <w:color w:val="0000FF"/>
        </w:rPr>
        <w:t xml:space="preserve"> বিল</w:t>
      </w:r>
      <w:r>
        <w:rPr>
          <w:color w:val="000003"/>
        </w:rPr>
        <w:t xml:space="preserve"> দেখায়</w:t>
      </w:r>
      <w:r>
        <w:rPr>
          <w:color w:val="400000"/>
        </w:rPr>
        <w:t xml:space="preserve"> আমার</w:t>
      </w:r>
      <w:r>
        <w:rPr>
          <w:color w:val="00003D"/>
        </w:rPr>
        <w:t xml:space="preserve"> বিকাশ</w:t>
      </w:r>
      <w:r>
        <w:br/>
      </w:r>
      <w:r>
        <w:rPr>
          <w:color w:val="400000"/>
        </w:rPr>
        <w:t xml:space="preserve"> আমার</w:t>
      </w:r>
      <w:r>
        <w:rPr>
          <w:color w:val="000005"/>
        </w:rPr>
        <w:t xml:space="preserve"> november</w:t>
      </w:r>
      <w:r>
        <w:rPr>
          <w:color w:val="000014"/>
        </w:rPr>
        <w:t xml:space="preserve"> মাসের</w:t>
      </w:r>
      <w:r>
        <w:rPr>
          <w:color w:val="000078"/>
        </w:rPr>
        <w:t xml:space="preserve"> বিদ্যুৎ</w:t>
      </w:r>
      <w:r>
        <w:rPr>
          <w:color w:val="000000"/>
        </w:rPr>
        <w:t xml:space="preserve"> দিয়েছে</w:t>
      </w:r>
      <w:r>
        <w:rPr>
          <w:color w:val="000000"/>
        </w:rPr>
        <w:t xml:space="preserve"> কিনতু</w:t>
      </w:r>
      <w:r>
        <w:rPr>
          <w:color w:val="0000FF"/>
        </w:rPr>
        <w:t xml:space="preserve"> বিল</w:t>
      </w:r>
      <w:r>
        <w:rPr>
          <w:color w:val="000007"/>
        </w:rPr>
        <w:t xml:space="preserve"> জমা</w:t>
      </w:r>
      <w:r>
        <w:rPr>
          <w:color w:val="0D0000"/>
        </w:rPr>
        <w:t xml:space="preserve"> হয়</w:t>
      </w:r>
      <w:r>
        <w:rPr>
          <w:color w:val="040000"/>
        </w:rPr>
        <w:t xml:space="preserve"> নি</w:t>
      </w:r>
      <w:r>
        <w:br/>
      </w:r>
      <w:r>
        <w:rPr>
          <w:color w:val="00001F"/>
        </w:rPr>
        <w:t xml:space="preserve"> biddut</w:t>
      </w:r>
      <w:r>
        <w:rPr>
          <w:color w:val="000010"/>
        </w:rPr>
        <w:t xml:space="preserve"> bil</w:t>
      </w:r>
      <w:r>
        <w:rPr>
          <w:color w:val="240000"/>
        </w:rPr>
        <w:t xml:space="preserve"> dite</w:t>
      </w:r>
      <w:r>
        <w:rPr>
          <w:color w:val="000001"/>
        </w:rPr>
        <w:t xml:space="preserve"> parchina</w:t>
      </w:r>
      <w:r>
        <w:br/>
      </w:r>
      <w:r>
        <w:rPr>
          <w:color w:val="000010"/>
        </w:rPr>
        <w:t xml:space="preserve"> palli</w:t>
      </w:r>
      <w:r>
        <w:rPr>
          <w:color w:val="000009"/>
        </w:rPr>
        <w:t xml:space="preserve"> bidyut</w:t>
      </w:r>
      <w:r>
        <w:rPr>
          <w:color w:val="000054"/>
        </w:rPr>
        <w:t xml:space="preserve"> pay</w:t>
      </w:r>
      <w:r>
        <w:rPr>
          <w:color w:val="0000C8"/>
        </w:rPr>
        <w:t xml:space="preserve"> bill</w:t>
      </w:r>
      <w:r>
        <w:rPr>
          <w:color w:val="000004"/>
        </w:rPr>
        <w:t xml:space="preserve"> request</w:t>
      </w:r>
      <w:r>
        <w:rPr>
          <w:color w:val="000009"/>
        </w:rPr>
        <w:t xml:space="preserve"> not</w:t>
      </w:r>
      <w:r>
        <w:rPr>
          <w:color w:val="000002"/>
        </w:rPr>
        <w:t xml:space="preserve"> successful</w:t>
      </w:r>
      <w:r>
        <w:rPr>
          <w:color w:val="050000"/>
        </w:rPr>
        <w:t xml:space="preserve"> why</w:t>
      </w:r>
      <w:r>
        <w:br/>
      </w:r>
      <w:r>
        <w:rPr>
          <w:color w:val="000078"/>
        </w:rPr>
        <w:t xml:space="preserve"> বিদ্যুৎ</w:t>
      </w:r>
      <w:r>
        <w:rPr>
          <w:color w:val="0000FF"/>
        </w:rPr>
        <w:t xml:space="preserve"> বিল</w:t>
      </w:r>
      <w:r>
        <w:rPr>
          <w:color w:val="000002"/>
        </w:rPr>
        <w:t xml:space="preserve"> যাচ্ছেনা</w:t>
      </w:r>
      <w:r>
        <w:rPr>
          <w:color w:val="000000"/>
        </w:rPr>
        <w:t xml:space="preserve"> দেখেন</w:t>
      </w:r>
      <w:r>
        <w:rPr>
          <w:color w:val="040000"/>
        </w:rPr>
        <w:t xml:space="preserve"> তো</w:t>
      </w:r>
      <w:r>
        <w:rPr>
          <w:color w:val="120000"/>
        </w:rPr>
        <w:t xml:space="preserve"> কি</w:t>
      </w:r>
      <w:r>
        <w:rPr>
          <w:color w:val="000012"/>
        </w:rPr>
        <w:t xml:space="preserve"> সমস্যা</w:t>
      </w:r>
      <w:r>
        <w:br/>
      </w:r>
      <w:r>
        <w:rPr>
          <w:color w:val="030000"/>
        </w:rPr>
        <w:t xml:space="preserve"> amer</w:t>
      </w:r>
      <w:r>
        <w:rPr>
          <w:color w:val="00002B"/>
        </w:rPr>
        <w:t xml:space="preserve"> bkash</w:t>
      </w:r>
      <w:r>
        <w:rPr>
          <w:color w:val="000000"/>
        </w:rPr>
        <w:t xml:space="preserve"> thaki</w:t>
      </w:r>
      <w:r>
        <w:rPr>
          <w:color w:val="000010"/>
        </w:rPr>
        <w:t xml:space="preserve"> palli</w:t>
      </w:r>
      <w:r>
        <w:rPr>
          <w:color w:val="00001F"/>
        </w:rPr>
        <w:t xml:space="preserve"> biddut</w:t>
      </w:r>
      <w:r>
        <w:rPr>
          <w:color w:val="000010"/>
        </w:rPr>
        <w:t xml:space="preserve"> bil</w:t>
      </w:r>
      <w:r>
        <w:rPr>
          <w:color w:val="000000"/>
        </w:rPr>
        <w:t xml:space="preserve"> detpertasena</w:t>
      </w:r>
      <w:r>
        <w:br/>
      </w:r>
      <w:r>
        <w:rPr>
          <w:color w:val="520000"/>
        </w:rPr>
        <w:t xml:space="preserve"> আমি</w:t>
      </w:r>
      <w:r>
        <w:rPr>
          <w:color w:val="00003D"/>
        </w:rPr>
        <w:t xml:space="preserve"> বিকাশ</w:t>
      </w:r>
      <w:r>
        <w:rPr>
          <w:color w:val="000039"/>
        </w:rPr>
        <w:t xml:space="preserve"> থেকে</w:t>
      </w:r>
      <w:r>
        <w:rPr>
          <w:color w:val="000000"/>
        </w:rPr>
        <w:t xml:space="preserve"> আপেল</w:t>
      </w:r>
      <w:r>
        <w:rPr>
          <w:color w:val="1F0000"/>
        </w:rPr>
        <w:t xml:space="preserve"> করতে</w:t>
      </w:r>
      <w:r>
        <w:rPr>
          <w:color w:val="000007"/>
        </w:rPr>
        <w:t xml:space="preserve"> পারতেছিনা</w:t>
      </w:r>
      <w:r>
        <w:rPr>
          <w:color w:val="000026"/>
        </w:rPr>
        <w:t xml:space="preserve"> পে</w:t>
      </w:r>
      <w:r>
        <w:rPr>
          <w:color w:val="0000FF"/>
        </w:rPr>
        <w:t xml:space="preserve"> বিল</w:t>
      </w:r>
      <w:r>
        <w:rPr>
          <w:color w:val="1F0000"/>
        </w:rPr>
        <w:t xml:space="preserve"> করতে</w:t>
      </w:r>
      <w:r>
        <w:rPr>
          <w:color w:val="000007"/>
        </w:rPr>
        <w:t xml:space="preserve"> পারতেছিনা</w:t>
      </w:r>
      <w:r>
        <w:br/>
      </w:r>
      <w:r>
        <w:rPr>
          <w:color w:val="520000"/>
        </w:rPr>
        <w:t xml:space="preserve"> আমি</w:t>
      </w:r>
      <w:r>
        <w:rPr>
          <w:color w:val="00003D"/>
        </w:rPr>
        <w:t xml:space="preserve"> বিকাশ</w:t>
      </w:r>
      <w:r>
        <w:rPr>
          <w:color w:val="000039"/>
        </w:rPr>
        <w:t xml:space="preserve"> থেকে</w:t>
      </w:r>
      <w:r>
        <w:rPr>
          <w:color w:val="000006"/>
        </w:rPr>
        <w:t xml:space="preserve"> কারেন্ট</w:t>
      </w:r>
      <w:r>
        <w:rPr>
          <w:color w:val="0000FF"/>
        </w:rPr>
        <w:t xml:space="preserve"> বিল</w:t>
      </w:r>
      <w:r>
        <w:rPr>
          <w:color w:val="4E0000"/>
        </w:rPr>
        <w:t xml:space="preserve"> দিতে</w:t>
      </w:r>
      <w:r>
        <w:rPr>
          <w:color w:val="000000"/>
        </w:rPr>
        <w:t xml:space="preserve"> যাচ্ছি</w:t>
      </w:r>
      <w:r>
        <w:rPr>
          <w:color w:val="030000"/>
        </w:rPr>
        <w:t xml:space="preserve"> বাট</w:t>
      </w:r>
      <w:r>
        <w:rPr>
          <w:color w:val="000005"/>
        </w:rPr>
        <w:t xml:space="preserve"> নিছে</w:t>
      </w:r>
      <w:r>
        <w:rPr>
          <w:color w:val="000076"/>
        </w:rPr>
        <w:t xml:space="preserve"> না</w:t>
      </w:r>
      <w:r>
        <w:rPr>
          <w:color w:val="000034"/>
        </w:rPr>
        <w:t xml:space="preserve"> কেন</w:t>
      </w:r>
      <w:r>
        <w:br/>
      </w:r>
      <w:r>
        <w:rPr>
          <w:color w:val="520000"/>
        </w:rPr>
        <w:t xml:space="preserve"> আমি</w:t>
      </w:r>
      <w:r>
        <w:rPr>
          <w:color w:val="000023"/>
        </w:rPr>
        <w:t xml:space="preserve"> পল্লী</w:t>
      </w:r>
      <w:r>
        <w:rPr>
          <w:color w:val="000078"/>
        </w:rPr>
        <w:t xml:space="preserve"> বিদ্যুৎ</w:t>
      </w:r>
      <w:r>
        <w:rPr>
          <w:color w:val="0000FF"/>
        </w:rPr>
        <w:t xml:space="preserve"> বিল</w:t>
      </w:r>
      <w:r>
        <w:rPr>
          <w:color w:val="4E0000"/>
        </w:rPr>
        <w:t xml:space="preserve"> দিতে</w:t>
      </w:r>
      <w:r>
        <w:rPr>
          <w:color w:val="00000C"/>
        </w:rPr>
        <w:t xml:space="preserve"> পারছিনা</w:t>
      </w:r>
      <w:r>
        <w:rPr>
          <w:color w:val="000034"/>
        </w:rPr>
        <w:t xml:space="preserve"> কেন</w:t>
      </w:r>
      <w:r>
        <w:br/>
      </w:r>
      <w:r>
        <w:rPr>
          <w:color w:val="000004"/>
        </w:rPr>
        <w:t xml:space="preserve"> current</w:t>
      </w:r>
      <w:r>
        <w:rPr>
          <w:color w:val="0000C8"/>
        </w:rPr>
        <w:t xml:space="preserve"> bill</w:t>
      </w:r>
      <w:r>
        <w:rPr>
          <w:color w:val="240000"/>
        </w:rPr>
        <w:t xml:space="preserve"> dite</w:t>
      </w:r>
      <w:r>
        <w:rPr>
          <w:color w:val="000006"/>
        </w:rPr>
        <w:t xml:space="preserve"> parsi</w:t>
      </w:r>
      <w:r>
        <w:rPr>
          <w:color w:val="00004F"/>
        </w:rPr>
        <w:t xml:space="preserve"> na</w:t>
      </w:r>
      <w:r>
        <w:rPr>
          <w:color w:val="000000"/>
        </w:rPr>
        <w:t xml:space="preserve"> barbar</w:t>
      </w:r>
      <w:r>
        <w:rPr>
          <w:color w:val="000006"/>
        </w:rPr>
        <w:t xml:space="preserve"> ei</w:t>
      </w:r>
      <w:r>
        <w:rPr>
          <w:color w:val="040000"/>
        </w:rPr>
        <w:t xml:space="preserve"> error</w:t>
      </w:r>
      <w:r>
        <w:rPr>
          <w:color w:val="000002"/>
        </w:rPr>
        <w:t xml:space="preserve"> ase</w:t>
      </w:r>
      <w:r>
        <w:br/>
      </w:r>
      <w:r>
        <w:rPr>
          <w:color w:val="040000"/>
        </w:rPr>
        <w:t xml:space="preserve"> vai</w:t>
      </w:r>
      <w:r>
        <w:rPr>
          <w:color w:val="030000"/>
        </w:rPr>
        <w:t xml:space="preserve"> amer</w:t>
      </w:r>
      <w:r>
        <w:rPr>
          <w:color w:val="000002"/>
        </w:rPr>
        <w:t xml:space="preserve"> bikas</w:t>
      </w:r>
      <w:r>
        <w:rPr>
          <w:color w:val="000003"/>
        </w:rPr>
        <w:t xml:space="preserve"> thaka</w:t>
      </w:r>
      <w:r>
        <w:rPr>
          <w:color w:val="00001F"/>
        </w:rPr>
        <w:t xml:space="preserve"> biddut</w:t>
      </w:r>
      <w:r>
        <w:rPr>
          <w:color w:val="000010"/>
        </w:rPr>
        <w:t xml:space="preserve"> bil</w:t>
      </w:r>
      <w:r>
        <w:rPr>
          <w:color w:val="050000"/>
        </w:rPr>
        <w:t xml:space="preserve"> dita</w:t>
      </w:r>
      <w:r>
        <w:rPr>
          <w:color w:val="000001"/>
        </w:rPr>
        <w:t xml:space="preserve"> parce</w:t>
      </w:r>
      <w:r>
        <w:rPr>
          <w:color w:val="00004F"/>
        </w:rPr>
        <w:t xml:space="preserve"> na</w:t>
      </w:r>
      <w:r>
        <w:rPr>
          <w:color w:val="000000"/>
        </w:rPr>
        <w:t xml:space="preserve"> save</w:t>
      </w:r>
      <w:r>
        <w:rPr>
          <w:color w:val="0C0000"/>
        </w:rPr>
        <w:t xml:space="preserve"> kora</w:t>
      </w:r>
      <w:r>
        <w:rPr>
          <w:color w:val="000000"/>
        </w:rPr>
        <w:t xml:space="preserve"> acuent</w:t>
      </w:r>
      <w:r>
        <w:rPr>
          <w:color w:val="000000"/>
        </w:rPr>
        <w:t xml:space="preserve"> tar</w:t>
      </w:r>
      <w:r>
        <w:rPr>
          <w:color w:val="040000"/>
        </w:rPr>
        <w:t xml:space="preserve"> por</w:t>
      </w:r>
      <w:r>
        <w:rPr>
          <w:color w:val="060000"/>
        </w:rPr>
        <w:t xml:space="preserve"> o</w:t>
      </w:r>
      <w:r>
        <w:rPr>
          <w:color w:val="000000"/>
        </w:rPr>
        <w:t xml:space="preserve"> amon</w:t>
      </w:r>
      <w:r>
        <w:rPr>
          <w:color w:val="000000"/>
        </w:rPr>
        <w:t xml:space="preserve"> somossa</w:t>
      </w:r>
      <w:r>
        <w:rPr>
          <w:color w:val="000000"/>
        </w:rPr>
        <w:t xml:space="preserve"> hosca</w:t>
      </w:r>
      <w:r>
        <w:br/>
      </w:r>
      <w:r>
        <w:rPr>
          <w:color w:val="00001F"/>
        </w:rPr>
        <w:t xml:space="preserve"> biddut</w:t>
      </w:r>
      <w:r>
        <w:rPr>
          <w:color w:val="0000C8"/>
        </w:rPr>
        <w:t xml:space="preserve"> bill</w:t>
      </w:r>
      <w:r>
        <w:rPr>
          <w:color w:val="00000E"/>
        </w:rPr>
        <w:t xml:space="preserve"> payment</w:t>
      </w:r>
      <w:r>
        <w:rPr>
          <w:color w:val="000000"/>
        </w:rPr>
        <w:t xml:space="preserve"> korta</w:t>
      </w:r>
      <w:r>
        <w:rPr>
          <w:color w:val="000009"/>
        </w:rPr>
        <w:t xml:space="preserve"> parci</w:t>
      </w:r>
      <w:r>
        <w:rPr>
          <w:color w:val="00004F"/>
        </w:rPr>
        <w:t xml:space="preserve"> na</w:t>
      </w:r>
      <w:r>
        <w:br/>
      </w:r>
      <w:r>
        <w:rPr>
          <w:color w:val="520000"/>
        </w:rPr>
        <w:t xml:space="preserve"> আমি</w:t>
      </w:r>
      <w:r>
        <w:rPr>
          <w:color w:val="000023"/>
        </w:rPr>
        <w:t xml:space="preserve"> পল্লী</w:t>
      </w:r>
      <w:r>
        <w:rPr>
          <w:color w:val="000078"/>
        </w:rPr>
        <w:t xml:space="preserve"> বিদ্যুৎ</w:t>
      </w:r>
      <w:r>
        <w:rPr>
          <w:color w:val="0000FF"/>
        </w:rPr>
        <w:t xml:space="preserve"> বিল</w:t>
      </w:r>
      <w:r>
        <w:rPr>
          <w:color w:val="4E0000"/>
        </w:rPr>
        <w:t xml:space="preserve"> দিতে</w:t>
      </w:r>
      <w:r>
        <w:rPr>
          <w:color w:val="00002B"/>
        </w:rPr>
        <w:t xml:space="preserve"> পারছি</w:t>
      </w:r>
      <w:r>
        <w:rPr>
          <w:color w:val="000076"/>
        </w:rPr>
        <w:t xml:space="preserve"> না</w:t>
      </w:r>
      <w:r>
        <w:rPr>
          <w:color w:val="000034"/>
        </w:rPr>
        <w:t xml:space="preserve"> কেন</w:t>
      </w:r>
      <w:r>
        <w:br/>
      </w:r>
      <w:r>
        <w:rPr>
          <w:color w:val="00000D"/>
        </w:rPr>
        <w:t xml:space="preserve"> বিদুৎ</w:t>
      </w:r>
      <w:r>
        <w:rPr>
          <w:color w:val="0000FF"/>
        </w:rPr>
        <w:t xml:space="preserve"> বিল</w:t>
      </w:r>
      <w:r>
        <w:rPr>
          <w:color w:val="000000"/>
        </w:rPr>
        <w:t xml:space="preserve"> দিয়া</w:t>
      </w:r>
      <w:r>
        <w:rPr>
          <w:color w:val="000018"/>
        </w:rPr>
        <w:t xml:space="preserve"> যাচ্ছে</w:t>
      </w:r>
      <w:r>
        <w:rPr>
          <w:color w:val="000076"/>
        </w:rPr>
        <w:t xml:space="preserve"> না</w:t>
      </w:r>
      <w:r>
        <w:rPr>
          <w:color w:val="00000E"/>
        </w:rPr>
        <w:t xml:space="preserve"> কেনো</w:t>
      </w:r>
      <w:r>
        <w:br/>
      </w:r>
      <w:r>
        <w:rPr>
          <w:color w:val="420000"/>
        </w:rPr>
        <w:t xml:space="preserve"> ami</w:t>
      </w:r>
      <w:r>
        <w:rPr>
          <w:color w:val="0000C8"/>
        </w:rPr>
        <w:t xml:space="preserve"> bill</w:t>
      </w:r>
      <w:r>
        <w:rPr>
          <w:color w:val="000054"/>
        </w:rPr>
        <w:t xml:space="preserve"> pay</w:t>
      </w:r>
      <w:r>
        <w:rPr>
          <w:color w:val="000000"/>
        </w:rPr>
        <w:t xml:space="preserve"> kote</w:t>
      </w:r>
      <w:r>
        <w:rPr>
          <w:color w:val="000000"/>
        </w:rPr>
        <w:t xml:space="preserve"> pacci</w:t>
      </w:r>
      <w:r>
        <w:rPr>
          <w:color w:val="00004F"/>
        </w:rPr>
        <w:t xml:space="preserve"> na</w:t>
      </w:r>
      <w:r>
        <w:rPr>
          <w:color w:val="000010"/>
        </w:rPr>
        <w:t xml:space="preserve"> kno</w:t>
      </w:r>
      <w:r>
        <w:br/>
      </w:r>
      <w:r>
        <w:rPr>
          <w:color w:val="000054"/>
        </w:rPr>
        <w:t xml:space="preserve"> pay</w:t>
      </w:r>
      <w:r>
        <w:rPr>
          <w:color w:val="0000C8"/>
        </w:rPr>
        <w:t xml:space="preserve"> bill</w:t>
      </w:r>
      <w:r>
        <w:rPr>
          <w:color w:val="040000"/>
        </w:rPr>
        <w:t xml:space="preserve"> error</w:t>
      </w:r>
      <w:r>
        <w:rPr>
          <w:color w:val="000000"/>
        </w:rPr>
        <w:t xml:space="preserve"> dakai</w:t>
      </w:r>
      <w:r>
        <w:rPr>
          <w:color w:val="050000"/>
        </w:rPr>
        <w:t xml:space="preserve"> kano</w:t>
      </w:r>
      <w:r>
        <w:br/>
      </w:r>
      <w:r>
        <w:rPr>
          <w:color w:val="000007"/>
        </w:rPr>
        <w:t xml:space="preserve"> একটি</w:t>
      </w:r>
      <w:r>
        <w:rPr>
          <w:color w:val="00000D"/>
        </w:rPr>
        <w:t xml:space="preserve"> বিদুৎ</w:t>
      </w:r>
      <w:r>
        <w:rPr>
          <w:color w:val="0000FF"/>
        </w:rPr>
        <w:t xml:space="preserve"> বিল</w:t>
      </w:r>
      <w:r>
        <w:rPr>
          <w:color w:val="4E0000"/>
        </w:rPr>
        <w:t xml:space="preserve"> দিতে</w:t>
      </w:r>
      <w:r>
        <w:rPr>
          <w:color w:val="000006"/>
        </w:rPr>
        <w:t xml:space="preserve"> চাচ্ছি</w:t>
      </w:r>
      <w:r>
        <w:rPr>
          <w:color w:val="320000"/>
        </w:rPr>
        <w:t xml:space="preserve"> কিন্তু</w:t>
      </w:r>
      <w:r>
        <w:rPr>
          <w:color w:val="000016"/>
        </w:rPr>
        <w:t xml:space="preserve"> তথ্য</w:t>
      </w:r>
      <w:r>
        <w:rPr>
          <w:color w:val="000002"/>
        </w:rPr>
        <w:t xml:space="preserve"> টি</w:t>
      </w:r>
      <w:r>
        <w:rPr>
          <w:color w:val="000007"/>
        </w:rPr>
        <w:t xml:space="preserve"> ভুল</w:t>
      </w:r>
      <w:r>
        <w:rPr>
          <w:color w:val="000012"/>
        </w:rPr>
        <w:t xml:space="preserve"> দেখাচ্ছে</w:t>
      </w:r>
      <w:r>
        <w:br/>
      </w:r>
      <w:r>
        <w:rPr>
          <w:color w:val="0000C8"/>
        </w:rPr>
        <w:t xml:space="preserve"> bill</w:t>
      </w:r>
      <w:r>
        <w:rPr>
          <w:color w:val="000054"/>
        </w:rPr>
        <w:t xml:space="preserve"> pay</w:t>
      </w:r>
      <w:r>
        <w:rPr>
          <w:color w:val="0C0000"/>
        </w:rPr>
        <w:t xml:space="preserve"> kora</w:t>
      </w:r>
      <w:r>
        <w:rPr>
          <w:color w:val="000000"/>
        </w:rPr>
        <w:t xml:space="preserve"> jachhe</w:t>
      </w:r>
      <w:r>
        <w:rPr>
          <w:color w:val="00004F"/>
        </w:rPr>
        <w:t xml:space="preserve"> na</w:t>
      </w:r>
      <w:r>
        <w:rPr>
          <w:color w:val="000005"/>
        </w:rPr>
        <w:t xml:space="preserve"> btcl</w:t>
      </w:r>
      <w:r>
        <w:rPr>
          <w:color w:val="000012"/>
        </w:rPr>
        <w:t xml:space="preserve"> e</w:t>
      </w:r>
      <w:r>
        <w:br/>
      </w:r>
      <w:r>
        <w:rPr>
          <w:color w:val="520000"/>
        </w:rPr>
        <w:t xml:space="preserve"> আমি</w:t>
      </w:r>
      <w:r>
        <w:rPr>
          <w:color w:val="00000F"/>
        </w:rPr>
        <w:t xml:space="preserve"> গত</w:t>
      </w:r>
      <w:r>
        <w:rPr>
          <w:color w:val="000002"/>
        </w:rPr>
        <w:t xml:space="preserve"> নভেম্বর</w:t>
      </w:r>
      <w:r>
        <w:rPr>
          <w:color w:val="000012"/>
        </w:rPr>
        <w:t xml:space="preserve"> মাসে</w:t>
      </w:r>
      <w:r>
        <w:rPr>
          <w:color w:val="00000B"/>
        </w:rPr>
        <w:t xml:space="preserve"> একটা</w:t>
      </w:r>
      <w:r>
        <w:rPr>
          <w:color w:val="000078"/>
        </w:rPr>
        <w:t xml:space="preserve"> বিদ্যুৎ</w:t>
      </w:r>
      <w:r>
        <w:rPr>
          <w:color w:val="0000FF"/>
        </w:rPr>
        <w:t xml:space="preserve"> বিল</w:t>
      </w:r>
      <w:r>
        <w:rPr>
          <w:color w:val="020000"/>
        </w:rPr>
        <w:t xml:space="preserve"> দিয়েছিলাম</w:t>
      </w:r>
      <w:r>
        <w:rPr>
          <w:color w:val="320000"/>
        </w:rPr>
        <w:t xml:space="preserve"> কিন্তু</w:t>
      </w:r>
      <w:r>
        <w:rPr>
          <w:color w:val="000003"/>
        </w:rPr>
        <w:t xml:space="preserve"> বিলটা</w:t>
      </w:r>
      <w:r>
        <w:rPr>
          <w:color w:val="000006"/>
        </w:rPr>
        <w:t xml:space="preserve"> ডিসেম্বর</w:t>
      </w:r>
      <w:r>
        <w:rPr>
          <w:color w:val="000000"/>
        </w:rPr>
        <w:t xml:space="preserve"> মাসেও</w:t>
      </w:r>
      <w:r>
        <w:rPr>
          <w:color w:val="00000B"/>
        </w:rPr>
        <w:t xml:space="preserve"> আবার</w:t>
      </w:r>
      <w:r>
        <w:rPr>
          <w:color w:val="000002"/>
        </w:rPr>
        <w:t xml:space="preserve"> বকেয়া</w:t>
      </w:r>
      <w:r>
        <w:rPr>
          <w:color w:val="090000"/>
        </w:rPr>
        <w:t xml:space="preserve"> আসছে</w:t>
      </w:r>
      <w:r>
        <w:br/>
      </w:r>
      <w:r>
        <w:rPr>
          <w:color w:val="420000"/>
        </w:rPr>
        <w:t xml:space="preserve"> ami</w:t>
      </w:r>
      <w:r>
        <w:rPr>
          <w:color w:val="050000"/>
        </w:rPr>
        <w:t xml:space="preserve"> goto</w:t>
      </w:r>
      <w:r>
        <w:rPr>
          <w:color w:val="00000B"/>
        </w:rPr>
        <w:t xml:space="preserve"> month</w:t>
      </w:r>
      <w:r>
        <w:rPr>
          <w:color w:val="120000"/>
        </w:rPr>
        <w:t xml:space="preserve"> er</w:t>
      </w:r>
      <w:r>
        <w:rPr>
          <w:color w:val="00001F"/>
        </w:rPr>
        <w:t xml:space="preserve"> biddut</w:t>
      </w:r>
      <w:r>
        <w:rPr>
          <w:color w:val="000010"/>
        </w:rPr>
        <w:t xml:space="preserve"> bil</w:t>
      </w:r>
      <w:r>
        <w:rPr>
          <w:color w:val="00002B"/>
        </w:rPr>
        <w:t xml:space="preserve"> bkash</w:t>
      </w:r>
      <w:r>
        <w:rPr>
          <w:color w:val="000012"/>
        </w:rPr>
        <w:t xml:space="preserve"> e</w:t>
      </w:r>
      <w:r>
        <w:rPr>
          <w:color w:val="000000"/>
        </w:rPr>
        <w:t xml:space="preserve"> diyecilam</w:t>
      </w:r>
      <w:r>
        <w:rPr>
          <w:color w:val="0F0000"/>
        </w:rPr>
        <w:t xml:space="preserve"> kintu</w:t>
      </w:r>
      <w:r>
        <w:rPr>
          <w:color w:val="070000"/>
        </w:rPr>
        <w:t xml:space="preserve"> ai</w:t>
      </w:r>
      <w:r>
        <w:rPr>
          <w:color w:val="00000B"/>
        </w:rPr>
        <w:t xml:space="preserve"> month</w:t>
      </w:r>
      <w:r>
        <w:rPr>
          <w:color w:val="000012"/>
        </w:rPr>
        <w:t xml:space="preserve"> e</w:t>
      </w:r>
      <w:r>
        <w:rPr>
          <w:color w:val="000000"/>
        </w:rPr>
        <w:t xml:space="preserve"> oita</w:t>
      </w:r>
      <w:r>
        <w:rPr>
          <w:color w:val="000000"/>
        </w:rPr>
        <w:t xml:space="preserve"> abr</w:t>
      </w:r>
      <w:r>
        <w:rPr>
          <w:color w:val="000004"/>
        </w:rPr>
        <w:t xml:space="preserve"> add</w:t>
      </w:r>
      <w:r>
        <w:rPr>
          <w:color w:val="000002"/>
        </w:rPr>
        <w:t xml:space="preserve"> hoise</w:t>
      </w:r>
      <w:r>
        <w:br/>
      </w:r>
      <w:r>
        <w:rPr>
          <w:color w:val="000005"/>
        </w:rPr>
        <w:t xml:space="preserve"> সব</w:t>
      </w:r>
      <w:r>
        <w:rPr>
          <w:color w:val="000016"/>
        </w:rPr>
        <w:t xml:space="preserve"> তথ্য</w:t>
      </w:r>
      <w:r>
        <w:rPr>
          <w:color w:val="000002"/>
        </w:rPr>
        <w:t xml:space="preserve"> ঠিক</w:t>
      </w:r>
      <w:r>
        <w:rPr>
          <w:color w:val="000000"/>
        </w:rPr>
        <w:t xml:space="preserve"> থাকা</w:t>
      </w:r>
      <w:r>
        <w:rPr>
          <w:color w:val="000000"/>
        </w:rPr>
        <w:t xml:space="preserve"> সত্ত্বেও</w:t>
      </w:r>
      <w:r>
        <w:rPr>
          <w:color w:val="000006"/>
        </w:rPr>
        <w:t xml:space="preserve"> বিদ্যুত</w:t>
      </w:r>
      <w:r>
        <w:rPr>
          <w:color w:val="0000FF"/>
        </w:rPr>
        <w:t xml:space="preserve"> বিল</w:t>
      </w:r>
      <w:r>
        <w:rPr>
          <w:color w:val="4E0000"/>
        </w:rPr>
        <w:t xml:space="preserve"> দিতে</w:t>
      </w:r>
      <w:r>
        <w:rPr>
          <w:color w:val="000006"/>
        </w:rPr>
        <w:t xml:space="preserve"> পারতেছি</w:t>
      </w:r>
      <w:r>
        <w:rPr>
          <w:color w:val="000076"/>
        </w:rPr>
        <w:t xml:space="preserve"> না</w:t>
      </w:r>
      <w:r>
        <w:rPr>
          <w:color w:val="000016"/>
        </w:rPr>
        <w:t xml:space="preserve"> তথ্য</w:t>
      </w:r>
      <w:r>
        <w:rPr>
          <w:color w:val="000007"/>
        </w:rPr>
        <w:t xml:space="preserve"> ভুল</w:t>
      </w:r>
      <w:r>
        <w:rPr>
          <w:color w:val="000012"/>
        </w:rPr>
        <w:t xml:space="preserve"> দেখাচ্ছে</w:t>
      </w:r>
      <w:r>
        <w:rPr>
          <w:color w:val="000034"/>
        </w:rPr>
        <w:t xml:space="preserve"> কেন</w:t>
      </w:r>
      <w:r>
        <w:br/>
      </w:r>
      <w:r>
        <w:rPr>
          <w:color w:val="000000"/>
        </w:rPr>
        <w:t xml:space="preserve"> ছার</w:t>
      </w:r>
      <w:r>
        <w:rPr>
          <w:color w:val="520000"/>
        </w:rPr>
        <w:t xml:space="preserve"> আমি</w:t>
      </w:r>
      <w:r>
        <w:rPr>
          <w:color w:val="00003D"/>
        </w:rPr>
        <w:t xml:space="preserve"> বিকাশ</w:t>
      </w:r>
      <w:r>
        <w:rPr>
          <w:color w:val="000000"/>
        </w:rPr>
        <w:t xml:space="preserve"> থাকে</w:t>
      </w:r>
      <w:r>
        <w:rPr>
          <w:color w:val="000000"/>
        </w:rPr>
        <w:t xml:space="preserve"> কারেন</w:t>
      </w:r>
      <w:r>
        <w:rPr>
          <w:color w:val="0000FF"/>
        </w:rPr>
        <w:t xml:space="preserve"> বিল</w:t>
      </w:r>
      <w:r>
        <w:rPr>
          <w:color w:val="4E0000"/>
        </w:rPr>
        <w:t xml:space="preserve"> দিতে</w:t>
      </w:r>
      <w:r>
        <w:rPr>
          <w:color w:val="000006"/>
        </w:rPr>
        <w:t xml:space="preserve"> চাচ্ছি</w:t>
      </w:r>
      <w:r>
        <w:rPr>
          <w:color w:val="00000F"/>
        </w:rPr>
        <w:t xml:space="preserve"> গত</w:t>
      </w:r>
      <w:r>
        <w:rPr>
          <w:color w:val="000014"/>
        </w:rPr>
        <w:t xml:space="preserve"> মাসের</w:t>
      </w:r>
      <w:r>
        <w:rPr>
          <w:color w:val="320000"/>
        </w:rPr>
        <w:t xml:space="preserve"> কিন্তু</w:t>
      </w:r>
      <w:r>
        <w:rPr>
          <w:color w:val="00001B"/>
        </w:rPr>
        <w:t xml:space="preserve"> হচ্ছে</w:t>
      </w:r>
      <w:r>
        <w:rPr>
          <w:color w:val="000076"/>
        </w:rPr>
        <w:t xml:space="preserve"> না</w:t>
      </w:r>
      <w:r>
        <w:rPr>
          <w:color w:val="000034"/>
        </w:rPr>
        <w:t xml:space="preserve"> কেন</w:t>
      </w:r>
      <w:r>
        <w:br/>
      </w:r>
      <w:r>
        <w:rPr>
          <w:color w:val="000009"/>
        </w:rPr>
        <w:t xml:space="preserve"> polli</w:t>
      </w:r>
      <w:r>
        <w:rPr>
          <w:color w:val="00001F"/>
        </w:rPr>
        <w:t xml:space="preserve"> biddut</w:t>
      </w:r>
      <w:r>
        <w:rPr>
          <w:color w:val="0000C8"/>
        </w:rPr>
        <w:t xml:space="preserve"> bill</w:t>
      </w:r>
      <w:r>
        <w:rPr>
          <w:color w:val="240000"/>
        </w:rPr>
        <w:t xml:space="preserve"> dite</w:t>
      </w:r>
      <w:r>
        <w:rPr>
          <w:color w:val="000000"/>
        </w:rPr>
        <w:t xml:space="preserve"> partece</w:t>
      </w:r>
      <w:r>
        <w:rPr>
          <w:color w:val="000003"/>
        </w:rPr>
        <w:t xml:space="preserve"> nah</w:t>
      </w:r>
      <w:r>
        <w:br/>
      </w:r>
      <w:r>
        <w:rPr>
          <w:color w:val="000023"/>
        </w:rPr>
        <w:t xml:space="preserve"> পল্লী</w:t>
      </w:r>
      <w:r>
        <w:rPr>
          <w:color w:val="000000"/>
        </w:rPr>
        <w:t xml:space="preserve"> বিদু‍্যতের</w:t>
      </w:r>
      <w:r>
        <w:rPr>
          <w:color w:val="0000FF"/>
        </w:rPr>
        <w:t xml:space="preserve"> বিল</w:t>
      </w:r>
      <w:r>
        <w:rPr>
          <w:color w:val="000026"/>
        </w:rPr>
        <w:t xml:space="preserve"> পে</w:t>
      </w:r>
      <w:r>
        <w:rPr>
          <w:color w:val="070000"/>
        </w:rPr>
        <w:t xml:space="preserve"> করছি</w:t>
      </w:r>
      <w:r>
        <w:rPr>
          <w:color w:val="000000"/>
        </w:rPr>
        <w:t xml:space="preserve"> আবারও</w:t>
      </w:r>
      <w:r>
        <w:rPr>
          <w:color w:val="000002"/>
        </w:rPr>
        <w:t xml:space="preserve"> এড</w:t>
      </w:r>
      <w:r>
        <w:rPr>
          <w:color w:val="070000"/>
        </w:rPr>
        <w:t xml:space="preserve"> করে</w:t>
      </w:r>
      <w:r>
        <w:rPr>
          <w:color w:val="000000"/>
        </w:rPr>
        <w:t xml:space="preserve"> দিছে</w:t>
      </w:r>
      <w:r>
        <w:rPr>
          <w:color w:val="120000"/>
        </w:rPr>
        <w:t xml:space="preserve"> এই</w:t>
      </w:r>
      <w:r>
        <w:rPr>
          <w:color w:val="000012"/>
        </w:rPr>
        <w:t xml:space="preserve"> মাসে</w:t>
      </w:r>
      <w:r>
        <w:br/>
      </w:r>
      <w:r>
        <w:rPr>
          <w:color w:val="00003D"/>
        </w:rPr>
        <w:t xml:space="preserve"> বিকাশ</w:t>
      </w:r>
      <w:r>
        <w:rPr>
          <w:color w:val="000000"/>
        </w:rPr>
        <w:t xml:space="preserve"> থেকেপল্লী</w:t>
      </w:r>
      <w:r>
        <w:rPr>
          <w:color w:val="000078"/>
        </w:rPr>
        <w:t xml:space="preserve"> বিদ্যুৎ</w:t>
      </w:r>
      <w:r>
        <w:rPr>
          <w:color w:val="0000FF"/>
        </w:rPr>
        <w:t xml:space="preserve"> বিল</w:t>
      </w:r>
      <w:r>
        <w:rPr>
          <w:color w:val="4E0000"/>
        </w:rPr>
        <w:t xml:space="preserve"> দিতে</w:t>
      </w:r>
      <w:r>
        <w:rPr>
          <w:color w:val="000000"/>
        </w:rPr>
        <w:t xml:space="preserve"> পারছে</w:t>
      </w:r>
      <w:r>
        <w:rPr>
          <w:color w:val="000076"/>
        </w:rPr>
        <w:t xml:space="preserve"> না</w:t>
      </w:r>
      <w:r>
        <w:rPr>
          <w:color w:val="000034"/>
        </w:rPr>
        <w:t xml:space="preserve"> কেন</w:t>
      </w:r>
      <w:r>
        <w:br/>
      </w:r>
      <w:r>
        <w:rPr>
          <w:color w:val="240000"/>
        </w:rPr>
        <w:t xml:space="preserve"> i</w:t>
      </w:r>
      <w:r>
        <w:rPr>
          <w:color w:val="020000"/>
        </w:rPr>
        <w:t xml:space="preserve"> tried</w:t>
      </w:r>
      <w:r>
        <w:rPr>
          <w:color w:val="110000"/>
        </w:rPr>
        <w:t xml:space="preserve"> to</w:t>
      </w:r>
      <w:r>
        <w:rPr>
          <w:color w:val="000054"/>
        </w:rPr>
        <w:t xml:space="preserve"> pay</w:t>
      </w:r>
      <w:r>
        <w:rPr>
          <w:color w:val="000017"/>
        </w:rPr>
        <w:t xml:space="preserve"> my</w:t>
      </w:r>
      <w:r>
        <w:rPr>
          <w:color w:val="00000D"/>
        </w:rPr>
        <w:t xml:space="preserve"> electricity</w:t>
      </w:r>
      <w:r>
        <w:rPr>
          <w:color w:val="0000C8"/>
        </w:rPr>
        <w:t xml:space="preserve"> bill</w:t>
      </w:r>
      <w:r>
        <w:rPr>
          <w:color w:val="000007"/>
        </w:rPr>
        <w:t xml:space="preserve"> postpaid</w:t>
      </w:r>
      <w:r>
        <w:rPr>
          <w:color w:val="2D0000"/>
        </w:rPr>
        <w:t xml:space="preserve"> but</w:t>
      </w:r>
      <w:r>
        <w:rPr>
          <w:color w:val="050000"/>
        </w:rPr>
        <w:t xml:space="preserve"> it</w:t>
      </w:r>
      <w:r>
        <w:rPr>
          <w:color w:val="000000"/>
        </w:rPr>
        <w:t xml:space="preserve"> showed</w:t>
      </w:r>
      <w:r>
        <w:rPr>
          <w:color w:val="010000"/>
        </w:rPr>
        <w:t xml:space="preserve"> that</w:t>
      </w:r>
      <w:r>
        <w:rPr>
          <w:color w:val="000000"/>
        </w:rPr>
        <w:t xml:space="preserve"> all</w:t>
      </w:r>
      <w:r>
        <w:rPr>
          <w:color w:val="0000C8"/>
        </w:rPr>
        <w:t xml:space="preserve"> bill</w:t>
      </w:r>
      <w:r>
        <w:rPr>
          <w:color w:val="000012"/>
        </w:rPr>
        <w:t xml:space="preserve"> paid</w:t>
      </w:r>
      <w:r>
        <w:br/>
      </w:r>
      <w:r>
        <w:rPr>
          <w:color w:val="400000"/>
        </w:rPr>
        <w:t xml:space="preserve"> আমার</w:t>
      </w:r>
      <w:r>
        <w:rPr>
          <w:color w:val="00003D"/>
        </w:rPr>
        <w:t xml:space="preserve"> বিকাশ</w:t>
      </w:r>
      <w:r>
        <w:rPr>
          <w:color w:val="000039"/>
        </w:rPr>
        <w:t xml:space="preserve"> থেকে</w:t>
      </w:r>
      <w:r>
        <w:rPr>
          <w:color w:val="000006"/>
        </w:rPr>
        <w:t xml:space="preserve"> কারেন্ট</w:t>
      </w:r>
      <w:r>
        <w:rPr>
          <w:color w:val="0000FF"/>
        </w:rPr>
        <w:t xml:space="preserve"> বিল</w:t>
      </w:r>
      <w:r>
        <w:rPr>
          <w:color w:val="070000"/>
        </w:rPr>
        <w:t xml:space="preserve"> যায়</w:t>
      </w:r>
      <w:r>
        <w:rPr>
          <w:color w:val="000076"/>
        </w:rPr>
        <w:t xml:space="preserve"> না</w:t>
      </w:r>
      <w:r>
        <w:rPr>
          <w:color w:val="00000E"/>
        </w:rPr>
        <w:t xml:space="preserve"> কেনো</w:t>
      </w:r>
      <w:r>
        <w:br/>
      </w:r>
      <w:r>
        <w:rPr>
          <w:color w:val="000078"/>
        </w:rPr>
        <w:t xml:space="preserve"> বিদ্যুৎ</w:t>
      </w:r>
      <w:r>
        <w:rPr>
          <w:color w:val="0000FF"/>
        </w:rPr>
        <w:t xml:space="preserve"> বিল</w:t>
      </w:r>
      <w:r>
        <w:rPr>
          <w:color w:val="000006"/>
        </w:rPr>
        <w:t xml:space="preserve"> রিচার্জ</w:t>
      </w:r>
      <w:r>
        <w:rPr>
          <w:color w:val="090000"/>
        </w:rPr>
        <w:t xml:space="preserve"> করা</w:t>
      </w:r>
      <w:r>
        <w:rPr>
          <w:color w:val="000018"/>
        </w:rPr>
        <w:t xml:space="preserve"> যাচ্ছে</w:t>
      </w:r>
      <w:r>
        <w:rPr>
          <w:color w:val="000076"/>
        </w:rPr>
        <w:t xml:space="preserve"> না</w:t>
      </w:r>
      <w:r>
        <w:rPr>
          <w:color w:val="000034"/>
        </w:rPr>
        <w:t xml:space="preserve"> কেন</w:t>
      </w:r>
      <w:r>
        <w:br/>
      </w:r>
      <w:r>
        <w:rPr>
          <w:color w:val="240000"/>
        </w:rPr>
        <w:t xml:space="preserve"> i</w:t>
      </w:r>
      <w:r>
        <w:rPr>
          <w:color w:val="000000"/>
        </w:rPr>
        <w:t xml:space="preserve"> wanted</w:t>
      </w:r>
      <w:r>
        <w:rPr>
          <w:color w:val="000054"/>
        </w:rPr>
        <w:t xml:space="preserve"> pay</w:t>
      </w:r>
      <w:r>
        <w:rPr>
          <w:color w:val="000017"/>
        </w:rPr>
        <w:t xml:space="preserve"> my</w:t>
      </w:r>
      <w:r>
        <w:rPr>
          <w:color w:val="000006"/>
        </w:rPr>
        <w:t xml:space="preserve"> dpdc</w:t>
      </w:r>
      <w:r>
        <w:rPr>
          <w:color w:val="0000C8"/>
        </w:rPr>
        <w:t xml:space="preserve"> bill</w:t>
      </w:r>
      <w:r>
        <w:rPr>
          <w:color w:val="2D0000"/>
        </w:rPr>
        <w:t xml:space="preserve"> but</w:t>
      </w:r>
      <w:r>
        <w:rPr>
          <w:color w:val="080000"/>
        </w:rPr>
        <w:t xml:space="preserve"> the</w:t>
      </w:r>
      <w:r>
        <w:rPr>
          <w:color w:val="0000C8"/>
        </w:rPr>
        <w:t xml:space="preserve"> bill</w:t>
      </w:r>
      <w:r>
        <w:rPr>
          <w:color w:val="0A0000"/>
        </w:rPr>
        <w:t xml:space="preserve"> is</w:t>
      </w:r>
      <w:r>
        <w:rPr>
          <w:color w:val="000003"/>
        </w:rPr>
        <w:t xml:space="preserve"> showing</w:t>
      </w:r>
      <w:r>
        <w:rPr>
          <w:color w:val="000000"/>
        </w:rPr>
        <w:t xml:space="preserve"> where</w:t>
      </w:r>
      <w:r>
        <w:rPr>
          <w:color w:val="010000"/>
        </w:rPr>
        <w:t xml:space="preserve"> as</w:t>
      </w:r>
      <w:r>
        <w:rPr>
          <w:color w:val="050000"/>
        </w:rPr>
        <w:t xml:space="preserve"> it</w:t>
      </w:r>
      <w:r>
        <w:rPr>
          <w:color w:val="0A0000"/>
        </w:rPr>
        <w:t xml:space="preserve"> is</w:t>
      </w:r>
      <w:r>
        <w:rPr>
          <w:color w:val="000000"/>
        </w:rPr>
        <w:t xml:space="preserve"> showiing</w:t>
      </w:r>
      <w:r>
        <w:rPr>
          <w:color w:val="000003"/>
        </w:rPr>
        <w:t xml:space="preserve"> in</w:t>
      </w:r>
      <w:r>
        <w:rPr>
          <w:color w:val="000000"/>
        </w:rPr>
        <w:t xml:space="preserve"> gpay</w:t>
      </w:r>
      <w:r>
        <w:rPr>
          <w:color w:val="000007"/>
        </w:rPr>
        <w:t xml:space="preserve"> app</w:t>
      </w:r>
      <w:r>
        <w:br/>
      </w:r>
      <w:r>
        <w:rPr>
          <w:color w:val="520000"/>
        </w:rPr>
        <w:t xml:space="preserve"> আমি</w:t>
      </w:r>
      <w:r>
        <w:rPr>
          <w:color w:val="000000"/>
        </w:rPr>
        <w:t xml:space="preserve"> বর্তমান</w:t>
      </w:r>
      <w:r>
        <w:rPr>
          <w:color w:val="000014"/>
        </w:rPr>
        <w:t xml:space="preserve"> মাসের</w:t>
      </w:r>
      <w:r>
        <w:rPr>
          <w:color w:val="0000FF"/>
        </w:rPr>
        <w:t xml:space="preserve"> বিল</w:t>
      </w:r>
      <w:r>
        <w:rPr>
          <w:color w:val="000014"/>
        </w:rPr>
        <w:t xml:space="preserve"> পরিশোধ</w:t>
      </w:r>
      <w:r>
        <w:rPr>
          <w:color w:val="1F0000"/>
        </w:rPr>
        <w:t xml:space="preserve"> করতে</w:t>
      </w:r>
      <w:r>
        <w:rPr>
          <w:color w:val="00002B"/>
        </w:rPr>
        <w:t xml:space="preserve"> পারছি</w:t>
      </w:r>
      <w:r>
        <w:rPr>
          <w:color w:val="000076"/>
        </w:rPr>
        <w:t xml:space="preserve"> না</w:t>
      </w:r>
      <w:r>
        <w:br/>
      </w:r>
      <w:r>
        <w:rPr>
          <w:color w:val="040000"/>
        </w:rPr>
        <w:t xml:space="preserve"> sob</w:t>
      </w:r>
      <w:r>
        <w:rPr>
          <w:color w:val="000000"/>
        </w:rPr>
        <w:t xml:space="preserve"> kicu</w:t>
      </w:r>
      <w:r>
        <w:rPr>
          <w:color w:val="040000"/>
        </w:rPr>
        <w:t xml:space="preserve"> sothik</w:t>
      </w:r>
      <w:r>
        <w:rPr>
          <w:color w:val="000000"/>
        </w:rPr>
        <w:t xml:space="preserve"> vabe</w:t>
      </w:r>
      <w:r>
        <w:rPr>
          <w:color w:val="000000"/>
        </w:rPr>
        <w:t xml:space="preserve"> deoyar</w:t>
      </w:r>
      <w:r>
        <w:rPr>
          <w:color w:val="040000"/>
        </w:rPr>
        <w:t xml:space="preserve"> por</w:t>
      </w:r>
      <w:r>
        <w:rPr>
          <w:color w:val="060000"/>
        </w:rPr>
        <w:t xml:space="preserve"> o</w:t>
      </w:r>
      <w:r>
        <w:rPr>
          <w:color w:val="00001F"/>
        </w:rPr>
        <w:t xml:space="preserve"> biddut</w:t>
      </w:r>
      <w:r>
        <w:rPr>
          <w:color w:val="000010"/>
        </w:rPr>
        <w:t xml:space="preserve"> bil</w:t>
      </w:r>
      <w:r>
        <w:rPr>
          <w:color w:val="000000"/>
        </w:rPr>
        <w:t xml:space="preserve"> nicce</w:t>
      </w:r>
      <w:r>
        <w:rPr>
          <w:color w:val="00004F"/>
        </w:rPr>
        <w:t xml:space="preserve"> na</w:t>
      </w:r>
      <w:r>
        <w:rPr>
          <w:color w:val="000010"/>
        </w:rPr>
        <w:t xml:space="preserve"> kno</w:t>
      </w:r>
      <w:r>
        <w:br/>
      </w:r>
      <w:r>
        <w:rPr>
          <w:color w:val="0C0000"/>
        </w:rPr>
        <w:t xml:space="preserve"> amr</w:t>
      </w:r>
      <w:r>
        <w:rPr>
          <w:color w:val="000002"/>
        </w:rPr>
        <w:t xml:space="preserve"> bikas</w:t>
      </w:r>
      <w:r>
        <w:rPr>
          <w:color w:val="000014"/>
        </w:rPr>
        <w:t xml:space="preserve"> account</w:t>
      </w:r>
      <w:r>
        <w:rPr>
          <w:color w:val="000017"/>
        </w:rPr>
        <w:t xml:space="preserve"> theke</w:t>
      </w:r>
      <w:r>
        <w:rPr>
          <w:color w:val="000006"/>
        </w:rPr>
        <w:t xml:space="preserve"> ei</w:t>
      </w:r>
      <w:r>
        <w:rPr>
          <w:color w:val="000004"/>
        </w:rPr>
        <w:t xml:space="preserve"> maser</w:t>
      </w:r>
      <w:r>
        <w:rPr>
          <w:color w:val="000000"/>
        </w:rPr>
        <w:t xml:space="preserve"> buddut</w:t>
      </w:r>
      <w:r>
        <w:rPr>
          <w:color w:val="000010"/>
        </w:rPr>
        <w:t xml:space="preserve"> bil</w:t>
      </w:r>
      <w:r>
        <w:rPr>
          <w:color w:val="000000"/>
        </w:rPr>
        <w:t xml:space="preserve"> nicce</w:t>
      </w:r>
      <w:r>
        <w:rPr>
          <w:color w:val="00004F"/>
        </w:rPr>
        <w:t xml:space="preserve"> na</w:t>
      </w:r>
      <w:r>
        <w:br/>
      </w:r>
      <w:r>
        <w:rPr>
          <w:color w:val="000000"/>
        </w:rPr>
        <w:t xml:space="preserve"> আজকে</w:t>
      </w:r>
      <w:r>
        <w:rPr>
          <w:color w:val="520000"/>
        </w:rPr>
        <w:t xml:space="preserve"> আমি</w:t>
      </w:r>
      <w:r>
        <w:rPr>
          <w:color w:val="000000"/>
        </w:rPr>
        <w:t xml:space="preserve"> পল্লীবিদ্যুৎ</w:t>
      </w:r>
      <w:r>
        <w:rPr>
          <w:color w:val="000000"/>
        </w:rPr>
        <w:t xml:space="preserve"> কার্ড</w:t>
      </w:r>
      <w:r>
        <w:rPr>
          <w:color w:val="000003"/>
        </w:rPr>
        <w:t xml:space="preserve"> মিটার</w:t>
      </w:r>
      <w:r>
        <w:rPr>
          <w:color w:val="00002A"/>
        </w:rPr>
        <w:t xml:space="preserve"> টাকা</w:t>
      </w:r>
      <w:r>
        <w:rPr>
          <w:color w:val="000003"/>
        </w:rPr>
        <w:t xml:space="preserve"> মিটার</w:t>
      </w:r>
      <w:r>
        <w:rPr>
          <w:color w:val="000006"/>
        </w:rPr>
        <w:t xml:space="preserve"> রিচার্জ</w:t>
      </w:r>
      <w:r>
        <w:rPr>
          <w:color w:val="070000"/>
        </w:rPr>
        <w:t xml:space="preserve"> করছি</w:t>
      </w:r>
      <w:r>
        <w:rPr>
          <w:color w:val="400000"/>
        </w:rPr>
        <w:t xml:space="preserve"> আমার</w:t>
      </w:r>
      <w:r>
        <w:rPr>
          <w:color w:val="000002"/>
        </w:rPr>
        <w:t xml:space="preserve"> মিটারে</w:t>
      </w:r>
      <w:r>
        <w:rPr>
          <w:color w:val="000001"/>
        </w:rPr>
        <w:t xml:space="preserve"> আসলো</w:t>
      </w:r>
      <w:r>
        <w:rPr>
          <w:color w:val="00002A"/>
        </w:rPr>
        <w:t xml:space="preserve"> টাকা</w:t>
      </w:r>
      <w:r>
        <w:rPr>
          <w:color w:val="000000"/>
        </w:rPr>
        <w:t xml:space="preserve"> কম</w:t>
      </w:r>
      <w:r>
        <w:rPr>
          <w:color w:val="000005"/>
        </w:rPr>
        <w:t xml:space="preserve"> আসে</w:t>
      </w:r>
      <w:r>
        <w:rPr>
          <w:color w:val="000034"/>
        </w:rPr>
        <w:t xml:space="preserve"> কেন</w:t>
      </w:r>
      <w:r>
        <w:br/>
      </w:r>
      <w:r>
        <w:rPr>
          <w:color w:val="400000"/>
        </w:rPr>
        <w:t xml:space="preserve"> আমার</w:t>
      </w:r>
      <w:r>
        <w:rPr>
          <w:color w:val="00003D"/>
        </w:rPr>
        <w:t xml:space="preserve"> বিকাশ</w:t>
      </w:r>
      <w:r>
        <w:rPr>
          <w:color w:val="000039"/>
        </w:rPr>
        <w:t xml:space="preserve"> থেকে</w:t>
      </w:r>
      <w:r>
        <w:rPr>
          <w:color w:val="000006"/>
        </w:rPr>
        <w:t xml:space="preserve"> কারেন্ট</w:t>
      </w:r>
      <w:r>
        <w:rPr>
          <w:color w:val="0000FF"/>
        </w:rPr>
        <w:t xml:space="preserve"> বিল</w:t>
      </w:r>
      <w:r>
        <w:rPr>
          <w:color w:val="070000"/>
        </w:rPr>
        <w:t xml:space="preserve"> যায়</w:t>
      </w:r>
      <w:r>
        <w:rPr>
          <w:color w:val="000076"/>
        </w:rPr>
        <w:t xml:space="preserve"> না</w:t>
      </w:r>
      <w:r>
        <w:rPr>
          <w:color w:val="00000E"/>
        </w:rPr>
        <w:t xml:space="preserve"> কেনো</w:t>
      </w:r>
      <w:r>
        <w:br/>
      </w:r>
      <w:r>
        <w:rPr>
          <w:color w:val="00003D"/>
        </w:rPr>
        <w:t xml:space="preserve"> বিকাশ</w:t>
      </w:r>
      <w:r>
        <w:rPr>
          <w:color w:val="000039"/>
        </w:rPr>
        <w:t xml:space="preserve"> থেকে</w:t>
      </w:r>
      <w:r>
        <w:rPr>
          <w:color w:val="000006"/>
        </w:rPr>
        <w:t xml:space="preserve"> ডিসেম্বর</w:t>
      </w:r>
      <w:r>
        <w:rPr>
          <w:color w:val="0B0000"/>
        </w:rPr>
        <w:t xml:space="preserve"> এর</w:t>
      </w:r>
      <w:r>
        <w:rPr>
          <w:color w:val="000078"/>
        </w:rPr>
        <w:t xml:space="preserve"> বিদ্যুৎ</w:t>
      </w:r>
      <w:r>
        <w:rPr>
          <w:color w:val="0000FF"/>
        </w:rPr>
        <w:t xml:space="preserve"> বিল</w:t>
      </w:r>
      <w:r>
        <w:rPr>
          <w:color w:val="000010"/>
        </w:rPr>
        <w:t xml:space="preserve"> দেওয়া</w:t>
      </w:r>
      <w:r>
        <w:rPr>
          <w:color w:val="000002"/>
        </w:rPr>
        <w:t xml:space="preserve"> যাচ্ছেনা</w:t>
      </w:r>
      <w:r>
        <w:rPr>
          <w:color w:val="000034"/>
        </w:rPr>
        <w:t xml:space="preserve"> কেন</w:t>
      </w:r>
      <w:r>
        <w:br/>
      </w:r>
      <w:r>
        <w:rPr>
          <w:color w:val="000078"/>
        </w:rPr>
        <w:t xml:space="preserve"> বিদ্যুৎ</w:t>
      </w:r>
      <w:r>
        <w:rPr>
          <w:color w:val="0000FF"/>
        </w:rPr>
        <w:t xml:space="preserve"> বিল</w:t>
      </w:r>
      <w:r>
        <w:rPr>
          <w:color w:val="000000"/>
        </w:rPr>
        <w:t xml:space="preserve"> নেয়া</w:t>
      </w:r>
      <w:r>
        <w:rPr>
          <w:color w:val="00001B"/>
        </w:rPr>
        <w:t xml:space="preserve"> হচ্ছে</w:t>
      </w:r>
      <w:r>
        <w:rPr>
          <w:color w:val="000076"/>
        </w:rPr>
        <w:t xml:space="preserve"> না</w:t>
      </w:r>
      <w:r>
        <w:rPr>
          <w:color w:val="000034"/>
        </w:rPr>
        <w:t xml:space="preserve"> কেন</w:t>
      </w:r>
      <w:r>
        <w:rPr>
          <w:color w:val="120000"/>
        </w:rPr>
        <w:t xml:space="preserve"> কি</w:t>
      </w:r>
      <w:r>
        <w:rPr>
          <w:color w:val="000012"/>
        </w:rPr>
        <w:t xml:space="preserve"> সমস্যা</w:t>
      </w:r>
      <w:r>
        <w:br/>
      </w:r>
      <w:r>
        <w:rPr>
          <w:color w:val="000078"/>
        </w:rPr>
        <w:t xml:space="preserve"> বিদ্যুৎ</w:t>
      </w:r>
      <w:r>
        <w:rPr>
          <w:color w:val="0000FF"/>
        </w:rPr>
        <w:t xml:space="preserve"> বিল</w:t>
      </w:r>
      <w:r>
        <w:rPr>
          <w:color w:val="000004"/>
        </w:rPr>
        <w:t xml:space="preserve"> নিচ্ছে</w:t>
      </w:r>
      <w:r>
        <w:rPr>
          <w:color w:val="000076"/>
        </w:rPr>
        <w:t xml:space="preserve"> না</w:t>
      </w:r>
      <w:r>
        <w:rPr>
          <w:color w:val="120000"/>
        </w:rPr>
        <w:t xml:space="preserve"> কি</w:t>
      </w:r>
      <w:r>
        <w:rPr>
          <w:color w:val="1F0000"/>
        </w:rPr>
        <w:t xml:space="preserve"> করতে</w:t>
      </w:r>
      <w:r>
        <w:rPr>
          <w:color w:val="000005"/>
        </w:rPr>
        <w:t xml:space="preserve"> পারি</w:t>
      </w:r>
      <w:r>
        <w:br/>
      </w:r>
      <w:r>
        <w:rPr>
          <w:color w:val="520000"/>
        </w:rPr>
        <w:t xml:space="preserve"> আমি</w:t>
      </w:r>
      <w:r>
        <w:rPr>
          <w:color w:val="00000B"/>
        </w:rPr>
        <w:t xml:space="preserve"> একটা</w:t>
      </w:r>
      <w:r>
        <w:rPr>
          <w:color w:val="000023"/>
        </w:rPr>
        <w:t xml:space="preserve"> পল্লী</w:t>
      </w:r>
      <w:r>
        <w:rPr>
          <w:color w:val="000004"/>
        </w:rPr>
        <w:t xml:space="preserve"> বিদ্যুতের</w:t>
      </w:r>
      <w:r>
        <w:rPr>
          <w:color w:val="0000FF"/>
        </w:rPr>
        <w:t xml:space="preserve"> বিল</w:t>
      </w:r>
      <w:r>
        <w:rPr>
          <w:color w:val="000005"/>
        </w:rPr>
        <w:t xml:space="preserve"> গতকাল</w:t>
      </w:r>
      <w:r>
        <w:rPr>
          <w:color w:val="00000C"/>
        </w:rPr>
        <w:t xml:space="preserve"> পেমেন্ট</w:t>
      </w:r>
      <w:r>
        <w:rPr>
          <w:color w:val="080000"/>
        </w:rPr>
        <w:t xml:space="preserve"> করেছি</w:t>
      </w:r>
      <w:r>
        <w:rPr>
          <w:color w:val="400000"/>
        </w:rPr>
        <w:t xml:space="preserve"> আমার</w:t>
      </w:r>
      <w:r>
        <w:rPr>
          <w:color w:val="00002A"/>
        </w:rPr>
        <w:t xml:space="preserve"> টাকা</w:t>
      </w:r>
      <w:r>
        <w:rPr>
          <w:color w:val="000001"/>
        </w:rPr>
        <w:t xml:space="preserve"> কেটেছে</w:t>
      </w:r>
      <w:r>
        <w:rPr>
          <w:color w:val="050000"/>
        </w:rPr>
        <w:t xml:space="preserve"> এবং</w:t>
      </w:r>
      <w:r>
        <w:rPr>
          <w:color w:val="000001"/>
        </w:rPr>
        <w:t xml:space="preserve"> এসএমএস</w:t>
      </w:r>
      <w:r>
        <w:rPr>
          <w:color w:val="000003"/>
        </w:rPr>
        <w:t xml:space="preserve"> এসেছে</w:t>
      </w:r>
      <w:r>
        <w:rPr>
          <w:color w:val="000001"/>
        </w:rPr>
        <w:t xml:space="preserve"> অথচ</w:t>
      </w:r>
      <w:r>
        <w:rPr>
          <w:color w:val="000001"/>
        </w:rPr>
        <w:t xml:space="preserve"> অফিসে</w:t>
      </w:r>
      <w:r>
        <w:rPr>
          <w:color w:val="000000"/>
        </w:rPr>
        <w:t xml:space="preserve"> গিয়ে</w:t>
      </w:r>
      <w:r>
        <w:rPr>
          <w:color w:val="000001"/>
        </w:rPr>
        <w:t xml:space="preserve"> দেখি</w:t>
      </w:r>
      <w:r>
        <w:rPr>
          <w:color w:val="000000"/>
        </w:rPr>
        <w:t xml:space="preserve"> সার্ভারে</w:t>
      </w:r>
      <w:r>
        <w:rPr>
          <w:color w:val="000001"/>
        </w:rPr>
        <w:t xml:space="preserve"> বকেয়া</w:t>
      </w:r>
      <w:r>
        <w:rPr>
          <w:color w:val="000012"/>
        </w:rPr>
        <w:t xml:space="preserve"> দেখাচ্ছে</w:t>
      </w:r>
      <w:r>
        <w:rPr>
          <w:color w:val="000003"/>
        </w:rPr>
        <w:t xml:space="preserve"> কারন</w:t>
      </w:r>
      <w:r>
        <w:rPr>
          <w:color w:val="120000"/>
        </w:rPr>
        <w:t xml:space="preserve"> কি</w:t>
      </w:r>
      <w:r>
        <w:rPr>
          <w:color w:val="000001"/>
        </w:rPr>
        <w:t xml:space="preserve"> জানতে</w:t>
      </w:r>
      <w:r>
        <w:rPr>
          <w:color w:val="000005"/>
        </w:rPr>
        <w:t xml:space="preserve"> পারি</w:t>
      </w:r>
      <w:r>
        <w:br/>
      </w:r>
      <w:r>
        <w:rPr>
          <w:color w:val="000054"/>
        </w:rPr>
        <w:t xml:space="preserve"> pay</w:t>
      </w:r>
      <w:r>
        <w:rPr>
          <w:color w:val="0000C8"/>
        </w:rPr>
        <w:t xml:space="preserve"> bill</w:t>
      </w:r>
      <w:r>
        <w:rPr>
          <w:color w:val="000017"/>
        </w:rPr>
        <w:t xml:space="preserve"> korte</w:t>
      </w:r>
      <w:r>
        <w:rPr>
          <w:color w:val="000004"/>
        </w:rPr>
        <w:t xml:space="preserve"> gele</w:t>
      </w:r>
      <w:r>
        <w:rPr>
          <w:color w:val="070000"/>
        </w:rPr>
        <w:t xml:space="preserve"> ai</w:t>
      </w:r>
      <w:r>
        <w:rPr>
          <w:color w:val="000000"/>
        </w:rPr>
        <w:t xml:space="preserve"> rkm</w:t>
      </w:r>
      <w:r>
        <w:rPr>
          <w:color w:val="000000"/>
        </w:rPr>
        <w:t xml:space="preserve"> ashe</w:t>
      </w:r>
      <w:r>
        <w:rPr>
          <w:color w:val="000010"/>
        </w:rPr>
        <w:t xml:space="preserve"> kno</w:t>
      </w:r>
      <w:r>
        <w:br/>
      </w:r>
      <w:r>
        <w:rPr>
          <w:color w:val="00001F"/>
        </w:rPr>
        <w:t xml:space="preserve"> biddut</w:t>
      </w:r>
      <w:r>
        <w:rPr>
          <w:color w:val="0000C8"/>
        </w:rPr>
        <w:t xml:space="preserve"> bill</w:t>
      </w:r>
      <w:r>
        <w:rPr>
          <w:color w:val="000054"/>
        </w:rPr>
        <w:t xml:space="preserve"> pay</w:t>
      </w:r>
      <w:r>
        <w:rPr>
          <w:color w:val="000000"/>
        </w:rPr>
        <w:t xml:space="preserve"> korsiকিন্তু</w:t>
      </w:r>
      <w:r>
        <w:rPr>
          <w:color w:val="000000"/>
        </w:rPr>
        <w:t xml:space="preserve"> নিচ্চচে</w:t>
      </w:r>
      <w:r>
        <w:rPr>
          <w:color w:val="000076"/>
        </w:rPr>
        <w:t xml:space="preserve"> না</w:t>
      </w:r>
      <w:r>
        <w:br/>
      </w:r>
      <w:r>
        <w:rPr>
          <w:color w:val="000010"/>
        </w:rPr>
        <w:t xml:space="preserve"> palli</w:t>
      </w:r>
      <w:r>
        <w:rPr>
          <w:color w:val="00001F"/>
        </w:rPr>
        <w:t xml:space="preserve"> biddut</w:t>
      </w:r>
      <w:r>
        <w:rPr>
          <w:color w:val="000007"/>
        </w:rPr>
        <w:t xml:space="preserve"> postpaid</w:t>
      </w:r>
      <w:r>
        <w:rPr>
          <w:color w:val="120000"/>
        </w:rPr>
        <w:t xml:space="preserve"> er</w:t>
      </w:r>
      <w:r>
        <w:rPr>
          <w:color w:val="0000C8"/>
        </w:rPr>
        <w:t xml:space="preserve"> bill</w:t>
      </w:r>
      <w:r>
        <w:rPr>
          <w:color w:val="000000"/>
        </w:rPr>
        <w:t xml:space="preserve"> deoya</w:t>
      </w:r>
      <w:r>
        <w:rPr>
          <w:color w:val="040000"/>
        </w:rPr>
        <w:t xml:space="preserve"> jacche</w:t>
      </w:r>
      <w:r>
        <w:rPr>
          <w:color w:val="00004F"/>
        </w:rPr>
        <w:t xml:space="preserve"> na</w:t>
      </w:r>
      <w:r>
        <w:br/>
      </w:r>
      <w:r>
        <w:rPr>
          <w:color w:val="400000"/>
        </w:rPr>
        <w:t xml:space="preserve"> আমার</w:t>
      </w:r>
      <w:r>
        <w:rPr>
          <w:color w:val="120000"/>
        </w:rPr>
        <w:t xml:space="preserve"> এই</w:t>
      </w:r>
      <w:r>
        <w:rPr>
          <w:color w:val="000003"/>
        </w:rPr>
        <w:t xml:space="preserve"> মিটার</w:t>
      </w:r>
      <w:r>
        <w:rPr>
          <w:color w:val="000078"/>
        </w:rPr>
        <w:t xml:space="preserve"> বিদ্যুৎ</w:t>
      </w:r>
      <w:r>
        <w:rPr>
          <w:color w:val="000000"/>
        </w:rPr>
        <w:t xml:space="preserve"> রিচাজ</w:t>
      </w:r>
      <w:r>
        <w:rPr>
          <w:color w:val="000000"/>
        </w:rPr>
        <w:t xml:space="preserve"> হচছে</w:t>
      </w:r>
      <w:r>
        <w:rPr>
          <w:color w:val="000076"/>
        </w:rPr>
        <w:t xml:space="preserve"> না</w:t>
      </w:r>
      <w:r>
        <w:br/>
      </w:r>
      <w:r>
        <w:rPr>
          <w:color w:val="400000"/>
        </w:rPr>
        <w:t xml:space="preserve"> আমার</w:t>
      </w:r>
      <w:r>
        <w:rPr>
          <w:color w:val="000003"/>
        </w:rPr>
        <w:t xml:space="preserve"> প্রিপেইড</w:t>
      </w:r>
      <w:r>
        <w:rPr>
          <w:color w:val="000002"/>
        </w:rPr>
        <w:t xml:space="preserve"> মিটারে</w:t>
      </w:r>
      <w:r>
        <w:rPr>
          <w:color w:val="000078"/>
        </w:rPr>
        <w:t xml:space="preserve"> বিদ্যুৎ</w:t>
      </w:r>
      <w:r>
        <w:rPr>
          <w:color w:val="000000"/>
        </w:rPr>
        <w:t xml:space="preserve"> রিচাজ</w:t>
      </w:r>
      <w:r>
        <w:rPr>
          <w:color w:val="00001B"/>
        </w:rPr>
        <w:t xml:space="preserve"> হচ্ছে</w:t>
      </w:r>
      <w:r>
        <w:rPr>
          <w:color w:val="000076"/>
        </w:rPr>
        <w:t xml:space="preserve"> না</w:t>
      </w:r>
      <w:r>
        <w:rPr>
          <w:color w:val="000003"/>
        </w:rPr>
        <w:t xml:space="preserve"> মিটার</w:t>
      </w:r>
      <w:r>
        <w:rPr>
          <w:color w:val="000000"/>
        </w:rPr>
        <w:t xml:space="preserve"> নম্বর</w:t>
      </w:r>
      <w:r>
        <w:rPr>
          <w:color w:val="000003"/>
        </w:rPr>
        <w:t xml:space="preserve"> -</w:t>
      </w:r>
      <w:r>
        <w:rPr>
          <w:color w:val="000034"/>
        </w:rPr>
        <w:t xml:space="preserve"> কেন</w:t>
      </w:r>
      <w:r>
        <w:rPr>
          <w:color w:val="000002"/>
        </w:rPr>
        <w:t xml:space="preserve"> জানাবেন</w:t>
      </w:r>
      <w:r>
        <w:br/>
      </w:r>
      <w:r>
        <w:rPr>
          <w:color w:val="0000FF"/>
        </w:rPr>
        <w:t xml:space="preserve"> বিল</w:t>
      </w:r>
      <w:r>
        <w:rPr>
          <w:color w:val="4E0000"/>
        </w:rPr>
        <w:t xml:space="preserve"> দিতে</w:t>
      </w:r>
      <w:r>
        <w:rPr>
          <w:color w:val="000012"/>
        </w:rPr>
        <w:t xml:space="preserve"> সমস্যা</w:t>
      </w:r>
      <w:r>
        <w:rPr>
          <w:color w:val="00001B"/>
        </w:rPr>
        <w:t xml:space="preserve"> হচ্ছে</w:t>
      </w:r>
      <w:r>
        <w:br/>
      </w:r>
      <w:r>
        <w:rPr>
          <w:color w:val="240000"/>
        </w:rPr>
        <w:t xml:space="preserve"> i</w:t>
      </w:r>
      <w:r>
        <w:rPr>
          <w:color w:val="000000"/>
        </w:rPr>
        <w:t xml:space="preserve"> just</w:t>
      </w:r>
      <w:r>
        <w:rPr>
          <w:color w:val="000012"/>
        </w:rPr>
        <w:t xml:space="preserve"> paid</w:t>
      </w:r>
      <w:r>
        <w:rPr>
          <w:color w:val="000000"/>
        </w:rPr>
        <w:t xml:space="preserve"> bills</w:t>
      </w:r>
      <w:r>
        <w:rPr>
          <w:color w:val="050000"/>
        </w:rPr>
        <w:t xml:space="preserve"> of</w:t>
      </w:r>
      <w:r>
        <w:rPr>
          <w:color w:val="000000"/>
        </w:rPr>
        <w:t xml:space="preserve"> wasa</w:t>
      </w:r>
      <w:r>
        <w:rPr>
          <w:color w:val="000000"/>
        </w:rPr>
        <w:t xml:space="preserve"> transaction</w:t>
      </w:r>
      <w:r>
        <w:rPr>
          <w:color w:val="000000"/>
        </w:rPr>
        <w:t xml:space="preserve"> are</w:t>
      </w:r>
      <w:r>
        <w:rPr>
          <w:color w:val="000002"/>
        </w:rPr>
        <w:t xml:space="preserve"> successful</w:t>
      </w:r>
      <w:r>
        <w:rPr>
          <w:color w:val="2D0000"/>
        </w:rPr>
        <w:t xml:space="preserve"> but</w:t>
      </w:r>
      <w:r>
        <w:rPr>
          <w:color w:val="000000"/>
        </w:rPr>
        <w:t xml:space="preserve"> other</w:t>
      </w:r>
      <w:r>
        <w:rPr>
          <w:color w:val="000001"/>
        </w:rPr>
        <w:t xml:space="preserve"> one</w:t>
      </w:r>
      <w:r>
        <w:rPr>
          <w:color w:val="040000"/>
        </w:rPr>
        <w:t xml:space="preserve"> was</w:t>
      </w:r>
      <w:r>
        <w:rPr>
          <w:color w:val="000009"/>
        </w:rPr>
        <w:t xml:space="preserve"> failed</w:t>
      </w:r>
      <w:r>
        <w:rPr>
          <w:color w:val="2D0000"/>
        </w:rPr>
        <w:t xml:space="preserve"> but</w:t>
      </w:r>
      <w:r>
        <w:rPr>
          <w:color w:val="000000"/>
        </w:rPr>
        <w:t xml:space="preserve"> you</w:t>
      </w:r>
      <w:r>
        <w:rPr>
          <w:color w:val="000000"/>
        </w:rPr>
        <w:t xml:space="preserve"> already</w:t>
      </w:r>
      <w:r>
        <w:rPr>
          <w:color w:val="000000"/>
        </w:rPr>
        <w:t xml:space="preserve"> deducted</w:t>
      </w:r>
      <w:r>
        <w:rPr>
          <w:color w:val="000001"/>
        </w:rPr>
        <w:t xml:space="preserve"> money</w:t>
      </w:r>
      <w:r>
        <w:rPr>
          <w:color w:val="000006"/>
        </w:rPr>
        <w:t xml:space="preserve"> from</w:t>
      </w:r>
      <w:r>
        <w:rPr>
          <w:color w:val="000017"/>
        </w:rPr>
        <w:t xml:space="preserve"> my</w:t>
      </w:r>
      <w:r>
        <w:rPr>
          <w:color w:val="000014"/>
        </w:rPr>
        <w:t xml:space="preserve"> account</w:t>
      </w:r>
      <w:r>
        <w:rPr>
          <w:color w:val="000000"/>
        </w:rPr>
        <w:t xml:space="preserve"> kindly</w:t>
      </w:r>
      <w:r>
        <w:rPr>
          <w:color w:val="000000"/>
        </w:rPr>
        <w:t xml:space="preserve"> cheque</w:t>
      </w:r>
      <w:r>
        <w:br/>
      </w:r>
      <w:r>
        <w:rPr>
          <w:color w:val="520000"/>
        </w:rPr>
        <w:t xml:space="preserve"> আমি</w:t>
      </w:r>
      <w:r>
        <w:rPr>
          <w:color w:val="000005"/>
        </w:rPr>
        <w:t xml:space="preserve"> টা</w:t>
      </w:r>
      <w:r>
        <w:rPr>
          <w:color w:val="0000FF"/>
        </w:rPr>
        <w:t xml:space="preserve"> বিল</w:t>
      </w:r>
      <w:r>
        <w:rPr>
          <w:color w:val="000014"/>
        </w:rPr>
        <w:t xml:space="preserve"> পরিশোধ</w:t>
      </w:r>
      <w:r>
        <w:rPr>
          <w:color w:val="050000"/>
        </w:rPr>
        <w:t xml:space="preserve"> করি</w:t>
      </w:r>
      <w:r>
        <w:rPr>
          <w:color w:val="320000"/>
        </w:rPr>
        <w:t xml:space="preserve"> কিন্তু</w:t>
      </w:r>
      <w:r>
        <w:rPr>
          <w:color w:val="00000A"/>
        </w:rPr>
        <w:t xml:space="preserve"> এখন</w:t>
      </w:r>
      <w:r>
        <w:rPr>
          <w:color w:val="000000"/>
        </w:rPr>
        <w:t xml:space="preserve"> নাকি</w:t>
      </w:r>
      <w:r>
        <w:rPr>
          <w:color w:val="000000"/>
        </w:rPr>
        <w:t xml:space="preserve"> ওটা</w:t>
      </w:r>
      <w:r>
        <w:rPr>
          <w:color w:val="00000B"/>
        </w:rPr>
        <w:t xml:space="preserve"> আবার</w:t>
      </w:r>
      <w:r>
        <w:rPr>
          <w:color w:val="000014"/>
        </w:rPr>
        <w:t xml:space="preserve"> পরিশোধ</w:t>
      </w:r>
      <w:r>
        <w:rPr>
          <w:color w:val="1F0000"/>
        </w:rPr>
        <w:t xml:space="preserve"> করতে</w:t>
      </w:r>
      <w:r>
        <w:rPr>
          <w:color w:val="010000"/>
        </w:rPr>
        <w:t xml:space="preserve"> হবে</w:t>
      </w:r>
      <w:r>
        <w:rPr>
          <w:color w:val="320000"/>
        </w:rPr>
        <w:t xml:space="preserve"> কিন্তু</w:t>
      </w:r>
      <w:r>
        <w:rPr>
          <w:color w:val="000034"/>
        </w:rPr>
        <w:t xml:space="preserve"> কেন</w:t>
      </w:r>
      <w:r>
        <w:br/>
      </w:r>
      <w:r>
        <w:rPr>
          <w:color w:val="240000"/>
        </w:rPr>
        <w:t xml:space="preserve"> i</w:t>
      </w:r>
      <w:r>
        <w:rPr>
          <w:color w:val="000003"/>
        </w:rPr>
        <w:t xml:space="preserve"> cannot</w:t>
      </w:r>
      <w:r>
        <w:rPr>
          <w:color w:val="000054"/>
        </w:rPr>
        <w:t xml:space="preserve"> pay</w:t>
      </w:r>
      <w:r>
        <w:rPr>
          <w:color w:val="000017"/>
        </w:rPr>
        <w:t xml:space="preserve"> my</w:t>
      </w:r>
      <w:r>
        <w:rPr>
          <w:color w:val="000005"/>
        </w:rPr>
        <w:t xml:space="preserve"> electric</w:t>
      </w:r>
      <w:r>
        <w:rPr>
          <w:color w:val="0000C8"/>
        </w:rPr>
        <w:t xml:space="preserve"> bill</w:t>
      </w:r>
      <w:r>
        <w:br/>
      </w:r>
      <w:r>
        <w:rPr>
          <w:color w:val="240000"/>
        </w:rPr>
        <w:t xml:space="preserve"> i</w:t>
      </w:r>
      <w:r>
        <w:rPr>
          <w:color w:val="000003"/>
        </w:rPr>
        <w:t xml:space="preserve"> cannot</w:t>
      </w:r>
      <w:r>
        <w:rPr>
          <w:color w:val="000054"/>
        </w:rPr>
        <w:t xml:space="preserve"> pay</w:t>
      </w:r>
      <w:r>
        <w:rPr>
          <w:color w:val="000017"/>
        </w:rPr>
        <w:t xml:space="preserve"> my</w:t>
      </w:r>
      <w:r>
        <w:rPr>
          <w:color w:val="00000D"/>
        </w:rPr>
        <w:t xml:space="preserve"> electricity</w:t>
      </w:r>
      <w:r>
        <w:rPr>
          <w:color w:val="0000C8"/>
        </w:rPr>
        <w:t xml:space="preserve"> bill</w:t>
      </w:r>
      <w:r>
        <w:rPr>
          <w:color w:val="020000"/>
        </w:rPr>
        <w:t xml:space="preserve"> on</w:t>
      </w:r>
      <w:r>
        <w:rPr>
          <w:color w:val="00002B"/>
        </w:rPr>
        <w:t xml:space="preserve"> bkash</w:t>
      </w:r>
      <w:r>
        <w:br/>
      </w:r>
      <w:r>
        <w:rPr>
          <w:color w:val="00000D"/>
        </w:rPr>
        <w:t xml:space="preserve"> বিকাশে</w:t>
      </w:r>
      <w:r>
        <w:rPr>
          <w:color w:val="000078"/>
        </w:rPr>
        <w:t xml:space="preserve"> বিদ্যুৎ</w:t>
      </w:r>
      <w:r>
        <w:rPr>
          <w:color w:val="0000FF"/>
        </w:rPr>
        <w:t xml:space="preserve"> বিল</w:t>
      </w:r>
      <w:r>
        <w:rPr>
          <w:color w:val="4E0000"/>
        </w:rPr>
        <w:t xml:space="preserve"> দিতে</w:t>
      </w:r>
      <w:r>
        <w:rPr>
          <w:color w:val="00002B"/>
        </w:rPr>
        <w:t xml:space="preserve"> পারছি</w:t>
      </w:r>
      <w:r>
        <w:rPr>
          <w:color w:val="000076"/>
        </w:rPr>
        <w:t xml:space="preserve"> না</w:t>
      </w:r>
      <w:r>
        <w:br/>
      </w:r>
      <w:r>
        <w:rPr>
          <w:color w:val="000000"/>
        </w:rPr>
        <w:t xml:space="preserve"> hellow</w:t>
      </w:r>
      <w:r>
        <w:rPr>
          <w:color w:val="0C0000"/>
        </w:rPr>
        <w:t xml:space="preserve"> amr</w:t>
      </w:r>
      <w:r>
        <w:rPr>
          <w:color w:val="00000D"/>
        </w:rPr>
        <w:t xml:space="preserve"> electricity</w:t>
      </w:r>
      <w:r>
        <w:rPr>
          <w:color w:val="0000C8"/>
        </w:rPr>
        <w:t xml:space="preserve"> bill</w:t>
      </w:r>
      <w:r>
        <w:rPr>
          <w:color w:val="000000"/>
        </w:rPr>
        <w:t xml:space="preserve"> niye</w:t>
      </w:r>
      <w:r>
        <w:rPr>
          <w:color w:val="000001"/>
        </w:rPr>
        <w:t xml:space="preserve"> akti</w:t>
      </w:r>
      <w:r>
        <w:rPr>
          <w:color w:val="000000"/>
        </w:rPr>
        <w:t xml:space="preserve"> prblem</w:t>
      </w:r>
      <w:r>
        <w:rPr>
          <w:color w:val="000000"/>
        </w:rPr>
        <w:t xml:space="preserve"> hoyse</w:t>
      </w:r>
      <w:r>
        <w:br/>
      </w:r>
      <w:r>
        <w:rPr>
          <w:color w:val="420000"/>
        </w:rPr>
        <w:t xml:space="preserve"> ami</w:t>
      </w:r>
      <w:r>
        <w:rPr>
          <w:color w:val="000004"/>
        </w:rPr>
        <w:t xml:space="preserve"> bikash</w:t>
      </w:r>
      <w:r>
        <w:rPr>
          <w:color w:val="000017"/>
        </w:rPr>
        <w:t xml:space="preserve"> theke</w:t>
      </w:r>
      <w:r>
        <w:rPr>
          <w:color w:val="00001F"/>
        </w:rPr>
        <w:t xml:space="preserve"> biddut</w:t>
      </w:r>
      <w:r>
        <w:rPr>
          <w:color w:val="0000C8"/>
        </w:rPr>
        <w:t xml:space="preserve"> bill</w:t>
      </w:r>
      <w:r>
        <w:rPr>
          <w:color w:val="000000"/>
        </w:rPr>
        <w:t xml:space="preserve"> porishod</w:t>
      </w:r>
      <w:r>
        <w:rPr>
          <w:color w:val="000017"/>
        </w:rPr>
        <w:t xml:space="preserve"> korte</w:t>
      </w:r>
      <w:r>
        <w:rPr>
          <w:color w:val="000000"/>
        </w:rPr>
        <w:t xml:space="preserve"> partechina</w:t>
      </w:r>
      <w:r>
        <w:br/>
      </w:r>
      <w:r>
        <w:rPr>
          <w:color w:val="420000"/>
        </w:rPr>
        <w:t xml:space="preserve"> ami</w:t>
      </w:r>
      <w:r>
        <w:rPr>
          <w:color w:val="0C0000"/>
        </w:rPr>
        <w:t xml:space="preserve"> amr</w:t>
      </w:r>
      <w:r>
        <w:rPr>
          <w:color w:val="000001"/>
        </w:rPr>
        <w:t xml:space="preserve"> pollibiddut</w:t>
      </w:r>
      <w:r>
        <w:rPr>
          <w:color w:val="0000C8"/>
        </w:rPr>
        <w:t xml:space="preserve"> bill</w:t>
      </w:r>
      <w:r>
        <w:rPr>
          <w:color w:val="020000"/>
        </w:rPr>
        <w:t xml:space="preserve"> age</w:t>
      </w:r>
      <w:r>
        <w:rPr>
          <w:color w:val="00002B"/>
        </w:rPr>
        <w:t xml:space="preserve"> bkash</w:t>
      </w:r>
      <w:r>
        <w:rPr>
          <w:color w:val="000000"/>
        </w:rPr>
        <w:t xml:space="preserve"> kortam</w:t>
      </w:r>
      <w:r>
        <w:rPr>
          <w:color w:val="0F0000"/>
        </w:rPr>
        <w:t xml:space="preserve"> kintu</w:t>
      </w:r>
      <w:r>
        <w:rPr>
          <w:color w:val="000001"/>
        </w:rPr>
        <w:t xml:space="preserve"> akhon</w:t>
      </w:r>
      <w:r>
        <w:rPr>
          <w:color w:val="00002B"/>
        </w:rPr>
        <w:t xml:space="preserve"> bkash</w:t>
      </w:r>
      <w:r>
        <w:rPr>
          <w:color w:val="000017"/>
        </w:rPr>
        <w:t xml:space="preserve"> korte</w:t>
      </w:r>
      <w:r>
        <w:rPr>
          <w:color w:val="000001"/>
        </w:rPr>
        <w:t xml:space="preserve"> giye</w:t>
      </w:r>
      <w:r>
        <w:rPr>
          <w:color w:val="000001"/>
        </w:rPr>
        <w:t xml:space="preserve"> dekhacce</w:t>
      </w:r>
      <w:r>
        <w:rPr>
          <w:color w:val="000005"/>
        </w:rPr>
        <w:t xml:space="preserve"> information</w:t>
      </w:r>
      <w:r>
        <w:rPr>
          <w:color w:val="000001"/>
        </w:rPr>
        <w:t xml:space="preserve"> ti</w:t>
      </w:r>
      <w:r>
        <w:rPr>
          <w:color w:val="040000"/>
        </w:rPr>
        <w:t xml:space="preserve"> sothik</w:t>
      </w:r>
      <w:r>
        <w:rPr>
          <w:color w:val="000000"/>
        </w:rPr>
        <w:t xml:space="preserve"> noi</w:t>
      </w:r>
      <w:r>
        <w:rPr>
          <w:color w:val="000000"/>
        </w:rPr>
        <w:t xml:space="preserve"> othocho</w:t>
      </w:r>
      <w:r>
        <w:rPr>
          <w:color w:val="000000"/>
        </w:rPr>
        <w:t xml:space="preserve"> dicember</w:t>
      </w:r>
      <w:r>
        <w:rPr>
          <w:color w:val="000005"/>
        </w:rPr>
        <w:t xml:space="preserve"> november</w:t>
      </w:r>
      <w:r>
        <w:rPr>
          <w:color w:val="000000"/>
        </w:rPr>
        <w:t xml:space="preserve"> bad</w:t>
      </w:r>
      <w:r>
        <w:rPr>
          <w:color w:val="030000"/>
        </w:rPr>
        <w:t xml:space="preserve"> diye</w:t>
      </w:r>
      <w:r>
        <w:rPr>
          <w:color w:val="010000"/>
        </w:rPr>
        <w:t xml:space="preserve"> ager</w:t>
      </w:r>
      <w:r>
        <w:rPr>
          <w:color w:val="000004"/>
        </w:rPr>
        <w:t xml:space="preserve"> kono</w:t>
      </w:r>
      <w:r>
        <w:rPr>
          <w:color w:val="020000"/>
        </w:rPr>
        <w:t xml:space="preserve"> mas</w:t>
      </w:r>
      <w:r>
        <w:rPr>
          <w:color w:val="030000"/>
        </w:rPr>
        <w:t xml:space="preserve"> diye</w:t>
      </w:r>
      <w:r>
        <w:rPr>
          <w:color w:val="000000"/>
        </w:rPr>
        <w:t xml:space="preserve"> paybil</w:t>
      </w:r>
      <w:r>
        <w:rPr>
          <w:color w:val="000017"/>
        </w:rPr>
        <w:t xml:space="preserve"> korte</w:t>
      </w:r>
      <w:r>
        <w:rPr>
          <w:color w:val="000000"/>
        </w:rPr>
        <w:t xml:space="preserve"> lagle</w:t>
      </w:r>
      <w:r>
        <w:rPr>
          <w:color w:val="000000"/>
        </w:rPr>
        <w:t xml:space="preserve"> tokhon</w:t>
      </w:r>
      <w:r>
        <w:rPr>
          <w:color w:val="000001"/>
        </w:rPr>
        <w:t xml:space="preserve"> dekhacce</w:t>
      </w:r>
      <w:r>
        <w:rPr>
          <w:color w:val="000000"/>
        </w:rPr>
        <w:t xml:space="preserve"> sei</w:t>
      </w:r>
      <w:r>
        <w:rPr>
          <w:color w:val="000002"/>
        </w:rPr>
        <w:t xml:space="preserve"> mase</w:t>
      </w:r>
      <w:r>
        <w:rPr>
          <w:color w:val="000012"/>
        </w:rPr>
        <w:t xml:space="preserve"> paid</w:t>
      </w:r>
      <w:r>
        <w:rPr>
          <w:color w:val="000000"/>
        </w:rPr>
        <w:t xml:space="preserve"> ace</w:t>
      </w:r>
      <w:r>
        <w:br/>
      </w:r>
      <w:r>
        <w:rPr>
          <w:color w:val="520000"/>
        </w:rPr>
        <w:t xml:space="preserve"> আমি</w:t>
      </w:r>
      <w:r>
        <w:rPr>
          <w:color w:val="000000"/>
        </w:rPr>
        <w:t xml:space="preserve"> কিছুক্ষন</w:t>
      </w:r>
      <w:r>
        <w:rPr>
          <w:color w:val="060000"/>
        </w:rPr>
        <w:t xml:space="preserve"> আগে</w:t>
      </w:r>
      <w:r>
        <w:rPr>
          <w:color w:val="000000"/>
        </w:rPr>
        <w:t xml:space="preserve"> কার্নিভাল</w:t>
      </w:r>
      <w:r>
        <w:rPr>
          <w:color w:val="000000"/>
        </w:rPr>
        <w:t xml:space="preserve"> অনালাইন</w:t>
      </w:r>
      <w:r>
        <w:rPr>
          <w:color w:val="0A0000"/>
        </w:rPr>
        <w:t xml:space="preserve"> এ</w:t>
      </w:r>
      <w:r>
        <w:rPr>
          <w:color w:val="00002A"/>
        </w:rPr>
        <w:t xml:space="preserve"> টাকা</w:t>
      </w:r>
      <w:r>
        <w:rPr>
          <w:color w:val="00000C"/>
        </w:rPr>
        <w:t xml:space="preserve"> পেমেন্ট</w:t>
      </w:r>
      <w:r>
        <w:rPr>
          <w:color w:val="050000"/>
        </w:rPr>
        <w:t xml:space="preserve"> করি</w:t>
      </w:r>
      <w:r>
        <w:rPr>
          <w:color w:val="000002"/>
        </w:rPr>
        <w:t xml:space="preserve"> ব্যালেন্স</w:t>
      </w:r>
      <w:r>
        <w:rPr>
          <w:color w:val="000039"/>
        </w:rPr>
        <w:t xml:space="preserve"> থেকে</w:t>
      </w:r>
      <w:r>
        <w:rPr>
          <w:color w:val="00002A"/>
        </w:rPr>
        <w:t xml:space="preserve"> টাকা</w:t>
      </w:r>
      <w:r>
        <w:rPr>
          <w:color w:val="000012"/>
        </w:rPr>
        <w:t xml:space="preserve"> কেটে</w:t>
      </w:r>
      <w:r>
        <w:rPr>
          <w:color w:val="020000"/>
        </w:rPr>
        <w:t xml:space="preserve"> নিয়েছে</w:t>
      </w:r>
      <w:r>
        <w:rPr>
          <w:color w:val="320000"/>
        </w:rPr>
        <w:t xml:space="preserve"> কিন্তু</w:t>
      </w:r>
      <w:r>
        <w:rPr>
          <w:color w:val="00000C"/>
        </w:rPr>
        <w:t xml:space="preserve"> পেমেন্ট</w:t>
      </w:r>
      <w:r>
        <w:rPr>
          <w:color w:val="0D0000"/>
        </w:rPr>
        <w:t xml:space="preserve"> হয়</w:t>
      </w:r>
      <w:r>
        <w:rPr>
          <w:color w:val="040000"/>
        </w:rPr>
        <w:t xml:space="preserve"> নি</w:t>
      </w:r>
      <w:r>
        <w:br/>
      </w:r>
      <w:r>
        <w:rPr>
          <w:color w:val="000000"/>
        </w:rPr>
        <w:t xml:space="preserve"> carnival</w:t>
      </w:r>
      <w:r>
        <w:rPr>
          <w:color w:val="000006"/>
        </w:rPr>
        <w:t xml:space="preserve"> last</w:t>
      </w:r>
      <w:r>
        <w:rPr>
          <w:color w:val="00000E"/>
        </w:rPr>
        <w:t xml:space="preserve"> payment</w:t>
      </w:r>
      <w:r>
        <w:rPr>
          <w:color w:val="000005"/>
        </w:rPr>
        <w:t xml:space="preserve"> no</w:t>
      </w:r>
      <w:r>
        <w:rPr>
          <w:color w:val="000003"/>
        </w:rPr>
        <w:t xml:space="preserve"> update</w:t>
      </w:r>
      <w:r>
        <w:rPr>
          <w:color w:val="000003"/>
        </w:rPr>
        <w:t xml:space="preserve"> in</w:t>
      </w:r>
      <w:r>
        <w:rPr>
          <w:color w:val="000000"/>
        </w:rPr>
        <w:t xml:space="preserve"> statement</w:t>
      </w:r>
      <w:r>
        <w:rPr>
          <w:color w:val="000003"/>
        </w:rPr>
        <w:t xml:space="preserve"> balance</w:t>
      </w:r>
      <w:r>
        <w:rPr>
          <w:color w:val="000000"/>
        </w:rPr>
        <w:t xml:space="preserve"> deducted</w:t>
      </w:r>
      <w:r>
        <w:rPr>
          <w:color w:val="000006"/>
        </w:rPr>
        <w:t xml:space="preserve"> from</w:t>
      </w:r>
      <w:r>
        <w:rPr>
          <w:color w:val="000014"/>
        </w:rPr>
        <w:t xml:space="preserve"> account</w:t>
      </w:r>
      <w:r>
        <w:br/>
      </w:r>
      <w:r>
        <w:rPr>
          <w:color w:val="400000"/>
        </w:rPr>
        <w:t xml:space="preserve"> আমার</w:t>
      </w:r>
      <w:r>
        <w:rPr>
          <w:color w:val="000078"/>
        </w:rPr>
        <w:t xml:space="preserve"> বিদ্যুৎ</w:t>
      </w:r>
      <w:r>
        <w:rPr>
          <w:color w:val="0000FF"/>
        </w:rPr>
        <w:t xml:space="preserve"> বিল</w:t>
      </w:r>
      <w:r>
        <w:rPr>
          <w:color w:val="030000"/>
        </w:rPr>
        <w:t xml:space="preserve"> দেওয়ার</w:t>
      </w:r>
      <w:r>
        <w:rPr>
          <w:color w:val="000003"/>
        </w:rPr>
        <w:t xml:space="preserve"> সময়</w:t>
      </w:r>
      <w:r>
        <w:rPr>
          <w:color w:val="00000A"/>
        </w:rPr>
        <w:t xml:space="preserve"> বার</w:t>
      </w:r>
      <w:r>
        <w:rPr>
          <w:color w:val="00000A"/>
        </w:rPr>
        <w:t xml:space="preserve"> বার</w:t>
      </w:r>
      <w:r>
        <w:rPr>
          <w:color w:val="000004"/>
        </w:rPr>
        <w:t xml:space="preserve"> লেখা</w:t>
      </w:r>
      <w:r>
        <w:rPr>
          <w:color w:val="090000"/>
        </w:rPr>
        <w:t xml:space="preserve"> আসছে</w:t>
      </w:r>
      <w:r>
        <w:rPr>
          <w:color w:val="010000"/>
        </w:rPr>
        <w:t xml:space="preserve"> your</w:t>
      </w:r>
      <w:r>
        <w:rPr>
          <w:color w:val="0000C8"/>
        </w:rPr>
        <w:t xml:space="preserve"> bill</w:t>
      </w:r>
      <w:r>
        <w:rPr>
          <w:color w:val="000000"/>
        </w:rPr>
        <w:t xml:space="preserve"> recekust</w:t>
      </w:r>
      <w:r>
        <w:rPr>
          <w:color w:val="000000"/>
        </w:rPr>
        <w:t xml:space="preserve"> fal</w:t>
      </w:r>
      <w:r>
        <w:rPr>
          <w:color w:val="520000"/>
        </w:rPr>
        <w:t xml:space="preserve"> আমি</w:t>
      </w:r>
      <w:r>
        <w:rPr>
          <w:color w:val="040000"/>
        </w:rPr>
        <w:t xml:space="preserve"> তো</w:t>
      </w:r>
      <w:r>
        <w:rPr>
          <w:color w:val="000006"/>
        </w:rPr>
        <w:t xml:space="preserve"> ডিসেম্বর</w:t>
      </w:r>
      <w:r>
        <w:rPr>
          <w:color w:val="000003"/>
        </w:rPr>
        <w:t xml:space="preserve"> মাস</w:t>
      </w:r>
      <w:r>
        <w:rPr>
          <w:color w:val="000002"/>
        </w:rPr>
        <w:t xml:space="preserve"> ঠিক</w:t>
      </w:r>
      <w:r>
        <w:rPr>
          <w:color w:val="000000"/>
        </w:rPr>
        <w:t xml:space="preserve"> দিচছি</w:t>
      </w:r>
      <w:r>
        <w:rPr>
          <w:color w:val="0A0000"/>
        </w:rPr>
        <w:t xml:space="preserve"> এ</w:t>
      </w:r>
      <w:r>
        <w:rPr>
          <w:color w:val="000012"/>
        </w:rPr>
        <w:t xml:space="preserve"> সমস্যা</w:t>
      </w:r>
      <w:r>
        <w:rPr>
          <w:color w:val="000034"/>
        </w:rPr>
        <w:t xml:space="preserve"> কেন</w:t>
      </w:r>
      <w:r>
        <w:rPr>
          <w:color w:val="000000"/>
        </w:rPr>
        <w:t xml:space="preserve"> বলুন</w:t>
      </w:r>
      <w:r>
        <w:rPr>
          <w:color w:val="040000"/>
        </w:rPr>
        <w:t xml:space="preserve"> তো</w:t>
      </w:r>
      <w:r>
        <w:br/>
      </w:r>
      <w:r>
        <w:rPr>
          <w:color w:val="000000"/>
        </w:rPr>
        <w:t xml:space="preserve"> সালের</w:t>
      </w:r>
      <w:r>
        <w:rPr>
          <w:color w:val="000006"/>
        </w:rPr>
        <w:t xml:space="preserve"> ডিসেম্বর</w:t>
      </w:r>
      <w:r>
        <w:rPr>
          <w:color w:val="000012"/>
        </w:rPr>
        <w:t xml:space="preserve"> মাসে</w:t>
      </w:r>
      <w:r>
        <w:rPr>
          <w:color w:val="000002"/>
        </w:rPr>
        <w:t xml:space="preserve"> টি</w:t>
      </w:r>
      <w:r>
        <w:rPr>
          <w:color w:val="000078"/>
        </w:rPr>
        <w:t xml:space="preserve"> বিদ্যুৎ</w:t>
      </w:r>
      <w:r>
        <w:rPr>
          <w:color w:val="0000FF"/>
        </w:rPr>
        <w:t xml:space="preserve"> বিল</w:t>
      </w:r>
      <w:r>
        <w:rPr>
          <w:color w:val="010000"/>
        </w:rPr>
        <w:t xml:space="preserve"> দিয়েছি</w:t>
      </w:r>
      <w:r>
        <w:rPr>
          <w:color w:val="320000"/>
        </w:rPr>
        <w:t xml:space="preserve"> কিন্তু</w:t>
      </w:r>
      <w:r>
        <w:rPr>
          <w:color w:val="00002A"/>
        </w:rPr>
        <w:t xml:space="preserve"> টাকা</w:t>
      </w:r>
      <w:r>
        <w:rPr>
          <w:color w:val="000078"/>
        </w:rPr>
        <w:t xml:space="preserve"> বিদ্যুৎ</w:t>
      </w:r>
      <w:r>
        <w:rPr>
          <w:color w:val="000000"/>
        </w:rPr>
        <w:t xml:space="preserve"> অফিসের</w:t>
      </w:r>
      <w:r>
        <w:rPr>
          <w:color w:val="000002"/>
        </w:rPr>
        <w:t xml:space="preserve"> একাউন্টে</w:t>
      </w:r>
      <w:r>
        <w:rPr>
          <w:color w:val="000007"/>
        </w:rPr>
        <w:t xml:space="preserve"> জমা</w:t>
      </w:r>
      <w:r>
        <w:rPr>
          <w:color w:val="020000"/>
        </w:rPr>
        <w:t xml:space="preserve"> হয়</w:t>
      </w:r>
      <w:r>
        <w:rPr>
          <w:color w:val="040000"/>
        </w:rPr>
        <w:t xml:space="preserve"> নি</w:t>
      </w:r>
      <w:r>
        <w:br/>
      </w:r>
      <w:r>
        <w:rPr>
          <w:color w:val="000003"/>
        </w:rPr>
        <w:t xml:space="preserve"> cannot</w:t>
      </w:r>
      <w:r>
        <w:rPr>
          <w:color w:val="000000"/>
        </w:rPr>
        <w:t xml:space="preserve"> make</w:t>
      </w:r>
      <w:r>
        <w:rPr>
          <w:color w:val="00000E"/>
        </w:rPr>
        <w:t xml:space="preserve"> payment</w:t>
      </w:r>
      <w:r>
        <w:rPr>
          <w:color w:val="000000"/>
        </w:rPr>
        <w:t xml:space="preserve"> using</w:t>
      </w:r>
      <w:r>
        <w:rPr>
          <w:color w:val="00002B"/>
        </w:rPr>
        <w:t xml:space="preserve"> bkash</w:t>
      </w:r>
      <w:r>
        <w:rPr>
          <w:color w:val="000007"/>
        </w:rPr>
        <w:t xml:space="preserve"> app</w:t>
      </w:r>
      <w:r>
        <w:rPr>
          <w:color w:val="110000"/>
        </w:rPr>
        <w:t xml:space="preserve"> to</w:t>
      </w:r>
      <w:r>
        <w:rPr>
          <w:color w:val="000000"/>
        </w:rPr>
        <w:t xml:space="preserve"> amberit</w:t>
      </w:r>
      <w:r>
        <w:rPr>
          <w:color w:val="000000"/>
        </w:rPr>
        <w:t xml:space="preserve"> internet</w:t>
      </w:r>
      <w:r>
        <w:rPr>
          <w:color w:val="000000"/>
        </w:rPr>
        <w:t xml:space="preserve"> isp</w:t>
      </w:r>
      <w:r>
        <w:br/>
      </w:r>
      <w:r>
        <w:rPr>
          <w:color w:val="520000"/>
        </w:rPr>
        <w:t xml:space="preserve"> আমি</w:t>
      </w:r>
      <w:r>
        <w:rPr>
          <w:color w:val="00000F"/>
        </w:rPr>
        <w:t xml:space="preserve"> গত</w:t>
      </w:r>
      <w:r>
        <w:rPr>
          <w:color w:val="000012"/>
        </w:rPr>
        <w:t xml:space="preserve"> মাসে</w:t>
      </w:r>
      <w:r>
        <w:rPr>
          <w:color w:val="000023"/>
        </w:rPr>
        <w:t xml:space="preserve"> পল্লী</w:t>
      </w:r>
      <w:r>
        <w:rPr>
          <w:color w:val="000078"/>
        </w:rPr>
        <w:t xml:space="preserve"> বিদ্যুৎ</w:t>
      </w:r>
      <w:r>
        <w:rPr>
          <w:color w:val="0000FF"/>
        </w:rPr>
        <w:t xml:space="preserve"> বিল</w:t>
      </w:r>
      <w:r>
        <w:rPr>
          <w:color w:val="000003"/>
        </w:rPr>
        <w:t xml:space="preserve"> দিলাম</w:t>
      </w:r>
      <w:r>
        <w:rPr>
          <w:color w:val="010000"/>
        </w:rPr>
        <w:t xml:space="preserve"> কিন্তুু</w:t>
      </w:r>
      <w:r>
        <w:rPr>
          <w:color w:val="00000C"/>
        </w:rPr>
        <w:t xml:space="preserve"> পেমেন্ট</w:t>
      </w:r>
      <w:r>
        <w:rPr>
          <w:color w:val="0D0000"/>
        </w:rPr>
        <w:t xml:space="preserve"> হয়</w:t>
      </w:r>
      <w:r>
        <w:rPr>
          <w:color w:val="000009"/>
        </w:rPr>
        <w:t xml:space="preserve"> নাই</w:t>
      </w:r>
      <w:r>
        <w:br/>
      </w:r>
      <w:r>
        <w:rPr>
          <w:color w:val="000023"/>
        </w:rPr>
        <w:t xml:space="preserve"> পল্লী</w:t>
      </w:r>
      <w:r>
        <w:rPr>
          <w:color w:val="000078"/>
        </w:rPr>
        <w:t xml:space="preserve"> বিদ্যুৎ</w:t>
      </w:r>
      <w:r>
        <w:rPr>
          <w:color w:val="0000FF"/>
        </w:rPr>
        <w:t xml:space="preserve"> বিল</w:t>
      </w:r>
      <w:r>
        <w:rPr>
          <w:color w:val="000003"/>
        </w:rPr>
        <w:t xml:space="preserve"> দিলাম</w:t>
      </w:r>
      <w:r>
        <w:rPr>
          <w:color w:val="000002"/>
        </w:rPr>
        <w:t xml:space="preserve"> এড</w:t>
      </w:r>
      <w:r>
        <w:rPr>
          <w:color w:val="0D0000"/>
        </w:rPr>
        <w:t xml:space="preserve"> হয়</w:t>
      </w:r>
      <w:r>
        <w:rPr>
          <w:color w:val="000009"/>
        </w:rPr>
        <w:t xml:space="preserve"> নাই</w:t>
      </w:r>
      <w:r>
        <w:rPr>
          <w:color w:val="0000FF"/>
        </w:rPr>
        <w:t xml:space="preserve"> বিল</w:t>
      </w:r>
      <w:r>
        <w:rPr>
          <w:color w:val="000001"/>
        </w:rPr>
        <w:t xml:space="preserve"> নং</w:t>
      </w:r>
      <w:r>
        <w:br/>
      </w:r>
      <w:r>
        <w:rPr>
          <w:color w:val="000039"/>
        </w:rPr>
        <w:t xml:space="preserve"> থেকে</w:t>
      </w:r>
      <w:r>
        <w:rPr>
          <w:color w:val="000006"/>
        </w:rPr>
        <w:t xml:space="preserve"> পল্লি</w:t>
      </w:r>
      <w:r>
        <w:rPr>
          <w:color w:val="000000"/>
        </w:rPr>
        <w:t xml:space="preserve"> বিূুদ্যুত</w:t>
      </w:r>
      <w:r>
        <w:rPr>
          <w:color w:val="0000FF"/>
        </w:rPr>
        <w:t xml:space="preserve"> বিল</w:t>
      </w:r>
      <w:r>
        <w:rPr>
          <w:color w:val="000005"/>
        </w:rPr>
        <w:t xml:space="preserve"> দেয়া</w:t>
      </w:r>
      <w:r>
        <w:rPr>
          <w:color w:val="000002"/>
        </w:rPr>
        <w:t xml:space="preserve"> যাচ্ছেনা</w:t>
      </w:r>
      <w:r>
        <w:rPr>
          <w:color w:val="000034"/>
        </w:rPr>
        <w:t xml:space="preserve"> কেন</w:t>
      </w:r>
      <w:r>
        <w:br/>
      </w:r>
      <w:r>
        <w:rPr>
          <w:color w:val="000000"/>
        </w:rPr>
        <w:t xml:space="preserve"> bksh</w:t>
      </w:r>
      <w:r>
        <w:rPr>
          <w:color w:val="000039"/>
        </w:rPr>
        <w:t xml:space="preserve"> থেকে</w:t>
      </w:r>
      <w:r>
        <w:rPr>
          <w:color w:val="000006"/>
        </w:rPr>
        <w:t xml:space="preserve"> পল্লি</w:t>
      </w:r>
      <w:r>
        <w:rPr>
          <w:color w:val="000000"/>
        </w:rPr>
        <w:t xml:space="preserve"> বিূুদ্যুত</w:t>
      </w:r>
      <w:r>
        <w:rPr>
          <w:color w:val="0000FF"/>
        </w:rPr>
        <w:t xml:space="preserve"> বিল</w:t>
      </w:r>
      <w:r>
        <w:rPr>
          <w:color w:val="000005"/>
        </w:rPr>
        <w:t xml:space="preserve"> দেয়া</w:t>
      </w:r>
      <w:r>
        <w:rPr>
          <w:color w:val="000002"/>
        </w:rPr>
        <w:t xml:space="preserve"> যাচ্ছেনা</w:t>
      </w:r>
      <w:r>
        <w:rPr>
          <w:color w:val="000034"/>
        </w:rPr>
        <w:t xml:space="preserve"> কেন</w:t>
      </w:r>
      <w:r>
        <w:br/>
      </w:r>
      <w:r>
        <w:rPr>
          <w:color w:val="040000"/>
        </w:rPr>
        <w:t xml:space="preserve"> sir</w:t>
      </w:r>
      <w:r>
        <w:rPr>
          <w:color w:val="420000"/>
        </w:rPr>
        <w:t xml:space="preserve"> ami</w:t>
      </w:r>
      <w:r>
        <w:rPr>
          <w:color w:val="000054"/>
        </w:rPr>
        <w:t xml:space="preserve"> pay</w:t>
      </w:r>
      <w:r>
        <w:rPr>
          <w:color w:val="0000C8"/>
        </w:rPr>
        <w:t xml:space="preserve"> bill</w:t>
      </w:r>
      <w:r>
        <w:rPr>
          <w:color w:val="000017"/>
        </w:rPr>
        <w:t xml:space="preserve"> korte</w:t>
      </w:r>
      <w:r>
        <w:rPr>
          <w:color w:val="000000"/>
        </w:rPr>
        <w:t xml:space="preserve"> chai</w:t>
      </w:r>
      <w:r>
        <w:rPr>
          <w:color w:val="000000"/>
        </w:rPr>
        <w:t xml:space="preserve"> amader</w:t>
      </w:r>
      <w:r>
        <w:rPr>
          <w:color w:val="0000C8"/>
        </w:rPr>
        <w:t xml:space="preserve"> bill</w:t>
      </w:r>
      <w:r>
        <w:rPr>
          <w:color w:val="000000"/>
        </w:rPr>
        <w:t xml:space="preserve"> bhul</w:t>
      </w:r>
      <w:r>
        <w:rPr>
          <w:color w:val="000000"/>
        </w:rPr>
        <w:t xml:space="preserve"> asar</w:t>
      </w:r>
      <w:r>
        <w:rPr>
          <w:color w:val="000000"/>
        </w:rPr>
        <w:t xml:space="preserve"> karonr</w:t>
      </w:r>
      <w:r>
        <w:rPr>
          <w:color w:val="0000C8"/>
        </w:rPr>
        <w:t xml:space="preserve"> bill</w:t>
      </w:r>
      <w:r>
        <w:rPr>
          <w:color w:val="00000A"/>
        </w:rPr>
        <w:t xml:space="preserve"> ta</w:t>
      </w:r>
      <w:r>
        <w:rPr>
          <w:color w:val="240000"/>
        </w:rPr>
        <w:t xml:space="preserve"> dite</w:t>
      </w:r>
      <w:r>
        <w:rPr>
          <w:color w:val="000000"/>
        </w:rPr>
        <w:t xml:space="preserve"> partisina</w:t>
      </w:r>
      <w:r>
        <w:br/>
      </w:r>
      <w:r>
        <w:rPr>
          <w:color w:val="420000"/>
        </w:rPr>
        <w:t xml:space="preserve"> ami</w:t>
      </w:r>
      <w:r>
        <w:rPr>
          <w:color w:val="050000"/>
        </w:rPr>
        <w:t xml:space="preserve"> goto</w:t>
      </w:r>
      <w:r>
        <w:rPr>
          <w:color w:val="000000"/>
        </w:rPr>
        <w:t xml:space="preserve"> tarikhe</w:t>
      </w:r>
      <w:r>
        <w:rPr>
          <w:color w:val="000008"/>
        </w:rPr>
        <w:t xml:space="preserve"> number</w:t>
      </w:r>
      <w:r>
        <w:rPr>
          <w:color w:val="000017"/>
        </w:rPr>
        <w:t xml:space="preserve"> theke</w:t>
      </w:r>
      <w:r>
        <w:rPr>
          <w:color w:val="000001"/>
        </w:rPr>
        <w:t xml:space="preserve"> sms</w:t>
      </w:r>
      <w:r>
        <w:rPr>
          <w:color w:val="000014"/>
        </w:rPr>
        <w:t xml:space="preserve"> account</w:t>
      </w:r>
      <w:r>
        <w:rPr>
          <w:color w:val="000008"/>
        </w:rPr>
        <w:t xml:space="preserve"> number</w:t>
      </w:r>
      <w:r>
        <w:rPr>
          <w:color w:val="120000"/>
        </w:rPr>
        <w:t xml:space="preserve"> er</w:t>
      </w:r>
      <w:r>
        <w:rPr>
          <w:color w:val="000007"/>
        </w:rPr>
        <w:t xml:space="preserve"> postpaid</w:t>
      </w:r>
      <w:r>
        <w:rPr>
          <w:color w:val="00001F"/>
        </w:rPr>
        <w:t xml:space="preserve"> biddut</w:t>
      </w:r>
      <w:r>
        <w:rPr>
          <w:color w:val="0000C8"/>
        </w:rPr>
        <w:t xml:space="preserve"> bill</w:t>
      </w:r>
      <w:r>
        <w:rPr>
          <w:color w:val="000016"/>
        </w:rPr>
        <w:t xml:space="preserve"> taka</w:t>
      </w:r>
      <w:r>
        <w:rPr>
          <w:color w:val="00002B"/>
        </w:rPr>
        <w:t xml:space="preserve"> bkash</w:t>
      </w:r>
      <w:r>
        <w:rPr>
          <w:color w:val="030000"/>
        </w:rPr>
        <w:t xml:space="preserve"> kori</w:t>
      </w:r>
      <w:r>
        <w:rPr>
          <w:color w:val="0F0000"/>
        </w:rPr>
        <w:t xml:space="preserve"> kintu</w:t>
      </w:r>
      <w:r>
        <w:rPr>
          <w:color w:val="000000"/>
        </w:rPr>
        <w:t xml:space="preserve"> porer</w:t>
      </w:r>
      <w:r>
        <w:rPr>
          <w:color w:val="000000"/>
        </w:rPr>
        <w:t xml:space="preserve"> mashe</w:t>
      </w:r>
      <w:r>
        <w:rPr>
          <w:color w:val="010000"/>
        </w:rPr>
        <w:t xml:space="preserve"> ager</w:t>
      </w:r>
      <w:r>
        <w:rPr>
          <w:color w:val="0000C8"/>
        </w:rPr>
        <w:t xml:space="preserve"> bill</w:t>
      </w:r>
      <w:r>
        <w:rPr>
          <w:color w:val="000004"/>
        </w:rPr>
        <w:t xml:space="preserve"> add</w:t>
      </w:r>
      <w:r>
        <w:rPr>
          <w:color w:val="000006"/>
        </w:rPr>
        <w:t xml:space="preserve"> kore</w:t>
      </w:r>
      <w:r>
        <w:rPr>
          <w:color w:val="000000"/>
        </w:rPr>
        <w:t xml:space="preserve"> diche</w:t>
      </w:r>
      <w:r>
        <w:rPr>
          <w:color w:val="00000E"/>
        </w:rPr>
        <w:t xml:space="preserve"> keno</w:t>
      </w:r>
      <w:r>
        <w:rPr>
          <w:color w:val="420000"/>
        </w:rPr>
        <w:t xml:space="preserve"> ami</w:t>
      </w:r>
      <w:r>
        <w:rPr>
          <w:color w:val="110000"/>
        </w:rPr>
        <w:t xml:space="preserve"> to</w:t>
      </w:r>
      <w:r>
        <w:rPr>
          <w:color w:val="000001"/>
        </w:rPr>
        <w:t xml:space="preserve"> sofol</w:t>
      </w:r>
      <w:r>
        <w:rPr>
          <w:color w:val="000000"/>
        </w:rPr>
        <w:t xml:space="preserve"> vabei</w:t>
      </w:r>
      <w:r>
        <w:rPr>
          <w:color w:val="0000C8"/>
        </w:rPr>
        <w:t xml:space="preserve"> bill</w:t>
      </w:r>
      <w:r>
        <w:rPr>
          <w:color w:val="000000"/>
        </w:rPr>
        <w:t xml:space="preserve"> diyecilam</w:t>
      </w:r>
      <w:r>
        <w:br/>
      </w:r>
      <w:r>
        <w:rPr>
          <w:color w:val="000023"/>
        </w:rPr>
        <w:t xml:space="preserve"> পল্লী</w:t>
      </w:r>
      <w:r>
        <w:rPr>
          <w:color w:val="000078"/>
        </w:rPr>
        <w:t xml:space="preserve"> বিদ্যুৎ</w:t>
      </w:r>
      <w:r>
        <w:rPr>
          <w:color w:val="0000FF"/>
        </w:rPr>
        <w:t xml:space="preserve"> বিল</w:t>
      </w:r>
      <w:r>
        <w:rPr>
          <w:color w:val="0A0000"/>
        </w:rPr>
        <w:t xml:space="preserve"> দিয়েছি</w:t>
      </w:r>
      <w:r>
        <w:rPr>
          <w:color w:val="00000A"/>
        </w:rPr>
        <w:t xml:space="preserve"> এখন</w:t>
      </w:r>
      <w:r>
        <w:rPr>
          <w:color w:val="000001"/>
        </w:rPr>
        <w:t xml:space="preserve"> চেক</w:t>
      </w:r>
      <w:r>
        <w:rPr>
          <w:color w:val="020000"/>
        </w:rPr>
        <w:t xml:space="preserve"> করলে</w:t>
      </w:r>
      <w:r>
        <w:rPr>
          <w:color w:val="000004"/>
        </w:rPr>
        <w:t xml:space="preserve"> unpaid</w:t>
      </w:r>
      <w:r>
        <w:rPr>
          <w:color w:val="000001"/>
        </w:rPr>
        <w:t xml:space="preserve"> দেখাছে</w:t>
      </w:r>
      <w:r>
        <w:rPr>
          <w:color w:val="400000"/>
        </w:rPr>
        <w:t xml:space="preserve"> আমার</w:t>
      </w:r>
      <w:r>
        <w:rPr>
          <w:color w:val="040000"/>
        </w:rPr>
        <w:t xml:space="preserve"> তো</w:t>
      </w:r>
      <w:r>
        <w:rPr>
          <w:color w:val="00002A"/>
        </w:rPr>
        <w:t xml:space="preserve"> টাকা</w:t>
      </w:r>
      <w:r>
        <w:rPr>
          <w:color w:val="000012"/>
        </w:rPr>
        <w:t xml:space="preserve"> কেটে</w:t>
      </w:r>
      <w:r>
        <w:rPr>
          <w:color w:val="000005"/>
        </w:rPr>
        <w:t xml:space="preserve"> নিছে</w:t>
      </w:r>
      <w:r>
        <w:br/>
      </w:r>
      <w:r>
        <w:rPr>
          <w:color w:val="00003D"/>
        </w:rPr>
        <w:t xml:space="preserve"> বিকাশ</w:t>
      </w:r>
      <w:r>
        <w:rPr>
          <w:color w:val="000039"/>
        </w:rPr>
        <w:t xml:space="preserve"> থেকে</w:t>
      </w:r>
      <w:r>
        <w:rPr>
          <w:color w:val="120000"/>
        </w:rPr>
        <w:t xml:space="preserve"> এই</w:t>
      </w:r>
      <w:r>
        <w:rPr>
          <w:color w:val="000000"/>
        </w:rPr>
        <w:t xml:space="preserve"> সময়ে</w:t>
      </w:r>
      <w:r>
        <w:rPr>
          <w:color w:val="000026"/>
        </w:rPr>
        <w:t xml:space="preserve"> পে</w:t>
      </w:r>
      <w:r>
        <w:rPr>
          <w:color w:val="0000FF"/>
        </w:rPr>
        <w:t xml:space="preserve"> বিল</w:t>
      </w:r>
      <w:r>
        <w:rPr>
          <w:color w:val="010000"/>
        </w:rPr>
        <w:t xml:space="preserve"> করতেছি</w:t>
      </w:r>
      <w:r>
        <w:rPr>
          <w:color w:val="320000"/>
        </w:rPr>
        <w:t xml:space="preserve"> কিন্তু</w:t>
      </w:r>
      <w:r>
        <w:rPr>
          <w:color w:val="00001B"/>
        </w:rPr>
        <w:t xml:space="preserve"> হচ্ছে</w:t>
      </w:r>
      <w:r>
        <w:rPr>
          <w:color w:val="000076"/>
        </w:rPr>
        <w:t xml:space="preserve"> না</w:t>
      </w:r>
      <w:r>
        <w:br/>
      </w:r>
      <w:r>
        <w:rPr>
          <w:color w:val="000002"/>
        </w:rPr>
        <w:t xml:space="preserve"> নভেম্বর</w:t>
      </w:r>
      <w:r>
        <w:rPr>
          <w:color w:val="0B0000"/>
        </w:rPr>
        <w:t xml:space="preserve"> এর</w:t>
      </w:r>
      <w:r>
        <w:rPr>
          <w:color w:val="400000"/>
        </w:rPr>
        <w:t xml:space="preserve"> আমার</w:t>
      </w:r>
      <w:r>
        <w:rPr>
          <w:color w:val="120000"/>
        </w:rPr>
        <w:t xml:space="preserve"> এই</w:t>
      </w:r>
      <w:r>
        <w:rPr>
          <w:color w:val="00000F"/>
        </w:rPr>
        <w:t xml:space="preserve"> একাউন্ট</w:t>
      </w:r>
      <w:r>
        <w:rPr>
          <w:color w:val="000039"/>
        </w:rPr>
        <w:t xml:space="preserve"> থেকে</w:t>
      </w:r>
      <w:r>
        <w:rPr>
          <w:color w:val="020000"/>
        </w:rPr>
        <w:t xml:space="preserve"> যে</w:t>
      </w:r>
      <w:r>
        <w:rPr>
          <w:color w:val="000078"/>
        </w:rPr>
        <w:t xml:space="preserve"> বিদ্যুৎ</w:t>
      </w:r>
      <w:r>
        <w:rPr>
          <w:color w:val="0000FF"/>
        </w:rPr>
        <w:t xml:space="preserve"> বিল</w:t>
      </w:r>
      <w:r>
        <w:rPr>
          <w:color w:val="000001"/>
        </w:rPr>
        <w:t xml:space="preserve"> দিছিলাম</w:t>
      </w:r>
      <w:r>
        <w:rPr>
          <w:color w:val="000000"/>
        </w:rPr>
        <w:t xml:space="preserve"> ওইগুলো</w:t>
      </w:r>
      <w:r>
        <w:rPr>
          <w:color w:val="050000"/>
        </w:rPr>
        <w:t xml:space="preserve"> বলছে</w:t>
      </w:r>
      <w:r>
        <w:rPr>
          <w:color w:val="000007"/>
        </w:rPr>
        <w:t xml:space="preserve"> জমা</w:t>
      </w:r>
      <w:r>
        <w:rPr>
          <w:color w:val="00000A"/>
        </w:rPr>
        <w:t xml:space="preserve"> হয়নি</w:t>
      </w:r>
      <w:r>
        <w:br/>
      </w:r>
      <w:r>
        <w:rPr>
          <w:color w:val="400000"/>
        </w:rPr>
        <w:t xml:space="preserve"> আমার</w:t>
      </w:r>
      <w:r>
        <w:rPr>
          <w:color w:val="00003D"/>
        </w:rPr>
        <w:t xml:space="preserve"> বিকাশ</w:t>
      </w:r>
      <w:r>
        <w:rPr>
          <w:color w:val="000002"/>
        </w:rPr>
        <w:t xml:space="preserve"> অ্যাপ</w:t>
      </w:r>
      <w:r>
        <w:rPr>
          <w:color w:val="0B0000"/>
        </w:rPr>
        <w:t xml:space="preserve"> এর</w:t>
      </w:r>
      <w:r>
        <w:rPr>
          <w:color w:val="000026"/>
        </w:rPr>
        <w:t xml:space="preserve"> পে</w:t>
      </w:r>
      <w:r>
        <w:rPr>
          <w:color w:val="0000FF"/>
        </w:rPr>
        <w:t xml:space="preserve"> বিল</w:t>
      </w:r>
      <w:r>
        <w:rPr>
          <w:color w:val="000000"/>
        </w:rPr>
        <w:t xml:space="preserve"> অপশন</w:t>
      </w:r>
      <w:r>
        <w:rPr>
          <w:color w:val="000005"/>
        </w:rPr>
        <w:t xml:space="preserve"> টা</w:t>
      </w:r>
      <w:r>
        <w:rPr>
          <w:color w:val="000000"/>
        </w:rPr>
        <w:t xml:space="preserve"> ডিজেবল</w:t>
      </w:r>
      <w:r>
        <w:rPr>
          <w:color w:val="030000"/>
        </w:rPr>
        <w:t xml:space="preserve"> হয়ে</w:t>
      </w:r>
      <w:r>
        <w:rPr>
          <w:color w:val="000005"/>
        </w:rPr>
        <w:t xml:space="preserve"> আছে</w:t>
      </w:r>
      <w:r>
        <w:rPr>
          <w:color w:val="120000"/>
        </w:rPr>
        <w:t xml:space="preserve"> এই</w:t>
      </w:r>
      <w:r>
        <w:rPr>
          <w:color w:val="00000E"/>
        </w:rPr>
        <w:t xml:space="preserve"> কেনো</w:t>
      </w:r>
      <w:r>
        <w:rPr>
          <w:color w:val="000000"/>
        </w:rPr>
        <w:t xml:space="preserve"> হয়ছে</w:t>
      </w:r>
      <w:r>
        <w:rPr>
          <w:color w:val="000002"/>
        </w:rPr>
        <w:t xml:space="preserve"> সেটা</w:t>
      </w:r>
      <w:r>
        <w:rPr>
          <w:color w:val="000001"/>
        </w:rPr>
        <w:t xml:space="preserve"> জানতে</w:t>
      </w:r>
      <w:r>
        <w:rPr>
          <w:color w:val="000006"/>
        </w:rPr>
        <w:t xml:space="preserve"> চাচ্ছি</w:t>
      </w:r>
      <w:r>
        <w:br/>
      </w:r>
      <w:r>
        <w:rPr>
          <w:color w:val="000023"/>
        </w:rPr>
        <w:t xml:space="preserve"> পল্লী</w:t>
      </w:r>
      <w:r>
        <w:rPr>
          <w:color w:val="000078"/>
        </w:rPr>
        <w:t xml:space="preserve"> বিদ্যুৎ</w:t>
      </w:r>
      <w:r>
        <w:rPr>
          <w:color w:val="0000FF"/>
        </w:rPr>
        <w:t xml:space="preserve"> বিল</w:t>
      </w:r>
      <w:r>
        <w:rPr>
          <w:color w:val="000010"/>
        </w:rPr>
        <w:t xml:space="preserve"> দেওয়া</w:t>
      </w:r>
      <w:r>
        <w:rPr>
          <w:color w:val="000018"/>
        </w:rPr>
        <w:t xml:space="preserve"> যাচ্ছে</w:t>
      </w:r>
      <w:r>
        <w:rPr>
          <w:color w:val="000076"/>
        </w:rPr>
        <w:t xml:space="preserve"> না</w:t>
      </w:r>
      <w:r>
        <w:rPr>
          <w:color w:val="000034"/>
        </w:rPr>
        <w:t xml:space="preserve"> কেন</w:t>
      </w:r>
      <w:r>
        <w:rPr>
          <w:color w:val="050000"/>
        </w:rPr>
        <w:t xml:space="preserve"> ভাই</w:t>
      </w:r>
      <w:r>
        <w:br/>
      </w:r>
      <w:r>
        <w:rPr>
          <w:color w:val="00003D"/>
        </w:rPr>
        <w:t xml:space="preserve"> বিকাশ</w:t>
      </w:r>
      <w:r>
        <w:rPr>
          <w:color w:val="000039"/>
        </w:rPr>
        <w:t xml:space="preserve"> থেকে</w:t>
      </w:r>
      <w:r>
        <w:rPr>
          <w:color w:val="000000"/>
        </w:rPr>
        <w:t xml:space="preserve"> পল্লিবিদ্যুতের</w:t>
      </w:r>
      <w:r>
        <w:rPr>
          <w:color w:val="000006"/>
        </w:rPr>
        <w:t xml:space="preserve"> ডিসেম্বর</w:t>
      </w:r>
      <w:r>
        <w:rPr>
          <w:color w:val="000003"/>
        </w:rPr>
        <w:t xml:space="preserve"> মাস</w:t>
      </w:r>
      <w:r>
        <w:rPr>
          <w:color w:val="0000FF"/>
        </w:rPr>
        <w:t xml:space="preserve"> বিল</w:t>
      </w:r>
      <w:r>
        <w:rPr>
          <w:color w:val="000000"/>
        </w:rPr>
        <w:t xml:space="preserve"> দেওযা</w:t>
      </w:r>
      <w:r>
        <w:rPr>
          <w:color w:val="000000"/>
        </w:rPr>
        <w:t xml:space="preserve"> জাচ্ছে</w:t>
      </w:r>
      <w:r>
        <w:rPr>
          <w:color w:val="000076"/>
        </w:rPr>
        <w:t xml:space="preserve"> না</w:t>
      </w:r>
      <w:r>
        <w:rPr>
          <w:color w:val="000034"/>
        </w:rPr>
        <w:t xml:space="preserve"> কেন</w:t>
      </w:r>
      <w:r>
        <w:br/>
      </w:r>
      <w:r>
        <w:rPr>
          <w:color w:val="0000FF"/>
        </w:rPr>
        <w:t xml:space="preserve"> বিল</w:t>
      </w:r>
      <w:r>
        <w:rPr>
          <w:color w:val="000000"/>
        </w:rPr>
        <w:t xml:space="preserve"> সংক্রান্ত</w:t>
      </w:r>
      <w:r>
        <w:rPr>
          <w:color w:val="000007"/>
        </w:rPr>
        <w:t xml:space="preserve"> একটি</w:t>
      </w:r>
      <w:r>
        <w:rPr>
          <w:color w:val="000000"/>
        </w:rPr>
        <w:t xml:space="preserve"> বিষয়ে</w:t>
      </w:r>
      <w:r>
        <w:rPr>
          <w:color w:val="000000"/>
        </w:rPr>
        <w:t xml:space="preserve"> সাহায্য</w:t>
      </w:r>
      <w:r>
        <w:rPr>
          <w:color w:val="000000"/>
        </w:rPr>
        <w:t xml:space="preserve"> দরকার</w:t>
      </w:r>
      <w:r>
        <w:br/>
      </w:r>
      <w:r>
        <w:rPr>
          <w:color w:val="050000"/>
        </w:rPr>
        <w:t xml:space="preserve"> ভাই</w:t>
      </w:r>
      <w:r>
        <w:rPr>
          <w:color w:val="00000B"/>
        </w:rPr>
        <w:t xml:space="preserve"> একটা</w:t>
      </w:r>
      <w:r>
        <w:rPr>
          <w:color w:val="000003"/>
        </w:rPr>
        <w:t xml:space="preserve"> মিটার</w:t>
      </w:r>
      <w:r>
        <w:rPr>
          <w:color w:val="000000"/>
        </w:rPr>
        <w:t xml:space="preserve"> নাম্বারে</w:t>
      </w:r>
      <w:r>
        <w:rPr>
          <w:color w:val="0000FF"/>
        </w:rPr>
        <w:t xml:space="preserve"> বিল</w:t>
      </w:r>
      <w:r>
        <w:rPr>
          <w:color w:val="000026"/>
        </w:rPr>
        <w:t xml:space="preserve"> পে</w:t>
      </w:r>
      <w:r>
        <w:rPr>
          <w:color w:val="070000"/>
        </w:rPr>
        <w:t xml:space="preserve"> করছি</w:t>
      </w:r>
      <w:r>
        <w:rPr>
          <w:color w:val="320000"/>
        </w:rPr>
        <w:t xml:space="preserve"> কিন্তু</w:t>
      </w:r>
      <w:r>
        <w:rPr>
          <w:color w:val="000018"/>
        </w:rPr>
        <w:t xml:space="preserve"> যাচ্ছে</w:t>
      </w:r>
      <w:r>
        <w:rPr>
          <w:color w:val="000076"/>
        </w:rPr>
        <w:t xml:space="preserve"> না</w:t>
      </w:r>
      <w:r>
        <w:br/>
      </w:r>
      <w:r>
        <w:rPr>
          <w:color w:val="000015"/>
        </w:rPr>
        <w:t xml:space="preserve"> prepaid</w:t>
      </w:r>
      <w:r>
        <w:rPr>
          <w:color w:val="000003"/>
        </w:rPr>
        <w:t xml:space="preserve"> card</w:t>
      </w:r>
      <w:r>
        <w:rPr>
          <w:color w:val="00000A"/>
        </w:rPr>
        <w:t xml:space="preserve"> meter</w:t>
      </w:r>
      <w:r>
        <w:rPr>
          <w:color w:val="000012"/>
        </w:rPr>
        <w:t xml:space="preserve"> e</w:t>
      </w:r>
      <w:r>
        <w:rPr>
          <w:color w:val="000000"/>
        </w:rPr>
        <w:t xml:space="preserve"> friday</w:t>
      </w:r>
      <w:r>
        <w:rPr>
          <w:color w:val="000000"/>
        </w:rPr>
        <w:t xml:space="preserve"> saturday</w:t>
      </w:r>
      <w:r>
        <w:rPr>
          <w:color w:val="000015"/>
        </w:rPr>
        <w:t xml:space="preserve"> tk</w:t>
      </w:r>
      <w:r>
        <w:rPr>
          <w:color w:val="000000"/>
        </w:rPr>
        <w:t xml:space="preserve"> vora</w:t>
      </w:r>
      <w:r>
        <w:rPr>
          <w:color w:val="010000"/>
        </w:rPr>
        <w:t xml:space="preserve"> jay</w:t>
      </w:r>
      <w:r>
        <w:rPr>
          <w:color w:val="00004F"/>
        </w:rPr>
        <w:t xml:space="preserve"> na</w:t>
      </w:r>
      <w:r>
        <w:rPr>
          <w:color w:val="000010"/>
        </w:rPr>
        <w:t xml:space="preserve"> kno</w:t>
      </w:r>
      <w:r>
        <w:br/>
      </w:r>
      <w:r>
        <w:rPr>
          <w:color w:val="000000"/>
        </w:rPr>
        <w:t xml:space="preserve"> মৌলভিবাজারের</w:t>
      </w:r>
      <w:r>
        <w:rPr>
          <w:color w:val="000000"/>
        </w:rPr>
        <w:t xml:space="preserve"> বড়লেখাতে</w:t>
      </w:r>
      <w:r>
        <w:rPr>
          <w:color w:val="000023"/>
        </w:rPr>
        <w:t xml:space="preserve"> পল্লী</w:t>
      </w:r>
      <w:r>
        <w:rPr>
          <w:color w:val="000078"/>
        </w:rPr>
        <w:t xml:space="preserve"> বিদ্যুৎ</w:t>
      </w:r>
      <w:r>
        <w:rPr>
          <w:color w:val="000002"/>
        </w:rPr>
        <w:t xml:space="preserve"> পোস্টপেইড</w:t>
      </w:r>
      <w:r>
        <w:rPr>
          <w:color w:val="0000FF"/>
        </w:rPr>
        <w:t xml:space="preserve"> বিল</w:t>
      </w:r>
      <w:r>
        <w:rPr>
          <w:color w:val="00003D"/>
        </w:rPr>
        <w:t xml:space="preserve"> বিকাশ</w:t>
      </w:r>
      <w:r>
        <w:rPr>
          <w:color w:val="090000"/>
        </w:rPr>
        <w:t xml:space="preserve"> করা</w:t>
      </w:r>
      <w:r>
        <w:rPr>
          <w:color w:val="000018"/>
        </w:rPr>
        <w:t xml:space="preserve"> যাচ্ছে</w:t>
      </w:r>
      <w:r>
        <w:rPr>
          <w:color w:val="000076"/>
        </w:rPr>
        <w:t xml:space="preserve"> না</w:t>
      </w:r>
      <w:r>
        <w:br/>
      </w:r>
      <w:r>
        <w:rPr>
          <w:color w:val="00000D"/>
        </w:rPr>
        <w:t xml:space="preserve"> বিদুৎ</w:t>
      </w:r>
      <w:r>
        <w:rPr>
          <w:color w:val="0000FF"/>
        </w:rPr>
        <w:t xml:space="preserve"> বিল</w:t>
      </w:r>
      <w:r>
        <w:rPr>
          <w:color w:val="000000"/>
        </w:rPr>
        <w:t xml:space="preserve"> পাটািচ্ছি</w:t>
      </w:r>
      <w:r>
        <w:rPr>
          <w:color w:val="320000"/>
        </w:rPr>
        <w:t xml:space="preserve"> কিন্তু</w:t>
      </w:r>
      <w:r>
        <w:rPr>
          <w:color w:val="000018"/>
        </w:rPr>
        <w:t xml:space="preserve"> যাচ্ছে</w:t>
      </w:r>
      <w:r>
        <w:rPr>
          <w:color w:val="000076"/>
        </w:rPr>
        <w:t xml:space="preserve"> না</w:t>
      </w:r>
      <w:r>
        <w:br/>
      </w:r>
      <w:r>
        <w:rPr>
          <w:color w:val="400000"/>
        </w:rPr>
        <w:t xml:space="preserve"> আমার</w:t>
      </w:r>
      <w:r>
        <w:rPr>
          <w:color w:val="00003D"/>
        </w:rPr>
        <w:t xml:space="preserve"> বিকাশ</w:t>
      </w:r>
      <w:r>
        <w:rPr>
          <w:color w:val="00000F"/>
        </w:rPr>
        <w:t xml:space="preserve"> একাউন্ট</w:t>
      </w:r>
      <w:r>
        <w:rPr>
          <w:color w:val="000039"/>
        </w:rPr>
        <w:t xml:space="preserve"> থেকে</w:t>
      </w:r>
      <w:r>
        <w:rPr>
          <w:color w:val="000078"/>
        </w:rPr>
        <w:t xml:space="preserve"> বিদ্যুৎ</w:t>
      </w:r>
      <w:r>
        <w:rPr>
          <w:color w:val="0000FF"/>
        </w:rPr>
        <w:t xml:space="preserve"> বিল</w:t>
      </w:r>
      <w:r>
        <w:rPr>
          <w:color w:val="000004"/>
        </w:rPr>
        <w:t xml:space="preserve"> নিচ্ছে</w:t>
      </w:r>
      <w:r>
        <w:rPr>
          <w:color w:val="000076"/>
        </w:rPr>
        <w:t xml:space="preserve"> না</w:t>
      </w:r>
      <w:r>
        <w:rPr>
          <w:color w:val="000034"/>
        </w:rPr>
        <w:t xml:space="preserve"> কেন</w:t>
      </w:r>
      <w:r>
        <w:br/>
      </w:r>
      <w:r>
        <w:rPr>
          <w:color w:val="520000"/>
        </w:rPr>
        <w:t xml:space="preserve"> আমি</w:t>
      </w:r>
      <w:r>
        <w:rPr>
          <w:color w:val="000000"/>
        </w:rPr>
        <w:t xml:space="preserve"> মাওলানা</w:t>
      </w:r>
      <w:r>
        <w:rPr>
          <w:color w:val="000000"/>
        </w:rPr>
        <w:t xml:space="preserve"> ভাসানী</w:t>
      </w:r>
      <w:r>
        <w:rPr>
          <w:color w:val="000000"/>
        </w:rPr>
        <w:t xml:space="preserve"> বিজ্ঞান</w:t>
      </w:r>
      <w:r>
        <w:rPr>
          <w:color w:val="060000"/>
        </w:rPr>
        <w:t xml:space="preserve"> ও</w:t>
      </w:r>
      <w:r>
        <w:rPr>
          <w:color w:val="000000"/>
        </w:rPr>
        <w:t xml:space="preserve"> প্রযুক্তি</w:t>
      </w:r>
      <w:r>
        <w:rPr>
          <w:color w:val="000000"/>
        </w:rPr>
        <w:t xml:space="preserve"> বিশঃ</w:t>
      </w:r>
      <w:r>
        <w:rPr>
          <w:color w:val="0A0000"/>
        </w:rPr>
        <w:t xml:space="preserve"> এ</w:t>
      </w:r>
      <w:r>
        <w:rPr>
          <w:color w:val="00000C"/>
        </w:rPr>
        <w:t xml:space="preserve"> পেমেন্ট</w:t>
      </w:r>
      <w:r>
        <w:rPr>
          <w:color w:val="080000"/>
        </w:rPr>
        <w:t xml:space="preserve"> করেছি</w:t>
      </w:r>
      <w:r>
        <w:rPr>
          <w:color w:val="00002A"/>
        </w:rPr>
        <w:t xml:space="preserve"> টাকা</w:t>
      </w:r>
      <w:r>
        <w:rPr>
          <w:color w:val="060000"/>
        </w:rPr>
        <w:t xml:space="preserve"> ও</w:t>
      </w:r>
      <w:r>
        <w:rPr>
          <w:color w:val="000012"/>
        </w:rPr>
        <w:t xml:space="preserve"> কেটে</w:t>
      </w:r>
      <w:r>
        <w:rPr>
          <w:color w:val="020000"/>
        </w:rPr>
        <w:t xml:space="preserve"> নিয়েছে</w:t>
      </w:r>
      <w:r>
        <w:rPr>
          <w:color w:val="320000"/>
        </w:rPr>
        <w:t xml:space="preserve"> কিন্তু</w:t>
      </w:r>
      <w:r>
        <w:rPr>
          <w:color w:val="00000C"/>
        </w:rPr>
        <w:t xml:space="preserve"> পেমেন্ট</w:t>
      </w:r>
      <w:r>
        <w:rPr>
          <w:color w:val="000001"/>
        </w:rPr>
        <w:t xml:space="preserve"> সফল</w:t>
      </w:r>
      <w:r>
        <w:rPr>
          <w:color w:val="00000A"/>
        </w:rPr>
        <w:t xml:space="preserve"> হয়নি</w:t>
      </w:r>
      <w:r>
        <w:rPr>
          <w:color w:val="000000"/>
        </w:rPr>
        <w:t xml:space="preserve"> এমন</w:t>
      </w:r>
      <w:r>
        <w:rPr>
          <w:color w:val="000012"/>
        </w:rPr>
        <w:t xml:space="preserve"> দেখাচ্ছে</w:t>
      </w:r>
      <w:r>
        <w:br/>
      </w:r>
      <w:r>
        <w:rPr>
          <w:color w:val="000001"/>
        </w:rPr>
        <w:t xml:space="preserve"> পেবিল</w:t>
      </w:r>
      <w:r>
        <w:rPr>
          <w:color w:val="000010"/>
        </w:rPr>
        <w:t xml:space="preserve"> দেওয়া</w:t>
      </w:r>
      <w:r>
        <w:rPr>
          <w:color w:val="000018"/>
        </w:rPr>
        <w:t xml:space="preserve"> যাচ্ছে</w:t>
      </w:r>
      <w:r>
        <w:rPr>
          <w:color w:val="000076"/>
        </w:rPr>
        <w:t xml:space="preserve"> না</w:t>
      </w:r>
      <w:r>
        <w:rPr>
          <w:color w:val="00000E"/>
        </w:rPr>
        <w:t xml:space="preserve"> কেনো</w:t>
      </w:r>
      <w:r>
        <w:br/>
      </w:r>
      <w:r>
        <w:rPr>
          <w:color w:val="00003D"/>
        </w:rPr>
        <w:t xml:space="preserve"> বিকাশ</w:t>
      </w:r>
      <w:r>
        <w:rPr>
          <w:color w:val="0000FF"/>
        </w:rPr>
        <w:t xml:space="preserve"> বিল</w:t>
      </w:r>
      <w:r>
        <w:rPr>
          <w:color w:val="030000"/>
        </w:rPr>
        <w:t xml:space="preserve"> দেওয়ার</w:t>
      </w:r>
      <w:r>
        <w:rPr>
          <w:color w:val="040000"/>
        </w:rPr>
        <w:t xml:space="preserve"> পরেও</w:t>
      </w:r>
      <w:r>
        <w:rPr>
          <w:color w:val="000000"/>
        </w:rPr>
        <w:t xml:space="preserve"> পরের</w:t>
      </w:r>
      <w:r>
        <w:rPr>
          <w:color w:val="000014"/>
        </w:rPr>
        <w:t xml:space="preserve"> মাসের</w:t>
      </w:r>
      <w:r>
        <w:rPr>
          <w:color w:val="000003"/>
        </w:rPr>
        <w:t xml:space="preserve"> সাথে</w:t>
      </w:r>
      <w:r>
        <w:rPr>
          <w:color w:val="000000"/>
        </w:rPr>
        <w:t xml:space="preserve"> আগের</w:t>
      </w:r>
      <w:r>
        <w:rPr>
          <w:color w:val="0000FF"/>
        </w:rPr>
        <w:t xml:space="preserve"> বিল</w:t>
      </w:r>
      <w:r>
        <w:rPr>
          <w:color w:val="000005"/>
        </w:rPr>
        <w:t xml:space="preserve"> যোগ</w:t>
      </w:r>
      <w:r>
        <w:rPr>
          <w:color w:val="000000"/>
        </w:rPr>
        <w:t xml:space="preserve"> হইছে</w:t>
      </w:r>
      <w:r>
        <w:br/>
      </w:r>
      <w:r>
        <w:rPr>
          <w:color w:val="0000FF"/>
        </w:rPr>
        <w:t xml:space="preserve"> বিল</w:t>
      </w:r>
      <w:r>
        <w:rPr>
          <w:color w:val="00003D"/>
        </w:rPr>
        <w:t xml:space="preserve"> বিকাশ</w:t>
      </w:r>
      <w:r>
        <w:rPr>
          <w:color w:val="010000"/>
        </w:rPr>
        <w:t xml:space="preserve"> করতেছি</w:t>
      </w:r>
      <w:r>
        <w:rPr>
          <w:color w:val="000002"/>
        </w:rPr>
        <w:t xml:space="preserve"> যাচ্ছেনা</w:t>
      </w:r>
      <w:r>
        <w:rPr>
          <w:color w:val="000034"/>
        </w:rPr>
        <w:t xml:space="preserve"> কেন</w:t>
      </w:r>
      <w:r>
        <w:br/>
      </w:r>
      <w:r>
        <w:rPr>
          <w:color w:val="000078"/>
        </w:rPr>
        <w:t xml:space="preserve"> বিদ্যুৎ</w:t>
      </w:r>
      <w:r>
        <w:rPr>
          <w:color w:val="0000FF"/>
        </w:rPr>
        <w:t xml:space="preserve"> বিল</w:t>
      </w:r>
      <w:r>
        <w:rPr>
          <w:color w:val="4E0000"/>
        </w:rPr>
        <w:t xml:space="preserve"> দিতে</w:t>
      </w:r>
      <w:r>
        <w:rPr>
          <w:color w:val="000012"/>
        </w:rPr>
        <w:t xml:space="preserve"> সমস্যা</w:t>
      </w:r>
      <w:r>
        <w:br/>
      </w:r>
      <w:r>
        <w:rPr>
          <w:color w:val="000002"/>
        </w:rPr>
        <w:t xml:space="preserve"> পোস্টপেইড</w:t>
      </w:r>
      <w:r>
        <w:rPr>
          <w:color w:val="000006"/>
        </w:rPr>
        <w:t xml:space="preserve"> বিদ্যুত</w:t>
      </w:r>
      <w:r>
        <w:rPr>
          <w:color w:val="0000FF"/>
        </w:rPr>
        <w:t xml:space="preserve"> বিল</w:t>
      </w:r>
      <w:r>
        <w:rPr>
          <w:color w:val="4E0000"/>
        </w:rPr>
        <w:t xml:space="preserve"> দিতে</w:t>
      </w:r>
      <w:r>
        <w:rPr>
          <w:color w:val="00002B"/>
        </w:rPr>
        <w:t xml:space="preserve"> পারছি</w:t>
      </w:r>
      <w:r>
        <w:rPr>
          <w:color w:val="000076"/>
        </w:rPr>
        <w:t xml:space="preserve"> না</w:t>
      </w:r>
      <w:r>
        <w:rPr>
          <w:color w:val="000000"/>
        </w:rPr>
        <w:t xml:space="preserve"> স্ট্যাটাস</w:t>
      </w:r>
      <w:r>
        <w:rPr>
          <w:color w:val="000009"/>
        </w:rPr>
        <w:t xml:space="preserve"> পেইড</w:t>
      </w:r>
      <w:r>
        <w:rPr>
          <w:color w:val="090000"/>
        </w:rPr>
        <w:t xml:space="preserve"> আসছে</w:t>
      </w:r>
      <w:r>
        <w:br/>
      </w:r>
      <w:r>
        <w:rPr>
          <w:color w:val="520000"/>
        </w:rPr>
        <w:t xml:space="preserve"> আমি</w:t>
      </w:r>
      <w:r>
        <w:rPr>
          <w:color w:val="000006"/>
        </w:rPr>
        <w:t xml:space="preserve"> ডিসেম্বর</w:t>
      </w:r>
      <w:r>
        <w:rPr>
          <w:color w:val="000014"/>
        </w:rPr>
        <w:t xml:space="preserve"> মাসের</w:t>
      </w:r>
      <w:r>
        <w:rPr>
          <w:color w:val="000023"/>
        </w:rPr>
        <w:t xml:space="preserve"> পল্লী</w:t>
      </w:r>
      <w:r>
        <w:rPr>
          <w:color w:val="000078"/>
        </w:rPr>
        <w:t xml:space="preserve"> বিদ্যুৎ</w:t>
      </w:r>
      <w:r>
        <w:rPr>
          <w:color w:val="0000FF"/>
        </w:rPr>
        <w:t xml:space="preserve"> বিল</w:t>
      </w:r>
      <w:r>
        <w:rPr>
          <w:color w:val="4E0000"/>
        </w:rPr>
        <w:t xml:space="preserve"> দিতে</w:t>
      </w:r>
      <w:r>
        <w:rPr>
          <w:color w:val="000006"/>
        </w:rPr>
        <w:t xml:space="preserve"> পারতেছি</w:t>
      </w:r>
      <w:r>
        <w:rPr>
          <w:color w:val="000076"/>
        </w:rPr>
        <w:t xml:space="preserve"> না</w:t>
      </w:r>
      <w:r>
        <w:rPr>
          <w:color w:val="000034"/>
        </w:rPr>
        <w:t xml:space="preserve"> কেন</w:t>
      </w:r>
      <w:r>
        <w:br/>
      </w:r>
      <w:r>
        <w:rPr>
          <w:color w:val="000026"/>
        </w:rPr>
        <w:t xml:space="preserve"> পে</w:t>
      </w:r>
      <w:r>
        <w:rPr>
          <w:color w:val="0000FF"/>
        </w:rPr>
        <w:t xml:space="preserve"> বিল</w:t>
      </w:r>
      <w:r>
        <w:rPr>
          <w:color w:val="000003"/>
        </w:rPr>
        <w:t xml:space="preserve"> ব্যর্থ</w:t>
      </w:r>
      <w:r>
        <w:rPr>
          <w:color w:val="000012"/>
        </w:rPr>
        <w:t xml:space="preserve"> দেখাচ্ছে</w:t>
      </w:r>
      <w:r>
        <w:br/>
      </w:r>
      <w:r>
        <w:rPr>
          <w:color w:val="00003D"/>
        </w:rPr>
        <w:t xml:space="preserve"> বিকাশ</w:t>
      </w:r>
      <w:r>
        <w:rPr>
          <w:color w:val="000039"/>
        </w:rPr>
        <w:t xml:space="preserve"> থেকে</w:t>
      </w:r>
      <w:r>
        <w:rPr>
          <w:color w:val="000078"/>
        </w:rPr>
        <w:t xml:space="preserve"> বিদ্যুৎ</w:t>
      </w:r>
      <w:r>
        <w:rPr>
          <w:color w:val="0000FF"/>
        </w:rPr>
        <w:t xml:space="preserve"> বিল</w:t>
      </w:r>
      <w:r>
        <w:rPr>
          <w:color w:val="4E0000"/>
        </w:rPr>
        <w:t xml:space="preserve"> দিতে</w:t>
      </w:r>
      <w:r>
        <w:rPr>
          <w:color w:val="000007"/>
        </w:rPr>
        <w:t xml:space="preserve"> পারতেছিনা</w:t>
      </w:r>
      <w:r>
        <w:rPr>
          <w:color w:val="000014"/>
        </w:rPr>
        <w:t xml:space="preserve"> সঠিক</w:t>
      </w:r>
      <w:r>
        <w:rPr>
          <w:color w:val="000016"/>
        </w:rPr>
        <w:t xml:space="preserve"> তথ্য</w:t>
      </w:r>
      <w:r>
        <w:rPr>
          <w:color w:val="000002"/>
        </w:rPr>
        <w:t xml:space="preserve"> দেয়ার</w:t>
      </w:r>
      <w:r>
        <w:rPr>
          <w:color w:val="040000"/>
        </w:rPr>
        <w:t xml:space="preserve"> পরেও</w:t>
      </w:r>
      <w:r>
        <w:rPr>
          <w:color w:val="000000"/>
        </w:rPr>
        <w:t xml:space="preserve"> বলতেছে</w:t>
      </w:r>
      <w:r>
        <w:rPr>
          <w:color w:val="000016"/>
        </w:rPr>
        <w:t xml:space="preserve"> তথ্য</w:t>
      </w:r>
      <w:r>
        <w:rPr>
          <w:color w:val="000014"/>
        </w:rPr>
        <w:t xml:space="preserve"> সঠিক</w:t>
      </w:r>
      <w:r>
        <w:rPr>
          <w:color w:val="050000"/>
        </w:rPr>
        <w:t xml:space="preserve"> নয়</w:t>
      </w:r>
      <w:r>
        <w:br/>
      </w:r>
      <w:r>
        <w:rPr>
          <w:color w:val="000006"/>
        </w:rPr>
        <w:t xml:space="preserve"> বিদ্যুত</w:t>
      </w:r>
      <w:r>
        <w:rPr>
          <w:color w:val="0000FF"/>
        </w:rPr>
        <w:t xml:space="preserve"> বিল</w:t>
      </w:r>
      <w:r>
        <w:rPr>
          <w:color w:val="00003D"/>
        </w:rPr>
        <w:t xml:space="preserve"> বিকাশ</w:t>
      </w:r>
      <w:r>
        <w:rPr>
          <w:color w:val="000001"/>
        </w:rPr>
        <w:t xml:space="preserve"> হচ্ছেনা</w:t>
      </w:r>
      <w:r>
        <w:rPr>
          <w:color w:val="000034"/>
        </w:rPr>
        <w:t xml:space="preserve"> কেন</w:t>
      </w:r>
      <w:r>
        <w:rPr>
          <w:color w:val="000000"/>
        </w:rPr>
        <w:t xml:space="preserve"> সুনছেন</w:t>
      </w:r>
      <w:r>
        <w:br/>
      </w:r>
      <w:r>
        <w:rPr>
          <w:color w:val="000078"/>
        </w:rPr>
        <w:t xml:space="preserve"> বিদ্যুৎ</w:t>
      </w:r>
      <w:r>
        <w:rPr>
          <w:color w:val="0000FF"/>
        </w:rPr>
        <w:t xml:space="preserve"> বিল</w:t>
      </w:r>
      <w:r>
        <w:rPr>
          <w:color w:val="070000"/>
        </w:rPr>
        <w:t xml:space="preserve"> যায়</w:t>
      </w:r>
      <w:r>
        <w:rPr>
          <w:color w:val="000076"/>
        </w:rPr>
        <w:t xml:space="preserve"> না</w:t>
      </w:r>
      <w:r>
        <w:rPr>
          <w:color w:val="000034"/>
        </w:rPr>
        <w:t xml:space="preserve"> কেন</w:t>
      </w:r>
      <w:r>
        <w:br/>
      </w:r>
      <w:r>
        <w:rPr>
          <w:color w:val="520000"/>
        </w:rPr>
        <w:t xml:space="preserve"> আমি</w:t>
      </w:r>
      <w:r>
        <w:rPr>
          <w:color w:val="00000F"/>
        </w:rPr>
        <w:t xml:space="preserve"> গত</w:t>
      </w:r>
      <w:r>
        <w:rPr>
          <w:color w:val="000000"/>
        </w:rPr>
        <w:t xml:space="preserve"> অক্টোবর</w:t>
      </w:r>
      <w:r>
        <w:rPr>
          <w:color w:val="000014"/>
        </w:rPr>
        <w:t xml:space="preserve"> মাসের</w:t>
      </w:r>
      <w:r>
        <w:rPr>
          <w:color w:val="0000FF"/>
        </w:rPr>
        <w:t xml:space="preserve"> বিল</w:t>
      </w:r>
      <w:r>
        <w:rPr>
          <w:color w:val="00003D"/>
        </w:rPr>
        <w:t xml:space="preserve"> বিকাশ</w:t>
      </w:r>
      <w:r>
        <w:rPr>
          <w:color w:val="080000"/>
        </w:rPr>
        <w:t xml:space="preserve"> করেছি</w:t>
      </w:r>
      <w:r>
        <w:rPr>
          <w:color w:val="010000"/>
        </w:rPr>
        <w:t xml:space="preserve"> কিন্ত</w:t>
      </w:r>
      <w:r>
        <w:rPr>
          <w:color w:val="000000"/>
        </w:rPr>
        <w:t xml:space="preserve"> ওই</w:t>
      </w:r>
      <w:r>
        <w:rPr>
          <w:color w:val="000014"/>
        </w:rPr>
        <w:t xml:space="preserve"> মাসের</w:t>
      </w:r>
      <w:r>
        <w:rPr>
          <w:color w:val="0000FF"/>
        </w:rPr>
        <w:t xml:space="preserve"> বিল</w:t>
      </w:r>
      <w:r>
        <w:rPr>
          <w:color w:val="00000B"/>
        </w:rPr>
        <w:t xml:space="preserve"> আবার</w:t>
      </w:r>
      <w:r>
        <w:rPr>
          <w:color w:val="000001"/>
        </w:rPr>
        <w:t xml:space="preserve"> অফিসে</w:t>
      </w:r>
      <w:r>
        <w:rPr>
          <w:color w:val="000010"/>
        </w:rPr>
        <w:t xml:space="preserve"> দেওয়া</w:t>
      </w:r>
      <w:r>
        <w:rPr>
          <w:color w:val="00000C"/>
        </w:rPr>
        <w:t xml:space="preserve"> হয়েছে</w:t>
      </w:r>
      <w:r>
        <w:br/>
      </w:r>
      <w:r>
        <w:rPr>
          <w:color w:val="00000D"/>
        </w:rPr>
        <w:t xml:space="preserve"> বিদুৎ</w:t>
      </w:r>
      <w:r>
        <w:rPr>
          <w:color w:val="0000FF"/>
        </w:rPr>
        <w:t xml:space="preserve"> বিল</w:t>
      </w:r>
      <w:r>
        <w:rPr>
          <w:color w:val="000000"/>
        </w:rPr>
        <w:t xml:space="preserve"> পাটািচ্ছি</w:t>
      </w:r>
      <w:r>
        <w:rPr>
          <w:color w:val="320000"/>
        </w:rPr>
        <w:t xml:space="preserve"> কিন্তু</w:t>
      </w:r>
      <w:r>
        <w:rPr>
          <w:color w:val="000018"/>
        </w:rPr>
        <w:t xml:space="preserve"> যাচ্ছে</w:t>
      </w:r>
      <w:r>
        <w:rPr>
          <w:color w:val="000076"/>
        </w:rPr>
        <w:t xml:space="preserve"> না</w:t>
      </w:r>
      <w:r>
        <w:br/>
      </w:r>
      <w:r>
        <w:rPr>
          <w:color w:val="400000"/>
        </w:rPr>
        <w:t xml:space="preserve"> আমার</w:t>
      </w:r>
      <w:r>
        <w:rPr>
          <w:color w:val="000002"/>
        </w:rPr>
        <w:t xml:space="preserve"> অ্যাকাউন্ট</w:t>
      </w:r>
      <w:r>
        <w:rPr>
          <w:color w:val="000039"/>
        </w:rPr>
        <w:t xml:space="preserve"> থেকে</w:t>
      </w:r>
      <w:r>
        <w:rPr>
          <w:color w:val="000078"/>
        </w:rPr>
        <w:t xml:space="preserve"> বিদ্যুৎ</w:t>
      </w:r>
      <w:r>
        <w:rPr>
          <w:color w:val="0000FF"/>
        </w:rPr>
        <w:t xml:space="preserve"> বিল</w:t>
      </w:r>
      <w:r>
        <w:rPr>
          <w:color w:val="000006"/>
        </w:rPr>
        <w:t xml:space="preserve"> দেওয়া</w:t>
      </w:r>
      <w:r>
        <w:rPr>
          <w:color w:val="000018"/>
        </w:rPr>
        <w:t xml:space="preserve"> যাচ্ছে</w:t>
      </w:r>
      <w:r>
        <w:rPr>
          <w:color w:val="000076"/>
        </w:rPr>
        <w:t xml:space="preserve"> না</w:t>
      </w:r>
      <w:r>
        <w:br/>
      </w:r>
      <w:r>
        <w:rPr>
          <w:color w:val="000001"/>
        </w:rPr>
        <w:t xml:space="preserve"> pollibiddut</w:t>
      </w:r>
      <w:r>
        <w:rPr>
          <w:color w:val="000010"/>
        </w:rPr>
        <w:t xml:space="preserve"> bil</w:t>
      </w:r>
      <w:r>
        <w:rPr>
          <w:color w:val="000009"/>
        </w:rPr>
        <w:t xml:space="preserve"> not</w:t>
      </w:r>
      <w:r>
        <w:rPr>
          <w:color w:val="000000"/>
        </w:rPr>
        <w:t xml:space="preserve"> taking</w:t>
      </w:r>
      <w:r>
        <w:br/>
      </w:r>
      <w:r>
        <w:rPr>
          <w:color w:val="080000"/>
        </w:rPr>
        <w:t xml:space="preserve"> স্যার</w:t>
      </w:r>
      <w:r>
        <w:rPr>
          <w:color w:val="520000"/>
        </w:rPr>
        <w:t xml:space="preserve"> আমি</w:t>
      </w:r>
      <w:r>
        <w:rPr>
          <w:color w:val="000078"/>
        </w:rPr>
        <w:t xml:space="preserve"> বিদ্যুৎ</w:t>
      </w:r>
      <w:r>
        <w:rPr>
          <w:color w:val="0000FF"/>
        </w:rPr>
        <w:t xml:space="preserve"> বিল</w:t>
      </w:r>
      <w:r>
        <w:rPr>
          <w:color w:val="4E0000"/>
        </w:rPr>
        <w:t xml:space="preserve"> দিতে</w:t>
      </w:r>
      <w:r>
        <w:rPr>
          <w:color w:val="000006"/>
        </w:rPr>
        <w:t xml:space="preserve"> চাচ্ছি</w:t>
      </w:r>
      <w:r>
        <w:rPr>
          <w:color w:val="000004"/>
        </w:rPr>
        <w:t xml:space="preserve"> নিচ্ছে</w:t>
      </w:r>
      <w:r>
        <w:rPr>
          <w:color w:val="000076"/>
        </w:rPr>
        <w:t xml:space="preserve"> না</w:t>
      </w:r>
      <w:r>
        <w:rPr>
          <w:color w:val="000003"/>
        </w:rPr>
        <w:t xml:space="preserve"> কারন</w:t>
      </w:r>
      <w:r>
        <w:rPr>
          <w:color w:val="120000"/>
        </w:rPr>
        <w:t xml:space="preserve"> কি</w:t>
      </w:r>
      <w:r>
        <w:rPr>
          <w:color w:val="000001"/>
        </w:rPr>
        <w:t xml:space="preserve"> জানতে</w:t>
      </w:r>
      <w:r>
        <w:rPr>
          <w:color w:val="000005"/>
        </w:rPr>
        <w:t xml:space="preserve"> পারি</w:t>
      </w:r>
      <w:r>
        <w:br/>
      </w:r>
      <w:r>
        <w:rPr>
          <w:color w:val="080000"/>
        </w:rPr>
        <w:t xml:space="preserve"> স্যার</w:t>
      </w:r>
      <w:r>
        <w:rPr>
          <w:color w:val="520000"/>
        </w:rPr>
        <w:t xml:space="preserve"> আমি</w:t>
      </w:r>
      <w:r>
        <w:rPr>
          <w:color w:val="00003D"/>
        </w:rPr>
        <w:t xml:space="preserve"> বিকাশ</w:t>
      </w:r>
      <w:r>
        <w:rPr>
          <w:color w:val="000000"/>
        </w:rPr>
        <w:t xml:space="preserve"> আপ</w:t>
      </w:r>
      <w:r>
        <w:rPr>
          <w:color w:val="0A0000"/>
        </w:rPr>
        <w:t xml:space="preserve"> এ</w:t>
      </w:r>
      <w:r>
        <w:rPr>
          <w:color w:val="000006"/>
        </w:rPr>
        <w:t xml:space="preserve"> ডিসেম্বর</w:t>
      </w:r>
      <w:r>
        <w:rPr>
          <w:color w:val="0B0000"/>
        </w:rPr>
        <w:t xml:space="preserve"> এর</w:t>
      </w:r>
      <w:r>
        <w:rPr>
          <w:color w:val="000078"/>
        </w:rPr>
        <w:t xml:space="preserve"> বিদ্যুৎ</w:t>
      </w:r>
      <w:r>
        <w:rPr>
          <w:color w:val="0000FF"/>
        </w:rPr>
        <w:t xml:space="preserve"> বিল</w:t>
      </w:r>
      <w:r>
        <w:rPr>
          <w:color w:val="4E0000"/>
        </w:rPr>
        <w:t xml:space="preserve"> দিতে</w:t>
      </w:r>
      <w:r>
        <w:rPr>
          <w:color w:val="00002B"/>
        </w:rPr>
        <w:t xml:space="preserve"> পারছি</w:t>
      </w:r>
      <w:r>
        <w:rPr>
          <w:color w:val="000076"/>
        </w:rPr>
        <w:t xml:space="preserve"> না</w:t>
      </w:r>
      <w:r>
        <w:br/>
      </w:r>
      <w:r>
        <w:rPr>
          <w:color w:val="080000"/>
        </w:rPr>
        <w:t xml:space="preserve"> স্যার</w:t>
      </w:r>
      <w:r>
        <w:rPr>
          <w:color w:val="520000"/>
        </w:rPr>
        <w:t xml:space="preserve"> আমি</w:t>
      </w:r>
      <w:r>
        <w:rPr>
          <w:color w:val="000026"/>
        </w:rPr>
        <w:t xml:space="preserve"> পে</w:t>
      </w:r>
      <w:r>
        <w:rPr>
          <w:color w:val="0000FF"/>
        </w:rPr>
        <w:t xml:space="preserve"> বিল</w:t>
      </w:r>
      <w:r>
        <w:rPr>
          <w:color w:val="070000"/>
        </w:rPr>
        <w:t xml:space="preserve"> করছি</w:t>
      </w:r>
      <w:r>
        <w:rPr>
          <w:color w:val="320000"/>
        </w:rPr>
        <w:t xml:space="preserve"> কিন্তু</w:t>
      </w:r>
      <w:r>
        <w:rPr>
          <w:color w:val="000000"/>
        </w:rPr>
        <w:t xml:space="preserve"> আপসানে</w:t>
      </w:r>
      <w:r>
        <w:rPr>
          <w:color w:val="060000"/>
        </w:rPr>
        <w:t xml:space="preserve"> গেলে</w:t>
      </w:r>
      <w:r>
        <w:rPr>
          <w:color w:val="050000"/>
        </w:rPr>
        <w:t xml:space="preserve"> বলছে</w:t>
      </w:r>
      <w:r>
        <w:rPr>
          <w:color w:val="00002A"/>
        </w:rPr>
        <w:t xml:space="preserve"> টাকা</w:t>
      </w:r>
      <w:r>
        <w:rPr>
          <w:color w:val="000009"/>
        </w:rPr>
        <w:t xml:space="preserve"> নাই</w:t>
      </w:r>
      <w:r>
        <w:br/>
      </w:r>
      <w:r>
        <w:rPr>
          <w:color w:val="040000"/>
        </w:rPr>
        <w:t xml:space="preserve"> vai</w:t>
      </w:r>
      <w:r>
        <w:rPr>
          <w:color w:val="000054"/>
        </w:rPr>
        <w:t xml:space="preserve"> pay</w:t>
      </w:r>
      <w:r>
        <w:rPr>
          <w:color w:val="0000C8"/>
        </w:rPr>
        <w:t xml:space="preserve"> bill</w:t>
      </w:r>
      <w:r>
        <w:rPr>
          <w:color w:val="000000"/>
        </w:rPr>
        <w:t xml:space="preserve"> pblm</w:t>
      </w:r>
      <w:r>
        <w:rPr>
          <w:color w:val="000002"/>
        </w:rPr>
        <w:t xml:space="preserve"> solve</w:t>
      </w:r>
      <w:r>
        <w:rPr>
          <w:color w:val="000002"/>
        </w:rPr>
        <w:t xml:space="preserve"> hoyni</w:t>
      </w:r>
      <w:r>
        <w:br/>
      </w:r>
      <w:r>
        <w:rPr>
          <w:color w:val="010000"/>
        </w:rPr>
        <w:t xml:space="preserve"> aj</w:t>
      </w:r>
      <w:r>
        <w:rPr>
          <w:color w:val="000002"/>
        </w:rPr>
        <w:t xml:space="preserve"> bikas</w:t>
      </w:r>
      <w:r>
        <w:rPr>
          <w:color w:val="000007"/>
        </w:rPr>
        <w:t xml:space="preserve"> postpaid</w:t>
      </w:r>
      <w:r>
        <w:rPr>
          <w:color w:val="000012"/>
        </w:rPr>
        <w:t xml:space="preserve"> e</w:t>
      </w:r>
      <w:r>
        <w:rPr>
          <w:color w:val="000000"/>
        </w:rPr>
        <w:t xml:space="preserve"> decembar</w:t>
      </w:r>
      <w:r>
        <w:rPr>
          <w:color w:val="000012"/>
        </w:rPr>
        <w:t xml:space="preserve"> e</w:t>
      </w:r>
      <w:r>
        <w:rPr>
          <w:color w:val="000005"/>
        </w:rPr>
        <w:t xml:space="preserve"> paybill</w:t>
      </w:r>
      <w:r>
        <w:rPr>
          <w:color w:val="0C0000"/>
        </w:rPr>
        <w:t xml:space="preserve"> kora</w:t>
      </w:r>
      <w:r>
        <w:rPr>
          <w:color w:val="000003"/>
        </w:rPr>
        <w:t xml:space="preserve"> jacce</w:t>
      </w:r>
      <w:r>
        <w:rPr>
          <w:color w:val="000000"/>
        </w:rPr>
        <w:t xml:space="preserve"> nh</w:t>
      </w:r>
      <w:r>
        <w:br/>
      </w:r>
      <w:r>
        <w:rPr>
          <w:color w:val="00003D"/>
        </w:rPr>
        <w:t xml:space="preserve"> বিকাশ</w:t>
      </w:r>
      <w:r>
        <w:rPr>
          <w:color w:val="000002"/>
        </w:rPr>
        <w:t xml:space="preserve"> অ্যাপ</w:t>
      </w:r>
      <w:r>
        <w:rPr>
          <w:color w:val="020000"/>
        </w:rPr>
        <w:t xml:space="preserve"> দিয়ে</w:t>
      </w:r>
      <w:r>
        <w:rPr>
          <w:color w:val="520000"/>
        </w:rPr>
        <w:t xml:space="preserve"> আমি</w:t>
      </w:r>
      <w:r>
        <w:rPr>
          <w:color w:val="400000"/>
        </w:rPr>
        <w:t xml:space="preserve"> আমার</w:t>
      </w:r>
      <w:r>
        <w:rPr>
          <w:color w:val="000023"/>
        </w:rPr>
        <w:t xml:space="preserve"> পল্লী</w:t>
      </w:r>
      <w:r>
        <w:rPr>
          <w:color w:val="000078"/>
        </w:rPr>
        <w:t xml:space="preserve"> বিদ্যুৎ</w:t>
      </w:r>
      <w:r>
        <w:rPr>
          <w:color w:val="0000FF"/>
        </w:rPr>
        <w:t xml:space="preserve"> বিল</w:t>
      </w:r>
      <w:r>
        <w:rPr>
          <w:color w:val="000005"/>
        </w:rPr>
        <w:t xml:space="preserve"> টা</w:t>
      </w:r>
      <w:r>
        <w:rPr>
          <w:color w:val="4E0000"/>
        </w:rPr>
        <w:t xml:space="preserve"> দিতে</w:t>
      </w:r>
      <w:r>
        <w:rPr>
          <w:color w:val="000006"/>
        </w:rPr>
        <w:t xml:space="preserve"> পারতেছি</w:t>
      </w:r>
      <w:r>
        <w:rPr>
          <w:color w:val="000076"/>
        </w:rPr>
        <w:t xml:space="preserve"> না</w:t>
      </w:r>
      <w:r>
        <w:rPr>
          <w:color w:val="000014"/>
        </w:rPr>
        <w:t xml:space="preserve"> সঠিক</w:t>
      </w:r>
      <w:r>
        <w:rPr>
          <w:color w:val="000016"/>
        </w:rPr>
        <w:t xml:space="preserve"> তথ্য</w:t>
      </w:r>
      <w:r>
        <w:rPr>
          <w:color w:val="000006"/>
        </w:rPr>
        <w:t xml:space="preserve"> দেওয়া</w:t>
      </w:r>
      <w:r>
        <w:rPr>
          <w:color w:val="000000"/>
        </w:rPr>
        <w:t xml:space="preserve"> সত্ত্বেও</w:t>
      </w:r>
      <w:r>
        <w:rPr>
          <w:color w:val="000001"/>
        </w:rPr>
        <w:t xml:space="preserve"> বারবার</w:t>
      </w:r>
      <w:r>
        <w:rPr>
          <w:color w:val="000000"/>
        </w:rPr>
        <w:t xml:space="preserve"> আসতেছে</w:t>
      </w:r>
      <w:r>
        <w:rPr>
          <w:color w:val="050000"/>
        </w:rPr>
        <w:t xml:space="preserve"> আপনার</w:t>
      </w:r>
      <w:r>
        <w:rPr>
          <w:color w:val="000009"/>
        </w:rPr>
        <w:t xml:space="preserve"> বিলের</w:t>
      </w:r>
      <w:r>
        <w:rPr>
          <w:color w:val="000016"/>
        </w:rPr>
        <w:t xml:space="preserve"> তথ্য</w:t>
      </w:r>
      <w:r>
        <w:rPr>
          <w:color w:val="000014"/>
        </w:rPr>
        <w:t xml:space="preserve"> সঠিক</w:t>
      </w:r>
      <w:r>
        <w:rPr>
          <w:color w:val="000014"/>
        </w:rPr>
        <w:t xml:space="preserve"> সঠিক</w:t>
      </w:r>
      <w:r>
        <w:rPr>
          <w:color w:val="000004"/>
        </w:rPr>
        <w:t xml:space="preserve"> নয়</w:t>
      </w:r>
      <w:r>
        <w:br/>
      </w:r>
      <w:r>
        <w:rPr>
          <w:color w:val="000006"/>
        </w:rPr>
        <w:t xml:space="preserve"> কারেন্ট</w:t>
      </w:r>
      <w:r>
        <w:rPr>
          <w:color w:val="0000FF"/>
        </w:rPr>
        <w:t xml:space="preserve"> বিল</w:t>
      </w:r>
      <w:r>
        <w:rPr>
          <w:color w:val="4E0000"/>
        </w:rPr>
        <w:t xml:space="preserve"> দিতে</w:t>
      </w:r>
      <w:r>
        <w:rPr>
          <w:color w:val="00002B"/>
        </w:rPr>
        <w:t xml:space="preserve"> পারছি</w:t>
      </w:r>
      <w:r>
        <w:rPr>
          <w:color w:val="000076"/>
        </w:rPr>
        <w:t xml:space="preserve"> না</w:t>
      </w:r>
      <w:r>
        <w:br/>
      </w:r>
      <w:r>
        <w:rPr>
          <w:color w:val="0000FF"/>
        </w:rPr>
        <w:t xml:space="preserve"> বিল</w:t>
      </w:r>
      <w:r>
        <w:rPr>
          <w:color w:val="4E0000"/>
        </w:rPr>
        <w:t xml:space="preserve"> দিতে</w:t>
      </w:r>
      <w:r>
        <w:rPr>
          <w:color w:val="000007"/>
        </w:rPr>
        <w:t xml:space="preserve"> পারতেছিনা</w:t>
      </w:r>
      <w:r>
        <w:rPr>
          <w:color w:val="000006"/>
        </w:rPr>
        <w:t xml:space="preserve"> কারেন্ট</w:t>
      </w:r>
      <w:r>
        <w:rPr>
          <w:color w:val="0000FF"/>
        </w:rPr>
        <w:t xml:space="preserve"> বিল</w:t>
      </w:r>
      <w:r>
        <w:br/>
      </w:r>
      <w:r>
        <w:rPr>
          <w:color w:val="000054"/>
        </w:rPr>
        <w:t xml:space="preserve"> pay</w:t>
      </w:r>
      <w:r>
        <w:rPr>
          <w:color w:val="0000C8"/>
        </w:rPr>
        <w:t xml:space="preserve"> bill</w:t>
      </w:r>
      <w:r>
        <w:rPr>
          <w:color w:val="000002"/>
        </w:rPr>
        <w:t xml:space="preserve"> fail</w:t>
      </w:r>
      <w:r>
        <w:rPr>
          <w:color w:val="000000"/>
        </w:rPr>
        <w:t xml:space="preserve"> dekhache</w:t>
      </w:r>
      <w:r>
        <w:br/>
      </w:r>
      <w:r>
        <w:rPr>
          <w:color w:val="000000"/>
        </w:rPr>
        <w:t xml:space="preserve"> assalamualaikum</w:t>
      </w:r>
      <w:r>
        <w:rPr>
          <w:color w:val="000078"/>
        </w:rPr>
        <w:t xml:space="preserve"> বিদ্যুৎ</w:t>
      </w:r>
      <w:r>
        <w:rPr>
          <w:color w:val="0000FF"/>
        </w:rPr>
        <w:t xml:space="preserve"> বিল</w:t>
      </w:r>
      <w:r>
        <w:rPr>
          <w:color w:val="4E0000"/>
        </w:rPr>
        <w:t xml:space="preserve"> দিতে</w:t>
      </w:r>
      <w:r>
        <w:rPr>
          <w:color w:val="000000"/>
        </w:rPr>
        <w:t xml:space="preserve"> পারিনা</w:t>
      </w:r>
      <w:r>
        <w:rPr>
          <w:color w:val="000034"/>
        </w:rPr>
        <w:t xml:space="preserve"> কেন</w:t>
      </w:r>
      <w:r>
        <w:br/>
      </w:r>
      <w:r>
        <w:rPr>
          <w:color w:val="020000"/>
        </w:rPr>
        <w:t xml:space="preserve"> এটা</w:t>
      </w:r>
      <w:r>
        <w:rPr>
          <w:color w:val="400000"/>
        </w:rPr>
        <w:t xml:space="preserve"> আমার</w:t>
      </w:r>
      <w:r>
        <w:rPr>
          <w:color w:val="000008"/>
        </w:rPr>
        <w:t xml:space="preserve"> নাম্বার</w:t>
      </w:r>
      <w:r>
        <w:rPr>
          <w:color w:val="320000"/>
        </w:rPr>
        <w:t xml:space="preserve"> কিন্তু</w:t>
      </w:r>
      <w:r>
        <w:rPr>
          <w:color w:val="000026"/>
        </w:rPr>
        <w:t xml:space="preserve"> পে</w:t>
      </w:r>
      <w:r>
        <w:rPr>
          <w:color w:val="0000FF"/>
        </w:rPr>
        <w:t xml:space="preserve"> বিল</w:t>
      </w:r>
      <w:r>
        <w:rPr>
          <w:color w:val="090000"/>
        </w:rPr>
        <w:t xml:space="preserve"> করা</w:t>
      </w:r>
      <w:r>
        <w:rPr>
          <w:color w:val="000018"/>
        </w:rPr>
        <w:t xml:space="preserve"> যাচ্ছে</w:t>
      </w:r>
      <w:r>
        <w:rPr>
          <w:color w:val="000076"/>
        </w:rPr>
        <w:t xml:space="preserve"> না</w:t>
      </w:r>
      <w:r>
        <w:rPr>
          <w:color w:val="050000"/>
        </w:rPr>
        <w:t xml:space="preserve"> একটু</w:t>
      </w:r>
      <w:r>
        <w:rPr>
          <w:color w:val="000001"/>
        </w:rPr>
        <w:t xml:space="preserve"> চেক</w:t>
      </w:r>
      <w:r>
        <w:rPr>
          <w:color w:val="070000"/>
        </w:rPr>
        <w:t xml:space="preserve"> করে</w:t>
      </w:r>
      <w:r>
        <w:rPr>
          <w:color w:val="000000"/>
        </w:rPr>
        <w:t xml:space="preserve"> দেখেন</w:t>
      </w:r>
      <w:r>
        <w:rPr>
          <w:color w:val="040000"/>
        </w:rPr>
        <w:t xml:space="preserve"> তো</w:t>
      </w:r>
      <w:r>
        <w:rPr>
          <w:color w:val="00000E"/>
        </w:rPr>
        <w:t xml:space="preserve"> কেনো</w:t>
      </w:r>
      <w:r>
        <w:rPr>
          <w:color w:val="000010"/>
        </w:rPr>
        <w:t xml:space="preserve"> palli</w:t>
      </w:r>
      <w:r>
        <w:rPr>
          <w:color w:val="000000"/>
        </w:rPr>
        <w:t xml:space="preserve"> bitdut</w:t>
      </w:r>
      <w:r>
        <w:rPr>
          <w:color w:val="000007"/>
        </w:rPr>
        <w:t xml:space="preserve"> postpaid</w:t>
      </w:r>
      <w:r>
        <w:rPr>
          <w:color w:val="0000C8"/>
        </w:rPr>
        <w:t xml:space="preserve"> bill</w:t>
      </w:r>
      <w:r>
        <w:rPr>
          <w:color w:val="000010"/>
        </w:rPr>
        <w:t xml:space="preserve"> দেওয়া</w:t>
      </w:r>
      <w:r>
        <w:rPr>
          <w:color w:val="000018"/>
        </w:rPr>
        <w:t xml:space="preserve"> যাচ্ছে</w:t>
      </w:r>
      <w:r>
        <w:rPr>
          <w:color w:val="000076"/>
        </w:rPr>
        <w:t xml:space="preserve"> না</w:t>
      </w:r>
      <w:r>
        <w:br/>
      </w:r>
      <w:r>
        <w:rPr>
          <w:color w:val="080000"/>
        </w:rPr>
        <w:t xml:space="preserve"> স্যার</w:t>
      </w:r>
      <w:r>
        <w:rPr>
          <w:color w:val="000006"/>
        </w:rPr>
        <w:t xml:space="preserve"> বিদ্যুত</w:t>
      </w:r>
      <w:r>
        <w:rPr>
          <w:color w:val="0000FF"/>
        </w:rPr>
        <w:t xml:space="preserve"> বিল</w:t>
      </w:r>
      <w:r>
        <w:rPr>
          <w:color w:val="4E0000"/>
        </w:rPr>
        <w:t xml:space="preserve"> দিতে</w:t>
      </w:r>
      <w:r>
        <w:rPr>
          <w:color w:val="00002B"/>
        </w:rPr>
        <w:t xml:space="preserve"> পারছি</w:t>
      </w:r>
      <w:r>
        <w:rPr>
          <w:color w:val="000076"/>
        </w:rPr>
        <w:t xml:space="preserve"> না</w:t>
      </w:r>
      <w:r>
        <w:rPr>
          <w:color w:val="000000"/>
        </w:rPr>
        <w:t xml:space="preserve"> সন্ধ্যা</w:t>
      </w:r>
      <w:r>
        <w:rPr>
          <w:color w:val="000039"/>
        </w:rPr>
        <w:t xml:space="preserve"> থেকে</w:t>
      </w:r>
      <w:r>
        <w:rPr>
          <w:color w:val="000001"/>
        </w:rPr>
        <w:t xml:space="preserve"> ট্রাই</w:t>
      </w:r>
      <w:r>
        <w:rPr>
          <w:color w:val="070000"/>
        </w:rPr>
        <w:t xml:space="preserve"> করছি</w:t>
      </w:r>
      <w:r>
        <w:rPr>
          <w:color w:val="080000"/>
        </w:rPr>
        <w:t xml:space="preserve"> স্যার</w:t>
      </w:r>
      <w:r>
        <w:rPr>
          <w:color w:val="000000"/>
        </w:rPr>
        <w:t xml:space="preserve"> আজকেই</w:t>
      </w:r>
      <w:r>
        <w:rPr>
          <w:color w:val="000000"/>
        </w:rPr>
        <w:t xml:space="preserve"> লাস্ট</w:t>
      </w:r>
      <w:r>
        <w:rPr>
          <w:color w:val="000000"/>
        </w:rPr>
        <w:t xml:space="preserve"> ডেইট</w:t>
      </w:r>
      <w:r>
        <w:br/>
      </w:r>
      <w:r>
        <w:rPr>
          <w:color w:val="400000"/>
        </w:rPr>
        <w:t xml:space="preserve"> আমার</w:t>
      </w:r>
      <w:r>
        <w:rPr>
          <w:color w:val="00003D"/>
        </w:rPr>
        <w:t xml:space="preserve"> বিকাশ</w:t>
      </w:r>
      <w:r>
        <w:rPr>
          <w:color w:val="000039"/>
        </w:rPr>
        <w:t xml:space="preserve"> থেকে</w:t>
      </w:r>
      <w:r>
        <w:rPr>
          <w:color w:val="000000"/>
        </w:rPr>
        <w:t xml:space="preserve"> পল্লিবিদ্যূৎ</w:t>
      </w:r>
      <w:r>
        <w:rPr>
          <w:color w:val="0000FF"/>
        </w:rPr>
        <w:t xml:space="preserve"> বিল</w:t>
      </w:r>
      <w:r>
        <w:rPr>
          <w:color w:val="000010"/>
        </w:rPr>
        <w:t xml:space="preserve"> দেওয়া</w:t>
      </w:r>
      <w:r>
        <w:rPr>
          <w:color w:val="000018"/>
        </w:rPr>
        <w:t xml:space="preserve"> যাচ্ছে</w:t>
      </w:r>
      <w:r>
        <w:rPr>
          <w:color w:val="000076"/>
        </w:rPr>
        <w:t xml:space="preserve"> না</w:t>
      </w:r>
      <w:r>
        <w:rPr>
          <w:color w:val="050000"/>
        </w:rPr>
        <w:t xml:space="preserve"> বলছে</w:t>
      </w:r>
      <w:r>
        <w:rPr>
          <w:color w:val="050000"/>
        </w:rPr>
        <w:t xml:space="preserve"> আপনার</w:t>
      </w:r>
      <w:r>
        <w:rPr>
          <w:color w:val="000016"/>
        </w:rPr>
        <w:t xml:space="preserve"> তথ্য</w:t>
      </w:r>
      <w:r>
        <w:rPr>
          <w:color w:val="000014"/>
        </w:rPr>
        <w:t xml:space="preserve"> সঠিক</w:t>
      </w:r>
      <w:r>
        <w:rPr>
          <w:color w:val="050000"/>
        </w:rPr>
        <w:t xml:space="preserve"> নয়</w:t>
      </w:r>
      <w:r>
        <w:br/>
      </w:r>
      <w:r>
        <w:rPr>
          <w:color w:val="520000"/>
        </w:rPr>
        <w:t xml:space="preserve"> আমি</w:t>
      </w:r>
      <w:r>
        <w:rPr>
          <w:color w:val="000078"/>
        </w:rPr>
        <w:t xml:space="preserve"> বিদ্যুৎ</w:t>
      </w:r>
      <w:r>
        <w:rPr>
          <w:color w:val="0000FF"/>
        </w:rPr>
        <w:t xml:space="preserve"> বিল</w:t>
      </w:r>
      <w:r>
        <w:rPr>
          <w:color w:val="000010"/>
        </w:rPr>
        <w:t xml:space="preserve"> দেওয়া</w:t>
      </w:r>
      <w:r>
        <w:rPr>
          <w:color w:val="000004"/>
        </w:rPr>
        <w:t xml:space="preserve"> চেষ্টা</w:t>
      </w:r>
      <w:r>
        <w:rPr>
          <w:color w:val="070000"/>
        </w:rPr>
        <w:t xml:space="preserve"> করছি</w:t>
      </w:r>
      <w:r>
        <w:rPr>
          <w:color w:val="320000"/>
        </w:rPr>
        <w:t xml:space="preserve"> কিন্তু</w:t>
      </w:r>
      <w:r>
        <w:rPr>
          <w:color w:val="000004"/>
        </w:rPr>
        <w:t xml:space="preserve"> নিচ্ছে</w:t>
      </w:r>
      <w:r>
        <w:rPr>
          <w:color w:val="000076"/>
        </w:rPr>
        <w:t xml:space="preserve"> না</w:t>
      </w:r>
      <w:r>
        <w:rPr>
          <w:color w:val="000034"/>
        </w:rPr>
        <w:t xml:space="preserve"> কেন</w:t>
      </w:r>
      <w:r>
        <w:br/>
      </w:r>
      <w:r>
        <w:rPr>
          <w:color w:val="000001"/>
        </w:rPr>
        <w:t xml:space="preserve"> বারবার</w:t>
      </w:r>
      <w:r>
        <w:rPr>
          <w:color w:val="000000"/>
        </w:rPr>
        <w:t xml:space="preserve"> অভিযোগ</w:t>
      </w:r>
      <w:r>
        <w:rPr>
          <w:color w:val="000000"/>
        </w:rPr>
        <w:t xml:space="preserve"> দিয়েও</w:t>
      </w:r>
      <w:r>
        <w:rPr>
          <w:color w:val="020000"/>
        </w:rPr>
        <w:t xml:space="preserve"> কোনো</w:t>
      </w:r>
      <w:r>
        <w:rPr>
          <w:color w:val="000000"/>
        </w:rPr>
        <w:t xml:space="preserve"> লাভ</w:t>
      </w:r>
      <w:r>
        <w:rPr>
          <w:color w:val="00001B"/>
        </w:rPr>
        <w:t xml:space="preserve"> হচ্ছে</w:t>
      </w:r>
      <w:r>
        <w:rPr>
          <w:color w:val="000076"/>
        </w:rPr>
        <w:t xml:space="preserve"> না</w:t>
      </w:r>
      <w:r>
        <w:rPr>
          <w:color w:val="120000"/>
        </w:rPr>
        <w:t xml:space="preserve"> এই</w:t>
      </w:r>
      <w:r>
        <w:rPr>
          <w:color w:val="000008"/>
        </w:rPr>
        <w:t xml:space="preserve"> নাম্বার</w:t>
      </w:r>
      <w:r>
        <w:rPr>
          <w:color w:val="000039"/>
        </w:rPr>
        <w:t xml:space="preserve"> থেকে</w:t>
      </w:r>
      <w:r>
        <w:rPr>
          <w:color w:val="000078"/>
        </w:rPr>
        <w:t xml:space="preserve"> বিদ্যুৎ</w:t>
      </w:r>
      <w:r>
        <w:rPr>
          <w:color w:val="0000FF"/>
        </w:rPr>
        <w:t xml:space="preserve"> বিল</w:t>
      </w:r>
      <w:r>
        <w:rPr>
          <w:color w:val="4E0000"/>
        </w:rPr>
        <w:t xml:space="preserve"> দিতে</w:t>
      </w:r>
      <w:r>
        <w:rPr>
          <w:color w:val="00002B"/>
        </w:rPr>
        <w:t xml:space="preserve"> পারছি</w:t>
      </w:r>
      <w:r>
        <w:rPr>
          <w:color w:val="000076"/>
        </w:rPr>
        <w:t xml:space="preserve"> না</w:t>
      </w:r>
      <w:r>
        <w:br/>
      </w:r>
      <w:r>
        <w:rPr>
          <w:color w:val="00003D"/>
        </w:rPr>
        <w:t xml:space="preserve"> বিকাশ</w:t>
      </w:r>
      <w:r>
        <w:rPr>
          <w:color w:val="000002"/>
        </w:rPr>
        <w:t xml:space="preserve"> অ্যাপ</w:t>
      </w:r>
      <w:r>
        <w:rPr>
          <w:color w:val="020000"/>
        </w:rPr>
        <w:t xml:space="preserve"> দিয়ে</w:t>
      </w:r>
      <w:r>
        <w:rPr>
          <w:color w:val="000009"/>
        </w:rPr>
        <w:t xml:space="preserve"> desco</w:t>
      </w:r>
      <w:r>
        <w:rPr>
          <w:color w:val="000015"/>
        </w:rPr>
        <w:t xml:space="preserve"> prepaid</w:t>
      </w:r>
      <w:r>
        <w:rPr>
          <w:color w:val="000003"/>
        </w:rPr>
        <w:t xml:space="preserve"> card</w:t>
      </w:r>
      <w:r>
        <w:rPr>
          <w:color w:val="0A0000"/>
        </w:rPr>
        <w:t xml:space="preserve"> এ</w:t>
      </w:r>
      <w:r>
        <w:rPr>
          <w:color w:val="050000"/>
        </w:rPr>
        <w:t xml:space="preserve"> কোন</w:t>
      </w:r>
      <w:r>
        <w:rPr>
          <w:color w:val="00002A"/>
        </w:rPr>
        <w:t xml:space="preserve"> টাকা</w:t>
      </w:r>
      <w:r>
        <w:rPr>
          <w:color w:val="000006"/>
        </w:rPr>
        <w:t xml:space="preserve"> রিচার্জ</w:t>
      </w:r>
      <w:r>
        <w:rPr>
          <w:color w:val="1F0000"/>
        </w:rPr>
        <w:t xml:space="preserve"> করতে</w:t>
      </w:r>
      <w:r>
        <w:rPr>
          <w:color w:val="00002B"/>
        </w:rPr>
        <w:t xml:space="preserve"> পারছি</w:t>
      </w:r>
      <w:r>
        <w:rPr>
          <w:color w:val="000076"/>
        </w:rPr>
        <w:t xml:space="preserve"> না</w:t>
      </w:r>
      <w:r>
        <w:rPr>
          <w:color w:val="000014"/>
        </w:rPr>
        <w:t xml:space="preserve"> সঠিক</w:t>
      </w:r>
      <w:r>
        <w:rPr>
          <w:color w:val="000000"/>
        </w:rPr>
        <w:t xml:space="preserve"> ইনফরমেশন</w:t>
      </w:r>
      <w:r>
        <w:rPr>
          <w:color w:val="000000"/>
        </w:rPr>
        <w:t xml:space="preserve"> দিলেও</w:t>
      </w:r>
      <w:r>
        <w:rPr>
          <w:color w:val="000012"/>
        </w:rPr>
        <w:t xml:space="preserve"> দেখাচ্ছে</w:t>
      </w:r>
      <w:r>
        <w:rPr>
          <w:color w:val="000009"/>
        </w:rPr>
        <w:t xml:space="preserve"> বিলের</w:t>
      </w:r>
      <w:r>
        <w:rPr>
          <w:color w:val="000016"/>
        </w:rPr>
        <w:t xml:space="preserve"> তথ্য</w:t>
      </w:r>
      <w:r>
        <w:rPr>
          <w:color w:val="000014"/>
        </w:rPr>
        <w:t xml:space="preserve"> সঠিক</w:t>
      </w:r>
      <w:r>
        <w:rPr>
          <w:color w:val="000004"/>
        </w:rPr>
        <w:t xml:space="preserve"> নয়</w:t>
      </w:r>
      <w:r>
        <w:rPr>
          <w:color w:val="000000"/>
        </w:rPr>
        <w:t xml:space="preserve"> অনুগ্রহ</w:t>
      </w:r>
      <w:r>
        <w:rPr>
          <w:color w:val="070000"/>
        </w:rPr>
        <w:t xml:space="preserve"> করে</w:t>
      </w:r>
      <w:r>
        <w:rPr>
          <w:color w:val="000014"/>
        </w:rPr>
        <w:t xml:space="preserve"> সঠিক</w:t>
      </w:r>
      <w:r>
        <w:rPr>
          <w:color w:val="000016"/>
        </w:rPr>
        <w:t xml:space="preserve"> তথ্য</w:t>
      </w:r>
      <w:r>
        <w:rPr>
          <w:color w:val="020000"/>
        </w:rPr>
        <w:t xml:space="preserve"> দিয়ে</w:t>
      </w:r>
      <w:r>
        <w:rPr>
          <w:color w:val="00000B"/>
        </w:rPr>
        <w:t xml:space="preserve"> আবার</w:t>
      </w:r>
      <w:r>
        <w:rPr>
          <w:color w:val="000004"/>
        </w:rPr>
        <w:t xml:space="preserve"> চেষ্টা</w:t>
      </w:r>
      <w:r>
        <w:rPr>
          <w:color w:val="000000"/>
        </w:rPr>
        <w:t xml:space="preserve"> করুন</w:t>
      </w:r>
      <w:r>
        <w:rPr>
          <w:color w:val="110000"/>
        </w:rPr>
        <w:t xml:space="preserve"> a</w:t>
      </w:r>
      <w:r>
        <w:rPr>
          <w:color w:val="000000"/>
        </w:rPr>
        <w:t xml:space="preserve"> c</w:t>
      </w:r>
      <w:r>
        <w:rPr>
          <w:color w:val="000005"/>
        </w:rPr>
        <w:t xml:space="preserve"> no</w:t>
      </w:r>
      <w:r>
        <w:br/>
      </w:r>
      <w:r>
        <w:rPr>
          <w:color w:val="420000"/>
        </w:rPr>
        <w:t xml:space="preserve"> ami</w:t>
      </w:r>
      <w:r>
        <w:rPr>
          <w:color w:val="000005"/>
        </w:rPr>
        <w:t xml:space="preserve"> november</w:t>
      </w:r>
      <w:r>
        <w:rPr>
          <w:color w:val="000004"/>
        </w:rPr>
        <w:t xml:space="preserve"> maser</w:t>
      </w:r>
      <w:r>
        <w:rPr>
          <w:color w:val="00001F"/>
        </w:rPr>
        <w:t xml:space="preserve"> biddut</w:t>
      </w:r>
      <w:r>
        <w:rPr>
          <w:color w:val="000010"/>
        </w:rPr>
        <w:t xml:space="preserve"> bil</w:t>
      </w:r>
      <w:r>
        <w:rPr>
          <w:color w:val="00002B"/>
        </w:rPr>
        <w:t xml:space="preserve"> bkash</w:t>
      </w:r>
      <w:r>
        <w:rPr>
          <w:color w:val="030000"/>
        </w:rPr>
        <w:t xml:space="preserve"> kori</w:t>
      </w:r>
      <w:r>
        <w:rPr>
          <w:color w:val="0F0000"/>
        </w:rPr>
        <w:t xml:space="preserve"> kintu</w:t>
      </w:r>
      <w:r>
        <w:rPr>
          <w:color w:val="000004"/>
        </w:rPr>
        <w:t xml:space="preserve"> december</w:t>
      </w:r>
      <w:r>
        <w:rPr>
          <w:color w:val="000004"/>
        </w:rPr>
        <w:t xml:space="preserve"> maser</w:t>
      </w:r>
      <w:r>
        <w:rPr>
          <w:color w:val="000001"/>
        </w:rPr>
        <w:t xml:space="preserve"> biler</w:t>
      </w:r>
      <w:r>
        <w:rPr>
          <w:color w:val="000000"/>
        </w:rPr>
        <w:t xml:space="preserve"> sathe</w:t>
      </w:r>
      <w:r>
        <w:rPr>
          <w:color w:val="000005"/>
        </w:rPr>
        <w:t xml:space="preserve"> november</w:t>
      </w:r>
      <w:r>
        <w:rPr>
          <w:color w:val="000004"/>
        </w:rPr>
        <w:t xml:space="preserve"> maser</w:t>
      </w:r>
      <w:r>
        <w:rPr>
          <w:color w:val="0000C8"/>
        </w:rPr>
        <w:t xml:space="preserve"> bill</w:t>
      </w:r>
      <w:r>
        <w:rPr>
          <w:color w:val="000000"/>
        </w:rPr>
        <w:t xml:space="preserve"> jog</w:t>
      </w:r>
      <w:r>
        <w:rPr>
          <w:color w:val="000000"/>
        </w:rPr>
        <w:t xml:space="preserve"> hoyeche</w:t>
      </w:r>
      <w:r>
        <w:rPr>
          <w:color w:val="420000"/>
        </w:rPr>
        <w:t xml:space="preserve"> ami</w:t>
      </w:r>
      <w:r>
        <w:rPr>
          <w:color w:val="0000C8"/>
        </w:rPr>
        <w:t xml:space="preserve"> bill</w:t>
      </w:r>
      <w:r>
        <w:rPr>
          <w:color w:val="030000"/>
        </w:rPr>
        <w:t xml:space="preserve"> diye</w:t>
      </w:r>
      <w:r>
        <w:rPr>
          <w:color w:val="000000"/>
        </w:rPr>
        <w:t xml:space="preserve"> diyeche</w:t>
      </w:r>
      <w:r>
        <w:br/>
      </w:r>
      <w:r>
        <w:rPr>
          <w:color w:val="520000"/>
        </w:rPr>
        <w:t xml:space="preserve"> আমি</w:t>
      </w:r>
      <w:r>
        <w:rPr>
          <w:color w:val="000078"/>
        </w:rPr>
        <w:t xml:space="preserve"> বিদ্যুৎ</w:t>
      </w:r>
      <w:r>
        <w:rPr>
          <w:color w:val="0000FF"/>
        </w:rPr>
        <w:t xml:space="preserve"> বিল</w:t>
      </w:r>
      <w:r>
        <w:rPr>
          <w:color w:val="4E0000"/>
        </w:rPr>
        <w:t xml:space="preserve"> দিতে</w:t>
      </w:r>
      <w:r>
        <w:rPr>
          <w:color w:val="00002B"/>
        </w:rPr>
        <w:t xml:space="preserve"> পারছি</w:t>
      </w:r>
      <w:r>
        <w:rPr>
          <w:color w:val="000076"/>
        </w:rPr>
        <w:t xml:space="preserve"> না</w:t>
      </w:r>
      <w:r>
        <w:rPr>
          <w:color w:val="000034"/>
        </w:rPr>
        <w:t xml:space="preserve"> কেন</w:t>
      </w:r>
      <w:r>
        <w:rPr>
          <w:color w:val="000000"/>
        </w:rPr>
        <w:t xml:space="preserve"> যানতে</w:t>
      </w:r>
      <w:r>
        <w:rPr>
          <w:color w:val="000005"/>
        </w:rPr>
        <w:t xml:space="preserve"> পারি</w:t>
      </w:r>
      <w:r>
        <w:br/>
      </w:r>
      <w:r>
        <w:rPr>
          <w:color w:val="520000"/>
        </w:rPr>
        <w:t xml:space="preserve"> আমি</w:t>
      </w:r>
      <w:r>
        <w:rPr>
          <w:color w:val="000078"/>
        </w:rPr>
        <w:t xml:space="preserve"> বিদ্যুৎ</w:t>
      </w:r>
      <w:r>
        <w:rPr>
          <w:color w:val="0000FF"/>
        </w:rPr>
        <w:t xml:space="preserve"> বিল</w:t>
      </w:r>
      <w:r>
        <w:rPr>
          <w:color w:val="4E0000"/>
        </w:rPr>
        <w:t xml:space="preserve"> দিতে</w:t>
      </w:r>
      <w:r>
        <w:rPr>
          <w:color w:val="000006"/>
        </w:rPr>
        <w:t xml:space="preserve"> চাচ্ছি</w:t>
      </w:r>
      <w:r>
        <w:rPr>
          <w:color w:val="320000"/>
        </w:rPr>
        <w:t xml:space="preserve"> কিন্তু</w:t>
      </w:r>
      <w:r>
        <w:rPr>
          <w:color w:val="000078"/>
        </w:rPr>
        <w:t xml:space="preserve"> বিদ্যুৎ</w:t>
      </w:r>
      <w:r>
        <w:rPr>
          <w:color w:val="0000FF"/>
        </w:rPr>
        <w:t xml:space="preserve"> বিল</w:t>
      </w:r>
      <w:r>
        <w:rPr>
          <w:color w:val="000003"/>
        </w:rPr>
        <w:t xml:space="preserve"> ব্যর্থ</w:t>
      </w:r>
      <w:r>
        <w:rPr>
          <w:color w:val="000012"/>
        </w:rPr>
        <w:t xml:space="preserve"> দেখাচ্ছে</w:t>
      </w:r>
      <w:r>
        <w:rPr>
          <w:color w:val="000034"/>
        </w:rPr>
        <w:t xml:space="preserve"> কেন</w:t>
      </w:r>
      <w:r>
        <w:br/>
      </w:r>
      <w:r>
        <w:rPr>
          <w:color w:val="000003"/>
        </w:rPr>
        <w:t xml:space="preserve"> -</w:t>
      </w:r>
      <w:r>
        <w:rPr>
          <w:color w:val="000078"/>
        </w:rPr>
        <w:t xml:space="preserve"> বিদ্যুৎ</w:t>
      </w:r>
      <w:r>
        <w:rPr>
          <w:color w:val="0000FF"/>
        </w:rPr>
        <w:t xml:space="preserve"> বিল</w:t>
      </w:r>
      <w:r>
        <w:rPr>
          <w:color w:val="000000"/>
        </w:rPr>
        <w:t xml:space="preserve"> প্রেমেন্ট</w:t>
      </w:r>
      <w:r>
        <w:rPr>
          <w:color w:val="080000"/>
        </w:rPr>
        <w:t xml:space="preserve"> করেছি</w:t>
      </w:r>
      <w:r>
        <w:rPr>
          <w:color w:val="320000"/>
        </w:rPr>
        <w:t xml:space="preserve"> কিন্তু</w:t>
      </w:r>
      <w:r>
        <w:rPr>
          <w:color w:val="020000"/>
        </w:rPr>
        <w:t xml:space="preserve"> এখনো</w:t>
      </w:r>
      <w:r>
        <w:rPr>
          <w:color w:val="000000"/>
        </w:rPr>
        <w:t xml:space="preserve"> পেন্ডিং</w:t>
      </w:r>
      <w:r>
        <w:rPr>
          <w:color w:val="000005"/>
        </w:rPr>
        <w:t xml:space="preserve"> আছে</w:t>
      </w:r>
      <w:r>
        <w:rPr>
          <w:color w:val="00003D"/>
        </w:rPr>
        <w:t xml:space="preserve"> বিকাশ</w:t>
      </w:r>
      <w:r>
        <w:rPr>
          <w:color w:val="000008"/>
        </w:rPr>
        <w:t xml:space="preserve"> নাম্বার</w:t>
      </w:r>
      <w:r>
        <w:br/>
      </w:r>
      <w:r>
        <w:rPr>
          <w:color w:val="000009"/>
        </w:rPr>
        <w:t xml:space="preserve"> polli</w:t>
      </w:r>
      <w:r>
        <w:rPr>
          <w:color w:val="000009"/>
        </w:rPr>
        <w:t xml:space="preserve"> bidyut</w:t>
      </w:r>
      <w:r>
        <w:rPr>
          <w:color w:val="0000C8"/>
        </w:rPr>
        <w:t xml:space="preserve"> bill</w:t>
      </w:r>
      <w:r>
        <w:rPr>
          <w:color w:val="000003"/>
        </w:rPr>
        <w:t xml:space="preserve"> post</w:t>
      </w:r>
      <w:r>
        <w:rPr>
          <w:color w:val="000012"/>
        </w:rPr>
        <w:t xml:space="preserve"> paid</w:t>
      </w:r>
      <w:r>
        <w:rPr>
          <w:color w:val="000005"/>
        </w:rPr>
        <w:t xml:space="preserve"> november</w:t>
      </w:r>
      <w:r>
        <w:rPr>
          <w:color w:val="020000"/>
        </w:rPr>
        <w:t xml:space="preserve"> mas</w:t>
      </w:r>
      <w:r>
        <w:rPr>
          <w:color w:val="0000C8"/>
        </w:rPr>
        <w:t xml:space="preserve"> bill</w:t>
      </w:r>
      <w:r>
        <w:rPr>
          <w:color w:val="000054"/>
        </w:rPr>
        <w:t xml:space="preserve"> pay</w:t>
      </w:r>
      <w:r>
        <w:rPr>
          <w:color w:val="000000"/>
        </w:rPr>
        <w:t xml:space="preserve"> korse</w:t>
      </w:r>
      <w:r>
        <w:rPr>
          <w:color w:val="000001"/>
        </w:rPr>
        <w:t xml:space="preserve"> seta</w:t>
      </w:r>
      <w:r>
        <w:rPr>
          <w:color w:val="030000"/>
        </w:rPr>
        <w:t xml:space="preserve"> abar</w:t>
      </w:r>
      <w:r>
        <w:rPr>
          <w:color w:val="020000"/>
        </w:rPr>
        <w:t xml:space="preserve"> asce</w:t>
      </w:r>
      <w:r>
        <w:rPr>
          <w:color w:val="000000"/>
        </w:rPr>
        <w:t xml:space="preserve"> jog</w:t>
      </w:r>
      <w:r>
        <w:rPr>
          <w:color w:val="000000"/>
        </w:rPr>
        <w:t xml:space="preserve"> hoe</w:t>
      </w:r>
      <w:r>
        <w:br/>
      </w:r>
      <w:r>
        <w:rPr>
          <w:color w:val="520000"/>
        </w:rPr>
        <w:t xml:space="preserve"> আমি</w:t>
      </w:r>
      <w:r>
        <w:rPr>
          <w:color w:val="00003D"/>
        </w:rPr>
        <w:t xml:space="preserve"> বিকাশ</w:t>
      </w:r>
      <w:r>
        <w:rPr>
          <w:color w:val="000039"/>
        </w:rPr>
        <w:t xml:space="preserve"> থেকে</w:t>
      </w:r>
      <w:r>
        <w:rPr>
          <w:color w:val="000006"/>
        </w:rPr>
        <w:t xml:space="preserve"> dpdc</w:t>
      </w:r>
      <w:r>
        <w:rPr>
          <w:color w:val="0B0000"/>
        </w:rPr>
        <w:t xml:space="preserve"> এর</w:t>
      </w:r>
      <w:r>
        <w:rPr>
          <w:color w:val="000000"/>
        </w:rPr>
        <w:t xml:space="preserve"> প্রিপেড</w:t>
      </w:r>
      <w:r>
        <w:rPr>
          <w:color w:val="000002"/>
        </w:rPr>
        <w:t xml:space="preserve"> মিটারে</w:t>
      </w:r>
      <w:r>
        <w:rPr>
          <w:color w:val="000078"/>
        </w:rPr>
        <w:t xml:space="preserve"> বিদ্যুৎ</w:t>
      </w:r>
      <w:r>
        <w:rPr>
          <w:color w:val="0000FF"/>
        </w:rPr>
        <w:t xml:space="preserve"> বিল</w:t>
      </w:r>
      <w:r>
        <w:rPr>
          <w:color w:val="4E0000"/>
        </w:rPr>
        <w:t xml:space="preserve"> দিতে</w:t>
      </w:r>
      <w:r>
        <w:rPr>
          <w:color w:val="000004"/>
        </w:rPr>
        <w:t xml:space="preserve"> চেষ্টা</w:t>
      </w:r>
      <w:r>
        <w:rPr>
          <w:color w:val="080000"/>
        </w:rPr>
        <w:t xml:space="preserve"> করেছি</w:t>
      </w:r>
      <w:r>
        <w:rPr>
          <w:color w:val="320000"/>
        </w:rPr>
        <w:t xml:space="preserve"> কিন্তু</w:t>
      </w:r>
      <w:r>
        <w:rPr>
          <w:color w:val="030000"/>
        </w:rPr>
        <w:t xml:space="preserve"> তা</w:t>
      </w:r>
      <w:r>
        <w:rPr>
          <w:color w:val="000001"/>
        </w:rPr>
        <w:t xml:space="preserve"> সফল</w:t>
      </w:r>
      <w:r>
        <w:rPr>
          <w:color w:val="00001B"/>
        </w:rPr>
        <w:t xml:space="preserve"> হচ্ছে</w:t>
      </w:r>
      <w:r>
        <w:rPr>
          <w:color w:val="000076"/>
        </w:rPr>
        <w:t xml:space="preserve"> না</w:t>
      </w:r>
      <w:r>
        <w:rPr>
          <w:color w:val="000034"/>
        </w:rPr>
        <w:t xml:space="preserve"> কেন</w:t>
      </w:r>
      <w:r>
        <w:br/>
      </w:r>
      <w:r>
        <w:rPr>
          <w:color w:val="030000"/>
        </w:rPr>
        <w:t xml:space="preserve"> hi</w:t>
      </w:r>
      <w:r>
        <w:rPr>
          <w:color w:val="420000"/>
        </w:rPr>
        <w:t xml:space="preserve"> ami</w:t>
      </w:r>
      <w:r>
        <w:rPr>
          <w:color w:val="000004"/>
        </w:rPr>
        <w:t xml:space="preserve"> bikash</w:t>
      </w:r>
      <w:r>
        <w:rPr>
          <w:color w:val="000000"/>
        </w:rPr>
        <w:t xml:space="preserve"> teke</w:t>
      </w:r>
      <w:r>
        <w:rPr>
          <w:color w:val="000015"/>
        </w:rPr>
        <w:t xml:space="preserve"> prepaid</w:t>
      </w:r>
      <w:r>
        <w:rPr>
          <w:color w:val="000001"/>
        </w:rPr>
        <w:t xml:space="preserve"> miter</w:t>
      </w:r>
      <w:r>
        <w:rPr>
          <w:color w:val="0000C8"/>
        </w:rPr>
        <w:t xml:space="preserve"> bill</w:t>
      </w:r>
      <w:r>
        <w:rPr>
          <w:color w:val="000009"/>
        </w:rPr>
        <w:t xml:space="preserve"> recharge</w:t>
      </w:r>
      <w:r>
        <w:rPr>
          <w:color w:val="000017"/>
        </w:rPr>
        <w:t xml:space="preserve"> korte</w:t>
      </w:r>
      <w:r>
        <w:rPr>
          <w:color w:val="000002"/>
        </w:rPr>
        <w:t xml:space="preserve"> parcina</w:t>
      </w:r>
      <w:r>
        <w:br/>
      </w:r>
      <w:r>
        <w:rPr>
          <w:color w:val="000005"/>
        </w:rPr>
        <w:t xml:space="preserve"> bpdb</w:t>
      </w:r>
      <w:r>
        <w:rPr>
          <w:color w:val="000015"/>
        </w:rPr>
        <w:t xml:space="preserve"> prepaid</w:t>
      </w:r>
      <w:r>
        <w:rPr>
          <w:color w:val="000009"/>
        </w:rPr>
        <w:t xml:space="preserve"> recharge</w:t>
      </w:r>
      <w:r>
        <w:rPr>
          <w:color w:val="0C0000"/>
        </w:rPr>
        <w:t xml:space="preserve"> kora</w:t>
      </w:r>
      <w:r>
        <w:rPr>
          <w:color w:val="000000"/>
        </w:rPr>
        <w:t xml:space="preserve"> jacchena</w:t>
      </w:r>
      <w:r>
        <w:rPr>
          <w:color w:val="00000E"/>
        </w:rPr>
        <w:t xml:space="preserve"> keno</w:t>
      </w:r>
      <w:r>
        <w:br/>
      </w:r>
      <w:r>
        <w:rPr>
          <w:color w:val="040000"/>
        </w:rPr>
        <w:t xml:space="preserve"> sir</w:t>
      </w:r>
      <w:r>
        <w:rPr>
          <w:color w:val="420000"/>
        </w:rPr>
        <w:t xml:space="preserve"> ami</w:t>
      </w:r>
      <w:r>
        <w:rPr>
          <w:color w:val="00001F"/>
        </w:rPr>
        <w:t xml:space="preserve"> biddut</w:t>
      </w:r>
      <w:r>
        <w:rPr>
          <w:color w:val="0000C8"/>
        </w:rPr>
        <w:t xml:space="preserve"> bill</w:t>
      </w:r>
      <w:r>
        <w:rPr>
          <w:color w:val="240000"/>
        </w:rPr>
        <w:t xml:space="preserve"> dite</w:t>
      </w:r>
      <w:r>
        <w:rPr>
          <w:color w:val="000004"/>
        </w:rPr>
        <w:t xml:space="preserve"> gele</w:t>
      </w:r>
      <w:r>
        <w:rPr>
          <w:color w:val="000005"/>
        </w:rPr>
        <w:t xml:space="preserve"> information</w:t>
      </w:r>
      <w:r>
        <w:rPr>
          <w:color w:val="000000"/>
        </w:rPr>
        <w:t xml:space="preserve"> worng</w:t>
      </w:r>
      <w:r>
        <w:rPr>
          <w:color w:val="000001"/>
        </w:rPr>
        <w:t xml:space="preserve"> dekhay</w:t>
      </w:r>
      <w:r>
        <w:br/>
      </w:r>
      <w:r>
        <w:rPr>
          <w:color w:val="000023"/>
        </w:rPr>
        <w:t xml:space="preserve"> পল্লী</w:t>
      </w:r>
      <w:r>
        <w:rPr>
          <w:color w:val="000078"/>
        </w:rPr>
        <w:t xml:space="preserve"> বিদ্যুৎ</w:t>
      </w:r>
      <w:r>
        <w:rPr>
          <w:color w:val="0000FF"/>
        </w:rPr>
        <w:t xml:space="preserve"> বিল</w:t>
      </w:r>
      <w:r>
        <w:rPr>
          <w:color w:val="000003"/>
        </w:rPr>
        <w:t xml:space="preserve"> পোস্ট</w:t>
      </w:r>
      <w:r>
        <w:rPr>
          <w:color w:val="000009"/>
        </w:rPr>
        <w:t xml:space="preserve"> পেইড</w:t>
      </w:r>
      <w:r>
        <w:rPr>
          <w:color w:val="00000F"/>
        </w:rPr>
        <w:t xml:space="preserve"> গত</w:t>
      </w:r>
      <w:r>
        <w:rPr>
          <w:color w:val="000003"/>
        </w:rPr>
        <w:t xml:space="preserve"> মাস</w:t>
      </w:r>
      <w:r>
        <w:rPr>
          <w:color w:val="000002"/>
        </w:rPr>
        <w:t xml:space="preserve"> নভেম্বর</w:t>
      </w:r>
      <w:r>
        <w:rPr>
          <w:color w:val="000006"/>
        </w:rPr>
        <w:t xml:space="preserve"> ডিসেম্বর</w:t>
      </w:r>
      <w:r>
        <w:rPr>
          <w:color w:val="0A0000"/>
        </w:rPr>
        <w:t xml:space="preserve"> এ</w:t>
      </w:r>
      <w:r>
        <w:rPr>
          <w:color w:val="00000B"/>
        </w:rPr>
        <w:t xml:space="preserve"> আবার</w:t>
      </w:r>
      <w:r>
        <w:rPr>
          <w:color w:val="000005"/>
        </w:rPr>
        <w:t xml:space="preserve"> যোগ</w:t>
      </w:r>
      <w:r>
        <w:rPr>
          <w:color w:val="00000C"/>
        </w:rPr>
        <w:t xml:space="preserve"> হয়েছে</w:t>
      </w:r>
      <w:r>
        <w:br/>
      </w:r>
      <w:r>
        <w:rPr>
          <w:color w:val="050000"/>
        </w:rPr>
        <w:t xml:space="preserve"> goto</w:t>
      </w:r>
      <w:r>
        <w:rPr>
          <w:color w:val="000001"/>
        </w:rPr>
        <w:t xml:space="preserve"> october</w:t>
      </w:r>
      <w:r>
        <w:rPr>
          <w:color w:val="000002"/>
        </w:rPr>
        <w:t xml:space="preserve"> mase</w:t>
      </w:r>
      <w:r>
        <w:rPr>
          <w:color w:val="000009"/>
        </w:rPr>
        <w:t xml:space="preserve"> bidyut</w:t>
      </w:r>
      <w:r>
        <w:rPr>
          <w:color w:val="0000C8"/>
        </w:rPr>
        <w:t xml:space="preserve"> bill</w:t>
      </w:r>
      <w:r>
        <w:rPr>
          <w:color w:val="000002"/>
        </w:rPr>
        <w:t xml:space="preserve"> disi</w:t>
      </w:r>
      <w:r>
        <w:rPr>
          <w:color w:val="000003"/>
        </w:rPr>
        <w:t xml:space="preserve"> akhono</w:t>
      </w:r>
      <w:r>
        <w:rPr>
          <w:color w:val="000004"/>
        </w:rPr>
        <w:t xml:space="preserve"> unpaid</w:t>
      </w:r>
      <w:r>
        <w:br/>
      </w:r>
      <w:r>
        <w:rPr>
          <w:color w:val="000006"/>
        </w:rPr>
        <w:t xml:space="preserve"> ডিসেম্বর</w:t>
      </w:r>
      <w:r>
        <w:rPr>
          <w:color w:val="000014"/>
        </w:rPr>
        <w:t xml:space="preserve"> মাসের</w:t>
      </w:r>
      <w:r>
        <w:rPr>
          <w:color w:val="000023"/>
        </w:rPr>
        <w:t xml:space="preserve"> পল্লী</w:t>
      </w:r>
      <w:r>
        <w:rPr>
          <w:color w:val="000078"/>
        </w:rPr>
        <w:t xml:space="preserve"> বিদ্যুৎ</w:t>
      </w:r>
      <w:r>
        <w:rPr>
          <w:color w:val="0000FF"/>
        </w:rPr>
        <w:t xml:space="preserve"> বিল</w:t>
      </w:r>
      <w:r>
        <w:rPr>
          <w:color w:val="4E0000"/>
        </w:rPr>
        <w:t xml:space="preserve"> দিতে</w:t>
      </w:r>
      <w:r>
        <w:rPr>
          <w:color w:val="00000C"/>
        </w:rPr>
        <w:t xml:space="preserve"> পারছিনা</w:t>
      </w:r>
      <w:r>
        <w:br/>
      </w:r>
      <w:r>
        <w:rPr>
          <w:color w:val="040000"/>
        </w:rPr>
        <w:t xml:space="preserve"> sir</w:t>
      </w:r>
      <w:r>
        <w:rPr>
          <w:color w:val="420000"/>
        </w:rPr>
        <w:t xml:space="preserve"> ami</w:t>
      </w:r>
      <w:r>
        <w:rPr>
          <w:color w:val="00001F"/>
        </w:rPr>
        <w:t xml:space="preserve"> biddut</w:t>
      </w:r>
      <w:r>
        <w:rPr>
          <w:color w:val="000010"/>
        </w:rPr>
        <w:t xml:space="preserve"> bil</w:t>
      </w:r>
      <w:r>
        <w:rPr>
          <w:color w:val="240000"/>
        </w:rPr>
        <w:t xml:space="preserve"> dite</w:t>
      </w:r>
      <w:r>
        <w:rPr>
          <w:color w:val="000004"/>
        </w:rPr>
        <w:t xml:space="preserve"> gele</w:t>
      </w:r>
      <w:r>
        <w:rPr>
          <w:color w:val="000000"/>
        </w:rPr>
        <w:t xml:space="preserve"> worng</w:t>
      </w:r>
      <w:r>
        <w:rPr>
          <w:color w:val="000005"/>
        </w:rPr>
        <w:t xml:space="preserve"> information</w:t>
      </w:r>
      <w:r>
        <w:rPr>
          <w:color w:val="000001"/>
        </w:rPr>
        <w:t xml:space="preserve"> dekhasse</w:t>
      </w:r>
      <w:r>
        <w:rPr>
          <w:color w:val="00000B"/>
        </w:rPr>
        <w:t xml:space="preserve"> problem</w:t>
      </w:r>
      <w:r>
        <w:rPr>
          <w:color w:val="090000"/>
        </w:rPr>
        <w:t xml:space="preserve"> ki</w:t>
      </w:r>
      <w:r>
        <w:br/>
      </w:r>
      <w:r>
        <w:rPr>
          <w:color w:val="00000D"/>
        </w:rPr>
        <w:t xml:space="preserve"> বিদুৎ</w:t>
      </w:r>
      <w:r>
        <w:rPr>
          <w:color w:val="0000FF"/>
        </w:rPr>
        <w:t xml:space="preserve"> বিল</w:t>
      </w:r>
      <w:r>
        <w:rPr>
          <w:color w:val="000010"/>
        </w:rPr>
        <w:t xml:space="preserve"> দেওয়া</w:t>
      </w:r>
      <w:r>
        <w:rPr>
          <w:color w:val="020000"/>
        </w:rPr>
        <w:t xml:space="preserve"> পর</w:t>
      </w:r>
      <w:r>
        <w:rPr>
          <w:color w:val="00000B"/>
        </w:rPr>
        <w:t xml:space="preserve"> আবার</w:t>
      </w:r>
      <w:r>
        <w:rPr>
          <w:color w:val="000005"/>
        </w:rPr>
        <w:t xml:space="preserve"> যোগ</w:t>
      </w:r>
      <w:r>
        <w:rPr>
          <w:color w:val="030000"/>
        </w:rPr>
        <w:t xml:space="preserve"> হয়ে</w:t>
      </w:r>
      <w:r>
        <w:rPr>
          <w:color w:val="000000"/>
        </w:rPr>
        <w:t xml:space="preserve"> আচ্ছে</w:t>
      </w:r>
      <w:r>
        <w:rPr>
          <w:color w:val="000034"/>
        </w:rPr>
        <w:t xml:space="preserve"> কেন</w:t>
      </w:r>
      <w:r>
        <w:br/>
      </w:r>
      <w:r>
        <w:rPr>
          <w:color w:val="420000"/>
        </w:rPr>
        <w:t xml:space="preserve"> ami</w:t>
      </w:r>
      <w:r>
        <w:rPr>
          <w:color w:val="000005"/>
        </w:rPr>
        <w:t xml:space="preserve"> paybill</w:t>
      </w:r>
      <w:r>
        <w:rPr>
          <w:color w:val="000017"/>
        </w:rPr>
        <w:t xml:space="preserve"> korte</w:t>
      </w:r>
      <w:r>
        <w:rPr>
          <w:color w:val="000001"/>
        </w:rPr>
        <w:t xml:space="preserve"> parteci</w:t>
      </w:r>
      <w:r>
        <w:rPr>
          <w:color w:val="00004F"/>
        </w:rPr>
        <w:t xml:space="preserve"> na</w:t>
      </w:r>
      <w:r>
        <w:rPr>
          <w:color w:val="000010"/>
        </w:rPr>
        <w:t xml:space="preserve"> kno</w:t>
      </w:r>
      <w:r>
        <w:rPr>
          <w:color w:val="00001F"/>
        </w:rPr>
        <w:t xml:space="preserve"> biddut</w:t>
      </w:r>
      <w:r>
        <w:rPr>
          <w:color w:val="000010"/>
        </w:rPr>
        <w:t xml:space="preserve"> bil</w:t>
      </w:r>
      <w:r>
        <w:br/>
      </w:r>
      <w:r>
        <w:rPr>
          <w:color w:val="420000"/>
        </w:rPr>
        <w:t xml:space="preserve"> ami</w:t>
      </w:r>
      <w:r>
        <w:rPr>
          <w:color w:val="000010"/>
        </w:rPr>
        <w:t xml:space="preserve"> palli</w:t>
      </w:r>
      <w:r>
        <w:rPr>
          <w:color w:val="00001F"/>
        </w:rPr>
        <w:t xml:space="preserve"> biddut</w:t>
      </w:r>
      <w:r>
        <w:rPr>
          <w:color w:val="0000C8"/>
        </w:rPr>
        <w:t xml:space="preserve"> bill</w:t>
      </w:r>
      <w:r>
        <w:rPr>
          <w:color w:val="240000"/>
        </w:rPr>
        <w:t xml:space="preserve"> dite</w:t>
      </w:r>
      <w:r>
        <w:rPr>
          <w:color w:val="000000"/>
        </w:rPr>
        <w:t xml:space="preserve"> passina</w:t>
      </w:r>
      <w:r>
        <w:br/>
      </w:r>
      <w:r>
        <w:rPr>
          <w:color w:val="0000FF"/>
        </w:rPr>
        <w:t xml:space="preserve"> বিল</w:t>
      </w:r>
      <w:r>
        <w:rPr>
          <w:color w:val="000006"/>
        </w:rPr>
        <w:t xml:space="preserve"> দেওয়া</w:t>
      </w:r>
      <w:r>
        <w:rPr>
          <w:color w:val="000018"/>
        </w:rPr>
        <w:t xml:space="preserve"> যাচ্ছে</w:t>
      </w:r>
      <w:r>
        <w:rPr>
          <w:color w:val="000076"/>
        </w:rPr>
        <w:t xml:space="preserve"> না</w:t>
      </w:r>
      <w:r>
        <w:rPr>
          <w:color w:val="000034"/>
        </w:rPr>
        <w:t xml:space="preserve"> কেন</w:t>
      </w:r>
      <w:r>
        <w:br/>
      </w:r>
      <w:r>
        <w:rPr>
          <w:color w:val="000023"/>
        </w:rPr>
        <w:t xml:space="preserve"> পল্লী</w:t>
      </w:r>
      <w:r>
        <w:rPr>
          <w:color w:val="000078"/>
        </w:rPr>
        <w:t xml:space="preserve"> বিদ্যুৎ</w:t>
      </w:r>
      <w:r>
        <w:rPr>
          <w:color w:val="0000FF"/>
        </w:rPr>
        <w:t xml:space="preserve"> বিল</w:t>
      </w:r>
      <w:r>
        <w:rPr>
          <w:color w:val="00000B"/>
        </w:rPr>
        <w:t xml:space="preserve"> আবার</w:t>
      </w:r>
      <w:r>
        <w:rPr>
          <w:color w:val="000001"/>
        </w:rPr>
        <w:t xml:space="preserve"> আসলো</w:t>
      </w:r>
      <w:r>
        <w:rPr>
          <w:color w:val="00000E"/>
        </w:rPr>
        <w:t xml:space="preserve"> কেনো</w:t>
      </w:r>
      <w:r>
        <w:br/>
      </w:r>
      <w:r>
        <w:rPr>
          <w:color w:val="420000"/>
        </w:rPr>
        <w:t xml:space="preserve"> ami</w:t>
      </w:r>
      <w:r>
        <w:rPr>
          <w:color w:val="000004"/>
        </w:rPr>
        <w:t xml:space="preserve"> december</w:t>
      </w:r>
      <w:r>
        <w:rPr>
          <w:color w:val="000005"/>
        </w:rPr>
        <w:t xml:space="preserve"> bpdb</w:t>
      </w:r>
      <w:r>
        <w:rPr>
          <w:color w:val="000007"/>
        </w:rPr>
        <w:t xml:space="preserve"> postpaid</w:t>
      </w:r>
      <w:r>
        <w:rPr>
          <w:color w:val="0000C8"/>
        </w:rPr>
        <w:t xml:space="preserve"> bill</w:t>
      </w:r>
      <w:r>
        <w:rPr>
          <w:color w:val="00000E"/>
        </w:rPr>
        <w:t xml:space="preserve"> payment</w:t>
      </w:r>
      <w:r>
        <w:rPr>
          <w:color w:val="030000"/>
        </w:rPr>
        <w:t xml:space="preserve"> kori</w:t>
      </w:r>
      <w:r>
        <w:rPr>
          <w:color w:val="0F0000"/>
        </w:rPr>
        <w:t xml:space="preserve"> kintu</w:t>
      </w:r>
      <w:r>
        <w:rPr>
          <w:color w:val="000001"/>
        </w:rPr>
        <w:t xml:space="preserve"> akhon</w:t>
      </w:r>
      <w:r>
        <w:rPr>
          <w:color w:val="060000"/>
        </w:rPr>
        <w:t xml:space="preserve"> o</w:t>
      </w:r>
      <w:r>
        <w:rPr>
          <w:color w:val="000003"/>
        </w:rPr>
        <w:t xml:space="preserve"> update</w:t>
      </w:r>
      <w:r>
        <w:rPr>
          <w:color w:val="070000"/>
        </w:rPr>
        <w:t xml:space="preserve"> hoy</w:t>
      </w:r>
      <w:r>
        <w:rPr>
          <w:color w:val="000009"/>
        </w:rPr>
        <w:t xml:space="preserve"> nai</w:t>
      </w:r>
      <w:r>
        <w:br/>
      </w:r>
      <w:r>
        <w:rPr>
          <w:color w:val="00000F"/>
        </w:rPr>
        <w:t xml:space="preserve"> গত</w:t>
      </w:r>
      <w:r>
        <w:rPr>
          <w:color w:val="000012"/>
        </w:rPr>
        <w:t xml:space="preserve"> মাসে</w:t>
      </w:r>
      <w:r>
        <w:rPr>
          <w:color w:val="00000B"/>
        </w:rPr>
        <w:t xml:space="preserve"> একটা</w:t>
      </w:r>
      <w:r>
        <w:rPr>
          <w:color w:val="0000FF"/>
        </w:rPr>
        <w:t xml:space="preserve"> বিল</w:t>
      </w:r>
      <w:r>
        <w:rPr>
          <w:color w:val="0A0000"/>
        </w:rPr>
        <w:t xml:space="preserve"> দিয়েছি</w:t>
      </w:r>
      <w:r>
        <w:rPr>
          <w:color w:val="000002"/>
        </w:rPr>
        <w:t xml:space="preserve"> সেটা</w:t>
      </w:r>
      <w:r>
        <w:rPr>
          <w:color w:val="000000"/>
        </w:rPr>
        <w:t xml:space="preserve"> অাবার</w:t>
      </w:r>
      <w:r>
        <w:rPr>
          <w:color w:val="090000"/>
        </w:rPr>
        <w:t xml:space="preserve"> আসছে</w:t>
      </w:r>
      <w:r>
        <w:rPr>
          <w:color w:val="000034"/>
        </w:rPr>
        <w:t xml:space="preserve"> কেন</w:t>
      </w:r>
      <w:r>
        <w:br/>
      </w:r>
      <w:r>
        <w:rPr>
          <w:color w:val="420000"/>
        </w:rPr>
        <w:t xml:space="preserve"> ami</w:t>
      </w:r>
      <w:r>
        <w:rPr>
          <w:color w:val="000000"/>
        </w:rPr>
        <w:t xml:space="preserve"> regular</w:t>
      </w:r>
      <w:r>
        <w:rPr>
          <w:color w:val="000000"/>
        </w:rPr>
        <w:t xml:space="preserve"> basar</w:t>
      </w:r>
      <w:r>
        <w:rPr>
          <w:color w:val="00000D"/>
        </w:rPr>
        <w:t xml:space="preserve"> electricity</w:t>
      </w:r>
      <w:r>
        <w:rPr>
          <w:color w:val="0000C8"/>
        </w:rPr>
        <w:t xml:space="preserve"> bill</w:t>
      </w:r>
      <w:r>
        <w:rPr>
          <w:color w:val="00002B"/>
        </w:rPr>
        <w:t xml:space="preserve"> bkash</w:t>
      </w:r>
      <w:r>
        <w:rPr>
          <w:color w:val="120000"/>
        </w:rPr>
        <w:t xml:space="preserve"> er</w:t>
      </w:r>
      <w:r>
        <w:rPr>
          <w:color w:val="000000"/>
        </w:rPr>
        <w:t xml:space="preserve"> maddome</w:t>
      </w:r>
      <w:r>
        <w:rPr>
          <w:color w:val="000000"/>
        </w:rPr>
        <w:t xml:space="preserve"> dei</w:t>
      </w:r>
      <w:r>
        <w:rPr>
          <w:color w:val="2D0000"/>
        </w:rPr>
        <w:t xml:space="preserve"> but</w:t>
      </w:r>
      <w:r>
        <w:rPr>
          <w:color w:val="070000"/>
        </w:rPr>
        <w:t xml:space="preserve"> ai</w:t>
      </w:r>
      <w:r>
        <w:rPr>
          <w:color w:val="000002"/>
        </w:rPr>
        <w:t xml:space="preserve"> mase</w:t>
      </w:r>
      <w:r>
        <w:rPr>
          <w:color w:val="000002"/>
        </w:rPr>
        <w:t xml:space="preserve"> dewa</w:t>
      </w:r>
      <w:r>
        <w:rPr>
          <w:color w:val="000002"/>
        </w:rPr>
        <w:t xml:space="preserve"> jasse</w:t>
      </w:r>
      <w:r>
        <w:rPr>
          <w:color w:val="00004F"/>
        </w:rPr>
        <w:t xml:space="preserve"> na</w:t>
      </w:r>
      <w:r>
        <w:br/>
      </w:r>
      <w:r>
        <w:rPr>
          <w:color w:val="520000"/>
        </w:rPr>
        <w:t xml:space="preserve"> আমি</w:t>
      </w:r>
      <w:r>
        <w:rPr>
          <w:color w:val="00000D"/>
        </w:rPr>
        <w:t xml:space="preserve"> বিকাশে</w:t>
      </w:r>
      <w:r>
        <w:rPr>
          <w:color w:val="000023"/>
        </w:rPr>
        <w:t xml:space="preserve"> পল্লী</w:t>
      </w:r>
      <w:r>
        <w:rPr>
          <w:color w:val="000078"/>
        </w:rPr>
        <w:t xml:space="preserve"> বিদ্যুৎ</w:t>
      </w:r>
      <w:r>
        <w:rPr>
          <w:color w:val="0000FF"/>
        </w:rPr>
        <w:t xml:space="preserve"> বিল</w:t>
      </w:r>
      <w:r>
        <w:rPr>
          <w:color w:val="000000"/>
        </w:rPr>
        <w:t xml:space="preserve"> দিয়</w:t>
      </w:r>
      <w:r>
        <w:rPr>
          <w:color w:val="00000A"/>
        </w:rPr>
        <w:t xml:space="preserve"> এখন</w:t>
      </w:r>
      <w:r>
        <w:rPr>
          <w:color w:val="000034"/>
        </w:rPr>
        <w:t xml:space="preserve"> কেন</w:t>
      </w:r>
      <w:r>
        <w:rPr>
          <w:color w:val="4E0000"/>
        </w:rPr>
        <w:t xml:space="preserve"> দিতে</w:t>
      </w:r>
      <w:r>
        <w:rPr>
          <w:color w:val="00002B"/>
        </w:rPr>
        <w:t xml:space="preserve"> পারছি</w:t>
      </w:r>
      <w:r>
        <w:rPr>
          <w:color w:val="000076"/>
        </w:rPr>
        <w:t xml:space="preserve"> না</w:t>
      </w:r>
      <w:r>
        <w:br/>
      </w:r>
      <w:r>
        <w:rPr>
          <w:color w:val="000078"/>
        </w:rPr>
        <w:t xml:space="preserve"> বিদ্যুৎ</w:t>
      </w:r>
      <w:r>
        <w:rPr>
          <w:color w:val="0000FF"/>
        </w:rPr>
        <w:t xml:space="preserve"> বিল</w:t>
      </w:r>
      <w:r>
        <w:rPr>
          <w:color w:val="4E0000"/>
        </w:rPr>
        <w:t xml:space="preserve"> দিতে</w:t>
      </w:r>
      <w:r>
        <w:rPr>
          <w:color w:val="000012"/>
        </w:rPr>
        <w:t xml:space="preserve"> সমস্যা</w:t>
      </w:r>
      <w:r>
        <w:rPr>
          <w:color w:val="00001B"/>
        </w:rPr>
        <w:t xml:space="preserve"> হচ্ছে</w:t>
      </w:r>
      <w:r>
        <w:rPr>
          <w:color w:val="050000"/>
        </w:rPr>
        <w:t xml:space="preserve"> এবং</w:t>
      </w:r>
      <w:r>
        <w:rPr>
          <w:color w:val="050000"/>
        </w:rPr>
        <w:t xml:space="preserve"> বলছে</w:t>
      </w:r>
      <w:r>
        <w:rPr>
          <w:color w:val="000001"/>
        </w:rPr>
        <w:t xml:space="preserve"> তথ্যটি</w:t>
      </w:r>
      <w:r>
        <w:rPr>
          <w:color w:val="000014"/>
        </w:rPr>
        <w:t xml:space="preserve"> সঠিক</w:t>
      </w:r>
      <w:r>
        <w:rPr>
          <w:color w:val="000004"/>
        </w:rPr>
        <w:t xml:space="preserve"> নয়</w:t>
      </w:r>
      <w:r>
        <w:br/>
      </w:r>
      <w:r>
        <w:rPr>
          <w:color w:val="000009"/>
        </w:rPr>
        <w:t xml:space="preserve"> polli</w:t>
      </w:r>
      <w:r>
        <w:rPr>
          <w:color w:val="000000"/>
        </w:rPr>
        <w:t xml:space="preserve"> bidith</w:t>
      </w:r>
      <w:r>
        <w:rPr>
          <w:color w:val="000010"/>
        </w:rPr>
        <w:t xml:space="preserve"> bil</w:t>
      </w:r>
      <w:r>
        <w:rPr>
          <w:color w:val="000002"/>
        </w:rPr>
        <w:t xml:space="preserve"> dewa</w:t>
      </w:r>
      <w:r>
        <w:rPr>
          <w:color w:val="000000"/>
        </w:rPr>
        <w:t xml:space="preserve"> jaseena</w:t>
      </w:r>
      <w:r>
        <w:rPr>
          <w:color w:val="000010"/>
        </w:rPr>
        <w:t xml:space="preserve"> kno</w:t>
      </w:r>
      <w:r>
        <w:rPr>
          <w:color w:val="00002B"/>
        </w:rPr>
        <w:t xml:space="preserve"> bkash</w:t>
      </w:r>
      <w:r>
        <w:rPr>
          <w:color w:val="000000"/>
        </w:rPr>
        <w:t xml:space="preserve"> tahke</w:t>
      </w:r>
      <w:r>
        <w:br/>
      </w:r>
      <w:r>
        <w:rPr>
          <w:color w:val="520000"/>
        </w:rPr>
        <w:t xml:space="preserve"> আমি</w:t>
      </w:r>
      <w:r>
        <w:rPr>
          <w:color w:val="00000F"/>
        </w:rPr>
        <w:t xml:space="preserve"> গত</w:t>
      </w:r>
      <w:r>
        <w:rPr>
          <w:color w:val="0A0000"/>
        </w:rPr>
        <w:t xml:space="preserve"> এ</w:t>
      </w:r>
      <w:r>
        <w:rPr>
          <w:color w:val="00000B"/>
        </w:rPr>
        <w:t xml:space="preserve"> একটা</w:t>
      </w:r>
      <w:r>
        <w:rPr>
          <w:color w:val="000078"/>
        </w:rPr>
        <w:t xml:space="preserve"> বিদ্যুৎ</w:t>
      </w:r>
      <w:r>
        <w:rPr>
          <w:color w:val="0000FF"/>
        </w:rPr>
        <w:t xml:space="preserve"> বিল</w:t>
      </w:r>
      <w:r>
        <w:rPr>
          <w:color w:val="0A0000"/>
        </w:rPr>
        <w:t xml:space="preserve"> দিয়েছি</w:t>
      </w:r>
      <w:r>
        <w:rPr>
          <w:color w:val="000000"/>
        </w:rPr>
        <w:t xml:space="preserve"> সে</w:t>
      </w:r>
      <w:r>
        <w:rPr>
          <w:color w:val="000003"/>
        </w:rPr>
        <w:t xml:space="preserve"> বিলটা</w:t>
      </w:r>
      <w:r>
        <w:rPr>
          <w:color w:val="00000B"/>
        </w:rPr>
        <w:t xml:space="preserve"> আবার</w:t>
      </w:r>
      <w:r>
        <w:rPr>
          <w:color w:val="000000"/>
        </w:rPr>
        <w:t xml:space="preserve"> নতুন</w:t>
      </w:r>
      <w:r>
        <w:rPr>
          <w:color w:val="000014"/>
        </w:rPr>
        <w:t xml:space="preserve"> মাসের</w:t>
      </w:r>
      <w:r>
        <w:rPr>
          <w:color w:val="000003"/>
        </w:rPr>
        <w:t xml:space="preserve"> সাথে</w:t>
      </w:r>
      <w:r>
        <w:rPr>
          <w:color w:val="000002"/>
        </w:rPr>
        <w:t xml:space="preserve"> এড</w:t>
      </w:r>
      <w:r>
        <w:rPr>
          <w:color w:val="030000"/>
        </w:rPr>
        <w:t xml:space="preserve"> হয়ে</w:t>
      </w:r>
      <w:r>
        <w:rPr>
          <w:color w:val="000003"/>
        </w:rPr>
        <w:t xml:space="preserve"> এসেছে</w:t>
      </w:r>
      <w:r>
        <w:br/>
      </w:r>
      <w:r>
        <w:rPr>
          <w:color w:val="040000"/>
        </w:rPr>
        <w:t xml:space="preserve"> vai</w:t>
      </w:r>
      <w:r>
        <w:rPr>
          <w:color w:val="420000"/>
        </w:rPr>
        <w:t xml:space="preserve"> ami</w:t>
      </w:r>
      <w:r>
        <w:rPr>
          <w:color w:val="000010"/>
        </w:rPr>
        <w:t xml:space="preserve"> palli</w:t>
      </w:r>
      <w:r>
        <w:rPr>
          <w:color w:val="00001F"/>
        </w:rPr>
        <w:t xml:space="preserve"> biddut</w:t>
      </w:r>
      <w:r>
        <w:rPr>
          <w:color w:val="0000C8"/>
        </w:rPr>
        <w:t xml:space="preserve"> bill</w:t>
      </w:r>
      <w:r>
        <w:rPr>
          <w:color w:val="000000"/>
        </w:rPr>
        <w:t xml:space="preserve"> ditay</w:t>
      </w:r>
      <w:r>
        <w:rPr>
          <w:color w:val="000001"/>
        </w:rPr>
        <w:t xml:space="preserve"> parce</w:t>
      </w:r>
      <w:r>
        <w:rPr>
          <w:color w:val="00004F"/>
        </w:rPr>
        <w:t xml:space="preserve"> na</w:t>
      </w:r>
      <w:r>
        <w:rPr>
          <w:color w:val="000000"/>
        </w:rPr>
        <w:t xml:space="preserve"> ke</w:t>
      </w:r>
      <w:r>
        <w:rPr>
          <w:color w:val="000001"/>
        </w:rPr>
        <w:t xml:space="preserve"> korbo</w:t>
      </w:r>
      <w:r>
        <w:br/>
      </w:r>
      <w:r>
        <w:rPr>
          <w:color w:val="000026"/>
        </w:rPr>
        <w:t xml:space="preserve"> পে</w:t>
      </w:r>
      <w:r>
        <w:rPr>
          <w:color w:val="0000FF"/>
        </w:rPr>
        <w:t xml:space="preserve"> বিল</w:t>
      </w:r>
      <w:r>
        <w:rPr>
          <w:color w:val="000005"/>
        </w:rPr>
        <w:t xml:space="preserve"> দেয়া</w:t>
      </w:r>
      <w:r>
        <w:rPr>
          <w:color w:val="070000"/>
        </w:rPr>
        <w:t xml:space="preserve"> যায়</w:t>
      </w:r>
      <w:r>
        <w:rPr>
          <w:color w:val="000076"/>
        </w:rPr>
        <w:t xml:space="preserve"> না</w:t>
      </w:r>
      <w:r>
        <w:rPr>
          <w:color w:val="020000"/>
        </w:rPr>
        <w:t xml:space="preserve"> কোনো</w:t>
      </w:r>
      <w:r>
        <w:br/>
      </w:r>
      <w:r>
        <w:rPr>
          <w:color w:val="00002B"/>
        </w:rPr>
        <w:t xml:space="preserve"> bkash</w:t>
      </w:r>
      <w:r>
        <w:rPr>
          <w:color w:val="110000"/>
        </w:rPr>
        <w:t xml:space="preserve"> a</w:t>
      </w:r>
      <w:r>
        <w:rPr>
          <w:color w:val="000010"/>
        </w:rPr>
        <w:t xml:space="preserve"> palli</w:t>
      </w:r>
      <w:r>
        <w:rPr>
          <w:color w:val="000000"/>
        </w:rPr>
        <w:t xml:space="preserve"> bidhut</w:t>
      </w:r>
      <w:r>
        <w:rPr>
          <w:color w:val="000007"/>
        </w:rPr>
        <w:t xml:space="preserve"> postpaid</w:t>
      </w:r>
      <w:r>
        <w:rPr>
          <w:color w:val="0000C8"/>
        </w:rPr>
        <w:t xml:space="preserve"> bill</w:t>
      </w:r>
      <w:r>
        <w:rPr>
          <w:color w:val="000017"/>
        </w:rPr>
        <w:t xml:space="preserve"> korte</w:t>
      </w:r>
      <w:r>
        <w:rPr>
          <w:color w:val="000000"/>
        </w:rPr>
        <w:t xml:space="preserve"> parete</w:t>
      </w:r>
      <w:r>
        <w:rPr>
          <w:color w:val="000000"/>
        </w:rPr>
        <w:t xml:space="preserve"> sina</w:t>
      </w:r>
      <w:r>
        <w:rPr>
          <w:color w:val="00000E"/>
        </w:rPr>
        <w:t xml:space="preserve"> keno</w:t>
      </w:r>
      <w:r>
        <w:br/>
      </w:r>
      <w:r>
        <w:rPr>
          <w:color w:val="000006"/>
        </w:rPr>
        <w:t xml:space="preserve"> পল্লি</w:t>
      </w:r>
      <w:r>
        <w:rPr>
          <w:color w:val="000078"/>
        </w:rPr>
        <w:t xml:space="preserve"> বিদ্যুৎ</w:t>
      </w:r>
      <w:r>
        <w:rPr>
          <w:color w:val="00000C"/>
        </w:rPr>
        <w:t xml:space="preserve"> পেমেন্ট</w:t>
      </w:r>
      <w:r>
        <w:rPr>
          <w:color w:val="00001B"/>
        </w:rPr>
        <w:t xml:space="preserve"> হচ্ছে</w:t>
      </w:r>
      <w:r>
        <w:rPr>
          <w:color w:val="000001"/>
        </w:rPr>
        <w:t xml:space="preserve"> নাহ</w:t>
      </w:r>
      <w:r>
        <w:rPr>
          <w:color w:val="00000E"/>
        </w:rPr>
        <w:t xml:space="preserve"> কেনো</w:t>
      </w:r>
      <w:r>
        <w:br/>
      </w:r>
      <w:r>
        <w:rPr>
          <w:color w:val="420000"/>
        </w:rPr>
        <w:t xml:space="preserve"> ami</w:t>
      </w:r>
      <w:r>
        <w:rPr>
          <w:color w:val="00002B"/>
        </w:rPr>
        <w:t xml:space="preserve"> bkash</w:t>
      </w:r>
      <w:r>
        <w:rPr>
          <w:color w:val="000017"/>
        </w:rPr>
        <w:t xml:space="preserve"> theke</w:t>
      </w:r>
      <w:r>
        <w:rPr>
          <w:color w:val="00000D"/>
        </w:rPr>
        <w:t xml:space="preserve"> electricity</w:t>
      </w:r>
      <w:r>
        <w:rPr>
          <w:color w:val="0000C8"/>
        </w:rPr>
        <w:t xml:space="preserve"> bill</w:t>
      </w:r>
      <w:r>
        <w:rPr>
          <w:color w:val="240000"/>
        </w:rPr>
        <w:t xml:space="preserve"> dite</w:t>
      </w:r>
      <w:r>
        <w:rPr>
          <w:color w:val="000009"/>
        </w:rPr>
        <w:t xml:space="preserve"> parci</w:t>
      </w:r>
      <w:r>
        <w:rPr>
          <w:color w:val="000003"/>
        </w:rPr>
        <w:t xml:space="preserve"> invalid</w:t>
      </w:r>
      <w:r>
        <w:rPr>
          <w:color w:val="000005"/>
        </w:rPr>
        <w:t xml:space="preserve"> information</w:t>
      </w:r>
      <w:r>
        <w:rPr>
          <w:color w:val="000000"/>
        </w:rPr>
        <w:t xml:space="preserve"> astese</w:t>
      </w:r>
      <w:r>
        <w:br/>
      </w:r>
      <w:r>
        <w:rPr>
          <w:color w:val="00000D"/>
        </w:rPr>
        <w:t xml:space="preserve"> বিদুৎ</w:t>
      </w:r>
      <w:r>
        <w:rPr>
          <w:color w:val="0000FF"/>
        </w:rPr>
        <w:t xml:space="preserve"> বিল</w:t>
      </w:r>
      <w:r>
        <w:rPr>
          <w:color w:val="000004"/>
        </w:rPr>
        <w:t xml:space="preserve"> নিচ্ছে</w:t>
      </w:r>
      <w:r>
        <w:rPr>
          <w:color w:val="000076"/>
        </w:rPr>
        <w:t xml:space="preserve"> না</w:t>
      </w:r>
      <w:r>
        <w:rPr>
          <w:color w:val="120000"/>
        </w:rPr>
        <w:t xml:space="preserve"> কি</w:t>
      </w:r>
      <w:r>
        <w:rPr>
          <w:color w:val="1F0000"/>
        </w:rPr>
        <w:t xml:space="preserve"> করতে</w:t>
      </w:r>
      <w:r>
        <w:rPr>
          <w:color w:val="000005"/>
        </w:rPr>
        <w:t xml:space="preserve"> পারি</w:t>
      </w:r>
      <w:r>
        <w:br/>
      </w:r>
      <w:r>
        <w:rPr>
          <w:color w:val="400000"/>
        </w:rPr>
        <w:t xml:space="preserve"> আমার</w:t>
      </w:r>
      <w:r>
        <w:rPr>
          <w:color w:val="120000"/>
        </w:rPr>
        <w:t xml:space="preserve"> এই</w:t>
      </w:r>
      <w:r>
        <w:rPr>
          <w:color w:val="00000F"/>
        </w:rPr>
        <w:t xml:space="preserve"> একাউন্ট</w:t>
      </w:r>
      <w:r>
        <w:rPr>
          <w:color w:val="000039"/>
        </w:rPr>
        <w:t xml:space="preserve"> থেকে</w:t>
      </w:r>
      <w:r>
        <w:rPr>
          <w:color w:val="050000"/>
        </w:rPr>
        <w:t xml:space="preserve"> কোন</w:t>
      </w:r>
      <w:r>
        <w:rPr>
          <w:color w:val="000078"/>
        </w:rPr>
        <w:t xml:space="preserve"> বিদ্যুৎ</w:t>
      </w:r>
      <w:r>
        <w:rPr>
          <w:color w:val="0000FF"/>
        </w:rPr>
        <w:t xml:space="preserve"> বিল</w:t>
      </w:r>
      <w:r>
        <w:rPr>
          <w:color w:val="4E0000"/>
        </w:rPr>
        <w:t xml:space="preserve"> দিতে</w:t>
      </w:r>
      <w:r>
        <w:rPr>
          <w:color w:val="000000"/>
        </w:rPr>
        <w:t xml:space="preserve"> পারতে</w:t>
      </w:r>
      <w:r>
        <w:rPr>
          <w:color w:val="010000"/>
        </w:rPr>
        <w:t xml:space="preserve"> আছি</w:t>
      </w:r>
      <w:r>
        <w:rPr>
          <w:color w:val="000076"/>
        </w:rPr>
        <w:t xml:space="preserve"> না</w:t>
      </w:r>
      <w:r>
        <w:br/>
      </w:r>
      <w:r>
        <w:rPr>
          <w:color w:val="000002"/>
        </w:rPr>
        <w:t xml:space="preserve"> নভেম্বর</w:t>
      </w:r>
      <w:r>
        <w:rPr>
          <w:color w:val="000014"/>
        </w:rPr>
        <w:t xml:space="preserve"> মাসের</w:t>
      </w:r>
      <w:r>
        <w:rPr>
          <w:color w:val="000000"/>
        </w:rPr>
        <w:t xml:space="preserve"> পরিশোধিত</w:t>
      </w:r>
      <w:r>
        <w:rPr>
          <w:color w:val="000006"/>
        </w:rPr>
        <w:t xml:space="preserve"> বিদ্যুত</w:t>
      </w:r>
      <w:r>
        <w:rPr>
          <w:color w:val="0000FF"/>
        </w:rPr>
        <w:t xml:space="preserve"> বিল</w:t>
      </w:r>
      <w:r>
        <w:rPr>
          <w:color w:val="000000"/>
        </w:rPr>
        <w:t xml:space="preserve"> ডিসেম্বরঃর</w:t>
      </w:r>
      <w:r>
        <w:rPr>
          <w:color w:val="000009"/>
        </w:rPr>
        <w:t xml:space="preserve"> বিলের</w:t>
      </w:r>
      <w:r>
        <w:rPr>
          <w:color w:val="000003"/>
        </w:rPr>
        <w:t xml:space="preserve"> সাথে</w:t>
      </w:r>
      <w:r>
        <w:rPr>
          <w:color w:val="000005"/>
        </w:rPr>
        <w:t xml:space="preserve"> যোগ</w:t>
      </w:r>
      <w:r>
        <w:rPr>
          <w:color w:val="020000"/>
        </w:rPr>
        <w:t xml:space="preserve"> হয়েছে</w:t>
      </w:r>
      <w:r>
        <w:rPr>
          <w:color w:val="000034"/>
        </w:rPr>
        <w:t xml:space="preserve"> কেন</w:t>
      </w:r>
      <w:r>
        <w:br/>
      </w:r>
      <w:r>
        <w:rPr>
          <w:color w:val="0B0000"/>
        </w:rPr>
        <w:t xml:space="preserve"> এর</w:t>
      </w:r>
      <w:r>
        <w:rPr>
          <w:color w:val="000006"/>
        </w:rPr>
        <w:t xml:space="preserve"> ডিসেম্বর</w:t>
      </w:r>
      <w:r>
        <w:rPr>
          <w:color w:val="000014"/>
        </w:rPr>
        <w:t xml:space="preserve"> মাসের</w:t>
      </w:r>
      <w:r>
        <w:rPr>
          <w:color w:val="000078"/>
        </w:rPr>
        <w:t xml:space="preserve"> বিদ্যুৎ</w:t>
      </w:r>
      <w:r>
        <w:rPr>
          <w:color w:val="0000FF"/>
        </w:rPr>
        <w:t xml:space="preserve"> বিল</w:t>
      </w:r>
      <w:r>
        <w:rPr>
          <w:color w:val="4E0000"/>
        </w:rPr>
        <w:t xml:space="preserve"> দিতে</w:t>
      </w:r>
      <w:r>
        <w:rPr>
          <w:color w:val="000007"/>
        </w:rPr>
        <w:t xml:space="preserve"> পারতেছিনা</w:t>
      </w:r>
      <w:r>
        <w:br/>
      </w:r>
      <w:r>
        <w:rPr>
          <w:color w:val="00003D"/>
        </w:rPr>
        <w:t xml:space="preserve"> বিকাশ</w:t>
      </w:r>
      <w:r>
        <w:rPr>
          <w:color w:val="000039"/>
        </w:rPr>
        <w:t xml:space="preserve"> থেকে</w:t>
      </w:r>
      <w:r>
        <w:rPr>
          <w:color w:val="000078"/>
        </w:rPr>
        <w:t xml:space="preserve"> বিদ্যুৎ</w:t>
      </w:r>
      <w:r>
        <w:rPr>
          <w:color w:val="0000FF"/>
        </w:rPr>
        <w:t xml:space="preserve"> বিল</w:t>
      </w:r>
      <w:r>
        <w:rPr>
          <w:color w:val="4E0000"/>
        </w:rPr>
        <w:t xml:space="preserve"> দিতে</w:t>
      </w:r>
      <w:r>
        <w:rPr>
          <w:color w:val="00000C"/>
        </w:rPr>
        <w:t xml:space="preserve"> পারছিনা</w:t>
      </w:r>
      <w:r>
        <w:br/>
      </w:r>
      <w:r>
        <w:rPr>
          <w:color w:val="520000"/>
        </w:rPr>
        <w:t xml:space="preserve"> আমি</w:t>
      </w:r>
      <w:r>
        <w:rPr>
          <w:color w:val="00003D"/>
        </w:rPr>
        <w:t xml:space="preserve"> বিকাশ</w:t>
      </w:r>
      <w:r>
        <w:rPr>
          <w:color w:val="000039"/>
        </w:rPr>
        <w:t xml:space="preserve"> থেকে</w:t>
      </w:r>
      <w:r>
        <w:rPr>
          <w:color w:val="00000E"/>
        </w:rPr>
        <w:t xml:space="preserve"> কেনো</w:t>
      </w:r>
      <w:r>
        <w:rPr>
          <w:color w:val="000023"/>
        </w:rPr>
        <w:t xml:space="preserve"> পল্লী</w:t>
      </w:r>
      <w:r>
        <w:rPr>
          <w:color w:val="000078"/>
        </w:rPr>
        <w:t xml:space="preserve"> বিদ্যুৎ</w:t>
      </w:r>
      <w:r>
        <w:rPr>
          <w:color w:val="0000FF"/>
        </w:rPr>
        <w:t xml:space="preserve"> বিল</w:t>
      </w:r>
      <w:r>
        <w:rPr>
          <w:color w:val="4E0000"/>
        </w:rPr>
        <w:t xml:space="preserve"> দিতে</w:t>
      </w:r>
      <w:r>
        <w:rPr>
          <w:color w:val="00002B"/>
        </w:rPr>
        <w:t xml:space="preserve"> পারছি</w:t>
      </w:r>
      <w:r>
        <w:rPr>
          <w:color w:val="000076"/>
        </w:rPr>
        <w:t xml:space="preserve"> না</w:t>
      </w:r>
      <w:r>
        <w:br/>
      </w:r>
      <w:r>
        <w:rPr>
          <w:color w:val="0000FF"/>
        </w:rPr>
        <w:t xml:space="preserve"> বিল</w:t>
      </w:r>
      <w:r>
        <w:rPr>
          <w:color w:val="00003D"/>
        </w:rPr>
        <w:t xml:space="preserve"> বিকাশ</w:t>
      </w:r>
      <w:r>
        <w:rPr>
          <w:color w:val="1F0000"/>
        </w:rPr>
        <w:t xml:space="preserve"> করতে</w:t>
      </w:r>
      <w:r>
        <w:rPr>
          <w:color w:val="000006"/>
        </w:rPr>
        <w:t xml:space="preserve"> পারতেছি</w:t>
      </w:r>
      <w:r>
        <w:rPr>
          <w:color w:val="000076"/>
        </w:rPr>
        <w:t xml:space="preserve"> না</w:t>
      </w:r>
      <w:r>
        <w:br/>
      </w:r>
      <w:r>
        <w:rPr>
          <w:color w:val="000010"/>
        </w:rPr>
        <w:t xml:space="preserve"> palli</w:t>
      </w:r>
      <w:r>
        <w:rPr>
          <w:color w:val="000000"/>
        </w:rPr>
        <w:t xml:space="preserve"> bidduit</w:t>
      </w:r>
      <w:r>
        <w:rPr>
          <w:color w:val="0000C8"/>
        </w:rPr>
        <w:t xml:space="preserve"> bill</w:t>
      </w:r>
      <w:r>
        <w:rPr>
          <w:color w:val="030000"/>
        </w:rPr>
        <w:t xml:space="preserve"> deya</w:t>
      </w:r>
      <w:r>
        <w:rPr>
          <w:color w:val="000000"/>
        </w:rPr>
        <w:t xml:space="preserve"> gasce</w:t>
      </w:r>
      <w:r>
        <w:rPr>
          <w:color w:val="00004F"/>
        </w:rPr>
        <w:t xml:space="preserve"> na</w:t>
      </w:r>
      <w:r>
        <w:rPr>
          <w:color w:val="00000E"/>
        </w:rPr>
        <w:t xml:space="preserve"> keno</w:t>
      </w:r>
      <w:r>
        <w:br/>
      </w:r>
      <w:r>
        <w:rPr>
          <w:color w:val="000000"/>
        </w:rPr>
        <w:t xml:space="preserve"> মেডাম</w:t>
      </w:r>
      <w:r>
        <w:rPr>
          <w:color w:val="000026"/>
        </w:rPr>
        <w:t xml:space="preserve"> পে</w:t>
      </w:r>
      <w:r>
        <w:rPr>
          <w:color w:val="0000FF"/>
        </w:rPr>
        <w:t xml:space="preserve"> বিল</w:t>
      </w:r>
      <w:r>
        <w:rPr>
          <w:color w:val="4E0000"/>
        </w:rPr>
        <w:t xml:space="preserve"> দিতে</w:t>
      </w:r>
      <w:r>
        <w:rPr>
          <w:color w:val="060000"/>
        </w:rPr>
        <w:t xml:space="preserve"> গেলে</w:t>
      </w:r>
      <w:r>
        <w:rPr>
          <w:color w:val="000000"/>
        </w:rPr>
        <w:t xml:space="preserve"> সুদু</w:t>
      </w:r>
      <w:r>
        <w:rPr>
          <w:color w:val="000016"/>
        </w:rPr>
        <w:t xml:space="preserve"> তথ্য</w:t>
      </w:r>
      <w:r>
        <w:rPr>
          <w:color w:val="000007"/>
        </w:rPr>
        <w:t xml:space="preserve"> ভুল</w:t>
      </w:r>
      <w:r>
        <w:rPr>
          <w:color w:val="050000"/>
        </w:rPr>
        <w:t xml:space="preserve"> বলছে</w:t>
      </w:r>
      <w:r>
        <w:rPr>
          <w:color w:val="000001"/>
        </w:rPr>
        <w:t xml:space="preserve"> সেভ</w:t>
      </w:r>
      <w:r>
        <w:rPr>
          <w:color w:val="090000"/>
        </w:rPr>
        <w:t xml:space="preserve"> করা</w:t>
      </w:r>
      <w:r>
        <w:rPr>
          <w:color w:val="000005"/>
        </w:rPr>
        <w:t xml:space="preserve"> আছে</w:t>
      </w:r>
      <w:r>
        <w:rPr>
          <w:color w:val="000000"/>
        </w:rPr>
        <w:t xml:space="preserve"> তবুও</w:t>
      </w:r>
      <w:r>
        <w:rPr>
          <w:color w:val="000007"/>
        </w:rPr>
        <w:t xml:space="preserve"> ভুল</w:t>
      </w:r>
      <w:r>
        <w:rPr>
          <w:color w:val="050000"/>
        </w:rPr>
        <w:t xml:space="preserve"> বলছে</w:t>
      </w:r>
      <w:r>
        <w:rPr>
          <w:color w:val="020000"/>
        </w:rPr>
        <w:t xml:space="preserve"> কারণ</w:t>
      </w:r>
      <w:r>
        <w:rPr>
          <w:color w:val="120000"/>
        </w:rPr>
        <w:t xml:space="preserve"> কি</w:t>
      </w:r>
      <w:r>
        <w:br/>
      </w:r>
      <w:r>
        <w:rPr>
          <w:color w:val="000005"/>
        </w:rPr>
        <w:t xml:space="preserve"> november</w:t>
      </w:r>
      <w:r>
        <w:rPr>
          <w:color w:val="000014"/>
        </w:rPr>
        <w:t xml:space="preserve"> মাসের</w:t>
      </w:r>
      <w:r>
        <w:rPr>
          <w:color w:val="000010"/>
        </w:rPr>
        <w:t xml:space="preserve"> দেওয়া</w:t>
      </w:r>
      <w:r>
        <w:rPr>
          <w:color w:val="0000FF"/>
        </w:rPr>
        <w:t xml:space="preserve"> বিল</w:t>
      </w:r>
      <w:r>
        <w:rPr>
          <w:color w:val="000004"/>
        </w:rPr>
        <w:t xml:space="preserve"> december</w:t>
      </w:r>
      <w:r>
        <w:rPr>
          <w:color w:val="000014"/>
        </w:rPr>
        <w:t xml:space="preserve"> মাসের</w:t>
      </w:r>
      <w:r>
        <w:rPr>
          <w:color w:val="000003"/>
        </w:rPr>
        <w:t xml:space="preserve"> সাথে</w:t>
      </w:r>
      <w:r>
        <w:rPr>
          <w:color w:val="000005"/>
        </w:rPr>
        <w:t xml:space="preserve"> যোগ</w:t>
      </w:r>
      <w:r>
        <w:rPr>
          <w:color w:val="030000"/>
        </w:rPr>
        <w:t xml:space="preserve"> হয়ে</w:t>
      </w:r>
      <w:r>
        <w:rPr>
          <w:color w:val="090000"/>
        </w:rPr>
        <w:t xml:space="preserve"> আসছে</w:t>
      </w:r>
      <w:r>
        <w:rPr>
          <w:color w:val="000000"/>
        </w:rPr>
        <w:t xml:space="preserve"> অভিযোগ</w:t>
      </w:r>
      <w:r>
        <w:rPr>
          <w:color w:val="000000"/>
        </w:rPr>
        <w:t xml:space="preserve"> জানিয়েছিলাম</w:t>
      </w:r>
      <w:r>
        <w:rPr>
          <w:color w:val="00000A"/>
        </w:rPr>
        <w:t xml:space="preserve"> এখন</w:t>
      </w:r>
      <w:r>
        <w:rPr>
          <w:color w:val="060000"/>
        </w:rPr>
        <w:t xml:space="preserve"> ও</w:t>
      </w:r>
      <w:r>
        <w:rPr>
          <w:color w:val="050000"/>
        </w:rPr>
        <w:t xml:space="preserve"> কোন</w:t>
      </w:r>
      <w:r>
        <w:rPr>
          <w:color w:val="000003"/>
        </w:rPr>
        <w:t xml:space="preserve"> সমাধান</w:t>
      </w:r>
      <w:r>
        <w:rPr>
          <w:color w:val="000000"/>
        </w:rPr>
        <w:t xml:space="preserve"> পেলাম</w:t>
      </w:r>
      <w:r>
        <w:rPr>
          <w:color w:val="000076"/>
        </w:rPr>
        <w:t xml:space="preserve"> না</w:t>
      </w:r>
      <w:r>
        <w:br/>
      </w:r>
      <w:r>
        <w:rPr>
          <w:color w:val="0000FF"/>
        </w:rPr>
        <w:t xml:space="preserve"> বিল</w:t>
      </w:r>
      <w:r>
        <w:rPr>
          <w:color w:val="00003D"/>
        </w:rPr>
        <w:t xml:space="preserve"> বিকাশ</w:t>
      </w:r>
      <w:r>
        <w:rPr>
          <w:color w:val="1F0000"/>
        </w:rPr>
        <w:t xml:space="preserve"> করতে</w:t>
      </w:r>
      <w:r>
        <w:rPr>
          <w:color w:val="00002B"/>
        </w:rPr>
        <w:t xml:space="preserve"> পারছি</w:t>
      </w:r>
      <w:r>
        <w:rPr>
          <w:color w:val="000076"/>
        </w:rPr>
        <w:t xml:space="preserve"> না</w:t>
      </w:r>
      <w:r>
        <w:br/>
      </w:r>
      <w:r>
        <w:rPr>
          <w:color w:val="000000"/>
        </w:rPr>
        <w:t xml:space="preserve"> vaia</w:t>
      </w:r>
      <w:r>
        <w:rPr>
          <w:color w:val="000000"/>
        </w:rPr>
        <w:t xml:space="preserve"> ame</w:t>
      </w:r>
      <w:r>
        <w:rPr>
          <w:color w:val="000000"/>
        </w:rPr>
        <w:t xml:space="preserve"> pallibiddut</w:t>
      </w:r>
      <w:r>
        <w:rPr>
          <w:color w:val="0000C8"/>
        </w:rPr>
        <w:t xml:space="preserve"> bill</w:t>
      </w:r>
      <w:r>
        <w:rPr>
          <w:color w:val="000002"/>
        </w:rPr>
        <w:t xml:space="preserve"> dete</w:t>
      </w:r>
      <w:r>
        <w:rPr>
          <w:color w:val="000001"/>
        </w:rPr>
        <w:t xml:space="preserve"> parse</w:t>
      </w:r>
      <w:r>
        <w:rPr>
          <w:color w:val="00004F"/>
        </w:rPr>
        <w:t xml:space="preserve"> na</w:t>
      </w:r>
      <w:r>
        <w:br/>
      </w:r>
      <w:r>
        <w:rPr>
          <w:color w:val="00003D"/>
        </w:rPr>
        <w:t xml:space="preserve"> বিকাশ</w:t>
      </w:r>
      <w:r>
        <w:rPr>
          <w:color w:val="000000"/>
        </w:rPr>
        <w:t xml:space="preserve"> থাইকা</w:t>
      </w:r>
      <w:r>
        <w:rPr>
          <w:color w:val="000078"/>
        </w:rPr>
        <w:t xml:space="preserve"> বিদ্যুৎ</w:t>
      </w:r>
      <w:r>
        <w:rPr>
          <w:color w:val="0000FF"/>
        </w:rPr>
        <w:t xml:space="preserve"> বিল</w:t>
      </w:r>
      <w:r>
        <w:rPr>
          <w:color w:val="4E0000"/>
        </w:rPr>
        <w:t xml:space="preserve"> দিতে</w:t>
      </w:r>
      <w:r>
        <w:rPr>
          <w:color w:val="000000"/>
        </w:rPr>
        <w:t xml:space="preserve"> পারচিনা</w:t>
      </w:r>
      <w:r>
        <w:br/>
      </w:r>
      <w:r>
        <w:rPr>
          <w:color w:val="520000"/>
        </w:rPr>
        <w:t xml:space="preserve"> আমি</w:t>
      </w:r>
      <w:r>
        <w:rPr>
          <w:color w:val="00000D"/>
        </w:rPr>
        <w:t xml:space="preserve"> বিকাশে</w:t>
      </w:r>
      <w:r>
        <w:rPr>
          <w:color w:val="000078"/>
        </w:rPr>
        <w:t xml:space="preserve"> বিদ্যুৎ</w:t>
      </w:r>
      <w:r>
        <w:rPr>
          <w:color w:val="0000FF"/>
        </w:rPr>
        <w:t xml:space="preserve"> বিল</w:t>
      </w:r>
      <w:r>
        <w:rPr>
          <w:color w:val="4E0000"/>
        </w:rPr>
        <w:t xml:space="preserve"> দিতে</w:t>
      </w:r>
      <w:r>
        <w:rPr>
          <w:color w:val="000006"/>
        </w:rPr>
        <w:t xml:space="preserve"> চাচ্ছি</w:t>
      </w:r>
      <w:r>
        <w:rPr>
          <w:color w:val="320000"/>
        </w:rPr>
        <w:t xml:space="preserve"> কিন্তু</w:t>
      </w:r>
      <w:r>
        <w:rPr>
          <w:color w:val="000078"/>
        </w:rPr>
        <w:t xml:space="preserve"> বিদ্যুৎ</w:t>
      </w:r>
      <w:r>
        <w:rPr>
          <w:color w:val="0000FF"/>
        </w:rPr>
        <w:t xml:space="preserve"> বিল</w:t>
      </w:r>
      <w:r>
        <w:rPr>
          <w:color w:val="000006"/>
        </w:rPr>
        <w:t xml:space="preserve"> দেওয়া</w:t>
      </w:r>
      <w:r>
        <w:rPr>
          <w:color w:val="000018"/>
        </w:rPr>
        <w:t xml:space="preserve"> যাচ্ছে</w:t>
      </w:r>
      <w:r>
        <w:rPr>
          <w:color w:val="000076"/>
        </w:rPr>
        <w:t xml:space="preserve"> না</w:t>
      </w:r>
      <w:r>
        <w:br/>
      </w:r>
      <w:r>
        <w:rPr>
          <w:color w:val="000023"/>
        </w:rPr>
        <w:t xml:space="preserve"> পল্লী</w:t>
      </w:r>
      <w:r>
        <w:rPr>
          <w:color w:val="000004"/>
        </w:rPr>
        <w:t xml:space="preserve"> বিদ্যুতের</w:t>
      </w:r>
      <w:r>
        <w:rPr>
          <w:color w:val="0000FF"/>
        </w:rPr>
        <w:t xml:space="preserve"> বিল</w:t>
      </w:r>
      <w:r>
        <w:rPr>
          <w:color w:val="000000"/>
        </w:rPr>
        <w:t xml:space="preserve"> দেখা</w:t>
      </w:r>
      <w:r>
        <w:rPr>
          <w:color w:val="070000"/>
        </w:rPr>
        <w:t xml:space="preserve"> যায়</w:t>
      </w:r>
      <w:r>
        <w:rPr>
          <w:color w:val="000076"/>
        </w:rPr>
        <w:t xml:space="preserve"> না</w:t>
      </w:r>
      <w:r>
        <w:rPr>
          <w:color w:val="00000E"/>
        </w:rPr>
        <w:t xml:space="preserve"> কেনো</w:t>
      </w:r>
      <w:r>
        <w:br/>
      </w:r>
      <w:r>
        <w:rPr>
          <w:color w:val="00003D"/>
        </w:rPr>
        <w:t xml:space="preserve"> বিকাশ</w:t>
      </w:r>
      <w:r>
        <w:rPr>
          <w:color w:val="000039"/>
        </w:rPr>
        <w:t xml:space="preserve"> থেকে</w:t>
      </w:r>
      <w:r>
        <w:rPr>
          <w:color w:val="000078"/>
        </w:rPr>
        <w:t xml:space="preserve"> বিদ্যুৎ</w:t>
      </w:r>
      <w:r>
        <w:rPr>
          <w:color w:val="0000FF"/>
        </w:rPr>
        <w:t xml:space="preserve"> বিল</w:t>
      </w:r>
      <w:r>
        <w:rPr>
          <w:color w:val="4E0000"/>
        </w:rPr>
        <w:t xml:space="preserve"> দিতে</w:t>
      </w:r>
      <w:r>
        <w:rPr>
          <w:color w:val="00000C"/>
        </w:rPr>
        <w:t xml:space="preserve"> পারছিনা</w:t>
      </w:r>
      <w:r>
        <w:rPr>
          <w:color w:val="000000"/>
        </w:rPr>
        <w:t xml:space="preserve"> দয়া</w:t>
      </w:r>
      <w:r>
        <w:rPr>
          <w:color w:val="070000"/>
        </w:rPr>
        <w:t xml:space="preserve"> করে</w:t>
      </w:r>
      <w:r>
        <w:rPr>
          <w:color w:val="000000"/>
        </w:rPr>
        <w:t xml:space="preserve"> সহায়তা</w:t>
      </w:r>
      <w:r>
        <w:rPr>
          <w:color w:val="000000"/>
        </w:rPr>
        <w:t xml:space="preserve"> করবেন</w:t>
      </w:r>
      <w:r>
        <w:br/>
      </w:r>
      <w:r>
        <w:rPr>
          <w:color w:val="0000C8"/>
        </w:rPr>
        <w:t xml:space="preserve"> bill</w:t>
      </w:r>
      <w:r>
        <w:rPr>
          <w:color w:val="000054"/>
        </w:rPr>
        <w:t xml:space="preserve"> pay</w:t>
      </w:r>
      <w:r>
        <w:rPr>
          <w:color w:val="000000"/>
        </w:rPr>
        <w:t xml:space="preserve"> krte</w:t>
      </w:r>
      <w:r>
        <w:rPr>
          <w:color w:val="000000"/>
        </w:rPr>
        <w:t xml:space="preserve"> prci</w:t>
      </w:r>
      <w:r>
        <w:rPr>
          <w:color w:val="00004F"/>
        </w:rPr>
        <w:t xml:space="preserve"> na</w:t>
      </w:r>
      <w:r>
        <w:rPr>
          <w:color w:val="00000E"/>
        </w:rPr>
        <w:t xml:space="preserve"> keno</w:t>
      </w:r>
      <w:r>
        <w:br/>
      </w:r>
      <w:r>
        <w:rPr>
          <w:color w:val="000000"/>
        </w:rPr>
        <w:t xml:space="preserve"> হ্যালো</w:t>
      </w:r>
      <w:r>
        <w:rPr>
          <w:color w:val="000000"/>
        </w:rPr>
        <w:t xml:space="preserve"> আমিbkash</w:t>
      </w:r>
      <w:r>
        <w:rPr>
          <w:color w:val="0A0000"/>
        </w:rPr>
        <w:t xml:space="preserve"> এ</w:t>
      </w:r>
      <w:r>
        <w:rPr>
          <w:color w:val="000006"/>
        </w:rPr>
        <w:t xml:space="preserve"> dpdc</w:t>
      </w:r>
      <w:r>
        <w:rPr>
          <w:color w:val="0000FF"/>
        </w:rPr>
        <w:t xml:space="preserve"> বিল</w:t>
      </w:r>
      <w:r>
        <w:rPr>
          <w:color w:val="4E0000"/>
        </w:rPr>
        <w:t xml:space="preserve"> দিতে</w:t>
      </w:r>
      <w:r>
        <w:rPr>
          <w:color w:val="000000"/>
        </w:rPr>
        <w:t xml:space="preserve"> পারিনা</w:t>
      </w:r>
      <w:r>
        <w:rPr>
          <w:color w:val="000000"/>
        </w:rPr>
        <w:t xml:space="preserve"> হেল্প</w:t>
      </w:r>
      <w:r>
        <w:rPr>
          <w:color w:val="020000"/>
        </w:rPr>
        <w:t xml:space="preserve"> প্লিজ</w:t>
      </w:r>
      <w:r>
        <w:rPr>
          <w:color w:val="000016"/>
        </w:rPr>
        <w:t xml:space="preserve"> তথ্য</w:t>
      </w:r>
      <w:r>
        <w:rPr>
          <w:color w:val="000007"/>
        </w:rPr>
        <w:t xml:space="preserve"> ভুল</w:t>
      </w:r>
      <w:r>
        <w:rPr>
          <w:color w:val="000005"/>
        </w:rPr>
        <w:t xml:space="preserve"> আছে</w:t>
      </w:r>
      <w:r>
        <w:rPr>
          <w:color w:val="020000"/>
        </w:rPr>
        <w:t xml:space="preserve"> এটা</w:t>
      </w:r>
      <w:r>
        <w:rPr>
          <w:color w:val="000012"/>
        </w:rPr>
        <w:t xml:space="preserve"> দেখাচ্ছে</w:t>
      </w:r>
      <w:r>
        <w:rPr>
          <w:color w:val="320000"/>
        </w:rPr>
        <w:t xml:space="preserve"> কিন্তু</w:t>
      </w:r>
      <w:r>
        <w:rPr>
          <w:color w:val="000005"/>
        </w:rPr>
        <w:t xml:space="preserve"> সব</w:t>
      </w:r>
      <w:r>
        <w:rPr>
          <w:color w:val="000016"/>
        </w:rPr>
        <w:t xml:space="preserve"> তথ্য</w:t>
      </w:r>
      <w:r>
        <w:rPr>
          <w:color w:val="000014"/>
        </w:rPr>
        <w:t xml:space="preserve"> সঠিক</w:t>
      </w:r>
      <w:r>
        <w:br/>
      </w:r>
      <w:r>
        <w:rPr>
          <w:color w:val="0000FF"/>
        </w:rPr>
        <w:t xml:space="preserve"> বিল</w:t>
      </w:r>
      <w:r>
        <w:rPr>
          <w:color w:val="000006"/>
        </w:rPr>
        <w:t xml:space="preserve"> রিচার্জ</w:t>
      </w:r>
      <w:r>
        <w:rPr>
          <w:color w:val="00001B"/>
        </w:rPr>
        <w:t xml:space="preserve"> হচ্ছে</w:t>
      </w:r>
      <w:r>
        <w:rPr>
          <w:color w:val="000076"/>
        </w:rPr>
        <w:t xml:space="preserve"> না</w:t>
      </w:r>
      <w:r>
        <w:rPr>
          <w:color w:val="000034"/>
        </w:rPr>
        <w:t xml:space="preserve"> কেন</w:t>
      </w:r>
      <w:r>
        <w:rPr>
          <w:color w:val="000006"/>
        </w:rPr>
        <w:t xml:space="preserve"> পল্লি</w:t>
      </w:r>
      <w:r>
        <w:rPr>
          <w:color w:val="000078"/>
        </w:rPr>
        <w:t xml:space="preserve"> বিদ্যুৎ</w:t>
      </w:r>
      <w:r>
        <w:rPr>
          <w:color w:val="0000FF"/>
        </w:rPr>
        <w:t xml:space="preserve"> বিল</w:t>
      </w:r>
      <w:r>
        <w:rPr>
          <w:color w:val="000006"/>
        </w:rPr>
        <w:t xml:space="preserve"> রিচার্জ</w:t>
      </w:r>
      <w:r>
        <w:rPr>
          <w:color w:val="00001B"/>
        </w:rPr>
        <w:t xml:space="preserve"> হচ্ছে</w:t>
      </w:r>
      <w:r>
        <w:rPr>
          <w:color w:val="000076"/>
        </w:rPr>
        <w:t xml:space="preserve"> না</w:t>
      </w:r>
      <w:r>
        <w:rPr>
          <w:color w:val="000034"/>
        </w:rPr>
        <w:t xml:space="preserve"> কেন</w:t>
      </w:r>
      <w:r>
        <w:br/>
      </w:r>
      <w:r>
        <w:rPr>
          <w:color w:val="000006"/>
        </w:rPr>
        <w:t xml:space="preserve"> dpdc</w:t>
      </w:r>
      <w:r>
        <w:rPr>
          <w:color w:val="0000C8"/>
        </w:rPr>
        <w:t xml:space="preserve"> bill</w:t>
      </w:r>
      <w:r>
        <w:rPr>
          <w:color w:val="000000"/>
        </w:rPr>
        <w:t xml:space="preserve"> dibo</w:t>
      </w:r>
      <w:r>
        <w:rPr>
          <w:color w:val="2D0000"/>
        </w:rPr>
        <w:t xml:space="preserve"> but</w:t>
      </w:r>
      <w:r>
        <w:rPr>
          <w:color w:val="040000"/>
        </w:rPr>
        <w:t xml:space="preserve"> error</w:t>
      </w:r>
      <w:r>
        <w:rPr>
          <w:color w:val="000001"/>
        </w:rPr>
        <w:t xml:space="preserve"> dekhasse</w:t>
      </w:r>
      <w:r>
        <w:rPr>
          <w:color w:val="000001"/>
        </w:rPr>
        <w:t xml:space="preserve"> dekhasse</w:t>
      </w:r>
      <w:r>
        <w:rPr>
          <w:color w:val="000004"/>
        </w:rPr>
        <w:t xml:space="preserve"> tottho</w:t>
      </w:r>
      <w:r>
        <w:rPr>
          <w:color w:val="000000"/>
        </w:rPr>
        <w:t xml:space="preserve"> vhul</w:t>
      </w:r>
      <w:r>
        <w:rPr>
          <w:color w:val="2D0000"/>
        </w:rPr>
        <w:t xml:space="preserve"> but</w:t>
      </w:r>
      <w:r>
        <w:rPr>
          <w:color w:val="000000"/>
        </w:rPr>
        <w:t xml:space="preserve"> shob</w:t>
      </w:r>
      <w:r>
        <w:rPr>
          <w:color w:val="000004"/>
        </w:rPr>
        <w:t xml:space="preserve"> tottho</w:t>
      </w:r>
      <w:r>
        <w:rPr>
          <w:color w:val="000000"/>
        </w:rPr>
        <w:t xml:space="preserve"> shithik</w:t>
      </w:r>
      <w:r>
        <w:br/>
      </w:r>
      <w:r>
        <w:rPr>
          <w:color w:val="000000"/>
        </w:rPr>
        <w:t xml:space="preserve"> ভাইয়া</w:t>
      </w:r>
      <w:r>
        <w:rPr>
          <w:color w:val="520000"/>
        </w:rPr>
        <w:t xml:space="preserve"> আমি</w:t>
      </w:r>
      <w:r>
        <w:rPr>
          <w:color w:val="000000"/>
        </w:rPr>
        <w:t xml:space="preserve"> নভেম্বরে</w:t>
      </w:r>
      <w:r>
        <w:rPr>
          <w:color w:val="0000FF"/>
        </w:rPr>
        <w:t xml:space="preserve"> বিল</w:t>
      </w:r>
      <w:r>
        <w:rPr>
          <w:color w:val="000026"/>
        </w:rPr>
        <w:t xml:space="preserve"> পে</w:t>
      </w:r>
      <w:r>
        <w:rPr>
          <w:color w:val="070000"/>
        </w:rPr>
        <w:t xml:space="preserve"> করছি</w:t>
      </w:r>
      <w:r>
        <w:rPr>
          <w:color w:val="000000"/>
        </w:rPr>
        <w:t xml:space="preserve"> ডিসেম্বরে</w:t>
      </w:r>
      <w:r>
        <w:rPr>
          <w:color w:val="060000"/>
        </w:rPr>
        <w:t xml:space="preserve"> ও</w:t>
      </w:r>
      <w:r>
        <w:rPr>
          <w:color w:val="000002"/>
        </w:rPr>
        <w:t xml:space="preserve"> এড</w:t>
      </w:r>
      <w:r>
        <w:rPr>
          <w:color w:val="070000"/>
        </w:rPr>
        <w:t xml:space="preserve"> করে</w:t>
      </w:r>
      <w:r>
        <w:rPr>
          <w:color w:val="000000"/>
        </w:rPr>
        <w:t xml:space="preserve"> দিছে</w:t>
      </w:r>
      <w:r>
        <w:br/>
      </w:r>
      <w:r>
        <w:rPr>
          <w:color w:val="000003"/>
        </w:rPr>
        <w:t xml:space="preserve"> জানুয়ারি</w:t>
      </w:r>
      <w:r>
        <w:rPr>
          <w:color w:val="000014"/>
        </w:rPr>
        <w:t xml:space="preserve"> মাসের</w:t>
      </w:r>
      <w:r>
        <w:rPr>
          <w:color w:val="0000FF"/>
        </w:rPr>
        <w:t xml:space="preserve"> বিল</w:t>
      </w:r>
      <w:r>
        <w:rPr>
          <w:color w:val="000000"/>
        </w:rPr>
        <w:t xml:space="preserve"> লে</w:t>
      </w:r>
      <w:r>
        <w:rPr>
          <w:color w:val="050000"/>
        </w:rPr>
        <w:t xml:space="preserve"> কোন</w:t>
      </w:r>
      <w:r>
        <w:rPr>
          <w:color w:val="000000"/>
        </w:rPr>
        <w:t xml:space="preserve"> ঝামেলা</w:t>
      </w:r>
      <w:r>
        <w:rPr>
          <w:color w:val="000005"/>
        </w:rPr>
        <w:t xml:space="preserve"> আছে</w:t>
      </w:r>
      <w:r>
        <w:rPr>
          <w:color w:val="0000FF"/>
        </w:rPr>
        <w:t xml:space="preserve"> বিল</w:t>
      </w:r>
      <w:r>
        <w:rPr>
          <w:color w:val="000004"/>
        </w:rPr>
        <w:t xml:space="preserve"> নিচ্ছে</w:t>
      </w:r>
      <w:r>
        <w:rPr>
          <w:color w:val="000076"/>
        </w:rPr>
        <w:t xml:space="preserve"> না</w:t>
      </w:r>
      <w:r>
        <w:rPr>
          <w:color w:val="000034"/>
        </w:rPr>
        <w:t xml:space="preserve"> কেন</w:t>
      </w:r>
      <w:r>
        <w:br/>
      </w:r>
      <w:r>
        <w:rPr>
          <w:color w:val="000078"/>
        </w:rPr>
        <w:t xml:space="preserve"> বিদ্যুৎ</w:t>
      </w:r>
      <w:r>
        <w:rPr>
          <w:color w:val="0000FF"/>
        </w:rPr>
        <w:t xml:space="preserve"> বিল</w:t>
      </w:r>
      <w:r>
        <w:rPr>
          <w:color w:val="000000"/>
        </w:rPr>
        <w:t xml:space="preserve"> অপশনে</w:t>
      </w:r>
      <w:r>
        <w:rPr>
          <w:color w:val="000000"/>
        </w:rPr>
        <w:t xml:space="preserve"> ক্লিক</w:t>
      </w:r>
      <w:r>
        <w:rPr>
          <w:color w:val="020000"/>
        </w:rPr>
        <w:t xml:space="preserve"> করলে</w:t>
      </w:r>
      <w:r>
        <w:rPr>
          <w:color w:val="000000"/>
        </w:rPr>
        <w:t xml:space="preserve"> প্রবেশ</w:t>
      </w:r>
      <w:r>
        <w:rPr>
          <w:color w:val="090000"/>
        </w:rPr>
        <w:t xml:space="preserve"> করা</w:t>
      </w:r>
      <w:r>
        <w:rPr>
          <w:color w:val="000018"/>
        </w:rPr>
        <w:t xml:space="preserve"> যাচ্ছে</w:t>
      </w:r>
      <w:r>
        <w:rPr>
          <w:color w:val="000076"/>
        </w:rPr>
        <w:t xml:space="preserve"> না</w:t>
      </w:r>
      <w:r>
        <w:rPr>
          <w:color w:val="000034"/>
        </w:rPr>
        <w:t xml:space="preserve"> কেন</w:t>
      </w:r>
      <w:r>
        <w:br/>
      </w:r>
      <w:r>
        <w:rPr>
          <w:color w:val="000000"/>
        </w:rPr>
        <w:t xml:space="preserve"> ame</w:t>
      </w:r>
      <w:r>
        <w:rPr>
          <w:color w:val="000006"/>
        </w:rPr>
        <w:t xml:space="preserve"> dpdc</w:t>
      </w:r>
      <w:r>
        <w:rPr>
          <w:color w:val="000010"/>
        </w:rPr>
        <w:t xml:space="preserve"> bil</w:t>
      </w:r>
      <w:r>
        <w:rPr>
          <w:color w:val="000054"/>
        </w:rPr>
        <w:t xml:space="preserve"> pay</w:t>
      </w:r>
      <w:r>
        <w:rPr>
          <w:color w:val="00000E"/>
        </w:rPr>
        <w:t xml:space="preserve"> keno</w:t>
      </w:r>
      <w:r>
        <w:rPr>
          <w:color w:val="000017"/>
        </w:rPr>
        <w:t xml:space="preserve"> korte</w:t>
      </w:r>
      <w:r>
        <w:rPr>
          <w:color w:val="000000"/>
        </w:rPr>
        <w:t xml:space="preserve"> pasena</w:t>
      </w:r>
      <w:r>
        <w:br/>
      </w:r>
      <w:r>
        <w:rPr>
          <w:color w:val="00001F"/>
        </w:rPr>
        <w:t xml:space="preserve"> biddut</w:t>
      </w:r>
      <w:r>
        <w:rPr>
          <w:color w:val="000010"/>
        </w:rPr>
        <w:t xml:space="preserve"> bil</w:t>
      </w:r>
      <w:r>
        <w:rPr>
          <w:color w:val="000002"/>
        </w:rPr>
        <w:t xml:space="preserve"> dete</w:t>
      </w:r>
      <w:r>
        <w:rPr>
          <w:color w:val="000009"/>
        </w:rPr>
        <w:t xml:space="preserve"> parci</w:t>
      </w:r>
      <w:r>
        <w:rPr>
          <w:color w:val="00004F"/>
        </w:rPr>
        <w:t xml:space="preserve"> na</w:t>
      </w:r>
      <w:r>
        <w:br/>
      </w:r>
      <w:r>
        <w:rPr>
          <w:color w:val="00001F"/>
        </w:rPr>
        <w:t xml:space="preserve"> biddut</w:t>
      </w:r>
      <w:r>
        <w:rPr>
          <w:color w:val="000010"/>
        </w:rPr>
        <w:t xml:space="preserve"> bil</w:t>
      </w:r>
      <w:r>
        <w:rPr>
          <w:color w:val="030000"/>
        </w:rPr>
        <w:t xml:space="preserve"> ar</w:t>
      </w:r>
      <w:r>
        <w:rPr>
          <w:color w:val="010000"/>
        </w:rPr>
        <w:t xml:space="preserve"> jonno</w:t>
      </w:r>
      <w:r>
        <w:rPr>
          <w:color w:val="040000"/>
        </w:rPr>
        <w:t xml:space="preserve"> sob</w:t>
      </w:r>
      <w:r>
        <w:rPr>
          <w:color w:val="000001"/>
        </w:rPr>
        <w:t xml:space="preserve"> totho</w:t>
      </w:r>
      <w:r>
        <w:rPr>
          <w:color w:val="000000"/>
        </w:rPr>
        <w:t xml:space="preserve"> puron</w:t>
      </w:r>
      <w:r>
        <w:rPr>
          <w:color w:val="030000"/>
        </w:rPr>
        <w:t xml:space="preserve"> kinto</w:t>
      </w:r>
      <w:r>
        <w:rPr>
          <w:color w:val="000000"/>
        </w:rPr>
        <w:t xml:space="preserve"> next</w:t>
      </w:r>
      <w:r>
        <w:rPr>
          <w:color w:val="000001"/>
        </w:rPr>
        <w:t xml:space="preserve"> option</w:t>
      </w:r>
      <w:r>
        <w:rPr>
          <w:color w:val="000002"/>
        </w:rPr>
        <w:t xml:space="preserve"> ase</w:t>
      </w:r>
      <w:r>
        <w:rPr>
          <w:color w:val="00004F"/>
        </w:rPr>
        <w:t xml:space="preserve"> na</w:t>
      </w:r>
      <w:r>
        <w:br/>
      </w:r>
      <w:r>
        <w:rPr>
          <w:color w:val="000002"/>
        </w:rPr>
        <w:t xml:space="preserve"> biddot</w:t>
      </w:r>
      <w:r>
        <w:rPr>
          <w:color w:val="0000C8"/>
        </w:rPr>
        <w:t xml:space="preserve"> bill</w:t>
      </w:r>
      <w:r>
        <w:rPr>
          <w:color w:val="000000"/>
        </w:rPr>
        <w:t xml:space="preserve"> theta</w:t>
      </w:r>
      <w:r>
        <w:rPr>
          <w:color w:val="000001"/>
        </w:rPr>
        <w:t xml:space="preserve"> parse</w:t>
      </w:r>
      <w:r>
        <w:rPr>
          <w:color w:val="00004F"/>
        </w:rPr>
        <w:t xml:space="preserve"> na</w:t>
      </w:r>
      <w:r>
        <w:rPr>
          <w:color w:val="050000"/>
        </w:rPr>
        <w:t xml:space="preserve"> kano</w:t>
      </w:r>
      <w:r>
        <w:rPr>
          <w:color w:val="000000"/>
        </w:rPr>
        <w:t xml:space="preserve"> prepeid</w:t>
      </w:r>
      <w:r>
        <w:rPr>
          <w:color w:val="000015"/>
        </w:rPr>
        <w:t xml:space="preserve"> prepaid</w:t>
      </w:r>
      <w:r>
        <w:rPr>
          <w:color w:val="00000A"/>
        </w:rPr>
        <w:t xml:space="preserve"> meter</w:t>
      </w:r>
      <w:r>
        <w:br/>
      </w:r>
      <w:r>
        <w:rPr>
          <w:color w:val="420000"/>
        </w:rPr>
        <w:t xml:space="preserve"> ami</w:t>
      </w:r>
      <w:r>
        <w:rPr>
          <w:color w:val="00001F"/>
        </w:rPr>
        <w:t xml:space="preserve"> biddut</w:t>
      </w:r>
      <w:r>
        <w:rPr>
          <w:color w:val="0000C8"/>
        </w:rPr>
        <w:t xml:space="preserve"> bill</w:t>
      </w:r>
      <w:r>
        <w:rPr>
          <w:color w:val="240000"/>
        </w:rPr>
        <w:t xml:space="preserve"> dite</w:t>
      </w:r>
      <w:r>
        <w:rPr>
          <w:color w:val="000009"/>
        </w:rPr>
        <w:t xml:space="preserve"> parci</w:t>
      </w:r>
      <w:r>
        <w:rPr>
          <w:color w:val="00004F"/>
        </w:rPr>
        <w:t xml:space="preserve"> na</w:t>
      </w:r>
      <w:r>
        <w:br/>
      </w:r>
      <w:r>
        <w:rPr>
          <w:color w:val="030000"/>
        </w:rPr>
        <w:t xml:space="preserve"> hi</w:t>
      </w:r>
      <w:r>
        <w:rPr>
          <w:color w:val="040000"/>
        </w:rPr>
        <w:t xml:space="preserve"> sir</w:t>
      </w:r>
      <w:r>
        <w:rPr>
          <w:color w:val="040000"/>
        </w:rPr>
        <w:t xml:space="preserve"> sir</w:t>
      </w:r>
      <w:r>
        <w:rPr>
          <w:color w:val="000023"/>
        </w:rPr>
        <w:t xml:space="preserve"> পল্লী</w:t>
      </w:r>
      <w:r>
        <w:rPr>
          <w:color w:val="000078"/>
        </w:rPr>
        <w:t xml:space="preserve"> বিদ্যুৎ</w:t>
      </w:r>
      <w:r>
        <w:rPr>
          <w:color w:val="0000FF"/>
        </w:rPr>
        <w:t xml:space="preserve"> বিল</w:t>
      </w:r>
      <w:r>
        <w:rPr>
          <w:color w:val="4E0000"/>
        </w:rPr>
        <w:t xml:space="preserve"> দিতে</w:t>
      </w:r>
      <w:r>
        <w:rPr>
          <w:color w:val="00000C"/>
        </w:rPr>
        <w:t xml:space="preserve"> পারছিনা</w:t>
      </w:r>
      <w:r>
        <w:rPr>
          <w:color w:val="000014"/>
        </w:rPr>
        <w:t xml:space="preserve"> সঠিক</w:t>
      </w:r>
      <w:r>
        <w:rPr>
          <w:color w:val="000016"/>
        </w:rPr>
        <w:t xml:space="preserve"> তথ্য</w:t>
      </w:r>
      <w:r>
        <w:rPr>
          <w:color w:val="000000"/>
        </w:rPr>
        <w:t xml:space="preserve"> তাকার</w:t>
      </w:r>
      <w:r>
        <w:rPr>
          <w:color w:val="040000"/>
        </w:rPr>
        <w:t xml:space="preserve"> পরেও</w:t>
      </w:r>
      <w:r>
        <w:br/>
      </w:r>
      <w:r>
        <w:rPr>
          <w:color w:val="00003D"/>
        </w:rPr>
        <w:t xml:space="preserve"> বিকাশ</w:t>
      </w:r>
      <w:r>
        <w:rPr>
          <w:color w:val="000039"/>
        </w:rPr>
        <w:t xml:space="preserve"> থেকে</w:t>
      </w:r>
      <w:r>
        <w:rPr>
          <w:color w:val="0000FF"/>
        </w:rPr>
        <w:t xml:space="preserve"> বিল</w:t>
      </w:r>
      <w:r>
        <w:rPr>
          <w:color w:val="000026"/>
        </w:rPr>
        <w:t xml:space="preserve"> পে</w:t>
      </w:r>
      <w:r>
        <w:rPr>
          <w:color w:val="1F0000"/>
        </w:rPr>
        <w:t xml:space="preserve"> করতে</w:t>
      </w:r>
      <w:r>
        <w:rPr>
          <w:color w:val="060000"/>
        </w:rPr>
        <w:t xml:space="preserve"> গেলে</w:t>
      </w:r>
      <w:r>
        <w:rPr>
          <w:color w:val="000016"/>
        </w:rPr>
        <w:t xml:space="preserve"> তথ্য</w:t>
      </w:r>
      <w:r>
        <w:rPr>
          <w:color w:val="000014"/>
        </w:rPr>
        <w:t xml:space="preserve"> সঠিক</w:t>
      </w:r>
      <w:r>
        <w:rPr>
          <w:color w:val="050000"/>
        </w:rPr>
        <w:t xml:space="preserve"> নয়</w:t>
      </w:r>
      <w:r>
        <w:rPr>
          <w:color w:val="000000"/>
        </w:rPr>
        <w:t xml:space="preserve"> এরকম</w:t>
      </w:r>
      <w:r>
        <w:rPr>
          <w:color w:val="020000"/>
        </w:rPr>
        <w:t xml:space="preserve"> বলে</w:t>
      </w:r>
      <w:r>
        <w:rPr>
          <w:color w:val="000034"/>
        </w:rPr>
        <w:t xml:space="preserve"> কেন</w:t>
      </w:r>
      <w:r>
        <w:rPr>
          <w:color w:val="000005"/>
        </w:rPr>
        <w:t xml:space="preserve"> সব</w:t>
      </w:r>
      <w:r>
        <w:rPr>
          <w:color w:val="000016"/>
        </w:rPr>
        <w:t xml:space="preserve"> তথ্য</w:t>
      </w:r>
      <w:r>
        <w:rPr>
          <w:color w:val="000000"/>
        </w:rPr>
        <w:t xml:space="preserve"> ত</w:t>
      </w:r>
      <w:r>
        <w:rPr>
          <w:color w:val="000002"/>
        </w:rPr>
        <w:t xml:space="preserve"> ঠিক</w:t>
      </w:r>
      <w:r>
        <w:rPr>
          <w:color w:val="000002"/>
        </w:rPr>
        <w:t xml:space="preserve"> দিছি</w:t>
      </w:r>
      <w:r>
        <w:br/>
      </w:r>
      <w:r>
        <w:rPr>
          <w:color w:val="000000"/>
        </w:rPr>
        <w:t xml:space="preserve"> pollibidyut</w:t>
      </w:r>
      <w:r>
        <w:rPr>
          <w:color w:val="0000C8"/>
        </w:rPr>
        <w:t xml:space="preserve"> bill</w:t>
      </w:r>
      <w:r>
        <w:rPr>
          <w:color w:val="000005"/>
        </w:rPr>
        <w:t xml:space="preserve"> november</w:t>
      </w:r>
      <w:r>
        <w:rPr>
          <w:color w:val="000004"/>
        </w:rPr>
        <w:t xml:space="preserve"> maser</w:t>
      </w:r>
      <w:r>
        <w:rPr>
          <w:color w:val="000004"/>
        </w:rPr>
        <w:t xml:space="preserve"> december</w:t>
      </w:r>
      <w:r>
        <w:rPr>
          <w:color w:val="110000"/>
        </w:rPr>
        <w:t xml:space="preserve"> a</w:t>
      </w:r>
      <w:r>
        <w:rPr>
          <w:color w:val="000004"/>
        </w:rPr>
        <w:t xml:space="preserve"> add</w:t>
      </w:r>
      <w:r>
        <w:rPr>
          <w:color w:val="000000"/>
        </w:rPr>
        <w:t xml:space="preserve"> hoe</w:t>
      </w:r>
      <w:r>
        <w:rPr>
          <w:color w:val="020000"/>
        </w:rPr>
        <w:t xml:space="preserve"> asce</w:t>
      </w:r>
      <w:r>
        <w:br/>
      </w:r>
      <w:r>
        <w:rPr>
          <w:color w:val="400000"/>
        </w:rPr>
        <w:t xml:space="preserve"> আমার</w:t>
      </w:r>
      <w:r>
        <w:rPr>
          <w:color w:val="0000FF"/>
        </w:rPr>
        <w:t xml:space="preserve"> বিল</w:t>
      </w:r>
      <w:r>
        <w:rPr>
          <w:color w:val="00003D"/>
        </w:rPr>
        <w:t xml:space="preserve"> বিকাশ</w:t>
      </w:r>
      <w:r>
        <w:rPr>
          <w:color w:val="00001B"/>
        </w:rPr>
        <w:t xml:space="preserve"> হচ্ছে</w:t>
      </w:r>
      <w:r>
        <w:rPr>
          <w:color w:val="000076"/>
        </w:rPr>
        <w:t xml:space="preserve"> না</w:t>
      </w:r>
      <w:r>
        <w:rPr>
          <w:color w:val="000034"/>
        </w:rPr>
        <w:t xml:space="preserve"> কেন</w:t>
      </w:r>
      <w:r>
        <w:br/>
      </w:r>
      <w:r>
        <w:rPr>
          <w:color w:val="00000A"/>
        </w:rPr>
        <w:t xml:space="preserve"> এখন</w:t>
      </w:r>
      <w:r>
        <w:rPr>
          <w:color w:val="400000"/>
        </w:rPr>
        <w:t xml:space="preserve"> আমার</w:t>
      </w:r>
      <w:r>
        <w:rPr>
          <w:color w:val="000078"/>
        </w:rPr>
        <w:t xml:space="preserve"> বিদ্যুৎ</w:t>
      </w:r>
      <w:r>
        <w:rPr>
          <w:color w:val="0000FF"/>
        </w:rPr>
        <w:t xml:space="preserve"> বিল</w:t>
      </w:r>
      <w:r>
        <w:rPr>
          <w:color w:val="000004"/>
        </w:rPr>
        <w:t xml:space="preserve"> নিচ্ছে</w:t>
      </w:r>
      <w:r>
        <w:rPr>
          <w:color w:val="000076"/>
        </w:rPr>
        <w:t xml:space="preserve"> না</w:t>
      </w:r>
      <w:r>
        <w:rPr>
          <w:color w:val="000034"/>
        </w:rPr>
        <w:t xml:space="preserve"> কেন</w:t>
      </w:r>
      <w:r>
        <w:rPr>
          <w:color w:val="000003"/>
        </w:rPr>
        <w:t xml:space="preserve"> সময়</w:t>
      </w:r>
      <w:r>
        <w:rPr>
          <w:color w:val="000000"/>
        </w:rPr>
        <w:t xml:space="preserve"> ঃ</w:t>
      </w:r>
      <w:r>
        <w:br/>
      </w:r>
      <w:r>
        <w:rPr>
          <w:color w:val="000000"/>
        </w:rPr>
        <w:t xml:space="preserve"> vaiya</w:t>
      </w:r>
      <w:r>
        <w:rPr>
          <w:color w:val="00002B"/>
        </w:rPr>
        <w:t xml:space="preserve"> bkash</w:t>
      </w:r>
      <w:r>
        <w:rPr>
          <w:color w:val="000017"/>
        </w:rPr>
        <w:t xml:space="preserve"> theke</w:t>
      </w:r>
      <w:r>
        <w:rPr>
          <w:color w:val="00001F"/>
        </w:rPr>
        <w:t xml:space="preserve"> biddut</w:t>
      </w:r>
      <w:r>
        <w:rPr>
          <w:color w:val="0000C8"/>
        </w:rPr>
        <w:t xml:space="preserve"> bill</w:t>
      </w:r>
      <w:r>
        <w:rPr>
          <w:color w:val="240000"/>
        </w:rPr>
        <w:t xml:space="preserve"> dite</w:t>
      </w:r>
      <w:r>
        <w:rPr>
          <w:color w:val="000000"/>
        </w:rPr>
        <w:t xml:space="preserve"> percina</w:t>
      </w:r>
      <w:r>
        <w:rPr>
          <w:color w:val="050000"/>
        </w:rPr>
        <w:t xml:space="preserve"> kano</w:t>
      </w:r>
      <w:r>
        <w:br/>
      </w:r>
      <w:r>
        <w:rPr>
          <w:color w:val="0000C8"/>
        </w:rPr>
        <w:t xml:space="preserve"> bill</w:t>
      </w:r>
      <w:r>
        <w:rPr>
          <w:color w:val="00000E"/>
        </w:rPr>
        <w:t xml:space="preserve"> payment</w:t>
      </w:r>
      <w:r>
        <w:rPr>
          <w:color w:val="000017"/>
        </w:rPr>
        <w:t xml:space="preserve"> korte</w:t>
      </w:r>
      <w:r>
        <w:rPr>
          <w:color w:val="000001"/>
        </w:rPr>
        <w:t xml:space="preserve"> parse</w:t>
      </w:r>
      <w:r>
        <w:rPr>
          <w:color w:val="00004F"/>
        </w:rPr>
        <w:t xml:space="preserve"> na</w:t>
      </w:r>
      <w:r>
        <w:br/>
      </w:r>
      <w:r>
        <w:rPr>
          <w:color w:val="400000"/>
        </w:rPr>
        <w:t xml:space="preserve"> আমার</w:t>
      </w:r>
      <w:r>
        <w:rPr>
          <w:color w:val="000000"/>
        </w:rPr>
        <w:t xml:space="preserve"> বিদদু</w:t>
      </w:r>
      <w:r>
        <w:rPr>
          <w:color w:val="0000FF"/>
        </w:rPr>
        <w:t xml:space="preserve"> বিল</w:t>
      </w:r>
      <w:r>
        <w:rPr>
          <w:color w:val="000010"/>
        </w:rPr>
        <w:t xml:space="preserve"> দেওয়া</w:t>
      </w:r>
      <w:r>
        <w:rPr>
          <w:color w:val="000000"/>
        </w:rPr>
        <w:t xml:space="preserve"> যাচ্চেনা</w:t>
      </w:r>
      <w:r>
        <w:br/>
      </w:r>
      <w:r>
        <w:rPr>
          <w:color w:val="420000"/>
        </w:rPr>
        <w:t xml:space="preserve"> ami</w:t>
      </w:r>
      <w:r>
        <w:rPr>
          <w:color w:val="000005"/>
        </w:rPr>
        <w:t xml:space="preserve"> paybill</w:t>
      </w:r>
      <w:r>
        <w:rPr>
          <w:color w:val="000000"/>
        </w:rPr>
        <w:t xml:space="preserve"> krci</w:t>
      </w:r>
      <w:r>
        <w:rPr>
          <w:color w:val="2D0000"/>
        </w:rPr>
        <w:t xml:space="preserve"> but</w:t>
      </w:r>
      <w:r>
        <w:rPr>
          <w:color w:val="0C0000"/>
        </w:rPr>
        <w:t xml:space="preserve"> amr</w:t>
      </w:r>
      <w:r>
        <w:rPr>
          <w:color w:val="000005"/>
        </w:rPr>
        <w:t xml:space="preserve"> electric</w:t>
      </w:r>
      <w:r>
        <w:rPr>
          <w:color w:val="0000C8"/>
        </w:rPr>
        <w:t xml:space="preserve"> bill</w:t>
      </w:r>
      <w:r>
        <w:rPr>
          <w:color w:val="110000"/>
        </w:rPr>
        <w:t xml:space="preserve"> a</w:t>
      </w:r>
      <w:r>
        <w:rPr>
          <w:color w:val="000000"/>
        </w:rPr>
        <w:t xml:space="preserve"> dakaitace</w:t>
      </w:r>
      <w:r>
        <w:rPr>
          <w:color w:val="0000C8"/>
        </w:rPr>
        <w:t xml:space="preserve"> bill</w:t>
      </w:r>
      <w:r>
        <w:rPr>
          <w:color w:val="000054"/>
        </w:rPr>
        <w:t xml:space="preserve"> pay</w:t>
      </w:r>
      <w:r>
        <w:rPr>
          <w:color w:val="060000"/>
        </w:rPr>
        <w:t xml:space="preserve"> hoi</w:t>
      </w:r>
      <w:r>
        <w:rPr>
          <w:color w:val="000009"/>
        </w:rPr>
        <w:t xml:space="preserve"> nai</w:t>
      </w:r>
      <w:r>
        <w:br/>
      </w:r>
      <w:r>
        <w:rPr>
          <w:color w:val="520000"/>
        </w:rPr>
        <w:t xml:space="preserve"> আমি</w:t>
      </w:r>
      <w:r>
        <w:rPr>
          <w:color w:val="000000"/>
        </w:rPr>
        <w:t xml:space="preserve"> বাসা</w:t>
      </w:r>
      <w:r>
        <w:rPr>
          <w:color w:val="000000"/>
        </w:rPr>
        <w:t xml:space="preserve"> চেইঞ্জ</w:t>
      </w:r>
      <w:r>
        <w:rPr>
          <w:color w:val="080000"/>
        </w:rPr>
        <w:t xml:space="preserve"> করেছি</w:t>
      </w:r>
      <w:r>
        <w:rPr>
          <w:color w:val="060000"/>
        </w:rPr>
        <w:t xml:space="preserve"> আগে</w:t>
      </w:r>
      <w:r>
        <w:rPr>
          <w:color w:val="000078"/>
        </w:rPr>
        <w:t xml:space="preserve"> বিদ্যুৎ</w:t>
      </w:r>
      <w:r>
        <w:rPr>
          <w:color w:val="0000FF"/>
        </w:rPr>
        <w:t xml:space="preserve"> বিল</w:t>
      </w:r>
      <w:r>
        <w:rPr>
          <w:color w:val="4E0000"/>
        </w:rPr>
        <w:t xml:space="preserve"> দিতে</w:t>
      </w:r>
      <w:r>
        <w:rPr>
          <w:color w:val="000002"/>
        </w:rPr>
        <w:t xml:space="preserve"> প্রবলেম</w:t>
      </w:r>
      <w:r>
        <w:rPr>
          <w:color w:val="000000"/>
        </w:rPr>
        <w:t xml:space="preserve"> হতোনা</w:t>
      </w:r>
      <w:r>
        <w:rPr>
          <w:color w:val="320000"/>
        </w:rPr>
        <w:t xml:space="preserve"> কিন্তু</w:t>
      </w:r>
      <w:r>
        <w:rPr>
          <w:color w:val="00000A"/>
        </w:rPr>
        <w:t xml:space="preserve"> এখন</w:t>
      </w:r>
      <w:r>
        <w:rPr>
          <w:color w:val="000012"/>
        </w:rPr>
        <w:t xml:space="preserve"> সমস্যা</w:t>
      </w:r>
      <w:r>
        <w:rPr>
          <w:color w:val="00001B"/>
        </w:rPr>
        <w:t xml:space="preserve"> হচ্ছে</w:t>
      </w:r>
      <w:r>
        <w:br/>
      </w:r>
      <w:r>
        <w:rPr>
          <w:color w:val="420000"/>
        </w:rPr>
        <w:t xml:space="preserve"> ami</w:t>
      </w:r>
      <w:r>
        <w:rPr>
          <w:color w:val="000015"/>
        </w:rPr>
        <w:t xml:space="preserve"> tk</w:t>
      </w:r>
      <w:r>
        <w:rPr>
          <w:color w:val="000009"/>
        </w:rPr>
        <w:t xml:space="preserve"> recharge</w:t>
      </w:r>
      <w:r>
        <w:rPr>
          <w:color w:val="000017"/>
        </w:rPr>
        <w:t xml:space="preserve"> korte</w:t>
      </w:r>
      <w:r>
        <w:rPr>
          <w:color w:val="00000B"/>
        </w:rPr>
        <w:t xml:space="preserve"> parchi</w:t>
      </w:r>
      <w:r>
        <w:rPr>
          <w:color w:val="00004F"/>
        </w:rPr>
        <w:t xml:space="preserve"> na</w:t>
      </w:r>
      <w:r>
        <w:rPr>
          <w:color w:val="0C0000"/>
        </w:rPr>
        <w:t xml:space="preserve"> amr</w:t>
      </w:r>
      <w:r>
        <w:rPr>
          <w:color w:val="00001F"/>
        </w:rPr>
        <w:t xml:space="preserve"> biddut</w:t>
      </w:r>
      <w:r>
        <w:rPr>
          <w:color w:val="00000A"/>
        </w:rPr>
        <w:t xml:space="preserve"> meter</w:t>
      </w:r>
      <w:r>
        <w:rPr>
          <w:color w:val="120000"/>
        </w:rPr>
        <w:t xml:space="preserve"> er</w:t>
      </w:r>
      <w:r>
        <w:rPr>
          <w:color w:val="000009"/>
        </w:rPr>
        <w:t xml:space="preserve"> recharge</w:t>
      </w:r>
      <w:r>
        <w:rPr>
          <w:color w:val="120000"/>
        </w:rPr>
        <w:t xml:space="preserve"> er</w:t>
      </w:r>
      <w:r>
        <w:rPr>
          <w:color w:val="000000"/>
        </w:rPr>
        <w:t xml:space="preserve"> jonnu</w:t>
      </w:r>
      <w:r>
        <w:rPr>
          <w:color w:val="00000E"/>
        </w:rPr>
        <w:t xml:space="preserve"> payment</w:t>
      </w:r>
      <w:r>
        <w:rPr>
          <w:color w:val="000001"/>
        </w:rPr>
        <w:t xml:space="preserve"> sofol</w:t>
      </w:r>
      <w:r>
        <w:rPr>
          <w:color w:val="020000"/>
        </w:rPr>
        <w:t xml:space="preserve"> hocche</w:t>
      </w:r>
      <w:r>
        <w:rPr>
          <w:color w:val="00004F"/>
        </w:rPr>
        <w:t xml:space="preserve"> na</w:t>
      </w:r>
      <w:r>
        <w:rPr>
          <w:color w:val="120000"/>
        </w:rPr>
        <w:t xml:space="preserve"> er</w:t>
      </w:r>
      <w:r>
        <w:rPr>
          <w:color w:val="000000"/>
        </w:rPr>
        <w:t xml:space="preserve"> aage</w:t>
      </w:r>
      <w:r>
        <w:rPr>
          <w:color w:val="000000"/>
        </w:rPr>
        <w:t xml:space="preserve"> onk</w:t>
      </w:r>
      <w:r>
        <w:rPr>
          <w:color w:val="00000B"/>
        </w:rPr>
        <w:t xml:space="preserve"> bar</w:t>
      </w:r>
      <w:r>
        <w:rPr>
          <w:color w:val="000015"/>
        </w:rPr>
        <w:t xml:space="preserve"> tk</w:t>
      </w:r>
      <w:r>
        <w:rPr>
          <w:color w:val="000009"/>
        </w:rPr>
        <w:t xml:space="preserve"> recharge</w:t>
      </w:r>
      <w:r>
        <w:rPr>
          <w:color w:val="030000"/>
        </w:rPr>
        <w:t xml:space="preserve"> korechi</w:t>
      </w:r>
      <w:r>
        <w:rPr>
          <w:color w:val="000004"/>
        </w:rPr>
        <w:t xml:space="preserve"> kono</w:t>
      </w:r>
      <w:r>
        <w:rPr>
          <w:color w:val="000000"/>
        </w:rPr>
        <w:t xml:space="preserve"> prb</w:t>
      </w:r>
      <w:r>
        <w:rPr>
          <w:color w:val="070000"/>
        </w:rPr>
        <w:t xml:space="preserve"> hoy</w:t>
      </w:r>
      <w:r>
        <w:rPr>
          <w:color w:val="000006"/>
        </w:rPr>
        <w:t xml:space="preserve"> ni</w:t>
      </w:r>
      <w:r>
        <w:br/>
      </w:r>
      <w:r>
        <w:rPr>
          <w:color w:val="0C0000"/>
        </w:rPr>
        <w:t xml:space="preserve"> amr</w:t>
      </w:r>
      <w:r>
        <w:rPr>
          <w:color w:val="000015"/>
        </w:rPr>
        <w:t xml:space="preserve"> prepaid</w:t>
      </w:r>
      <w:r>
        <w:rPr>
          <w:color w:val="00000A"/>
        </w:rPr>
        <w:t xml:space="preserve"> meter</w:t>
      </w:r>
      <w:r>
        <w:rPr>
          <w:color w:val="110000"/>
        </w:rPr>
        <w:t xml:space="preserve"> a</w:t>
      </w:r>
      <w:r>
        <w:rPr>
          <w:color w:val="000015"/>
        </w:rPr>
        <w:t xml:space="preserve"> tk</w:t>
      </w:r>
      <w:r>
        <w:rPr>
          <w:color w:val="000009"/>
        </w:rPr>
        <w:t xml:space="preserve"> recharge</w:t>
      </w:r>
      <w:r>
        <w:rPr>
          <w:color w:val="000017"/>
        </w:rPr>
        <w:t xml:space="preserve"> korte</w:t>
      </w:r>
      <w:r>
        <w:rPr>
          <w:color w:val="00000B"/>
        </w:rPr>
        <w:t xml:space="preserve"> parchi</w:t>
      </w:r>
      <w:r>
        <w:rPr>
          <w:color w:val="00004F"/>
        </w:rPr>
        <w:t xml:space="preserve"> na</w:t>
      </w:r>
      <w:r>
        <w:rPr>
          <w:color w:val="00000E"/>
        </w:rPr>
        <w:t xml:space="preserve"> payment</w:t>
      </w:r>
      <w:r>
        <w:rPr>
          <w:color w:val="000001"/>
        </w:rPr>
        <w:t xml:space="preserve"> sofol</w:t>
      </w:r>
      <w:r>
        <w:rPr>
          <w:color w:val="020000"/>
        </w:rPr>
        <w:t xml:space="preserve"> hocche</w:t>
      </w:r>
      <w:r>
        <w:rPr>
          <w:color w:val="00004F"/>
        </w:rPr>
        <w:t xml:space="preserve"> na</w:t>
      </w:r>
      <w:r>
        <w:br/>
      </w:r>
      <w:r>
        <w:rPr>
          <w:color w:val="000000"/>
        </w:rPr>
        <w:t xml:space="preserve"> খুবই</w:t>
      </w:r>
      <w:r>
        <w:rPr>
          <w:color w:val="000000"/>
        </w:rPr>
        <w:t xml:space="preserve"> বিপদে</w:t>
      </w:r>
      <w:r>
        <w:rPr>
          <w:color w:val="010000"/>
        </w:rPr>
        <w:t xml:space="preserve"> আছি</w:t>
      </w:r>
      <w:r>
        <w:rPr>
          <w:color w:val="000002"/>
        </w:rPr>
        <w:t xml:space="preserve"> নভেম্বর</w:t>
      </w:r>
      <w:r>
        <w:rPr>
          <w:color w:val="000012"/>
        </w:rPr>
        <w:t xml:space="preserve"> মাসে</w:t>
      </w:r>
      <w:r>
        <w:rPr>
          <w:color w:val="020000"/>
        </w:rPr>
        <w:t xml:space="preserve"> যে</w:t>
      </w:r>
      <w:r>
        <w:rPr>
          <w:color w:val="000078"/>
        </w:rPr>
        <w:t xml:space="preserve"> বিদ্যুৎ</w:t>
      </w:r>
      <w:r>
        <w:rPr>
          <w:color w:val="0000FF"/>
        </w:rPr>
        <w:t xml:space="preserve"> বিল</w:t>
      </w:r>
      <w:r>
        <w:rPr>
          <w:color w:val="000000"/>
        </w:rPr>
        <w:t xml:space="preserve"> গুলো</w:t>
      </w:r>
      <w:r>
        <w:rPr>
          <w:color w:val="010000"/>
        </w:rPr>
        <w:t xml:space="preserve"> দিয়েছি</w:t>
      </w:r>
      <w:r>
        <w:rPr>
          <w:color w:val="010000"/>
        </w:rPr>
        <w:t xml:space="preserve"> সেই</w:t>
      </w:r>
      <w:r>
        <w:rPr>
          <w:color w:val="000000"/>
        </w:rPr>
        <w:t xml:space="preserve"> একই</w:t>
      </w:r>
      <w:r>
        <w:rPr>
          <w:color w:val="000078"/>
        </w:rPr>
        <w:t xml:space="preserve"> বিদ্যুৎ</w:t>
      </w:r>
      <w:r>
        <w:rPr>
          <w:color w:val="0000FF"/>
        </w:rPr>
        <w:t xml:space="preserve"> বিল</w:t>
      </w:r>
      <w:r>
        <w:rPr>
          <w:color w:val="000000"/>
        </w:rPr>
        <w:t xml:space="preserve"> সহকারে</w:t>
      </w:r>
      <w:r>
        <w:rPr>
          <w:color w:val="000000"/>
        </w:rPr>
        <w:t xml:space="preserve"> ডিসেম্বরে</w:t>
      </w:r>
      <w:r>
        <w:rPr>
          <w:color w:val="00000B"/>
        </w:rPr>
        <w:t xml:space="preserve"> আবার</w:t>
      </w:r>
      <w:r>
        <w:rPr>
          <w:color w:val="000005"/>
        </w:rPr>
        <w:t xml:space="preserve"> যোগ</w:t>
      </w:r>
      <w:r>
        <w:rPr>
          <w:color w:val="000000"/>
        </w:rPr>
        <w:t xml:space="preserve"> হয়ে</w:t>
      </w:r>
      <w:r>
        <w:rPr>
          <w:color w:val="000002"/>
        </w:rPr>
        <w:t xml:space="preserve"> নভেম্বর</w:t>
      </w:r>
      <w:r>
        <w:rPr>
          <w:color w:val="050000"/>
        </w:rPr>
        <w:t xml:space="preserve"> এবং</w:t>
      </w:r>
      <w:r>
        <w:rPr>
          <w:color w:val="000000"/>
        </w:rPr>
        <w:t xml:space="preserve"> ডিসেম্বরের</w:t>
      </w:r>
      <w:r>
        <w:rPr>
          <w:color w:val="000078"/>
        </w:rPr>
        <w:t xml:space="preserve"> বিদ্যুৎ</w:t>
      </w:r>
      <w:r>
        <w:rPr>
          <w:color w:val="0000FF"/>
        </w:rPr>
        <w:t xml:space="preserve"> বিল</w:t>
      </w:r>
      <w:r>
        <w:rPr>
          <w:color w:val="000003"/>
        </w:rPr>
        <w:t xml:space="preserve"> এসেছে</w:t>
      </w:r>
      <w:r>
        <w:rPr>
          <w:color w:val="00000A"/>
        </w:rPr>
        <w:t xml:space="preserve"> এখন</w:t>
      </w:r>
      <w:r>
        <w:rPr>
          <w:color w:val="120000"/>
        </w:rPr>
        <w:t xml:space="preserve"> কি</w:t>
      </w:r>
      <w:r>
        <w:rPr>
          <w:color w:val="000001"/>
        </w:rPr>
        <w:t xml:space="preserve"> করবো</w:t>
      </w:r>
      <w:r>
        <w:br/>
      </w:r>
      <w:r>
        <w:rPr>
          <w:color w:val="000023"/>
        </w:rPr>
        <w:t xml:space="preserve"> পল্লী</w:t>
      </w:r>
      <w:r>
        <w:rPr>
          <w:color w:val="000078"/>
        </w:rPr>
        <w:t xml:space="preserve"> বিদ্যুৎ</w:t>
      </w:r>
      <w:r>
        <w:rPr>
          <w:color w:val="0000FF"/>
        </w:rPr>
        <w:t xml:space="preserve"> বিল</w:t>
      </w:r>
      <w:r>
        <w:rPr>
          <w:color w:val="020000"/>
        </w:rPr>
        <w:t xml:space="preserve"> দুই</w:t>
      </w:r>
      <w:r>
        <w:rPr>
          <w:color w:val="00000A"/>
        </w:rPr>
        <w:t xml:space="preserve"> বার</w:t>
      </w:r>
      <w:r>
        <w:rPr>
          <w:color w:val="000001"/>
        </w:rPr>
        <w:t xml:space="preserve"> আসলো</w:t>
      </w:r>
      <w:r>
        <w:rPr>
          <w:color w:val="00000E"/>
        </w:rPr>
        <w:t xml:space="preserve"> কেনো</w:t>
      </w:r>
      <w:r>
        <w:br/>
      </w:r>
      <w:r>
        <w:rPr>
          <w:color w:val="000000"/>
        </w:rPr>
        <w:t xml:space="preserve"> pollibitto</w:t>
      </w:r>
      <w:r>
        <w:rPr>
          <w:color w:val="0000C8"/>
        </w:rPr>
        <w:t xml:space="preserve"> bill</w:t>
      </w:r>
      <w:r>
        <w:rPr>
          <w:color w:val="000001"/>
        </w:rPr>
        <w:t xml:space="preserve"> niche</w:t>
      </w:r>
      <w:r>
        <w:rPr>
          <w:color w:val="00004F"/>
        </w:rPr>
        <w:t xml:space="preserve"> na</w:t>
      </w:r>
      <w:r>
        <w:rPr>
          <w:color w:val="000010"/>
        </w:rPr>
        <w:t xml:space="preserve"> kno</w:t>
      </w:r>
      <w:r>
        <w:br/>
      </w:r>
      <w:r>
        <w:rPr>
          <w:color w:val="050000"/>
        </w:rPr>
        <w:t xml:space="preserve"> goto</w:t>
      </w:r>
      <w:r>
        <w:rPr>
          <w:color w:val="000004"/>
        </w:rPr>
        <w:t xml:space="preserve"> maser</w:t>
      </w:r>
      <w:r>
        <w:rPr>
          <w:color w:val="00001F"/>
        </w:rPr>
        <w:t xml:space="preserve"> biddut</w:t>
      </w:r>
      <w:r>
        <w:rPr>
          <w:color w:val="0000C8"/>
        </w:rPr>
        <w:t xml:space="preserve"> bill</w:t>
      </w:r>
      <w:r>
        <w:rPr>
          <w:color w:val="000000"/>
        </w:rPr>
        <w:t xml:space="preserve"> dialam</w:t>
      </w:r>
      <w:r>
        <w:rPr>
          <w:color w:val="2D0000"/>
        </w:rPr>
        <w:t xml:space="preserve"> but</w:t>
      </w:r>
      <w:r>
        <w:rPr>
          <w:color w:val="070000"/>
        </w:rPr>
        <w:t xml:space="preserve"> ai</w:t>
      </w:r>
      <w:r>
        <w:rPr>
          <w:color w:val="000002"/>
        </w:rPr>
        <w:t xml:space="preserve"> mase</w:t>
      </w:r>
      <w:r>
        <w:rPr>
          <w:color w:val="000001"/>
        </w:rPr>
        <w:t xml:space="preserve"> seta</w:t>
      </w:r>
      <w:r>
        <w:rPr>
          <w:color w:val="000000"/>
        </w:rPr>
        <w:t xml:space="preserve"> count</w:t>
      </w:r>
      <w:r>
        <w:rPr>
          <w:color w:val="000001"/>
        </w:rPr>
        <w:t xml:space="preserve"> dekhasse</w:t>
      </w:r>
      <w:r>
        <w:rPr>
          <w:color w:val="00004F"/>
        </w:rPr>
        <w:t xml:space="preserve"> na</w:t>
      </w:r>
      <w:r>
        <w:rPr>
          <w:color w:val="000000"/>
        </w:rPr>
        <w:t xml:space="preserve"> notun</w:t>
      </w:r>
      <w:r>
        <w:rPr>
          <w:color w:val="000006"/>
        </w:rPr>
        <w:t xml:space="preserve"> kore</w:t>
      </w:r>
      <w:r>
        <w:rPr>
          <w:color w:val="000004"/>
        </w:rPr>
        <w:t xml:space="preserve"> add</w:t>
      </w:r>
      <w:r>
        <w:rPr>
          <w:color w:val="000006"/>
        </w:rPr>
        <w:t xml:space="preserve"> kore</w:t>
      </w:r>
      <w:r>
        <w:rPr>
          <w:color w:val="0000C8"/>
        </w:rPr>
        <w:t xml:space="preserve"> bill</w:t>
      </w:r>
      <w:r>
        <w:rPr>
          <w:color w:val="000000"/>
        </w:rPr>
        <w:t xml:space="preserve"> diase</w:t>
      </w:r>
      <w:r>
        <w:br/>
      </w:r>
      <w:r>
        <w:rPr>
          <w:color w:val="400000"/>
        </w:rPr>
        <w:t xml:space="preserve"> আমার</w:t>
      </w:r>
      <w:r>
        <w:rPr>
          <w:color w:val="00000B"/>
        </w:rPr>
        <w:t xml:space="preserve"> একটা</w:t>
      </w:r>
      <w:r>
        <w:rPr>
          <w:color w:val="000009"/>
        </w:rPr>
        <w:t xml:space="preserve"> বিলের</w:t>
      </w:r>
      <w:r>
        <w:rPr>
          <w:color w:val="000012"/>
        </w:rPr>
        <w:t xml:space="preserve"> সমস্যা</w:t>
      </w:r>
      <w:r>
        <w:rPr>
          <w:color w:val="000000"/>
        </w:rPr>
        <w:t xml:space="preserve"> দয়া</w:t>
      </w:r>
      <w:r>
        <w:rPr>
          <w:color w:val="070000"/>
        </w:rPr>
        <w:t xml:space="preserve"> করে</w:t>
      </w:r>
      <w:r>
        <w:rPr>
          <w:color w:val="000000"/>
        </w:rPr>
        <w:t xml:space="preserve"> যোগাযোগ</w:t>
      </w:r>
      <w:r>
        <w:rPr>
          <w:color w:val="030000"/>
        </w:rPr>
        <w:t xml:space="preserve"> করার</w:t>
      </w:r>
      <w:r>
        <w:rPr>
          <w:color w:val="000000"/>
        </w:rPr>
        <w:t xml:space="preserve"> ব্যবস্থা</w:t>
      </w:r>
      <w:r>
        <w:rPr>
          <w:color w:val="070000"/>
        </w:rPr>
        <w:t xml:space="preserve"> করে</w:t>
      </w:r>
      <w:r>
        <w:rPr>
          <w:color w:val="000004"/>
        </w:rPr>
        <w:t xml:space="preserve"> দিন</w:t>
      </w:r>
      <w:r>
        <w:rPr>
          <w:color w:val="000000"/>
        </w:rPr>
        <w:t xml:space="preserve"> assalam</w:t>
      </w:r>
      <w:r>
        <w:rPr>
          <w:color w:val="000000"/>
        </w:rPr>
        <w:t xml:space="preserve"> walekum</w:t>
      </w:r>
      <w:r>
        <w:rPr>
          <w:color w:val="000000"/>
        </w:rPr>
        <w:t xml:space="preserve"> hamare</w:t>
      </w:r>
      <w:r>
        <w:rPr>
          <w:color w:val="000000"/>
        </w:rPr>
        <w:t xml:space="preserve"> samosa</w:t>
      </w:r>
      <w:r>
        <w:br/>
      </w:r>
      <w:r>
        <w:rPr>
          <w:color w:val="000004"/>
        </w:rPr>
        <w:t xml:space="preserve"> bikash</w:t>
      </w:r>
      <w:r>
        <w:rPr>
          <w:color w:val="000008"/>
        </w:rPr>
        <w:t xml:space="preserve"> number</w:t>
      </w:r>
      <w:r>
        <w:rPr>
          <w:color w:val="000000"/>
        </w:rPr>
        <w:t xml:space="preserve"> please</w:t>
      </w:r>
      <w:r>
        <w:rPr>
          <w:color w:val="000000"/>
        </w:rPr>
        <w:t xml:space="preserve"> check</w:t>
      </w:r>
      <w:r>
        <w:rPr>
          <w:color w:val="020000"/>
        </w:rPr>
        <w:t xml:space="preserve"> for</w:t>
      </w:r>
      <w:r>
        <w:rPr>
          <w:color w:val="010000"/>
        </w:rPr>
        <w:t xml:space="preserve"> me</w:t>
      </w:r>
      <w:r>
        <w:rPr>
          <w:color w:val="050000"/>
        </w:rPr>
        <w:t xml:space="preserve"> why</w:t>
      </w:r>
      <w:r>
        <w:rPr>
          <w:color w:val="240000"/>
        </w:rPr>
        <w:t xml:space="preserve"> i</w:t>
      </w:r>
      <w:r>
        <w:rPr>
          <w:color w:val="000000"/>
        </w:rPr>
        <w:t xml:space="preserve"> can’t</w:t>
      </w:r>
      <w:r>
        <w:rPr>
          <w:color w:val="000054"/>
        </w:rPr>
        <w:t xml:space="preserve"> pay</w:t>
      </w:r>
      <w:r>
        <w:rPr>
          <w:color w:val="0000C8"/>
        </w:rPr>
        <w:t xml:space="preserve"> bill</w:t>
      </w:r>
      <w:r>
        <w:rPr>
          <w:color w:val="000000"/>
        </w:rPr>
        <w:t xml:space="preserve"> electronic</w:t>
      </w:r>
      <w:r>
        <w:rPr>
          <w:color w:val="0000C8"/>
        </w:rPr>
        <w:t xml:space="preserve"> bill</w:t>
      </w:r>
      <w:r>
        <w:rPr>
          <w:color w:val="000000"/>
        </w:rPr>
        <w:t xml:space="preserve"> can’t</w:t>
      </w:r>
      <w:r>
        <w:rPr>
          <w:color w:val="000054"/>
        </w:rPr>
        <w:t xml:space="preserve"> pay</w:t>
      </w:r>
      <w:r>
        <w:br/>
      </w:r>
      <w:r>
        <w:rPr>
          <w:color w:val="420000"/>
        </w:rPr>
        <w:t xml:space="preserve"> ami</w:t>
      </w:r>
      <w:r>
        <w:rPr>
          <w:color w:val="00002B"/>
        </w:rPr>
        <w:t xml:space="preserve"> bkash</w:t>
      </w:r>
      <w:r>
        <w:rPr>
          <w:color w:val="000003"/>
        </w:rPr>
        <w:t xml:space="preserve"> thaka</w:t>
      </w:r>
      <w:r>
        <w:rPr>
          <w:color w:val="000054"/>
        </w:rPr>
        <w:t xml:space="preserve"> pay</w:t>
      </w:r>
      <w:r>
        <w:rPr>
          <w:color w:val="0000C8"/>
        </w:rPr>
        <w:t xml:space="preserve"> bill</w:t>
      </w:r>
      <w:r>
        <w:rPr>
          <w:color w:val="000000"/>
        </w:rPr>
        <w:t xml:space="preserve"> korta</w:t>
      </w:r>
      <w:r>
        <w:rPr>
          <w:color w:val="000009"/>
        </w:rPr>
        <w:t xml:space="preserve"> parci</w:t>
      </w:r>
      <w:r>
        <w:rPr>
          <w:color w:val="00004F"/>
        </w:rPr>
        <w:t xml:space="preserve"> na</w:t>
      </w:r>
      <w:r>
        <w:br/>
      </w:r>
      <w:r>
        <w:rPr>
          <w:color w:val="00003D"/>
        </w:rPr>
        <w:t xml:space="preserve"> বিকাশ</w:t>
      </w:r>
      <w:r>
        <w:rPr>
          <w:color w:val="000002"/>
        </w:rPr>
        <w:t xml:space="preserve"> apps</w:t>
      </w:r>
      <w:r>
        <w:rPr>
          <w:color w:val="000039"/>
        </w:rPr>
        <w:t xml:space="preserve"> থেকে</w:t>
      </w:r>
      <w:r>
        <w:rPr>
          <w:color w:val="000078"/>
        </w:rPr>
        <w:t xml:space="preserve"> বিদ্যুৎ</w:t>
      </w:r>
      <w:r>
        <w:rPr>
          <w:color w:val="0000FF"/>
        </w:rPr>
        <w:t xml:space="preserve"> বিল</w:t>
      </w:r>
      <w:r>
        <w:rPr>
          <w:color w:val="070000"/>
        </w:rPr>
        <w:t xml:space="preserve"> যায়</w:t>
      </w:r>
      <w:r>
        <w:rPr>
          <w:color w:val="000076"/>
        </w:rPr>
        <w:t xml:space="preserve"> না</w:t>
      </w:r>
      <w:r>
        <w:rPr>
          <w:color w:val="000034"/>
        </w:rPr>
        <w:t xml:space="preserve"> কেন</w:t>
      </w:r>
      <w:r>
        <w:br/>
      </w:r>
      <w:r>
        <w:rPr>
          <w:color w:val="000007"/>
        </w:rPr>
        <w:t xml:space="preserve"> app</w:t>
      </w:r>
      <w:r>
        <w:rPr>
          <w:color w:val="000039"/>
        </w:rPr>
        <w:t xml:space="preserve"> থেকে</w:t>
      </w:r>
      <w:r>
        <w:rPr>
          <w:color w:val="000026"/>
        </w:rPr>
        <w:t xml:space="preserve"> পে</w:t>
      </w:r>
      <w:r>
        <w:rPr>
          <w:color w:val="0000FF"/>
        </w:rPr>
        <w:t xml:space="preserve"> বিল</w:t>
      </w:r>
      <w:r>
        <w:rPr>
          <w:color w:val="00001B"/>
        </w:rPr>
        <w:t xml:space="preserve"> হচ্ছে</w:t>
      </w:r>
      <w:r>
        <w:rPr>
          <w:color w:val="000076"/>
        </w:rPr>
        <w:t xml:space="preserve"> না</w:t>
      </w:r>
      <w:r>
        <w:br/>
      </w:r>
      <w:r>
        <w:rPr>
          <w:color w:val="520000"/>
        </w:rPr>
        <w:t xml:space="preserve"> আমি</w:t>
      </w:r>
      <w:r>
        <w:rPr>
          <w:color w:val="000023"/>
        </w:rPr>
        <w:t xml:space="preserve"> পল্লী</w:t>
      </w:r>
      <w:r>
        <w:rPr>
          <w:color w:val="000078"/>
        </w:rPr>
        <w:t xml:space="preserve"> বিদ্যুৎ</w:t>
      </w:r>
      <w:r>
        <w:rPr>
          <w:color w:val="0000FF"/>
        </w:rPr>
        <w:t xml:space="preserve"> বিল</w:t>
      </w:r>
      <w:r>
        <w:rPr>
          <w:color w:val="00003D"/>
        </w:rPr>
        <w:t xml:space="preserve"> বিকাশ</w:t>
      </w:r>
      <w:r>
        <w:rPr>
          <w:color w:val="00003D"/>
        </w:rPr>
        <w:t xml:space="preserve"> বিকাশ</w:t>
      </w:r>
      <w:r>
        <w:rPr>
          <w:color w:val="000039"/>
        </w:rPr>
        <w:t xml:space="preserve"> থেকে</w:t>
      </w:r>
      <w:r>
        <w:rPr>
          <w:color w:val="4E0000"/>
        </w:rPr>
        <w:t xml:space="preserve"> দিতে</w:t>
      </w:r>
      <w:r>
        <w:rPr>
          <w:color w:val="000006"/>
        </w:rPr>
        <w:t xml:space="preserve"> পারতেছি</w:t>
      </w:r>
      <w:r>
        <w:rPr>
          <w:color w:val="000076"/>
        </w:rPr>
        <w:t xml:space="preserve"> না</w:t>
      </w:r>
      <w:r>
        <w:rPr>
          <w:color w:val="000000"/>
        </w:rPr>
        <w:t xml:space="preserve"> ওখানে</w:t>
      </w:r>
      <w:r>
        <w:rPr>
          <w:color w:val="050000"/>
        </w:rPr>
        <w:t xml:space="preserve"> একটু</w:t>
      </w:r>
      <w:r>
        <w:rPr>
          <w:color w:val="000002"/>
        </w:rPr>
        <w:t xml:space="preserve"> প্রবলেম</w:t>
      </w:r>
      <w:r>
        <w:rPr>
          <w:color w:val="000012"/>
        </w:rPr>
        <w:t xml:space="preserve"> দেখাচ্ছে</w:t>
      </w:r>
      <w:r>
        <w:br/>
      </w:r>
      <w:r>
        <w:rPr>
          <w:color w:val="000001"/>
        </w:rPr>
        <w:t xml:space="preserve"> বিদ্যু</w:t>
      </w:r>
      <w:r>
        <w:rPr>
          <w:color w:val="0000FF"/>
        </w:rPr>
        <w:t xml:space="preserve"> বিল</w:t>
      </w:r>
      <w:r>
        <w:rPr>
          <w:color w:val="00003D"/>
        </w:rPr>
        <w:t xml:space="preserve"> বিকাশ</w:t>
      </w:r>
      <w:r>
        <w:rPr>
          <w:color w:val="1F0000"/>
        </w:rPr>
        <w:t xml:space="preserve"> করতে</w:t>
      </w:r>
      <w:r>
        <w:rPr>
          <w:color w:val="000012"/>
        </w:rPr>
        <w:t xml:space="preserve"> সমস্যা</w:t>
      </w:r>
      <w:r>
        <w:rPr>
          <w:color w:val="00001B"/>
        </w:rPr>
        <w:t xml:space="preserve"> হচ্ছে</w:t>
      </w:r>
      <w:r>
        <w:rPr>
          <w:color w:val="000001"/>
        </w:rPr>
        <w:t xml:space="preserve"> বিপিডিবি</w:t>
      </w:r>
      <w:r>
        <w:br/>
      </w:r>
      <w:r>
        <w:rPr>
          <w:color w:val="160000"/>
        </w:rPr>
        <w:t xml:space="preserve"> amar</w:t>
      </w:r>
      <w:r>
        <w:rPr>
          <w:color w:val="00000D"/>
        </w:rPr>
        <w:t xml:space="preserve"> electricity</w:t>
      </w:r>
      <w:r>
        <w:rPr>
          <w:color w:val="0000C8"/>
        </w:rPr>
        <w:t xml:space="preserve"> bill</w:t>
      </w:r>
      <w:r>
        <w:rPr>
          <w:color w:val="000001"/>
        </w:rPr>
        <w:t xml:space="preserve"> submit</w:t>
      </w:r>
      <w:r>
        <w:rPr>
          <w:color w:val="0C0000"/>
        </w:rPr>
        <w:t xml:space="preserve"> kora</w:t>
      </w:r>
      <w:r>
        <w:rPr>
          <w:color w:val="020000"/>
        </w:rPr>
        <w:t xml:space="preserve"> jai</w:t>
      </w:r>
      <w:r>
        <w:rPr>
          <w:color w:val="00004F"/>
        </w:rPr>
        <w:t xml:space="preserve"> na</w:t>
      </w:r>
      <w:r>
        <w:rPr>
          <w:color w:val="000000"/>
        </w:rPr>
        <w:t xml:space="preserve"> kmo</w:t>
      </w:r>
      <w:r>
        <w:br/>
      </w:r>
      <w:r>
        <w:rPr>
          <w:color w:val="000000"/>
        </w:rPr>
        <w:t xml:space="preserve"> bolli</w:t>
      </w:r>
      <w:r>
        <w:rPr>
          <w:color w:val="000001"/>
        </w:rPr>
        <w:t xml:space="preserve"> biddud</w:t>
      </w:r>
      <w:r>
        <w:rPr>
          <w:color w:val="0000C8"/>
        </w:rPr>
        <w:t xml:space="preserve"> bill</w:t>
      </w:r>
      <w:r>
        <w:rPr>
          <w:color w:val="000000"/>
        </w:rPr>
        <w:t xml:space="preserve"> deta</w:t>
      </w:r>
      <w:r>
        <w:rPr>
          <w:color w:val="000001"/>
        </w:rPr>
        <w:t xml:space="preserve"> parce</w:t>
      </w:r>
      <w:r>
        <w:rPr>
          <w:color w:val="00004F"/>
        </w:rPr>
        <w:t xml:space="preserve"> na</w:t>
      </w:r>
      <w:r>
        <w:rPr>
          <w:color w:val="000000"/>
        </w:rPr>
        <w:t xml:space="preserve"> apner</w:t>
      </w:r>
      <w:r>
        <w:rPr>
          <w:color w:val="000054"/>
        </w:rPr>
        <w:t xml:space="preserve"> pay</w:t>
      </w:r>
      <w:r>
        <w:rPr>
          <w:color w:val="0000C8"/>
        </w:rPr>
        <w:t xml:space="preserve"> bill</w:t>
      </w:r>
      <w:r>
        <w:rPr>
          <w:color w:val="000004"/>
        </w:rPr>
        <w:t xml:space="preserve"> request</w:t>
      </w:r>
      <w:r>
        <w:rPr>
          <w:color w:val="000000"/>
        </w:rPr>
        <w:t xml:space="preserve"> bartho</w:t>
      </w:r>
      <w:r>
        <w:rPr>
          <w:color w:val="000000"/>
        </w:rPr>
        <w:t xml:space="preserve"> hoice</w:t>
      </w:r>
      <w:r>
        <w:rPr>
          <w:color w:val="000000"/>
        </w:rPr>
        <w:t xml:space="preserve"> ata</w:t>
      </w:r>
      <w:r>
        <w:rPr>
          <w:color w:val="030000"/>
        </w:rPr>
        <w:t xml:space="preserve"> show</w:t>
      </w:r>
      <w:r>
        <w:rPr>
          <w:color w:val="000000"/>
        </w:rPr>
        <w:t xml:space="preserve"> korce</w:t>
      </w:r>
      <w:r>
        <w:br/>
      </w:r>
      <w:r>
        <w:rPr>
          <w:color w:val="00003D"/>
        </w:rPr>
        <w:t xml:space="preserve"> বিকাশ</w:t>
      </w:r>
      <w:r>
        <w:rPr>
          <w:color w:val="000039"/>
        </w:rPr>
        <w:t xml:space="preserve"> থেকে</w:t>
      </w:r>
      <w:r>
        <w:rPr>
          <w:color w:val="000078"/>
        </w:rPr>
        <w:t xml:space="preserve"> বিদ্যুৎ</w:t>
      </w:r>
      <w:r>
        <w:rPr>
          <w:color w:val="0000FF"/>
        </w:rPr>
        <w:t xml:space="preserve"> বিল</w:t>
      </w:r>
      <w:r>
        <w:rPr>
          <w:color w:val="000010"/>
        </w:rPr>
        <w:t xml:space="preserve"> দেওয়া</w:t>
      </w:r>
      <w:r>
        <w:rPr>
          <w:color w:val="000018"/>
        </w:rPr>
        <w:t xml:space="preserve"> যাচ্ছে</w:t>
      </w:r>
      <w:r>
        <w:rPr>
          <w:color w:val="000076"/>
        </w:rPr>
        <w:t xml:space="preserve"> না</w:t>
      </w:r>
      <w:r>
        <w:rPr>
          <w:color w:val="00000E"/>
        </w:rPr>
        <w:t xml:space="preserve"> কেনো</w:t>
      </w:r>
      <w:r>
        <w:br/>
      </w:r>
      <w:r>
        <w:rPr>
          <w:color w:val="000078"/>
        </w:rPr>
        <w:t xml:space="preserve"> বিদ্যুৎ</w:t>
      </w:r>
      <w:r>
        <w:rPr>
          <w:color w:val="0000FF"/>
        </w:rPr>
        <w:t xml:space="preserve"> বিল</w:t>
      </w:r>
      <w:r>
        <w:rPr>
          <w:color w:val="000002"/>
        </w:rPr>
        <w:t xml:space="preserve"> দেয়ার</w:t>
      </w:r>
      <w:r>
        <w:rPr>
          <w:color w:val="000003"/>
        </w:rPr>
        <w:t xml:space="preserve"> সময়</w:t>
      </w:r>
      <w:r>
        <w:rPr>
          <w:color w:val="000000"/>
        </w:rPr>
        <w:t xml:space="preserve"> সকল</w:t>
      </w:r>
      <w:r>
        <w:rPr>
          <w:color w:val="000016"/>
        </w:rPr>
        <w:t xml:space="preserve"> তথ্য</w:t>
      </w:r>
      <w:r>
        <w:rPr>
          <w:color w:val="000014"/>
        </w:rPr>
        <w:t xml:space="preserve"> সঠিক</w:t>
      </w:r>
      <w:r>
        <w:rPr>
          <w:color w:val="000002"/>
        </w:rPr>
        <w:t xml:space="preserve"> দেয়ার</w:t>
      </w:r>
      <w:r>
        <w:rPr>
          <w:color w:val="030000"/>
        </w:rPr>
        <w:t xml:space="preserve"> পরও</w:t>
      </w:r>
      <w:r>
        <w:rPr>
          <w:color w:val="000004"/>
        </w:rPr>
        <w:t xml:space="preserve"> লেখা</w:t>
      </w:r>
      <w:r>
        <w:rPr>
          <w:color w:val="090000"/>
        </w:rPr>
        <w:t xml:space="preserve"> আসছে</w:t>
      </w:r>
      <w:r>
        <w:rPr>
          <w:color w:val="400000"/>
        </w:rPr>
        <w:t xml:space="preserve"> আমার</w:t>
      </w:r>
      <w:r>
        <w:rPr>
          <w:color w:val="000005"/>
        </w:rPr>
        <w:t xml:space="preserve"> দেয়া</w:t>
      </w:r>
      <w:r>
        <w:rPr>
          <w:color w:val="000016"/>
        </w:rPr>
        <w:t xml:space="preserve"> তথ্য</w:t>
      </w:r>
      <w:r>
        <w:rPr>
          <w:color w:val="000014"/>
        </w:rPr>
        <w:t xml:space="preserve"> সঠিক</w:t>
      </w:r>
      <w:r>
        <w:rPr>
          <w:color w:val="050000"/>
        </w:rPr>
        <w:t xml:space="preserve"> নয়</w:t>
      </w:r>
      <w:r>
        <w:br/>
      </w:r>
      <w:r>
        <w:rPr>
          <w:color w:val="040000"/>
        </w:rPr>
        <w:t xml:space="preserve"> sir</w:t>
      </w:r>
      <w:r>
        <w:rPr>
          <w:color w:val="000000"/>
        </w:rPr>
        <w:t xml:space="preserve"> amare</w:t>
      </w:r>
      <w:r>
        <w:rPr>
          <w:color w:val="000004"/>
        </w:rPr>
        <w:t xml:space="preserve"> bikash</w:t>
      </w:r>
      <w:r>
        <w:rPr>
          <w:color w:val="000001"/>
        </w:rPr>
        <w:t xml:space="preserve"> thake</w:t>
      </w:r>
      <w:r>
        <w:rPr>
          <w:color w:val="420000"/>
        </w:rPr>
        <w:t xml:space="preserve"> ami</w:t>
      </w:r>
      <w:r>
        <w:rPr>
          <w:color w:val="000002"/>
        </w:rPr>
        <w:t xml:space="preserve"> biddot</w:t>
      </w:r>
      <w:r>
        <w:rPr>
          <w:color w:val="0000C8"/>
        </w:rPr>
        <w:t xml:space="preserve"> bill</w:t>
      </w:r>
      <w:r>
        <w:rPr>
          <w:color w:val="240000"/>
        </w:rPr>
        <w:t xml:space="preserve"> dite</w:t>
      </w:r>
      <w:r>
        <w:rPr>
          <w:color w:val="000002"/>
        </w:rPr>
        <w:t xml:space="preserve"> pari</w:t>
      </w:r>
      <w:r>
        <w:rPr>
          <w:color w:val="00004F"/>
        </w:rPr>
        <w:t xml:space="preserve"> na</w:t>
      </w:r>
      <w:r>
        <w:rPr>
          <w:color w:val="050000"/>
        </w:rPr>
        <w:t xml:space="preserve"> kano</w:t>
      </w:r>
      <w:r>
        <w:br/>
      </w:r>
      <w:r>
        <w:rPr>
          <w:color w:val="000006"/>
        </w:rPr>
        <w:t xml:space="preserve"> last</w:t>
      </w:r>
      <w:r>
        <w:rPr>
          <w:color w:val="00000B"/>
        </w:rPr>
        <w:t xml:space="preserve"> month</w:t>
      </w:r>
      <w:r>
        <w:rPr>
          <w:color w:val="000017"/>
        </w:rPr>
        <w:t xml:space="preserve"> my</w:t>
      </w:r>
      <w:r>
        <w:rPr>
          <w:color w:val="000000"/>
        </w:rPr>
        <w:t xml:space="preserve"> house</w:t>
      </w:r>
      <w:r>
        <w:rPr>
          <w:color w:val="000001"/>
        </w:rPr>
        <w:t xml:space="preserve"> pollibiddut</w:t>
      </w:r>
      <w:r>
        <w:rPr>
          <w:color w:val="0000C8"/>
        </w:rPr>
        <w:t xml:space="preserve"> bill</w:t>
      </w:r>
      <w:r>
        <w:rPr>
          <w:color w:val="240000"/>
        </w:rPr>
        <w:t xml:space="preserve"> i</w:t>
      </w:r>
      <w:r>
        <w:rPr>
          <w:color w:val="000000"/>
        </w:rPr>
        <w:t xml:space="preserve"> give</w:t>
      </w:r>
      <w:r>
        <w:rPr>
          <w:color w:val="000000"/>
        </w:rPr>
        <w:t xml:space="preserve"> ready</w:t>
      </w:r>
      <w:r>
        <w:rPr>
          <w:color w:val="2D0000"/>
        </w:rPr>
        <w:t xml:space="preserve"> but</w:t>
      </w:r>
      <w:r>
        <w:rPr>
          <w:color w:val="020000"/>
        </w:rPr>
        <w:t xml:space="preserve"> this</w:t>
      </w:r>
      <w:r>
        <w:rPr>
          <w:color w:val="00000B"/>
        </w:rPr>
        <w:t xml:space="preserve"> month</w:t>
      </w:r>
      <w:r>
        <w:rPr>
          <w:color w:val="050000"/>
        </w:rPr>
        <w:t xml:space="preserve"> why</w:t>
      </w:r>
      <w:r>
        <w:rPr>
          <w:color w:val="000000"/>
        </w:rPr>
        <w:t xml:space="preserve"> again</w:t>
      </w:r>
      <w:r>
        <w:rPr>
          <w:color w:val="030000"/>
        </w:rPr>
        <w:t xml:space="preserve"> due</w:t>
      </w:r>
      <w:r>
        <w:rPr>
          <w:color w:val="0000C8"/>
        </w:rPr>
        <w:t xml:space="preserve"> bill</w:t>
      </w:r>
      <w:r>
        <w:rPr>
          <w:color w:val="000000"/>
        </w:rPr>
        <w:t xml:space="preserve"> coming</w:t>
      </w:r>
      <w:r>
        <w:br/>
      </w:r>
      <w:r>
        <w:rPr>
          <w:color w:val="000023"/>
        </w:rPr>
        <w:t xml:space="preserve"> পল্লী</w:t>
      </w:r>
      <w:r>
        <w:rPr>
          <w:color w:val="000006"/>
        </w:rPr>
        <w:t xml:space="preserve"> বিদ্যুত</w:t>
      </w:r>
      <w:r>
        <w:rPr>
          <w:color w:val="000003"/>
        </w:rPr>
        <w:t xml:space="preserve"> পোস্ট</w:t>
      </w:r>
      <w:r>
        <w:rPr>
          <w:color w:val="000009"/>
        </w:rPr>
        <w:t xml:space="preserve"> পেইড</w:t>
      </w:r>
      <w:r>
        <w:rPr>
          <w:color w:val="0B0000"/>
        </w:rPr>
        <w:t xml:space="preserve"> এর</w:t>
      </w:r>
      <w:r>
        <w:rPr>
          <w:color w:val="000004"/>
        </w:rPr>
        <w:t xml:space="preserve"> december</w:t>
      </w:r>
      <w:r>
        <w:rPr>
          <w:color w:val="000014"/>
        </w:rPr>
        <w:t xml:space="preserve"> মাসের</w:t>
      </w:r>
      <w:r>
        <w:rPr>
          <w:color w:val="0000FF"/>
        </w:rPr>
        <w:t xml:space="preserve"> বিল</w:t>
      </w:r>
      <w:r>
        <w:rPr>
          <w:color w:val="4E0000"/>
        </w:rPr>
        <w:t xml:space="preserve"> দিতে</w:t>
      </w:r>
      <w:r>
        <w:rPr>
          <w:color w:val="00002B"/>
        </w:rPr>
        <w:t xml:space="preserve"> পারছি</w:t>
      </w:r>
      <w:r>
        <w:rPr>
          <w:color w:val="000076"/>
        </w:rPr>
        <w:t xml:space="preserve"> না</w:t>
      </w:r>
      <w:r>
        <w:br/>
      </w:r>
      <w:r>
        <w:rPr>
          <w:color w:val="00003D"/>
        </w:rPr>
        <w:t xml:space="preserve"> বিকাশ</w:t>
      </w:r>
      <w:r>
        <w:rPr>
          <w:color w:val="000001"/>
        </w:rPr>
        <w:t xml:space="preserve"> এপ</w:t>
      </w:r>
      <w:r>
        <w:rPr>
          <w:color w:val="040000"/>
        </w:rPr>
        <w:t xml:space="preserve"> দিয়ে</w:t>
      </w:r>
      <w:r>
        <w:rPr>
          <w:color w:val="060000"/>
        </w:rPr>
        <w:t xml:space="preserve"> আগে</w:t>
      </w:r>
      <w:r>
        <w:rPr>
          <w:color w:val="000000"/>
        </w:rPr>
        <w:t xml:space="preserve"> বেশ</w:t>
      </w:r>
      <w:r>
        <w:rPr>
          <w:color w:val="000000"/>
        </w:rPr>
        <w:t xml:space="preserve"> কয়েক</w:t>
      </w:r>
      <w:r>
        <w:rPr>
          <w:color w:val="00000A"/>
        </w:rPr>
        <w:t xml:space="preserve"> বার</w:t>
      </w:r>
      <w:r>
        <w:rPr>
          <w:color w:val="000078"/>
        </w:rPr>
        <w:t xml:space="preserve"> বিদ্যুৎ</w:t>
      </w:r>
      <w:r>
        <w:rPr>
          <w:color w:val="0000FF"/>
        </w:rPr>
        <w:t xml:space="preserve"> বিল</w:t>
      </w:r>
      <w:r>
        <w:rPr>
          <w:color w:val="00000C"/>
        </w:rPr>
        <w:t xml:space="preserve"> পেমেন্ট</w:t>
      </w:r>
      <w:r>
        <w:rPr>
          <w:color w:val="080000"/>
        </w:rPr>
        <w:t xml:space="preserve"> করেছি</w:t>
      </w:r>
      <w:r>
        <w:rPr>
          <w:color w:val="030000"/>
        </w:rPr>
        <w:t xml:space="preserve"> বাট</w:t>
      </w:r>
      <w:r>
        <w:rPr>
          <w:color w:val="000000"/>
        </w:rPr>
        <w:t xml:space="preserve"> বিগত</w:t>
      </w:r>
      <w:r>
        <w:rPr>
          <w:color w:val="000004"/>
        </w:rPr>
        <w:t xml:space="preserve"> দিন</w:t>
      </w:r>
      <w:r>
        <w:rPr>
          <w:color w:val="000039"/>
        </w:rPr>
        <w:t xml:space="preserve"> থেকে</w:t>
      </w:r>
      <w:r>
        <w:rPr>
          <w:color w:val="000004"/>
        </w:rPr>
        <w:t xml:space="preserve"> চেষ্টা</w:t>
      </w:r>
      <w:r>
        <w:rPr>
          <w:color w:val="010000"/>
        </w:rPr>
        <w:t xml:space="preserve"> করতেছি</w:t>
      </w:r>
      <w:r>
        <w:rPr>
          <w:color w:val="030000"/>
        </w:rPr>
        <w:t xml:space="preserve"> বাট</w:t>
      </w:r>
      <w:r>
        <w:rPr>
          <w:color w:val="00001B"/>
        </w:rPr>
        <w:t xml:space="preserve"> হচ্ছে</w:t>
      </w:r>
      <w:r>
        <w:rPr>
          <w:color w:val="000076"/>
        </w:rPr>
        <w:t xml:space="preserve"> না</w:t>
      </w:r>
      <w:r>
        <w:rPr>
          <w:color w:val="000002"/>
        </w:rPr>
        <w:t xml:space="preserve"> শুধু</w:t>
      </w:r>
      <w:r>
        <w:rPr>
          <w:color w:val="000007"/>
        </w:rPr>
        <w:t xml:space="preserve"> একটি</w:t>
      </w:r>
      <w:r>
        <w:rPr>
          <w:color w:val="000012"/>
        </w:rPr>
        <w:t xml:space="preserve"> সমস্যা</w:t>
      </w:r>
      <w:r>
        <w:rPr>
          <w:color w:val="00001B"/>
        </w:rPr>
        <w:t xml:space="preserve"> হচ্ছে</w:t>
      </w:r>
      <w:r>
        <w:rPr>
          <w:color w:val="00000B"/>
        </w:rPr>
        <w:t xml:space="preserve"> আবার</w:t>
      </w:r>
      <w:r>
        <w:rPr>
          <w:color w:val="000004"/>
        </w:rPr>
        <w:t xml:space="preserve"> চেষ্টা</w:t>
      </w:r>
      <w:r>
        <w:rPr>
          <w:color w:val="000000"/>
        </w:rPr>
        <w:t xml:space="preserve"> করেন</w:t>
      </w:r>
      <w:r>
        <w:rPr>
          <w:color w:val="000000"/>
        </w:rPr>
        <w:t xml:space="preserve"> বলতেছে</w:t>
      </w:r>
      <w:r>
        <w:rPr>
          <w:color w:val="000012"/>
        </w:rPr>
        <w:t xml:space="preserve"> সমস্যা</w:t>
      </w:r>
      <w:r>
        <w:rPr>
          <w:color w:val="000002"/>
        </w:rPr>
        <w:t xml:space="preserve"> টি</w:t>
      </w:r>
      <w:r>
        <w:rPr>
          <w:color w:val="000000"/>
        </w:rPr>
        <w:t xml:space="preserve"> বলবেন</w:t>
      </w:r>
      <w:r>
        <w:br/>
      </w:r>
      <w:r>
        <w:rPr>
          <w:color w:val="000078"/>
        </w:rPr>
        <w:t xml:space="preserve"> বিদ্যুৎ</w:t>
      </w:r>
      <w:r>
        <w:rPr>
          <w:color w:val="0000FF"/>
        </w:rPr>
        <w:t xml:space="preserve"> বিল</w:t>
      </w:r>
      <w:r>
        <w:rPr>
          <w:color w:val="00003D"/>
        </w:rPr>
        <w:t xml:space="preserve"> বিকাশ</w:t>
      </w:r>
      <w:r>
        <w:rPr>
          <w:color w:val="090000"/>
        </w:rPr>
        <w:t xml:space="preserve"> করা</w:t>
      </w:r>
      <w:r>
        <w:rPr>
          <w:color w:val="070000"/>
        </w:rPr>
        <w:t xml:space="preserve"> যায়</w:t>
      </w:r>
      <w:r>
        <w:rPr>
          <w:color w:val="000076"/>
        </w:rPr>
        <w:t xml:space="preserve"> না</w:t>
      </w:r>
      <w:r>
        <w:rPr>
          <w:color w:val="000034"/>
        </w:rPr>
        <w:t xml:space="preserve"> কেন</w:t>
      </w:r>
      <w:r>
        <w:br/>
      </w:r>
      <w:r>
        <w:rPr>
          <w:color w:val="000078"/>
        </w:rPr>
        <w:t xml:space="preserve"> বিদ্যুৎ</w:t>
      </w:r>
      <w:r>
        <w:rPr>
          <w:color w:val="0000FF"/>
        </w:rPr>
        <w:t xml:space="preserve"> বিল</w:t>
      </w:r>
      <w:r>
        <w:rPr>
          <w:color w:val="000010"/>
        </w:rPr>
        <w:t xml:space="preserve"> দেওয়া</w:t>
      </w:r>
      <w:r>
        <w:rPr>
          <w:color w:val="070000"/>
        </w:rPr>
        <w:t xml:space="preserve"> যায়</w:t>
      </w:r>
      <w:r>
        <w:rPr>
          <w:color w:val="000076"/>
        </w:rPr>
        <w:t xml:space="preserve"> না</w:t>
      </w:r>
      <w:r>
        <w:rPr>
          <w:color w:val="000034"/>
        </w:rPr>
        <w:t xml:space="preserve"> কেন</w:t>
      </w:r>
      <w:r>
        <w:br/>
      </w:r>
      <w:r>
        <w:rPr>
          <w:color w:val="420000"/>
        </w:rPr>
        <w:t xml:space="preserve"> ami</w:t>
      </w:r>
      <w:r>
        <w:rPr>
          <w:color w:val="000005"/>
        </w:rPr>
        <w:t xml:space="preserve"> bpdb</w:t>
      </w:r>
      <w:r>
        <w:rPr>
          <w:color w:val="0000C8"/>
        </w:rPr>
        <w:t xml:space="preserve"> bill</w:t>
      </w:r>
      <w:r>
        <w:rPr>
          <w:color w:val="00000E"/>
        </w:rPr>
        <w:t xml:space="preserve"> payment</w:t>
      </w:r>
      <w:r>
        <w:rPr>
          <w:color w:val="000017"/>
        </w:rPr>
        <w:t xml:space="preserve"> korte</w:t>
      </w:r>
      <w:r>
        <w:rPr>
          <w:color w:val="000000"/>
        </w:rPr>
        <w:t xml:space="preserve"> partechi</w:t>
      </w:r>
      <w:r>
        <w:rPr>
          <w:color w:val="00004F"/>
        </w:rPr>
        <w:t xml:space="preserve"> na</w:t>
      </w:r>
      <w:r>
        <w:br/>
      </w:r>
      <w:r>
        <w:rPr>
          <w:color w:val="520000"/>
        </w:rPr>
        <w:t xml:space="preserve"> আমি</w:t>
      </w:r>
      <w:r>
        <w:rPr>
          <w:color w:val="000003"/>
        </w:rPr>
        <w:t xml:space="preserve"> বিকাশের</w:t>
      </w:r>
      <w:r>
        <w:rPr>
          <w:color w:val="040000"/>
        </w:rPr>
        <w:t xml:space="preserve"> মাধ্যমে</w:t>
      </w:r>
      <w:r>
        <w:rPr>
          <w:color w:val="000023"/>
        </w:rPr>
        <w:t xml:space="preserve"> পল্লী</w:t>
      </w:r>
      <w:r>
        <w:rPr>
          <w:color w:val="000001"/>
        </w:rPr>
        <w:t xml:space="preserve"> বিদ‍্যুৎ</w:t>
      </w:r>
      <w:r>
        <w:rPr>
          <w:color w:val="00002B"/>
        </w:rPr>
        <w:t xml:space="preserve"> পারছি</w:t>
      </w:r>
      <w:r>
        <w:rPr>
          <w:color w:val="000076"/>
        </w:rPr>
        <w:t xml:space="preserve"> না</w:t>
      </w:r>
      <w:r>
        <w:br/>
      </w:r>
      <w:r>
        <w:rPr>
          <w:color w:val="400000"/>
        </w:rPr>
        <w:t xml:space="preserve"> আমার</w:t>
      </w:r>
      <w:r>
        <w:rPr>
          <w:color w:val="000078"/>
        </w:rPr>
        <w:t xml:space="preserve"> বিদ্যুৎ</w:t>
      </w:r>
      <w:r>
        <w:rPr>
          <w:color w:val="0000FF"/>
        </w:rPr>
        <w:t xml:space="preserve"> বিল</w:t>
      </w:r>
      <w:r>
        <w:rPr>
          <w:color w:val="000001"/>
        </w:rPr>
        <w:t xml:space="preserve"> বকেয়া</w:t>
      </w:r>
      <w:r>
        <w:rPr>
          <w:color w:val="010000"/>
        </w:rPr>
        <w:t xml:space="preserve"> ছিলো</w:t>
      </w:r>
      <w:r>
        <w:rPr>
          <w:color w:val="020000"/>
        </w:rPr>
        <w:t xml:space="preserve"> পরে</w:t>
      </w:r>
      <w:r>
        <w:rPr>
          <w:color w:val="000001"/>
        </w:rPr>
        <w:t xml:space="preserve"> অফিসে</w:t>
      </w:r>
      <w:r>
        <w:rPr>
          <w:color w:val="000000"/>
        </w:rPr>
        <w:t xml:space="preserve"> গিয়ে</w:t>
      </w:r>
      <w:r>
        <w:rPr>
          <w:color w:val="000001"/>
        </w:rPr>
        <w:t xml:space="preserve"> বকেয়া</w:t>
      </w:r>
      <w:r>
        <w:rPr>
          <w:color w:val="0000FF"/>
        </w:rPr>
        <w:t xml:space="preserve"> বিল</w:t>
      </w:r>
      <w:r>
        <w:rPr>
          <w:color w:val="000014"/>
        </w:rPr>
        <w:t xml:space="preserve"> পরিশোধ</w:t>
      </w:r>
      <w:r>
        <w:rPr>
          <w:color w:val="070000"/>
        </w:rPr>
        <w:t xml:space="preserve"> করছি</w:t>
      </w:r>
      <w:r>
        <w:rPr>
          <w:color w:val="000000"/>
        </w:rPr>
        <w:t xml:space="preserve"> তারপর</w:t>
      </w:r>
      <w:r>
        <w:rPr>
          <w:color w:val="020000"/>
        </w:rPr>
        <w:t xml:space="preserve"> এখনো</w:t>
      </w:r>
      <w:r>
        <w:rPr>
          <w:color w:val="00003D"/>
        </w:rPr>
        <w:t xml:space="preserve"> বিকাশ</w:t>
      </w:r>
      <w:r>
        <w:rPr>
          <w:color w:val="000039"/>
        </w:rPr>
        <w:t xml:space="preserve"> থেকে</w:t>
      </w:r>
      <w:r>
        <w:rPr>
          <w:color w:val="000078"/>
        </w:rPr>
        <w:t xml:space="preserve"> বিদ্যুৎ</w:t>
      </w:r>
      <w:r>
        <w:rPr>
          <w:color w:val="0000FF"/>
        </w:rPr>
        <w:t xml:space="preserve"> বিল</w:t>
      </w:r>
      <w:r>
        <w:rPr>
          <w:color w:val="4E0000"/>
        </w:rPr>
        <w:t xml:space="preserve"> দিতে</w:t>
      </w:r>
      <w:r>
        <w:rPr>
          <w:color w:val="00002B"/>
        </w:rPr>
        <w:t xml:space="preserve"> পারছি</w:t>
      </w:r>
      <w:r>
        <w:rPr>
          <w:color w:val="000076"/>
        </w:rPr>
        <w:t xml:space="preserve"> না</w:t>
      </w:r>
      <w:r>
        <w:br/>
      </w:r>
      <w:r>
        <w:rPr>
          <w:color w:val="000054"/>
        </w:rPr>
        <w:t xml:space="preserve"> pay</w:t>
      </w:r>
      <w:r>
        <w:rPr>
          <w:color w:val="0000C8"/>
        </w:rPr>
        <w:t xml:space="preserve"> bill</w:t>
      </w:r>
      <w:r>
        <w:rPr>
          <w:color w:val="070000"/>
        </w:rPr>
        <w:t xml:space="preserve"> hoy</w:t>
      </w:r>
      <w:r>
        <w:rPr>
          <w:color w:val="00004F"/>
        </w:rPr>
        <w:t xml:space="preserve"> na</w:t>
      </w:r>
      <w:r>
        <w:rPr>
          <w:color w:val="000010"/>
        </w:rPr>
        <w:t xml:space="preserve"> kno</w:t>
      </w:r>
      <w:r>
        <w:br/>
      </w:r>
      <w:r>
        <w:rPr>
          <w:color w:val="00003D"/>
        </w:rPr>
        <w:t xml:space="preserve"> বিকাশ</w:t>
      </w:r>
      <w:r>
        <w:rPr>
          <w:color w:val="000039"/>
        </w:rPr>
        <w:t xml:space="preserve"> থেকে</w:t>
      </w:r>
      <w:r>
        <w:rPr>
          <w:color w:val="000000"/>
        </w:rPr>
        <w:t xml:space="preserve"> কাট</w:t>
      </w:r>
      <w:r>
        <w:rPr>
          <w:color w:val="000002"/>
        </w:rPr>
        <w:t xml:space="preserve"> মিটারে</w:t>
      </w:r>
      <w:r>
        <w:rPr>
          <w:color w:val="0000FF"/>
        </w:rPr>
        <w:t xml:space="preserve"> বিল</w:t>
      </w:r>
      <w:r>
        <w:rPr>
          <w:color w:val="4E0000"/>
        </w:rPr>
        <w:t xml:space="preserve"> দিতে</w:t>
      </w:r>
      <w:r>
        <w:rPr>
          <w:color w:val="000012"/>
        </w:rPr>
        <w:t xml:space="preserve"> সমস্যা</w:t>
      </w:r>
      <w:r>
        <w:rPr>
          <w:color w:val="00001B"/>
        </w:rPr>
        <w:t xml:space="preserve"> হচ্ছে</w:t>
      </w:r>
      <w:r>
        <w:rPr>
          <w:color w:val="000023"/>
        </w:rPr>
        <w:t xml:space="preserve"> পল্লী</w:t>
      </w:r>
      <w:r>
        <w:rPr>
          <w:color w:val="000078"/>
        </w:rPr>
        <w:t xml:space="preserve"> বিদ্যুৎ</w:t>
      </w:r>
      <w:r>
        <w:br/>
      </w:r>
      <w:r>
        <w:rPr>
          <w:color w:val="050000"/>
        </w:rPr>
        <w:t xml:space="preserve"> ভাই</w:t>
      </w:r>
      <w:r>
        <w:rPr>
          <w:color w:val="400000"/>
        </w:rPr>
        <w:t xml:space="preserve"> আমার</w:t>
      </w:r>
      <w:r>
        <w:rPr>
          <w:color w:val="000008"/>
        </w:rPr>
        <w:t xml:space="preserve"> নাম্বার</w:t>
      </w:r>
      <w:r>
        <w:rPr>
          <w:color w:val="000039"/>
        </w:rPr>
        <w:t xml:space="preserve"> থেকে</w:t>
      </w:r>
      <w:r>
        <w:rPr>
          <w:color w:val="00000F"/>
        </w:rPr>
        <w:t xml:space="preserve"> গত</w:t>
      </w:r>
      <w:r>
        <w:rPr>
          <w:color w:val="000012"/>
        </w:rPr>
        <w:t xml:space="preserve"> মাসে</w:t>
      </w:r>
      <w:r>
        <w:rPr>
          <w:color w:val="000078"/>
        </w:rPr>
        <w:t xml:space="preserve"> বিদ্যুৎ</w:t>
      </w:r>
      <w:r>
        <w:rPr>
          <w:color w:val="0000FF"/>
        </w:rPr>
        <w:t xml:space="preserve"> বিল</w:t>
      </w:r>
      <w:r>
        <w:rPr>
          <w:color w:val="020000"/>
        </w:rPr>
        <w:t xml:space="preserve"> যে</w:t>
      </w:r>
      <w:r>
        <w:rPr>
          <w:color w:val="000000"/>
        </w:rPr>
        <w:t xml:space="preserve"> গুলা</w:t>
      </w:r>
      <w:r>
        <w:rPr>
          <w:color w:val="0A0000"/>
        </w:rPr>
        <w:t xml:space="preserve"> দিয়েছি</w:t>
      </w:r>
      <w:r>
        <w:rPr>
          <w:color w:val="010000"/>
        </w:rPr>
        <w:t xml:space="preserve"> সেই</w:t>
      </w:r>
      <w:r>
        <w:rPr>
          <w:color w:val="000000"/>
        </w:rPr>
        <w:t xml:space="preserve"> গুলা</w:t>
      </w:r>
      <w:r>
        <w:rPr>
          <w:color w:val="000007"/>
        </w:rPr>
        <w:t xml:space="preserve"> জমা</w:t>
      </w:r>
      <w:r>
        <w:rPr>
          <w:color w:val="0D0000"/>
        </w:rPr>
        <w:t xml:space="preserve"> হয়</w:t>
      </w:r>
      <w:r>
        <w:rPr>
          <w:color w:val="000009"/>
        </w:rPr>
        <w:t xml:space="preserve"> নাই</w:t>
      </w:r>
      <w:r>
        <w:br/>
      </w:r>
      <w:r>
        <w:rPr>
          <w:color w:val="520000"/>
        </w:rPr>
        <w:t xml:space="preserve"> আমি</w:t>
      </w:r>
      <w:r>
        <w:rPr>
          <w:color w:val="000000"/>
        </w:rPr>
        <w:t xml:space="preserve"> সমস্যাই</w:t>
      </w:r>
      <w:r>
        <w:rPr>
          <w:color w:val="010000"/>
        </w:rPr>
        <w:t xml:space="preserve"> আছি</w:t>
      </w:r>
      <w:r>
        <w:rPr>
          <w:color w:val="050000"/>
        </w:rPr>
        <w:t xml:space="preserve"> একটু</w:t>
      </w:r>
      <w:r>
        <w:rPr>
          <w:color w:val="000000"/>
        </w:rPr>
        <w:t xml:space="preserve"> হেল্প</w:t>
      </w:r>
      <w:r>
        <w:rPr>
          <w:color w:val="000000"/>
        </w:rPr>
        <w:t xml:space="preserve"> করতেন</w:t>
      </w:r>
      <w:r>
        <w:rPr>
          <w:color w:val="400000"/>
        </w:rPr>
        <w:t xml:space="preserve"> আমার</w:t>
      </w:r>
      <w:r>
        <w:rPr>
          <w:color w:val="00000F"/>
        </w:rPr>
        <w:t xml:space="preserve"> একাউন্ট</w:t>
      </w:r>
      <w:r>
        <w:rPr>
          <w:color w:val="000000"/>
        </w:rPr>
        <w:t xml:space="preserve"> থেখে</w:t>
      </w:r>
      <w:r>
        <w:rPr>
          <w:color w:val="0000FF"/>
        </w:rPr>
        <w:t xml:space="preserve"> বিল</w:t>
      </w:r>
      <w:r>
        <w:rPr>
          <w:color w:val="000000"/>
        </w:rPr>
        <w:t xml:space="preserve"> পেঃ</w:t>
      </w:r>
      <w:r>
        <w:rPr>
          <w:color w:val="000001"/>
        </w:rPr>
        <w:t xml:space="preserve"> হচ্ছেনা</w:t>
      </w:r>
      <w:r>
        <w:br/>
      </w:r>
      <w:r>
        <w:rPr>
          <w:color w:val="00003D"/>
        </w:rPr>
        <w:t xml:space="preserve"> বিকাশ</w:t>
      </w:r>
      <w:r>
        <w:rPr>
          <w:color w:val="000039"/>
        </w:rPr>
        <w:t xml:space="preserve"> থেকে</w:t>
      </w:r>
      <w:r>
        <w:rPr>
          <w:color w:val="520000"/>
        </w:rPr>
        <w:t xml:space="preserve"> আমি</w:t>
      </w:r>
      <w:r>
        <w:rPr>
          <w:color w:val="400000"/>
        </w:rPr>
        <w:t xml:space="preserve"> আমার</w:t>
      </w:r>
      <w:r>
        <w:rPr>
          <w:color w:val="000023"/>
        </w:rPr>
        <w:t xml:space="preserve"> পল্লী</w:t>
      </w:r>
      <w:r>
        <w:rPr>
          <w:color w:val="000078"/>
        </w:rPr>
        <w:t xml:space="preserve"> বিদ্যুৎ</w:t>
      </w:r>
      <w:r>
        <w:rPr>
          <w:color w:val="0000FF"/>
        </w:rPr>
        <w:t xml:space="preserve"> বিল</w:t>
      </w:r>
      <w:r>
        <w:rPr>
          <w:color w:val="4E0000"/>
        </w:rPr>
        <w:t xml:space="preserve"> দিতে</w:t>
      </w:r>
      <w:r>
        <w:rPr>
          <w:color w:val="00000C"/>
        </w:rPr>
        <w:t xml:space="preserve"> পারছিনা</w:t>
      </w:r>
      <w:r>
        <w:rPr>
          <w:color w:val="000000"/>
        </w:rPr>
        <w:t xml:space="preserve"> সঠিকভাবে</w:t>
      </w:r>
      <w:r>
        <w:rPr>
          <w:color w:val="000001"/>
        </w:rPr>
        <w:t xml:space="preserve"> ভাবে</w:t>
      </w:r>
      <w:r>
        <w:rPr>
          <w:color w:val="000000"/>
        </w:rPr>
        <w:t xml:space="preserve"> দিলেও</w:t>
      </w:r>
      <w:r>
        <w:rPr>
          <w:color w:val="000004"/>
        </w:rPr>
        <w:t xml:space="preserve"> লেখা</w:t>
      </w:r>
      <w:r>
        <w:rPr>
          <w:color w:val="000000"/>
        </w:rPr>
        <w:t xml:space="preserve"> উঠে</w:t>
      </w:r>
      <w:r>
        <w:rPr>
          <w:color w:val="000009"/>
        </w:rPr>
        <w:t xml:space="preserve"> বিলের</w:t>
      </w:r>
      <w:r>
        <w:rPr>
          <w:color w:val="000016"/>
        </w:rPr>
        <w:t xml:space="preserve"> তথ্য</w:t>
      </w:r>
      <w:r>
        <w:rPr>
          <w:color w:val="000007"/>
        </w:rPr>
        <w:t xml:space="preserve"> ভুল</w:t>
      </w:r>
      <w:r>
        <w:br/>
      </w:r>
      <w:r>
        <w:rPr>
          <w:color w:val="000000"/>
        </w:rPr>
        <w:t xml:space="preserve"> biduth</w:t>
      </w:r>
      <w:r>
        <w:rPr>
          <w:color w:val="000010"/>
        </w:rPr>
        <w:t xml:space="preserve"> bil</w:t>
      </w:r>
      <w:r>
        <w:rPr>
          <w:color w:val="000002"/>
        </w:rPr>
        <w:t xml:space="preserve"> dewa</w:t>
      </w:r>
      <w:r>
        <w:rPr>
          <w:color w:val="000000"/>
        </w:rPr>
        <w:t xml:space="preserve"> jassena</w:t>
      </w:r>
      <w:r>
        <w:rPr>
          <w:color w:val="000010"/>
        </w:rPr>
        <w:t xml:space="preserve"> kno</w:t>
      </w:r>
      <w:r>
        <w:br/>
      </w:r>
      <w:r>
        <w:rPr>
          <w:color w:val="520000"/>
        </w:rPr>
        <w:t xml:space="preserve"> আমি</w:t>
      </w:r>
      <w:r>
        <w:rPr>
          <w:color w:val="00003D"/>
        </w:rPr>
        <w:t xml:space="preserve"> বিকাশ</w:t>
      </w:r>
      <w:r>
        <w:rPr>
          <w:color w:val="000039"/>
        </w:rPr>
        <w:t xml:space="preserve"> থেকে</w:t>
      </w:r>
      <w:r>
        <w:rPr>
          <w:color w:val="000023"/>
        </w:rPr>
        <w:t xml:space="preserve"> পল্লী</w:t>
      </w:r>
      <w:r>
        <w:rPr>
          <w:color w:val="000078"/>
        </w:rPr>
        <w:t xml:space="preserve"> বিদ্যুৎ</w:t>
      </w:r>
      <w:r>
        <w:rPr>
          <w:color w:val="0000FF"/>
        </w:rPr>
        <w:t xml:space="preserve"> বিল</w:t>
      </w:r>
      <w:r>
        <w:rPr>
          <w:color w:val="4E0000"/>
        </w:rPr>
        <w:t xml:space="preserve"> দিতে</w:t>
      </w:r>
      <w:r>
        <w:rPr>
          <w:color w:val="000000"/>
        </w:rPr>
        <w:t xml:space="preserve"> পারবো</w:t>
      </w:r>
      <w:r>
        <w:rPr>
          <w:color w:val="000001"/>
        </w:rPr>
        <w:t xml:space="preserve"> নাহ</w:t>
      </w:r>
      <w:r>
        <w:br/>
      </w:r>
      <w:r>
        <w:rPr>
          <w:color w:val="000054"/>
        </w:rPr>
        <w:t xml:space="preserve"> pay</w:t>
      </w:r>
      <w:r>
        <w:rPr>
          <w:color w:val="0000C8"/>
        </w:rPr>
        <w:t xml:space="preserve"> bill</w:t>
      </w:r>
      <w:r>
        <w:rPr>
          <w:color w:val="0C0000"/>
        </w:rPr>
        <w:t xml:space="preserve"> kora</w:t>
      </w:r>
      <w:r>
        <w:rPr>
          <w:color w:val="040000"/>
        </w:rPr>
        <w:t xml:space="preserve"> jacche</w:t>
      </w:r>
      <w:r>
        <w:rPr>
          <w:color w:val="00004F"/>
        </w:rPr>
        <w:t xml:space="preserve"> na</w:t>
      </w:r>
      <w:r>
        <w:br/>
      </w:r>
      <w:r>
        <w:rPr>
          <w:color w:val="010000"/>
        </w:rPr>
        <w:t xml:space="preserve"> when</w:t>
      </w:r>
      <w:r>
        <w:rPr>
          <w:color w:val="240000"/>
        </w:rPr>
        <w:t xml:space="preserve"> i</w:t>
      </w:r>
      <w:r>
        <w:rPr>
          <w:color w:val="000000"/>
        </w:rPr>
        <w:t xml:space="preserve"> input</w:t>
      </w:r>
      <w:r>
        <w:rPr>
          <w:color w:val="000054"/>
        </w:rPr>
        <w:t xml:space="preserve"> pay</w:t>
      </w:r>
      <w:r>
        <w:rPr>
          <w:color w:val="0000C8"/>
        </w:rPr>
        <w:t xml:space="preserve"> bill</w:t>
      </w:r>
      <w:r>
        <w:rPr>
          <w:color w:val="000003"/>
        </w:rPr>
        <w:t xml:space="preserve"> in</w:t>
      </w:r>
      <w:r>
        <w:rPr>
          <w:color w:val="000000"/>
        </w:rPr>
        <w:t xml:space="preserve"> customer</w:t>
      </w:r>
      <w:r>
        <w:rPr>
          <w:color w:val="000001"/>
        </w:rPr>
        <w:t xml:space="preserve"> id</w:t>
      </w:r>
      <w:r>
        <w:rPr>
          <w:color w:val="000000"/>
        </w:rPr>
        <w:t xml:space="preserve"> amoint</w:t>
      </w:r>
      <w:r>
        <w:rPr>
          <w:color w:val="020000"/>
        </w:rPr>
        <w:t xml:space="preserve"> at</w:t>
      </w:r>
      <w:r>
        <w:rPr>
          <w:color w:val="000002"/>
        </w:rPr>
        <w:t xml:space="preserve"> nesco</w:t>
      </w:r>
      <w:r>
        <w:rPr>
          <w:color w:val="000015"/>
        </w:rPr>
        <w:t xml:space="preserve"> prepaid</w:t>
      </w:r>
      <w:r>
        <w:rPr>
          <w:color w:val="00000B"/>
        </w:rPr>
        <w:t xml:space="preserve"> problem</w:t>
      </w:r>
      <w:r>
        <w:br/>
      </w:r>
      <w:r>
        <w:rPr>
          <w:color w:val="030000"/>
        </w:rPr>
        <w:t xml:space="preserve"> hi</w:t>
      </w:r>
      <w:r>
        <w:rPr>
          <w:color w:val="000000"/>
        </w:rPr>
        <w:t xml:space="preserve"> mr</w:t>
      </w:r>
      <w:r>
        <w:rPr>
          <w:color w:val="000000"/>
        </w:rPr>
        <w:t xml:space="preserve"> sefat</w:t>
      </w:r>
      <w:r>
        <w:rPr>
          <w:color w:val="240000"/>
        </w:rPr>
        <w:t xml:space="preserve"> i</w:t>
      </w:r>
      <w:r>
        <w:rPr>
          <w:color w:val="040000"/>
        </w:rPr>
        <w:t xml:space="preserve"> am</w:t>
      </w:r>
      <w:r>
        <w:rPr>
          <w:color w:val="000002"/>
        </w:rPr>
        <w:t xml:space="preserve"> trying</w:t>
      </w:r>
      <w:r>
        <w:rPr>
          <w:color w:val="110000"/>
        </w:rPr>
        <w:t xml:space="preserve"> to</w:t>
      </w:r>
      <w:r>
        <w:rPr>
          <w:color w:val="000054"/>
        </w:rPr>
        <w:t xml:space="preserve"> pay</w:t>
      </w:r>
      <w:r>
        <w:rPr>
          <w:color w:val="000000"/>
        </w:rPr>
        <w:t xml:space="preserve"> akash</w:t>
      </w:r>
      <w:r>
        <w:rPr>
          <w:color w:val="00000E"/>
        </w:rPr>
        <w:t xml:space="preserve"> payment</w:t>
      </w:r>
      <w:r>
        <w:rPr>
          <w:color w:val="2D0000"/>
        </w:rPr>
        <w:t xml:space="preserve"> but</w:t>
      </w:r>
      <w:r>
        <w:rPr>
          <w:color w:val="000000"/>
        </w:rPr>
        <w:t xml:space="preserve"> couldn't</w:t>
      </w:r>
      <w:r>
        <w:rPr>
          <w:color w:val="000000"/>
        </w:rPr>
        <w:t xml:space="preserve"> make</w:t>
      </w:r>
      <w:r>
        <w:rPr>
          <w:color w:val="000000"/>
        </w:rPr>
        <w:t xml:space="preserve"> pls</w:t>
      </w:r>
      <w:r>
        <w:rPr>
          <w:color w:val="010000"/>
        </w:rPr>
        <w:t xml:space="preserve"> help</w:t>
      </w:r>
      <w:r>
        <w:br/>
      </w:r>
      <w:r>
        <w:rPr>
          <w:color w:val="000000"/>
        </w:rPr>
        <w:t xml:space="preserve"> আসলে</w:t>
      </w:r>
      <w:r>
        <w:rPr>
          <w:color w:val="520000"/>
        </w:rPr>
        <w:t xml:space="preserve"> আমি</w:t>
      </w:r>
      <w:r>
        <w:rPr>
          <w:color w:val="000006"/>
        </w:rPr>
        <w:t xml:space="preserve"> পল্লি</w:t>
      </w:r>
      <w:r>
        <w:rPr>
          <w:color w:val="000078"/>
        </w:rPr>
        <w:t xml:space="preserve"> বিদ্যুৎ</w:t>
      </w:r>
      <w:r>
        <w:rPr>
          <w:color w:val="0000FF"/>
        </w:rPr>
        <w:t xml:space="preserve"> বিল</w:t>
      </w:r>
      <w:r>
        <w:rPr>
          <w:color w:val="4E0000"/>
        </w:rPr>
        <w:t xml:space="preserve"> দিতে</w:t>
      </w:r>
      <w:r>
        <w:rPr>
          <w:color w:val="010000"/>
        </w:rPr>
        <w:t xml:space="preserve"> গিয়ে</w:t>
      </w:r>
      <w:r>
        <w:rPr>
          <w:color w:val="000000"/>
        </w:rPr>
        <w:t xml:space="preserve"> যখন</w:t>
      </w:r>
      <w:r>
        <w:rPr>
          <w:color w:val="4E0000"/>
        </w:rPr>
        <w:t xml:space="preserve"> দিতে</w:t>
      </w:r>
      <w:r>
        <w:rPr>
          <w:color w:val="00002B"/>
        </w:rPr>
        <w:t xml:space="preserve"> পারছি</w:t>
      </w:r>
      <w:r>
        <w:rPr>
          <w:color w:val="000076"/>
        </w:rPr>
        <w:t xml:space="preserve"> না</w:t>
      </w:r>
      <w:r>
        <w:br/>
      </w:r>
      <w:r>
        <w:rPr>
          <w:color w:val="000023"/>
        </w:rPr>
        <w:t xml:space="preserve"> পল্লী</w:t>
      </w:r>
      <w:r>
        <w:rPr>
          <w:color w:val="000000"/>
        </w:rPr>
        <w:t xml:space="preserve"> বিদুতের</w:t>
      </w:r>
      <w:r>
        <w:rPr>
          <w:color w:val="0000FF"/>
        </w:rPr>
        <w:t xml:space="preserve"> বিল</w:t>
      </w:r>
      <w:r>
        <w:rPr>
          <w:color w:val="4E0000"/>
        </w:rPr>
        <w:t xml:space="preserve"> দিতে</w:t>
      </w:r>
      <w:r>
        <w:rPr>
          <w:color w:val="000006"/>
        </w:rPr>
        <w:t xml:space="preserve"> পারতেছি</w:t>
      </w:r>
      <w:r>
        <w:rPr>
          <w:color w:val="000076"/>
        </w:rPr>
        <w:t xml:space="preserve"> না</w:t>
      </w:r>
      <w:r>
        <w:br/>
      </w:r>
      <w:r>
        <w:rPr>
          <w:color w:val="000078"/>
        </w:rPr>
        <w:t xml:space="preserve"> বিদ্যুৎ</w:t>
      </w:r>
      <w:r>
        <w:rPr>
          <w:color w:val="0000FF"/>
        </w:rPr>
        <w:t xml:space="preserve"> বিল</w:t>
      </w:r>
      <w:r>
        <w:rPr>
          <w:color w:val="000018"/>
        </w:rPr>
        <w:t xml:space="preserve"> যাচ্ছে</w:t>
      </w:r>
      <w:r>
        <w:rPr>
          <w:color w:val="000076"/>
        </w:rPr>
        <w:t xml:space="preserve"> না</w:t>
      </w:r>
      <w:r>
        <w:rPr>
          <w:color w:val="000034"/>
        </w:rPr>
        <w:t xml:space="preserve"> কেন</w:t>
      </w:r>
      <w:r>
        <w:br/>
      </w:r>
      <w:r>
        <w:rPr>
          <w:color w:val="000023"/>
        </w:rPr>
        <w:t xml:space="preserve"> পল্লী</w:t>
      </w:r>
      <w:r>
        <w:rPr>
          <w:color w:val="000078"/>
        </w:rPr>
        <w:t xml:space="preserve"> বিদ্যুৎ</w:t>
      </w:r>
      <w:r>
        <w:rPr>
          <w:color w:val="0000FF"/>
        </w:rPr>
        <w:t xml:space="preserve"> বিল</w:t>
      </w:r>
      <w:r>
        <w:rPr>
          <w:color w:val="4E0000"/>
        </w:rPr>
        <w:t xml:space="preserve"> দিতে</w:t>
      </w:r>
      <w:r>
        <w:rPr>
          <w:color w:val="000007"/>
        </w:rPr>
        <w:t xml:space="preserve"> পারতেছিনা</w:t>
      </w:r>
      <w:r>
        <w:rPr>
          <w:color w:val="060000"/>
        </w:rPr>
        <w:t xml:space="preserve"> আগে</w:t>
      </w:r>
      <w:r>
        <w:rPr>
          <w:color w:val="000000"/>
        </w:rPr>
        <w:t xml:space="preserve"> যেভাবে</w:t>
      </w:r>
      <w:r>
        <w:rPr>
          <w:color w:val="010000"/>
        </w:rPr>
        <w:t xml:space="preserve"> দিয়েছি</w:t>
      </w:r>
      <w:r>
        <w:rPr>
          <w:color w:val="000000"/>
        </w:rPr>
        <w:t xml:space="preserve"> সেভাবে</w:t>
      </w:r>
      <w:r>
        <w:rPr>
          <w:color w:val="000002"/>
        </w:rPr>
        <w:t xml:space="preserve"> দিচ্ছি</w:t>
      </w:r>
      <w:r>
        <w:rPr>
          <w:color w:val="320000"/>
        </w:rPr>
        <w:t xml:space="preserve"> কিন্তু</w:t>
      </w:r>
      <w:r>
        <w:rPr>
          <w:color w:val="00000A"/>
        </w:rPr>
        <w:t xml:space="preserve"> এখন</w:t>
      </w:r>
      <w:r>
        <w:rPr>
          <w:color w:val="000000"/>
        </w:rPr>
        <w:t xml:space="preserve"> ইনভ্যালিড</w:t>
      </w:r>
      <w:r>
        <w:rPr>
          <w:color w:val="000000"/>
        </w:rPr>
        <w:t xml:space="preserve"> ইনফর্মেশন</w:t>
      </w:r>
      <w:r>
        <w:rPr>
          <w:color w:val="000012"/>
        </w:rPr>
        <w:t xml:space="preserve"> দেখাচ্ছে</w:t>
      </w:r>
      <w:r>
        <w:br/>
      </w:r>
      <w:r>
        <w:rPr>
          <w:color w:val="240000"/>
        </w:rPr>
        <w:t xml:space="preserve"> i</w:t>
      </w:r>
      <w:r>
        <w:rPr>
          <w:color w:val="040000"/>
        </w:rPr>
        <w:t xml:space="preserve"> am</w:t>
      </w:r>
      <w:r>
        <w:rPr>
          <w:color w:val="000002"/>
        </w:rPr>
        <w:t xml:space="preserve"> unable</w:t>
      </w:r>
      <w:r>
        <w:rPr>
          <w:color w:val="110000"/>
        </w:rPr>
        <w:t xml:space="preserve"> to</w:t>
      </w:r>
      <w:r>
        <w:rPr>
          <w:color w:val="000054"/>
        </w:rPr>
        <w:t xml:space="preserve"> pay</w:t>
      </w:r>
      <w:r>
        <w:rPr>
          <w:color w:val="000000"/>
        </w:rPr>
        <w:t xml:space="preserve"> telephone</w:t>
      </w:r>
      <w:r>
        <w:rPr>
          <w:color w:val="0000C8"/>
        </w:rPr>
        <w:t xml:space="preserve"> bill</w:t>
      </w:r>
      <w:r>
        <w:rPr>
          <w:color w:val="000005"/>
        </w:rPr>
        <w:t xml:space="preserve"> btcl</w:t>
      </w:r>
      <w:r>
        <w:rPr>
          <w:color w:val="010000"/>
        </w:rPr>
        <w:t xml:space="preserve"> what</w:t>
      </w:r>
      <w:r>
        <w:rPr>
          <w:color w:val="0A0000"/>
        </w:rPr>
        <w:t xml:space="preserve"> is</w:t>
      </w:r>
      <w:r>
        <w:rPr>
          <w:color w:val="080000"/>
        </w:rPr>
        <w:t xml:space="preserve"> the</w:t>
      </w:r>
      <w:r>
        <w:rPr>
          <w:color w:val="00000B"/>
        </w:rPr>
        <w:t xml:space="preserve"> problem</w:t>
      </w:r>
      <w:r>
        <w:rPr>
          <w:color w:val="010000"/>
        </w:rPr>
        <w:t xml:space="preserve"> when</w:t>
      </w:r>
      <w:r>
        <w:rPr>
          <w:color w:val="240000"/>
        </w:rPr>
        <w:t xml:space="preserve"> i</w:t>
      </w:r>
      <w:r>
        <w:rPr>
          <w:color w:val="000002"/>
        </w:rPr>
        <w:t xml:space="preserve"> can</w:t>
      </w:r>
      <w:r>
        <w:rPr>
          <w:color w:val="000017"/>
        </w:rPr>
        <w:t xml:space="preserve"> my</w:t>
      </w:r>
      <w:r>
        <w:rPr>
          <w:color w:val="00002B"/>
        </w:rPr>
        <w:t xml:space="preserve"> bkash</w:t>
      </w:r>
      <w:r>
        <w:rPr>
          <w:color w:val="000005"/>
        </w:rPr>
        <w:t xml:space="preserve"> no</w:t>
      </w:r>
      <w:r>
        <w:br/>
      </w:r>
      <w:r>
        <w:rPr>
          <w:color w:val="420000"/>
        </w:rPr>
        <w:t xml:space="preserve"> ami</w:t>
      </w:r>
      <w:r>
        <w:rPr>
          <w:color w:val="00002B"/>
        </w:rPr>
        <w:t xml:space="preserve"> bkash</w:t>
      </w:r>
      <w:r>
        <w:rPr>
          <w:color w:val="000017"/>
        </w:rPr>
        <w:t xml:space="preserve"> theke</w:t>
      </w:r>
      <w:r>
        <w:rPr>
          <w:color w:val="000004"/>
        </w:rPr>
        <w:t xml:space="preserve"> current</w:t>
      </w:r>
      <w:r>
        <w:rPr>
          <w:color w:val="0000C8"/>
        </w:rPr>
        <w:t xml:space="preserve"> bill</w:t>
      </w:r>
      <w:r>
        <w:rPr>
          <w:color w:val="000001"/>
        </w:rPr>
        <w:t xml:space="preserve"> diyechi</w:t>
      </w:r>
      <w:r>
        <w:rPr>
          <w:color w:val="0F0000"/>
        </w:rPr>
        <w:t xml:space="preserve"> kintu</w:t>
      </w:r>
      <w:r>
        <w:rPr>
          <w:color w:val="0000C8"/>
        </w:rPr>
        <w:t xml:space="preserve"> bill</w:t>
      </w:r>
      <w:r>
        <w:rPr>
          <w:color w:val="000000"/>
        </w:rPr>
        <w:t xml:space="preserve"> porishodh</w:t>
      </w:r>
      <w:r>
        <w:rPr>
          <w:color w:val="000002"/>
        </w:rPr>
        <w:t xml:space="preserve"> hoini</w:t>
      </w:r>
      <w:r>
        <w:br/>
      </w:r>
      <w:r>
        <w:rPr>
          <w:color w:val="000015"/>
        </w:rPr>
        <w:t xml:space="preserve"> prepaid</w:t>
      </w:r>
      <w:r>
        <w:rPr>
          <w:color w:val="0000C8"/>
        </w:rPr>
        <w:t xml:space="preserve"> bill</w:t>
      </w:r>
      <w:r>
        <w:rPr>
          <w:color w:val="00000B"/>
        </w:rPr>
        <w:t xml:space="preserve"> bar</w:t>
      </w:r>
      <w:r>
        <w:rPr>
          <w:color w:val="00000B"/>
        </w:rPr>
        <w:t xml:space="preserve"> bar</w:t>
      </w:r>
      <w:r>
        <w:rPr>
          <w:color w:val="000002"/>
        </w:rPr>
        <w:t xml:space="preserve"> fail</w:t>
      </w:r>
      <w:r>
        <w:rPr>
          <w:color w:val="000000"/>
        </w:rPr>
        <w:t xml:space="preserve"> hossa</w:t>
      </w:r>
      <w:r>
        <w:rPr>
          <w:color w:val="050000"/>
        </w:rPr>
        <w:t xml:space="preserve"> kano</w:t>
      </w:r>
      <w:r>
        <w:rPr>
          <w:color w:val="000000"/>
        </w:rPr>
        <w:t xml:space="preserve"> mana</w:t>
      </w:r>
      <w:r>
        <w:rPr>
          <w:color w:val="000015"/>
        </w:rPr>
        <w:t xml:space="preserve"> prepaid</w:t>
      </w:r>
      <w:r>
        <w:rPr>
          <w:color w:val="000000"/>
        </w:rPr>
        <w:t xml:space="preserve"> electrycity</w:t>
      </w:r>
      <w:r>
        <w:rPr>
          <w:color w:val="0000C8"/>
        </w:rPr>
        <w:t xml:space="preserve"> bill</w:t>
      </w:r>
      <w:r>
        <w:br/>
      </w:r>
      <w:r>
        <w:rPr>
          <w:color w:val="0A0000"/>
        </w:rPr>
        <w:t xml:space="preserve"> is</w:t>
      </w:r>
      <w:r>
        <w:rPr>
          <w:color w:val="000017"/>
        </w:rPr>
        <w:t xml:space="preserve"> my</w:t>
      </w:r>
      <w:r>
        <w:rPr>
          <w:color w:val="00002B"/>
        </w:rPr>
        <w:t xml:space="preserve"> bkash</w:t>
      </w:r>
      <w:r>
        <w:rPr>
          <w:color w:val="000014"/>
        </w:rPr>
        <w:t xml:space="preserve"> account</w:t>
      </w:r>
      <w:r>
        <w:rPr>
          <w:color w:val="420000"/>
        </w:rPr>
        <w:t xml:space="preserve"> ami</w:t>
      </w:r>
      <w:r>
        <w:rPr>
          <w:color w:val="160000"/>
        </w:rPr>
        <w:t xml:space="preserve"> amar</w:t>
      </w:r>
      <w:r>
        <w:rPr>
          <w:color w:val="000014"/>
        </w:rPr>
        <w:t xml:space="preserve"> account</w:t>
      </w:r>
      <w:r>
        <w:rPr>
          <w:color w:val="000000"/>
        </w:rPr>
        <w:t xml:space="preserve"> deye</w:t>
      </w:r>
      <w:r>
        <w:rPr>
          <w:color w:val="00001F"/>
        </w:rPr>
        <w:t xml:space="preserve"> biddut</w:t>
      </w:r>
      <w:r>
        <w:rPr>
          <w:color w:val="0000C8"/>
        </w:rPr>
        <w:t xml:space="preserve"> bill</w:t>
      </w:r>
      <w:r>
        <w:rPr>
          <w:color w:val="000054"/>
        </w:rPr>
        <w:t xml:space="preserve"> pay</w:t>
      </w:r>
      <w:r>
        <w:rPr>
          <w:color w:val="030000"/>
        </w:rPr>
        <w:t xml:space="preserve"> kori</w:t>
      </w:r>
      <w:r>
        <w:rPr>
          <w:color w:val="2D0000"/>
        </w:rPr>
        <w:t xml:space="preserve"> but</w:t>
      </w:r>
      <w:r>
        <w:rPr>
          <w:color w:val="000004"/>
        </w:rPr>
        <w:t xml:space="preserve"> december</w:t>
      </w:r>
      <w:r>
        <w:rPr>
          <w:color w:val="000004"/>
        </w:rPr>
        <w:t xml:space="preserve"> maser</w:t>
      </w:r>
      <w:r>
        <w:rPr>
          <w:color w:val="0000C8"/>
        </w:rPr>
        <w:t xml:space="preserve"> bill</w:t>
      </w:r>
      <w:r>
        <w:rPr>
          <w:color w:val="000054"/>
        </w:rPr>
        <w:t xml:space="preserve"> pay</w:t>
      </w:r>
      <w:r>
        <w:rPr>
          <w:color w:val="000017"/>
        </w:rPr>
        <w:t xml:space="preserve"> korte</w:t>
      </w:r>
      <w:r>
        <w:rPr>
          <w:color w:val="000004"/>
        </w:rPr>
        <w:t xml:space="preserve"> gele</w:t>
      </w:r>
      <w:r>
        <w:rPr>
          <w:color w:val="000003"/>
        </w:rPr>
        <w:t xml:space="preserve"> invalid</w:t>
      </w:r>
      <w:r>
        <w:rPr>
          <w:color w:val="000005"/>
        </w:rPr>
        <w:t xml:space="preserve"> information</w:t>
      </w:r>
      <w:r>
        <w:rPr>
          <w:color w:val="020000"/>
        </w:rPr>
        <w:t xml:space="preserve"> asce</w:t>
      </w:r>
      <w:r>
        <w:br/>
      </w:r>
      <w:r>
        <w:rPr>
          <w:color w:val="000000"/>
        </w:rPr>
        <w:t xml:space="preserve"> vi</w:t>
      </w:r>
      <w:r>
        <w:rPr>
          <w:color w:val="000054"/>
        </w:rPr>
        <w:t xml:space="preserve"> pay</w:t>
      </w:r>
      <w:r>
        <w:rPr>
          <w:color w:val="0000C8"/>
        </w:rPr>
        <w:t xml:space="preserve"> bill</w:t>
      </w:r>
      <w:r>
        <w:rPr>
          <w:color w:val="000000"/>
        </w:rPr>
        <w:t xml:space="preserve"> karte</w:t>
      </w:r>
      <w:r>
        <w:rPr>
          <w:color w:val="00000B"/>
        </w:rPr>
        <w:t xml:space="preserve"> bar</w:t>
      </w:r>
      <w:r>
        <w:rPr>
          <w:color w:val="00000B"/>
        </w:rPr>
        <w:t xml:space="preserve"> bar</w:t>
      </w:r>
      <w:r>
        <w:rPr>
          <w:color w:val="000001"/>
        </w:rPr>
        <w:t xml:space="preserve"> akti</w:t>
      </w:r>
      <w:r>
        <w:rPr>
          <w:color w:val="000000"/>
        </w:rPr>
        <w:t xml:space="preserve"> shamassa</w:t>
      </w:r>
      <w:r>
        <w:rPr>
          <w:color w:val="000000"/>
        </w:rPr>
        <w:t xml:space="preserve"> dekhai</w:t>
      </w:r>
      <w:r>
        <w:br/>
      </w:r>
      <w:r>
        <w:rPr>
          <w:color w:val="000004"/>
        </w:rPr>
        <w:t xml:space="preserve"> december</w:t>
      </w:r>
      <w:r>
        <w:rPr>
          <w:color w:val="000009"/>
        </w:rPr>
        <w:t xml:space="preserve"> bidyut</w:t>
      </w:r>
      <w:r>
        <w:rPr>
          <w:color w:val="0000C8"/>
        </w:rPr>
        <w:t xml:space="preserve"> bill</w:t>
      </w:r>
      <w:r>
        <w:rPr>
          <w:color w:val="240000"/>
        </w:rPr>
        <w:t xml:space="preserve"> dite</w:t>
      </w:r>
      <w:r>
        <w:rPr>
          <w:color w:val="010000"/>
        </w:rPr>
        <w:t xml:space="preserve"> partachi</w:t>
      </w:r>
      <w:r>
        <w:rPr>
          <w:color w:val="00004F"/>
        </w:rPr>
        <w:t xml:space="preserve"> na</w:t>
      </w:r>
      <w:r>
        <w:br/>
      </w:r>
      <w:r>
        <w:rPr>
          <w:color w:val="000078"/>
        </w:rPr>
        <w:t xml:space="preserve"> বিদ্যুৎ</w:t>
      </w:r>
      <w:r>
        <w:rPr>
          <w:color w:val="0000FF"/>
        </w:rPr>
        <w:t xml:space="preserve"> বিল</w:t>
      </w:r>
      <w:r>
        <w:rPr>
          <w:color w:val="000026"/>
        </w:rPr>
        <w:t xml:space="preserve"> পে</w:t>
      </w:r>
      <w:r>
        <w:rPr>
          <w:color w:val="090000"/>
        </w:rPr>
        <w:t xml:space="preserve"> করা</w:t>
      </w:r>
      <w:r>
        <w:rPr>
          <w:color w:val="000018"/>
        </w:rPr>
        <w:t xml:space="preserve"> যাচ্ছে</w:t>
      </w:r>
      <w:r>
        <w:rPr>
          <w:color w:val="000076"/>
        </w:rPr>
        <w:t xml:space="preserve"> না</w:t>
      </w:r>
      <w:r>
        <w:br/>
      </w:r>
      <w:r>
        <w:rPr>
          <w:color w:val="00003D"/>
        </w:rPr>
        <w:t xml:space="preserve"> বিকাশ</w:t>
      </w:r>
      <w:r>
        <w:rPr>
          <w:color w:val="000039"/>
        </w:rPr>
        <w:t xml:space="preserve"> থেকে</w:t>
      </w:r>
      <w:r>
        <w:rPr>
          <w:color w:val="000023"/>
        </w:rPr>
        <w:t xml:space="preserve"> পল্লী</w:t>
      </w:r>
      <w:r>
        <w:rPr>
          <w:color w:val="000078"/>
        </w:rPr>
        <w:t xml:space="preserve"> বিদ্যুৎ</w:t>
      </w:r>
      <w:r>
        <w:rPr>
          <w:color w:val="000003"/>
        </w:rPr>
        <w:t xml:space="preserve"> পোস্ট</w:t>
      </w:r>
      <w:r>
        <w:rPr>
          <w:color w:val="000009"/>
        </w:rPr>
        <w:t xml:space="preserve"> পেইড</w:t>
      </w:r>
      <w:r>
        <w:rPr>
          <w:color w:val="00001B"/>
        </w:rPr>
        <w:t xml:space="preserve"> হচ্ছে</w:t>
      </w:r>
      <w:r>
        <w:rPr>
          <w:color w:val="000001"/>
        </w:rPr>
        <w:t xml:space="preserve"> নাহ</w:t>
      </w:r>
      <w:r>
        <w:rPr>
          <w:color w:val="00000E"/>
        </w:rPr>
        <w:t xml:space="preserve"> কেনো</w:t>
      </w:r>
      <w:r>
        <w:br/>
      </w:r>
      <w:r>
        <w:rPr>
          <w:color w:val="000000"/>
        </w:rPr>
        <w:t xml:space="preserve"> অক্টোবর</w:t>
      </w:r>
      <w:r>
        <w:rPr>
          <w:color w:val="050000"/>
        </w:rPr>
        <w:t xml:space="preserve"> এবং</w:t>
      </w:r>
      <w:r>
        <w:rPr>
          <w:color w:val="000000"/>
        </w:rPr>
        <w:t xml:space="preserve"> নভেম্বরের</w:t>
      </w:r>
      <w:r>
        <w:rPr>
          <w:color w:val="000078"/>
        </w:rPr>
        <w:t xml:space="preserve"> বিদ্যুৎ</w:t>
      </w:r>
      <w:r>
        <w:rPr>
          <w:color w:val="0000FF"/>
        </w:rPr>
        <w:t xml:space="preserve"> বিল</w:t>
      </w:r>
      <w:r>
        <w:rPr>
          <w:color w:val="020000"/>
        </w:rPr>
        <w:t xml:space="preserve"> দিয়েছিলাম</w:t>
      </w:r>
      <w:r>
        <w:rPr>
          <w:color w:val="320000"/>
        </w:rPr>
        <w:t xml:space="preserve"> কিন্তু</w:t>
      </w:r>
      <w:r>
        <w:rPr>
          <w:color w:val="000000"/>
        </w:rPr>
        <w:t xml:space="preserve"> বিলগুলো</w:t>
      </w:r>
      <w:r>
        <w:rPr>
          <w:color w:val="000014"/>
        </w:rPr>
        <w:t xml:space="preserve"> পরিশোধ</w:t>
      </w:r>
      <w:r>
        <w:rPr>
          <w:color w:val="000076"/>
        </w:rPr>
        <w:t xml:space="preserve"> না</w:t>
      </w:r>
      <w:r>
        <w:rPr>
          <w:color w:val="030000"/>
        </w:rPr>
        <w:t xml:space="preserve"> হয়ে</w:t>
      </w:r>
      <w:r>
        <w:rPr>
          <w:color w:val="000000"/>
        </w:rPr>
        <w:t xml:space="preserve"> পরের</w:t>
      </w:r>
      <w:r>
        <w:rPr>
          <w:color w:val="000012"/>
        </w:rPr>
        <w:t xml:space="preserve"> মাসে</w:t>
      </w:r>
      <w:r>
        <w:rPr>
          <w:color w:val="000000"/>
        </w:rPr>
        <w:t xml:space="preserve"> অাবার</w:t>
      </w:r>
      <w:r>
        <w:rPr>
          <w:color w:val="000000"/>
        </w:rPr>
        <w:t xml:space="preserve"> এসেছিল</w:t>
      </w:r>
      <w:r>
        <w:br/>
      </w:r>
      <w:r>
        <w:rPr>
          <w:color w:val="010000"/>
        </w:rPr>
        <w:t xml:space="preserve"> আসসালামু</w:t>
      </w:r>
      <w:r>
        <w:rPr>
          <w:color w:val="010000"/>
        </w:rPr>
        <w:t xml:space="preserve"> আলাইকুম</w:t>
      </w:r>
      <w:r>
        <w:rPr>
          <w:color w:val="000006"/>
        </w:rPr>
        <w:t xml:space="preserve"> ডিসেম্বর</w:t>
      </w:r>
      <w:r>
        <w:rPr>
          <w:color w:val="000078"/>
        </w:rPr>
        <w:t xml:space="preserve"> বিদ্যুৎ</w:t>
      </w:r>
      <w:r>
        <w:rPr>
          <w:color w:val="0000FF"/>
        </w:rPr>
        <w:t xml:space="preserve"> বিল</w:t>
      </w:r>
      <w:r>
        <w:rPr>
          <w:color w:val="000026"/>
        </w:rPr>
        <w:t xml:space="preserve"> পে</w:t>
      </w:r>
      <w:r>
        <w:rPr>
          <w:color w:val="1F0000"/>
        </w:rPr>
        <w:t xml:space="preserve"> করতে</w:t>
      </w:r>
      <w:r>
        <w:rPr>
          <w:color w:val="00002B"/>
        </w:rPr>
        <w:t xml:space="preserve"> পারছি</w:t>
      </w:r>
      <w:r>
        <w:rPr>
          <w:color w:val="000076"/>
        </w:rPr>
        <w:t xml:space="preserve"> না</w:t>
      </w:r>
      <w:r>
        <w:br/>
      </w:r>
      <w:r>
        <w:rPr>
          <w:color w:val="00000D"/>
        </w:rPr>
        <w:t xml:space="preserve"> বিকাশে</w:t>
      </w:r>
      <w:r>
        <w:rPr>
          <w:color w:val="00000E"/>
        </w:rPr>
        <w:t xml:space="preserve"> কেনো</w:t>
      </w:r>
      <w:r>
        <w:rPr>
          <w:color w:val="000023"/>
        </w:rPr>
        <w:t xml:space="preserve"> পল্লী</w:t>
      </w:r>
      <w:r>
        <w:rPr>
          <w:color w:val="000078"/>
        </w:rPr>
        <w:t xml:space="preserve"> বিদ্যুৎ</w:t>
      </w:r>
      <w:r>
        <w:rPr>
          <w:color w:val="0000FF"/>
        </w:rPr>
        <w:t xml:space="preserve"> বিল</w:t>
      </w:r>
      <w:r>
        <w:rPr>
          <w:color w:val="000010"/>
        </w:rPr>
        <w:t xml:space="preserve"> দেওয়া</w:t>
      </w:r>
      <w:r>
        <w:rPr>
          <w:color w:val="000018"/>
        </w:rPr>
        <w:t xml:space="preserve"> যাচ্ছে</w:t>
      </w:r>
      <w:r>
        <w:rPr>
          <w:color w:val="000000"/>
        </w:rPr>
        <w:t xml:space="preserve"> নাহ্</w:t>
      </w:r>
      <w:r>
        <w:br/>
      </w:r>
      <w:r>
        <w:rPr>
          <w:color w:val="000000"/>
        </w:rPr>
        <w:t xml:space="preserve"> waalaikumussalam</w:t>
      </w:r>
      <w:r>
        <w:rPr>
          <w:color w:val="420000"/>
        </w:rPr>
        <w:t xml:space="preserve"> ami</w:t>
      </w:r>
      <w:r>
        <w:rPr>
          <w:color w:val="000002"/>
        </w:rPr>
        <w:t xml:space="preserve"> bikas</w:t>
      </w:r>
      <w:r>
        <w:rPr>
          <w:color w:val="000017"/>
        </w:rPr>
        <w:t xml:space="preserve"> theke</w:t>
      </w:r>
      <w:r>
        <w:rPr>
          <w:color w:val="000009"/>
        </w:rPr>
        <w:t xml:space="preserve"> polli</w:t>
      </w:r>
      <w:r>
        <w:rPr>
          <w:color w:val="000006"/>
        </w:rPr>
        <w:t xml:space="preserve"> bidut</w:t>
      </w:r>
      <w:r>
        <w:rPr>
          <w:color w:val="000000"/>
        </w:rPr>
        <w:t xml:space="preserve"> mete</w:t>
      </w:r>
      <w:r>
        <w:rPr>
          <w:color w:val="000009"/>
        </w:rPr>
        <w:t xml:space="preserve"> recharge</w:t>
      </w:r>
      <w:r>
        <w:rPr>
          <w:color w:val="000017"/>
        </w:rPr>
        <w:t xml:space="preserve"> korte</w:t>
      </w:r>
      <w:r>
        <w:rPr>
          <w:color w:val="00000B"/>
        </w:rPr>
        <w:t xml:space="preserve"> parchi</w:t>
      </w:r>
      <w:r>
        <w:rPr>
          <w:color w:val="00004F"/>
        </w:rPr>
        <w:t xml:space="preserve"> na</w:t>
      </w:r>
      <w:r>
        <w:br/>
      </w:r>
      <w:r>
        <w:rPr>
          <w:color w:val="000010"/>
        </w:rPr>
        <w:t xml:space="preserve"> palli</w:t>
      </w:r>
      <w:r>
        <w:rPr>
          <w:color w:val="00001F"/>
        </w:rPr>
        <w:t xml:space="preserve"> biddut</w:t>
      </w:r>
      <w:r>
        <w:rPr>
          <w:color w:val="000005"/>
        </w:rPr>
        <w:t xml:space="preserve"> november</w:t>
      </w:r>
      <w:r>
        <w:rPr>
          <w:color w:val="120000"/>
        </w:rPr>
        <w:t xml:space="preserve"> er</w:t>
      </w:r>
      <w:r>
        <w:rPr>
          <w:color w:val="0000C8"/>
        </w:rPr>
        <w:t xml:space="preserve"> bill</w:t>
      </w:r>
      <w:r>
        <w:rPr>
          <w:color w:val="000054"/>
        </w:rPr>
        <w:t xml:space="preserve"> pay</w:t>
      </w:r>
      <w:r>
        <w:rPr>
          <w:color w:val="000017"/>
        </w:rPr>
        <w:t xml:space="preserve"> korte</w:t>
      </w:r>
      <w:r>
        <w:rPr>
          <w:color w:val="00000B"/>
        </w:rPr>
        <w:t xml:space="preserve"> parchi</w:t>
      </w:r>
      <w:r>
        <w:rPr>
          <w:color w:val="00004F"/>
        </w:rPr>
        <w:t xml:space="preserve"> na</w:t>
      </w:r>
      <w:r>
        <w:rPr>
          <w:color w:val="00000E"/>
        </w:rPr>
        <w:t xml:space="preserve"> keno</w:t>
      </w:r>
      <w:r>
        <w:br/>
      </w:r>
      <w:r>
        <w:rPr>
          <w:color w:val="400000"/>
        </w:rPr>
        <w:t xml:space="preserve"> আমার</w:t>
      </w:r>
      <w:r>
        <w:rPr>
          <w:color w:val="00000F"/>
        </w:rPr>
        <w:t xml:space="preserve"> একাউন্ট</w:t>
      </w:r>
      <w:r>
        <w:rPr>
          <w:color w:val="000039"/>
        </w:rPr>
        <w:t xml:space="preserve"> থেকে</w:t>
      </w:r>
      <w:r>
        <w:rPr>
          <w:color w:val="000078"/>
        </w:rPr>
        <w:t xml:space="preserve"> বিদ্যুৎ</w:t>
      </w:r>
      <w:r>
        <w:rPr>
          <w:color w:val="0000FF"/>
        </w:rPr>
        <w:t xml:space="preserve"> বিল</w:t>
      </w:r>
      <w:r>
        <w:rPr>
          <w:color w:val="000018"/>
        </w:rPr>
        <w:t xml:space="preserve"> যাচ্ছে</w:t>
      </w:r>
      <w:r>
        <w:rPr>
          <w:color w:val="000076"/>
        </w:rPr>
        <w:t xml:space="preserve"> না</w:t>
      </w:r>
      <w:r>
        <w:rPr>
          <w:color w:val="000034"/>
        </w:rPr>
        <w:t xml:space="preserve"> কেন</w:t>
      </w:r>
      <w:r>
        <w:br/>
      </w:r>
      <w:r>
        <w:rPr>
          <w:color w:val="000026"/>
        </w:rPr>
        <w:t xml:space="preserve"> পে</w:t>
      </w:r>
      <w:r>
        <w:rPr>
          <w:color w:val="0000FF"/>
        </w:rPr>
        <w:t xml:space="preserve"> বিল</w:t>
      </w:r>
      <w:r>
        <w:rPr>
          <w:color w:val="000005"/>
        </w:rPr>
        <w:t xml:space="preserve"> নিছে</w:t>
      </w:r>
      <w:r>
        <w:rPr>
          <w:color w:val="000076"/>
        </w:rPr>
        <w:t xml:space="preserve"> না</w:t>
      </w:r>
      <w:r>
        <w:rPr>
          <w:color w:val="000000"/>
        </w:rPr>
        <w:t xml:space="preserve"> ব্যথ</w:t>
      </w:r>
      <w:r>
        <w:rPr>
          <w:color w:val="00001B"/>
        </w:rPr>
        <w:t xml:space="preserve"> হচ্ছে</w:t>
      </w:r>
      <w:r>
        <w:br/>
      </w:r>
      <w:r>
        <w:rPr>
          <w:color w:val="520000"/>
        </w:rPr>
        <w:t xml:space="preserve"> আমি</w:t>
      </w:r>
      <w:r>
        <w:rPr>
          <w:color w:val="00003D"/>
        </w:rPr>
        <w:t xml:space="preserve"> বিকাশ</w:t>
      </w:r>
      <w:r>
        <w:rPr>
          <w:color w:val="000039"/>
        </w:rPr>
        <w:t xml:space="preserve"> থেকে</w:t>
      </w:r>
      <w:r>
        <w:rPr>
          <w:color w:val="000023"/>
        </w:rPr>
        <w:t xml:space="preserve"> পল্লী</w:t>
      </w:r>
      <w:r>
        <w:rPr>
          <w:color w:val="000000"/>
        </w:rPr>
        <w:t xml:space="preserve"> বিদ্যুতে</w:t>
      </w:r>
      <w:r>
        <w:rPr>
          <w:color w:val="000006"/>
        </w:rPr>
        <w:t xml:space="preserve"> রিচার্জ</w:t>
      </w:r>
      <w:r>
        <w:rPr>
          <w:color w:val="1F0000"/>
        </w:rPr>
        <w:t xml:space="preserve"> করতে</w:t>
      </w:r>
      <w:r>
        <w:rPr>
          <w:color w:val="00002B"/>
        </w:rPr>
        <w:t xml:space="preserve"> পারছি</w:t>
      </w:r>
      <w:r>
        <w:rPr>
          <w:color w:val="000076"/>
        </w:rPr>
        <w:t xml:space="preserve"> না</w:t>
      </w:r>
      <w:r>
        <w:br/>
      </w:r>
      <w:r>
        <w:rPr>
          <w:color w:val="420000"/>
        </w:rPr>
        <w:t xml:space="preserve"> ami</w:t>
      </w:r>
      <w:r>
        <w:rPr>
          <w:color w:val="070000"/>
        </w:rPr>
        <w:t xml:space="preserve"> ai</w:t>
      </w:r>
      <w:r>
        <w:rPr>
          <w:color w:val="000004"/>
        </w:rPr>
        <w:t xml:space="preserve"> maser</w:t>
      </w:r>
      <w:r>
        <w:rPr>
          <w:color w:val="000010"/>
        </w:rPr>
        <w:t xml:space="preserve"> palli</w:t>
      </w:r>
      <w:r>
        <w:rPr>
          <w:color w:val="00001F"/>
        </w:rPr>
        <w:t xml:space="preserve"> biddut</w:t>
      </w:r>
      <w:r>
        <w:rPr>
          <w:color w:val="000010"/>
        </w:rPr>
        <w:t xml:space="preserve"> bil</w:t>
      </w:r>
      <w:r>
        <w:rPr>
          <w:color w:val="240000"/>
        </w:rPr>
        <w:t xml:space="preserve"> dite</w:t>
      </w:r>
      <w:r>
        <w:rPr>
          <w:color w:val="000000"/>
        </w:rPr>
        <w:t xml:space="preserve"> chasci</w:t>
      </w:r>
      <w:r>
        <w:rPr>
          <w:color w:val="2D0000"/>
        </w:rPr>
        <w:t xml:space="preserve"> but</w:t>
      </w:r>
      <w:r>
        <w:rPr>
          <w:color w:val="000002"/>
        </w:rPr>
        <w:t xml:space="preserve"> hosse</w:t>
      </w:r>
      <w:r>
        <w:rPr>
          <w:color w:val="000003"/>
        </w:rPr>
        <w:t xml:space="preserve"> nah</w:t>
      </w:r>
      <w:r>
        <w:rPr>
          <w:color w:val="000010"/>
        </w:rPr>
        <w:t xml:space="preserve"> kno</w:t>
      </w:r>
      <w:r>
        <w:br/>
      </w:r>
      <w:r>
        <w:rPr>
          <w:color w:val="000004"/>
        </w:rPr>
        <w:t xml:space="preserve"> december</w:t>
      </w:r>
      <w:r>
        <w:rPr>
          <w:color w:val="000002"/>
        </w:rPr>
        <w:t xml:space="preserve"> mase</w:t>
      </w:r>
      <w:r>
        <w:rPr>
          <w:color w:val="000009"/>
        </w:rPr>
        <w:t xml:space="preserve"> polli</w:t>
      </w:r>
      <w:r>
        <w:rPr>
          <w:color w:val="000009"/>
        </w:rPr>
        <w:t xml:space="preserve"> bidyut</w:t>
      </w:r>
      <w:r>
        <w:rPr>
          <w:color w:val="0000C8"/>
        </w:rPr>
        <w:t xml:space="preserve"> bill</w:t>
      </w:r>
      <w:r>
        <w:rPr>
          <w:color w:val="000000"/>
        </w:rPr>
        <w:t xml:space="preserve"> deoya</w:t>
      </w:r>
      <w:r>
        <w:rPr>
          <w:color w:val="000003"/>
        </w:rPr>
        <w:t xml:space="preserve"> jacce</w:t>
      </w:r>
      <w:r>
        <w:rPr>
          <w:color w:val="00004F"/>
        </w:rPr>
        <w:t xml:space="preserve"> na</w:t>
      </w:r>
      <w:r>
        <w:rPr>
          <w:color w:val="000010"/>
        </w:rPr>
        <w:t xml:space="preserve"> kno</w:t>
      </w:r>
      <w:r>
        <w:br/>
      </w:r>
      <w:r>
        <w:rPr>
          <w:color w:val="000000"/>
        </w:rPr>
        <w:t xml:space="preserve"> paolli</w:t>
      </w:r>
      <w:r>
        <w:rPr>
          <w:color w:val="00001F"/>
        </w:rPr>
        <w:t xml:space="preserve"> biddut</w:t>
      </w:r>
      <w:r>
        <w:rPr>
          <w:color w:val="000000"/>
        </w:rPr>
        <w:t xml:space="preserve"> pill</w:t>
      </w:r>
      <w:r>
        <w:rPr>
          <w:color w:val="000002"/>
        </w:rPr>
        <w:t xml:space="preserve"> dete</w:t>
      </w:r>
      <w:r>
        <w:rPr>
          <w:color w:val="000000"/>
        </w:rPr>
        <w:t xml:space="preserve"> parsina</w:t>
      </w:r>
      <w:r>
        <w:rPr>
          <w:color w:val="050000"/>
        </w:rPr>
        <w:t xml:space="preserve"> kano</w:t>
      </w:r>
      <w:r>
        <w:br/>
      </w:r>
      <w:r>
        <w:rPr>
          <w:color w:val="000000"/>
        </w:rPr>
        <w:t xml:space="preserve"> assalamualaikum</w:t>
      </w:r>
      <w:r>
        <w:rPr>
          <w:color w:val="420000"/>
        </w:rPr>
        <w:t xml:space="preserve"> ami</w:t>
      </w:r>
      <w:r>
        <w:rPr>
          <w:color w:val="000002"/>
        </w:rPr>
        <w:t xml:space="preserve"> nesco</w:t>
      </w:r>
      <w:r>
        <w:rPr>
          <w:color w:val="000001"/>
        </w:rPr>
        <w:t xml:space="preserve"> miter</w:t>
      </w:r>
      <w:r>
        <w:rPr>
          <w:color w:val="000000"/>
        </w:rPr>
        <w:t xml:space="preserve"> aa</w:t>
      </w:r>
      <w:r>
        <w:rPr>
          <w:color w:val="000015"/>
        </w:rPr>
        <w:t xml:space="preserve"> prepaid</w:t>
      </w:r>
      <w:r>
        <w:rPr>
          <w:color w:val="000016"/>
        </w:rPr>
        <w:t xml:space="preserve"> taka</w:t>
      </w:r>
      <w:r>
        <w:rPr>
          <w:color w:val="000000"/>
        </w:rPr>
        <w:t xml:space="preserve"> sent</w:t>
      </w:r>
      <w:r>
        <w:rPr>
          <w:color w:val="000000"/>
        </w:rPr>
        <w:t xml:space="preserve"> korchilam</w:t>
      </w:r>
      <w:r>
        <w:rPr>
          <w:color w:val="000000"/>
        </w:rPr>
        <w:t xml:space="preserve"> ota</w:t>
      </w:r>
      <w:r>
        <w:rPr>
          <w:color w:val="000001"/>
        </w:rPr>
        <w:t xml:space="preserve"> dekhalo</w:t>
      </w:r>
      <w:r>
        <w:rPr>
          <w:color w:val="000000"/>
        </w:rPr>
        <w:t xml:space="preserve"> je</w:t>
      </w:r>
      <w:r>
        <w:rPr>
          <w:color w:val="000000"/>
        </w:rPr>
        <w:t xml:space="preserve"> bartho</w:t>
      </w:r>
      <w:r>
        <w:rPr>
          <w:color w:val="000000"/>
        </w:rPr>
        <w:t xml:space="preserve"> hoyeche</w:t>
      </w:r>
      <w:r>
        <w:rPr>
          <w:color w:val="000000"/>
        </w:rPr>
        <w:t xml:space="preserve"> pore</w:t>
      </w:r>
      <w:r>
        <w:rPr>
          <w:color w:val="000000"/>
        </w:rPr>
        <w:t xml:space="preserve"> jokhon</w:t>
      </w:r>
      <w:r>
        <w:rPr>
          <w:color w:val="000016"/>
        </w:rPr>
        <w:t xml:space="preserve"> taka</w:t>
      </w:r>
      <w:r>
        <w:rPr>
          <w:color w:val="000000"/>
        </w:rPr>
        <w:t xml:space="preserve"> dekhchi</w:t>
      </w:r>
      <w:r>
        <w:rPr>
          <w:color w:val="000000"/>
        </w:rPr>
        <w:t xml:space="preserve"> tokhon</w:t>
      </w:r>
      <w:r>
        <w:rPr>
          <w:color w:val="000016"/>
        </w:rPr>
        <w:t xml:space="preserve"> taka</w:t>
      </w:r>
      <w:r>
        <w:rPr>
          <w:color w:val="090000"/>
        </w:rPr>
        <w:t xml:space="preserve"> kete</w:t>
      </w:r>
      <w:r>
        <w:rPr>
          <w:color w:val="000000"/>
        </w:rPr>
        <w:t xml:space="preserve"> niyeche</w:t>
      </w:r>
      <w:r>
        <w:br/>
      </w:r>
      <w:r>
        <w:rPr>
          <w:color w:val="050000"/>
        </w:rPr>
        <w:t xml:space="preserve"> ভাই</w:t>
      </w:r>
      <w:r>
        <w:rPr>
          <w:color w:val="000026"/>
        </w:rPr>
        <w:t xml:space="preserve"> পে</w:t>
      </w:r>
      <w:r>
        <w:rPr>
          <w:color w:val="000002"/>
        </w:rPr>
        <w:t xml:space="preserve"> বিলে</w:t>
      </w:r>
      <w:r>
        <w:rPr>
          <w:color w:val="120000"/>
        </w:rPr>
        <w:t xml:space="preserve"> কি</w:t>
      </w:r>
      <w:r>
        <w:rPr>
          <w:color w:val="000012"/>
        </w:rPr>
        <w:t xml:space="preserve"> সমস্যা</w:t>
      </w:r>
      <w:r>
        <w:rPr>
          <w:color w:val="000026"/>
        </w:rPr>
        <w:t xml:space="preserve"> পে</w:t>
      </w:r>
      <w:r>
        <w:rPr>
          <w:color w:val="0000FF"/>
        </w:rPr>
        <w:t xml:space="preserve"> বিল</w:t>
      </w:r>
      <w:r>
        <w:rPr>
          <w:color w:val="000000"/>
        </w:rPr>
        <w:t xml:space="preserve"> নিতে</w:t>
      </w:r>
      <w:r>
        <w:rPr>
          <w:color w:val="000000"/>
        </w:rPr>
        <w:t xml:space="preserve"> ছে</w:t>
      </w:r>
      <w:r>
        <w:rPr>
          <w:color w:val="000076"/>
        </w:rPr>
        <w:t xml:space="preserve"> না</w:t>
      </w:r>
      <w:r>
        <w:br/>
      </w:r>
      <w:r>
        <w:rPr>
          <w:color w:val="240000"/>
        </w:rPr>
        <w:t xml:space="preserve"> i</w:t>
      </w:r>
      <w:r>
        <w:rPr>
          <w:color w:val="000001"/>
        </w:rPr>
        <w:t xml:space="preserve"> cant</w:t>
      </w:r>
      <w:r>
        <w:rPr>
          <w:color w:val="000001"/>
        </w:rPr>
        <w:t xml:space="preserve"> send</w:t>
      </w:r>
      <w:r>
        <w:rPr>
          <w:color w:val="000054"/>
        </w:rPr>
        <w:t xml:space="preserve"> pay</w:t>
      </w:r>
      <w:r>
        <w:rPr>
          <w:color w:val="000009"/>
        </w:rPr>
        <w:t xml:space="preserve"> polli</w:t>
      </w:r>
      <w:r>
        <w:rPr>
          <w:color w:val="000006"/>
        </w:rPr>
        <w:t xml:space="preserve"> bidut</w:t>
      </w:r>
      <w:r>
        <w:rPr>
          <w:color w:val="0000C8"/>
        </w:rPr>
        <w:t xml:space="preserve"> bill</w:t>
      </w:r>
      <w:r>
        <w:br/>
      </w:r>
      <w:r>
        <w:rPr>
          <w:color w:val="020000"/>
        </w:rPr>
        <w:t xml:space="preserve"> দুই</w:t>
      </w:r>
      <w:r>
        <w:rPr>
          <w:color w:val="000003"/>
        </w:rPr>
        <w:t xml:space="preserve"> মাস</w:t>
      </w:r>
      <w:r>
        <w:rPr>
          <w:color w:val="000000"/>
        </w:rPr>
        <w:t xml:space="preserve"> যাবৎ</w:t>
      </w:r>
      <w:r>
        <w:rPr>
          <w:color w:val="0000FF"/>
        </w:rPr>
        <w:t xml:space="preserve"> বিল</w:t>
      </w:r>
      <w:r>
        <w:rPr>
          <w:color w:val="4E0000"/>
        </w:rPr>
        <w:t xml:space="preserve"> দিতে</w:t>
      </w:r>
      <w:r>
        <w:rPr>
          <w:color w:val="00002B"/>
        </w:rPr>
        <w:t xml:space="preserve"> পারছি</w:t>
      </w:r>
      <w:r>
        <w:rPr>
          <w:color w:val="000076"/>
        </w:rPr>
        <w:t xml:space="preserve"> না</w:t>
      </w:r>
      <w:r>
        <w:rPr>
          <w:color w:val="000034"/>
        </w:rPr>
        <w:t xml:space="preserve"> কেন</w:t>
      </w:r>
      <w:r>
        <w:br/>
      </w:r>
      <w:r>
        <w:rPr>
          <w:color w:val="000009"/>
        </w:rPr>
        <w:t xml:space="preserve"> desco</w:t>
      </w:r>
      <w:r>
        <w:rPr>
          <w:color w:val="0000C8"/>
        </w:rPr>
        <w:t xml:space="preserve"> bill</w:t>
      </w:r>
      <w:r>
        <w:rPr>
          <w:color w:val="00000E"/>
        </w:rPr>
        <w:t xml:space="preserve"> payment</w:t>
      </w:r>
      <w:r>
        <w:rPr>
          <w:color w:val="000017"/>
        </w:rPr>
        <w:t xml:space="preserve"> korte</w:t>
      </w:r>
      <w:r>
        <w:rPr>
          <w:color w:val="00000B"/>
        </w:rPr>
        <w:t xml:space="preserve"> parchi</w:t>
      </w:r>
      <w:r>
        <w:rPr>
          <w:color w:val="00004F"/>
        </w:rPr>
        <w:t xml:space="preserve"> na</w:t>
      </w:r>
      <w:r>
        <w:rPr>
          <w:color w:val="00000B"/>
        </w:rPr>
        <w:t xml:space="preserve"> bar</w:t>
      </w:r>
      <w:r>
        <w:rPr>
          <w:color w:val="00000B"/>
        </w:rPr>
        <w:t xml:space="preserve"> bar</w:t>
      </w:r>
      <w:r>
        <w:rPr>
          <w:color w:val="000000"/>
        </w:rPr>
        <w:t xml:space="preserve"> calcel</w:t>
      </w:r>
      <w:r>
        <w:rPr>
          <w:color w:val="000006"/>
        </w:rPr>
        <w:t xml:space="preserve"> kore</w:t>
      </w:r>
      <w:r>
        <w:rPr>
          <w:color w:val="000000"/>
        </w:rPr>
        <w:t xml:space="preserve"> dicche</w:t>
      </w:r>
      <w:r>
        <w:br/>
      </w:r>
      <w:r>
        <w:rPr>
          <w:color w:val="420000"/>
        </w:rPr>
        <w:t xml:space="preserve"> ami</w:t>
      </w:r>
      <w:r>
        <w:rPr>
          <w:color w:val="00001F"/>
        </w:rPr>
        <w:t xml:space="preserve"> biddut</w:t>
      </w:r>
      <w:r>
        <w:rPr>
          <w:color w:val="000010"/>
        </w:rPr>
        <w:t xml:space="preserve"> bil</w:t>
      </w:r>
      <w:r>
        <w:rPr>
          <w:color w:val="240000"/>
        </w:rPr>
        <w:t xml:space="preserve"> dite</w:t>
      </w:r>
      <w:r>
        <w:rPr>
          <w:color w:val="000000"/>
        </w:rPr>
        <w:t xml:space="preserve"> partechi</w:t>
      </w:r>
      <w:r>
        <w:rPr>
          <w:color w:val="00004F"/>
        </w:rPr>
        <w:t xml:space="preserve"> na</w:t>
      </w:r>
      <w:r>
        <w:br/>
      </w:r>
      <w:r>
        <w:rPr>
          <w:color w:val="000026"/>
        </w:rPr>
        <w:t xml:space="preserve"> পে</w:t>
      </w:r>
      <w:r>
        <w:rPr>
          <w:color w:val="0000FF"/>
        </w:rPr>
        <w:t xml:space="preserve"> বিল</w:t>
      </w:r>
      <w:r>
        <w:rPr>
          <w:color w:val="000005"/>
        </w:rPr>
        <w:t xml:space="preserve"> নিছে</w:t>
      </w:r>
      <w:r>
        <w:rPr>
          <w:color w:val="000076"/>
        </w:rPr>
        <w:t xml:space="preserve"> না</w:t>
      </w:r>
      <w:r>
        <w:br/>
      </w:r>
      <w:r>
        <w:rPr>
          <w:color w:val="420000"/>
        </w:rPr>
        <w:t xml:space="preserve"> ami</w:t>
      </w:r>
      <w:r>
        <w:rPr>
          <w:color w:val="000000"/>
        </w:rPr>
        <w:t xml:space="preserve"> polle</w:t>
      </w:r>
      <w:r>
        <w:rPr>
          <w:color w:val="000006"/>
        </w:rPr>
        <w:t xml:space="preserve"> bidut</w:t>
      </w:r>
      <w:r>
        <w:rPr>
          <w:color w:val="0000C8"/>
        </w:rPr>
        <w:t xml:space="preserve"> bill</w:t>
      </w:r>
      <w:r>
        <w:rPr>
          <w:color w:val="050000"/>
        </w:rPr>
        <w:t xml:space="preserve"> dita</w:t>
      </w:r>
      <w:r>
        <w:rPr>
          <w:color w:val="000000"/>
        </w:rPr>
        <w:t xml:space="preserve"> partase</w:t>
      </w:r>
      <w:r>
        <w:rPr>
          <w:color w:val="00004F"/>
        </w:rPr>
        <w:t xml:space="preserve"> na</w:t>
      </w:r>
      <w:r>
        <w:br/>
      </w:r>
      <w:r>
        <w:rPr>
          <w:color w:val="160000"/>
        </w:rPr>
        <w:t xml:space="preserve"> amar</w:t>
      </w:r>
      <w:r>
        <w:rPr>
          <w:color w:val="000005"/>
        </w:rPr>
        <w:t xml:space="preserve"> electric</w:t>
      </w:r>
      <w:r>
        <w:rPr>
          <w:color w:val="0000C8"/>
        </w:rPr>
        <w:t xml:space="preserve"> bill</w:t>
      </w:r>
      <w:r>
        <w:rPr>
          <w:color w:val="000000"/>
        </w:rPr>
        <w:t xml:space="preserve"> bul</w:t>
      </w:r>
      <w:r>
        <w:rPr>
          <w:color w:val="020000"/>
        </w:rPr>
        <w:t xml:space="preserve"> asce</w:t>
      </w:r>
      <w:r>
        <w:br/>
      </w:r>
      <w:r>
        <w:rPr>
          <w:color w:val="050000"/>
        </w:rPr>
        <w:t xml:space="preserve"> ভাই</w:t>
      </w:r>
      <w:r>
        <w:rPr>
          <w:color w:val="000026"/>
        </w:rPr>
        <w:t xml:space="preserve"> পে</w:t>
      </w:r>
      <w:r>
        <w:rPr>
          <w:color w:val="0000FF"/>
        </w:rPr>
        <w:t xml:space="preserve"> বিল</w:t>
      </w:r>
      <w:r>
        <w:rPr>
          <w:color w:val="000005"/>
        </w:rPr>
        <w:t xml:space="preserve"> নিছে</w:t>
      </w:r>
      <w:r>
        <w:rPr>
          <w:color w:val="000076"/>
        </w:rPr>
        <w:t xml:space="preserve"> না</w:t>
      </w:r>
      <w:r>
        <w:br/>
      </w:r>
      <w:r>
        <w:rPr>
          <w:color w:val="000000"/>
        </w:rPr>
        <w:t xml:space="preserve"> polliy</w:t>
      </w:r>
      <w:r>
        <w:rPr>
          <w:color w:val="000009"/>
        </w:rPr>
        <w:t xml:space="preserve"> bidyut</w:t>
      </w:r>
      <w:r>
        <w:rPr>
          <w:color w:val="120000"/>
        </w:rPr>
        <w:t xml:space="preserve"> er</w:t>
      </w:r>
      <w:r>
        <w:rPr>
          <w:color w:val="000005"/>
        </w:rPr>
        <w:t xml:space="preserve"> november</w:t>
      </w:r>
      <w:r>
        <w:rPr>
          <w:color w:val="000000"/>
        </w:rPr>
        <w:t xml:space="preserve"> pilly</w:t>
      </w:r>
      <w:r>
        <w:rPr>
          <w:color w:val="00002B"/>
        </w:rPr>
        <w:t xml:space="preserve"> bkash</w:t>
      </w:r>
      <w:r>
        <w:rPr>
          <w:color w:val="000001"/>
        </w:rPr>
        <w:t xml:space="preserve"> dilam</w:t>
      </w:r>
      <w:r>
        <w:rPr>
          <w:color w:val="000000"/>
        </w:rPr>
        <w:t xml:space="preserve"> tar</w:t>
      </w:r>
      <w:r>
        <w:rPr>
          <w:color w:val="040000"/>
        </w:rPr>
        <w:t xml:space="preserve"> por</w:t>
      </w:r>
      <w:r>
        <w:rPr>
          <w:color w:val="030000"/>
        </w:rPr>
        <w:t xml:space="preserve"> due</w:t>
      </w:r>
      <w:r>
        <w:rPr>
          <w:color w:val="000000"/>
        </w:rPr>
        <w:t xml:space="preserve"> dekaytece</w:t>
      </w:r>
      <w:r>
        <w:br/>
      </w:r>
      <w:r>
        <w:rPr>
          <w:color w:val="160000"/>
        </w:rPr>
        <w:t xml:space="preserve"> amar</w:t>
      </w:r>
      <w:r>
        <w:rPr>
          <w:color w:val="00002B"/>
        </w:rPr>
        <w:t xml:space="preserve"> bkash</w:t>
      </w:r>
      <w:r>
        <w:rPr>
          <w:color w:val="000000"/>
        </w:rPr>
        <w:t xml:space="preserve"> takhe</w:t>
      </w:r>
      <w:r>
        <w:rPr>
          <w:color w:val="000010"/>
        </w:rPr>
        <w:t xml:space="preserve"> palli</w:t>
      </w:r>
      <w:r>
        <w:rPr>
          <w:color w:val="000000"/>
        </w:rPr>
        <w:t xml:space="preserve"> biduyt</w:t>
      </w:r>
      <w:r>
        <w:rPr>
          <w:color w:val="0000C8"/>
        </w:rPr>
        <w:t xml:space="preserve"> bill</w:t>
      </w:r>
      <w:r>
        <w:rPr>
          <w:color w:val="000054"/>
        </w:rPr>
        <w:t xml:space="preserve"> pay</w:t>
      </w:r>
      <w:r>
        <w:rPr>
          <w:color w:val="0C0000"/>
        </w:rPr>
        <w:t xml:space="preserve"> kora</w:t>
      </w:r>
      <w:r>
        <w:rPr>
          <w:color w:val="010000"/>
        </w:rPr>
        <w:t xml:space="preserve"> jay</w:t>
      </w:r>
      <w:r>
        <w:rPr>
          <w:color w:val="00004F"/>
        </w:rPr>
        <w:t xml:space="preserve"> na</w:t>
      </w:r>
      <w:r>
        <w:br/>
      </w:r>
      <w:r>
        <w:rPr>
          <w:color w:val="000000"/>
        </w:rPr>
        <w:t xml:space="preserve"> madam</w:t>
      </w:r>
      <w:r>
        <w:rPr>
          <w:color w:val="160000"/>
        </w:rPr>
        <w:t xml:space="preserve"> amar</w:t>
      </w:r>
      <w:r>
        <w:rPr>
          <w:color w:val="00002B"/>
        </w:rPr>
        <w:t xml:space="preserve"> bkash</w:t>
      </w:r>
      <w:r>
        <w:rPr>
          <w:color w:val="000012"/>
        </w:rPr>
        <w:t xml:space="preserve"> e</w:t>
      </w:r>
      <w:r>
        <w:rPr>
          <w:color w:val="000010"/>
        </w:rPr>
        <w:t xml:space="preserve"> palli</w:t>
      </w:r>
      <w:r>
        <w:rPr>
          <w:color w:val="000000"/>
        </w:rPr>
        <w:t xml:space="preserve"> biduyt</w:t>
      </w:r>
      <w:r>
        <w:rPr>
          <w:color w:val="0000C8"/>
        </w:rPr>
        <w:t xml:space="preserve"> bill</w:t>
      </w:r>
      <w:r>
        <w:rPr>
          <w:color w:val="000054"/>
        </w:rPr>
        <w:t xml:space="preserve"> pay</w:t>
      </w:r>
      <w:r>
        <w:rPr>
          <w:color w:val="0C0000"/>
        </w:rPr>
        <w:t xml:space="preserve"> kora</w:t>
      </w:r>
      <w:r>
        <w:rPr>
          <w:color w:val="040000"/>
        </w:rPr>
        <w:t xml:space="preserve"> jacche</w:t>
      </w:r>
      <w:r>
        <w:rPr>
          <w:color w:val="00004F"/>
        </w:rPr>
        <w:t xml:space="preserve"> na</w:t>
      </w:r>
      <w:r>
        <w:br/>
      </w:r>
      <w:r>
        <w:rPr>
          <w:color w:val="400000"/>
        </w:rPr>
        <w:t xml:space="preserve"> আমার</w:t>
      </w:r>
      <w:r>
        <w:rPr>
          <w:color w:val="000078"/>
        </w:rPr>
        <w:t xml:space="preserve"> বিদ্যুৎ</w:t>
      </w:r>
      <w:r>
        <w:rPr>
          <w:color w:val="0000FF"/>
        </w:rPr>
        <w:t xml:space="preserve"> বিল</w:t>
      </w:r>
      <w:r>
        <w:rPr>
          <w:color w:val="000001"/>
        </w:rPr>
        <w:t xml:space="preserve"> বকেয়া</w:t>
      </w:r>
      <w:r>
        <w:rPr>
          <w:color w:val="010000"/>
        </w:rPr>
        <w:t xml:space="preserve"> ছিলো</w:t>
      </w:r>
      <w:r>
        <w:rPr>
          <w:color w:val="020000"/>
        </w:rPr>
        <w:t xml:space="preserve"> পরে</w:t>
      </w:r>
      <w:r>
        <w:rPr>
          <w:color w:val="000001"/>
        </w:rPr>
        <w:t xml:space="preserve"> অফিসে</w:t>
      </w:r>
      <w:r>
        <w:rPr>
          <w:color w:val="000000"/>
        </w:rPr>
        <w:t xml:space="preserve"> গিয়ে</w:t>
      </w:r>
      <w:r>
        <w:rPr>
          <w:color w:val="000001"/>
        </w:rPr>
        <w:t xml:space="preserve"> বকেয়া</w:t>
      </w:r>
      <w:r>
        <w:rPr>
          <w:color w:val="0000FF"/>
        </w:rPr>
        <w:t xml:space="preserve"> বিল</w:t>
      </w:r>
      <w:r>
        <w:rPr>
          <w:color w:val="000014"/>
        </w:rPr>
        <w:t xml:space="preserve"> পরিশোধ</w:t>
      </w:r>
      <w:r>
        <w:rPr>
          <w:color w:val="070000"/>
        </w:rPr>
        <w:t xml:space="preserve"> করছি</w:t>
      </w:r>
      <w:r>
        <w:rPr>
          <w:color w:val="320000"/>
        </w:rPr>
        <w:t xml:space="preserve"> কিন্তু</w:t>
      </w:r>
      <w:r>
        <w:rPr>
          <w:color w:val="000000"/>
        </w:rPr>
        <w:t xml:space="preserve"> তারপরও</w:t>
      </w:r>
      <w:r>
        <w:rPr>
          <w:color w:val="520000"/>
        </w:rPr>
        <w:t xml:space="preserve"> আমি</w:t>
      </w:r>
      <w:r>
        <w:rPr>
          <w:color w:val="00003D"/>
        </w:rPr>
        <w:t xml:space="preserve"> বিকাশ</w:t>
      </w:r>
      <w:r>
        <w:rPr>
          <w:color w:val="000039"/>
        </w:rPr>
        <w:t xml:space="preserve"> থেকে</w:t>
      </w:r>
      <w:r>
        <w:rPr>
          <w:color w:val="000078"/>
        </w:rPr>
        <w:t xml:space="preserve"> বিদ্যুৎ</w:t>
      </w:r>
      <w:r>
        <w:rPr>
          <w:color w:val="0000FF"/>
        </w:rPr>
        <w:t xml:space="preserve"> বিল</w:t>
      </w:r>
      <w:r>
        <w:rPr>
          <w:color w:val="4E0000"/>
        </w:rPr>
        <w:t xml:space="preserve"> দিতে</w:t>
      </w:r>
      <w:r>
        <w:rPr>
          <w:color w:val="00002B"/>
        </w:rPr>
        <w:t xml:space="preserve"> পারছি</w:t>
      </w:r>
      <w:r>
        <w:rPr>
          <w:color w:val="000076"/>
        </w:rPr>
        <w:t xml:space="preserve"> না</w:t>
      </w:r>
      <w:r>
        <w:br/>
      </w:r>
      <w:r>
        <w:rPr>
          <w:color w:val="040000"/>
        </w:rPr>
        <w:t xml:space="preserve"> sir</w:t>
      </w:r>
      <w:r>
        <w:rPr>
          <w:color w:val="160000"/>
        </w:rPr>
        <w:t xml:space="preserve"> amar</w:t>
      </w:r>
      <w:r>
        <w:rPr>
          <w:color w:val="000010"/>
        </w:rPr>
        <w:t xml:space="preserve"> palli</w:t>
      </w:r>
      <w:r>
        <w:rPr>
          <w:color w:val="000000"/>
        </w:rPr>
        <w:t xml:space="preserve"> biduyt</w:t>
      </w:r>
      <w:r>
        <w:rPr>
          <w:color w:val="0000C8"/>
        </w:rPr>
        <w:t xml:space="preserve"> bill</w:t>
      </w:r>
      <w:r>
        <w:rPr>
          <w:color w:val="000054"/>
        </w:rPr>
        <w:t xml:space="preserve"> pay</w:t>
      </w:r>
      <w:r>
        <w:rPr>
          <w:color w:val="0C0000"/>
        </w:rPr>
        <w:t xml:space="preserve"> kora</w:t>
      </w:r>
      <w:r>
        <w:rPr>
          <w:color w:val="040000"/>
        </w:rPr>
        <w:t xml:space="preserve"> jacche</w:t>
      </w:r>
      <w:r>
        <w:rPr>
          <w:color w:val="00004F"/>
        </w:rPr>
        <w:t xml:space="preserve"> na</w:t>
      </w:r>
      <w:r>
        <w:br/>
      </w:r>
      <w:r>
        <w:rPr>
          <w:color w:val="000026"/>
        </w:rPr>
        <w:t xml:space="preserve"> পে</w:t>
      </w:r>
      <w:r>
        <w:rPr>
          <w:color w:val="0000FF"/>
        </w:rPr>
        <w:t xml:space="preserve"> বিল</w:t>
      </w:r>
      <w:r>
        <w:rPr>
          <w:color w:val="000005"/>
        </w:rPr>
        <w:t xml:space="preserve"> দেয়া</w:t>
      </w:r>
      <w:r>
        <w:rPr>
          <w:color w:val="070000"/>
        </w:rPr>
        <w:t xml:space="preserve"> যায়</w:t>
      </w:r>
      <w:r>
        <w:rPr>
          <w:color w:val="000076"/>
        </w:rPr>
        <w:t xml:space="preserve"> না</w:t>
      </w:r>
      <w:r>
        <w:rPr>
          <w:color w:val="00000E"/>
        </w:rPr>
        <w:t xml:space="preserve"> কেনো</w:t>
      </w:r>
      <w:r>
        <w:br/>
      </w:r>
      <w:r>
        <w:rPr>
          <w:color w:val="400000"/>
        </w:rPr>
        <w:t xml:space="preserve"> আমার</w:t>
      </w:r>
      <w:r>
        <w:rPr>
          <w:color w:val="000000"/>
        </w:rPr>
        <w:t xml:space="preserve"> পল্লীবিদ্যুত</w:t>
      </w:r>
      <w:r>
        <w:rPr>
          <w:color w:val="000003"/>
        </w:rPr>
        <w:t xml:space="preserve"> পোস্ট</w:t>
      </w:r>
      <w:r>
        <w:rPr>
          <w:color w:val="000009"/>
        </w:rPr>
        <w:t xml:space="preserve"> পেইড</w:t>
      </w:r>
      <w:r>
        <w:rPr>
          <w:color w:val="0000FF"/>
        </w:rPr>
        <w:t xml:space="preserve"> বিল</w:t>
      </w:r>
      <w:r>
        <w:rPr>
          <w:color w:val="000005"/>
        </w:rPr>
        <w:t xml:space="preserve"> দেয়া</w:t>
      </w:r>
      <w:r>
        <w:rPr>
          <w:color w:val="000018"/>
        </w:rPr>
        <w:t xml:space="preserve"> যাচ্ছে</w:t>
      </w:r>
      <w:r>
        <w:rPr>
          <w:color w:val="000076"/>
        </w:rPr>
        <w:t xml:space="preserve"> না</w:t>
      </w:r>
      <w:r>
        <w:rPr>
          <w:color w:val="000034"/>
        </w:rPr>
        <w:t xml:space="preserve"> কেন</w:t>
      </w:r>
      <w:r>
        <w:rPr>
          <w:color w:val="000000"/>
        </w:rPr>
        <w:t xml:space="preserve"> কিষয়টি</w:t>
      </w:r>
      <w:r>
        <w:rPr>
          <w:color w:val="000000"/>
        </w:rPr>
        <w:t xml:space="preserve"> দেকবেন</w:t>
      </w:r>
      <w:r>
        <w:rPr>
          <w:color w:val="020000"/>
        </w:rPr>
        <w:t xml:space="preserve"> প্লিজ</w:t>
      </w:r>
      <w:r>
        <w:br/>
      </w:r>
      <w:r>
        <w:rPr>
          <w:color w:val="000017"/>
        </w:rPr>
        <w:t xml:space="preserve"> my</w:t>
      </w:r>
      <w:r>
        <w:rPr>
          <w:color w:val="000000"/>
        </w:rPr>
        <w:t xml:space="preserve"> bakash</w:t>
      </w:r>
      <w:r>
        <w:rPr>
          <w:color w:val="000008"/>
        </w:rPr>
        <w:t xml:space="preserve"> number</w:t>
      </w:r>
      <w:r>
        <w:rPr>
          <w:color w:val="000003"/>
        </w:rPr>
        <w:t xml:space="preserve"> balance</w:t>
      </w:r>
      <w:r>
        <w:rPr>
          <w:color w:val="030000"/>
        </w:rPr>
        <w:t xml:space="preserve"> has</w:t>
      </w:r>
      <w:r>
        <w:rPr>
          <w:color w:val="2D0000"/>
        </w:rPr>
        <w:t xml:space="preserve"> but</w:t>
      </w:r>
      <w:r>
        <w:rPr>
          <w:color w:val="000004"/>
        </w:rPr>
        <w:t xml:space="preserve"> current</w:t>
      </w:r>
      <w:r>
        <w:rPr>
          <w:color w:val="0000C8"/>
        </w:rPr>
        <w:t xml:space="preserve"> bill</w:t>
      </w:r>
      <w:r>
        <w:rPr>
          <w:color w:val="110000"/>
        </w:rPr>
        <w:t xml:space="preserve"> to</w:t>
      </w:r>
      <w:r>
        <w:rPr>
          <w:color w:val="000000"/>
        </w:rPr>
        <w:t xml:space="preserve"> reject</w:t>
      </w:r>
      <w:r>
        <w:rPr>
          <w:color w:val="2D0000"/>
        </w:rPr>
        <w:t xml:space="preserve"> but</w:t>
      </w:r>
      <w:r>
        <w:rPr>
          <w:color w:val="000000"/>
        </w:rPr>
        <w:t xml:space="preserve"> argent</w:t>
      </w:r>
      <w:r>
        <w:br/>
      </w:r>
      <w:r>
        <w:rPr>
          <w:color w:val="040000"/>
        </w:rPr>
        <w:t xml:space="preserve"> sir</w:t>
      </w:r>
      <w:r>
        <w:rPr>
          <w:color w:val="000006"/>
        </w:rPr>
        <w:t xml:space="preserve"> ei</w:t>
      </w:r>
      <w:r>
        <w:rPr>
          <w:color w:val="000000"/>
        </w:rPr>
        <w:t xml:space="preserve"> matro</w:t>
      </w:r>
      <w:r>
        <w:rPr>
          <w:color w:val="030000"/>
        </w:rPr>
        <w:t xml:space="preserve"> ekta</w:t>
      </w:r>
      <w:r>
        <w:rPr>
          <w:color w:val="0000C8"/>
        </w:rPr>
        <w:t xml:space="preserve"> bill</w:t>
      </w:r>
      <w:r>
        <w:rPr>
          <w:color w:val="000054"/>
        </w:rPr>
        <w:t xml:space="preserve"> pay</w:t>
      </w:r>
      <w:r>
        <w:rPr>
          <w:color w:val="020000"/>
        </w:rPr>
        <w:t xml:space="preserve"> korsi</w:t>
      </w:r>
      <w:r>
        <w:rPr>
          <w:color w:val="030000"/>
        </w:rPr>
        <w:t xml:space="preserve"> kinto</w:t>
      </w:r>
      <w:r>
        <w:rPr>
          <w:color w:val="00000B"/>
        </w:rPr>
        <w:t xml:space="preserve"> bar</w:t>
      </w:r>
      <w:r>
        <w:rPr>
          <w:color w:val="00000B"/>
        </w:rPr>
        <w:t xml:space="preserve"> bar</w:t>
      </w:r>
      <w:r>
        <w:rPr>
          <w:color w:val="0000C8"/>
        </w:rPr>
        <w:t xml:space="preserve"> bill</w:t>
      </w:r>
      <w:r>
        <w:rPr>
          <w:color w:val="000000"/>
        </w:rPr>
        <w:t xml:space="preserve"> acount</w:t>
      </w:r>
      <w:r>
        <w:rPr>
          <w:color w:val="000008"/>
        </w:rPr>
        <w:t xml:space="preserve"> number</w:t>
      </w:r>
      <w:r>
        <w:rPr>
          <w:color w:val="000000"/>
        </w:rPr>
        <w:t xml:space="preserve"> vol</w:t>
      </w:r>
      <w:r>
        <w:rPr>
          <w:color w:val="000000"/>
        </w:rPr>
        <w:t xml:space="preserve"> dekkhasse</w:t>
      </w:r>
      <w:r>
        <w:br/>
      </w:r>
      <w:r>
        <w:rPr>
          <w:color w:val="000000"/>
        </w:rPr>
        <w:t xml:space="preserve"> bmet</w:t>
      </w:r>
      <w:r>
        <w:rPr>
          <w:color w:val="020000"/>
        </w:rPr>
        <w:t xml:space="preserve"> te</w:t>
      </w:r>
      <w:r>
        <w:rPr>
          <w:color w:val="000054"/>
        </w:rPr>
        <w:t xml:space="preserve"> pay</w:t>
      </w:r>
      <w:r>
        <w:rPr>
          <w:color w:val="0000C8"/>
        </w:rPr>
        <w:t xml:space="preserve"> bill</w:t>
      </w:r>
      <w:r>
        <w:rPr>
          <w:color w:val="000002"/>
        </w:rPr>
        <w:t xml:space="preserve"> hosse</w:t>
      </w:r>
      <w:r>
        <w:rPr>
          <w:color w:val="00004F"/>
        </w:rPr>
        <w:t xml:space="preserve"> na</w:t>
      </w:r>
      <w:r>
        <w:rPr>
          <w:color w:val="00000E"/>
        </w:rPr>
        <w:t xml:space="preserve"> keno</w:t>
      </w:r>
      <w:r>
        <w:br/>
      </w:r>
      <w:r>
        <w:rPr>
          <w:color w:val="000001"/>
        </w:rPr>
        <w:t xml:space="preserve"> pally</w:t>
      </w:r>
      <w:r>
        <w:rPr>
          <w:color w:val="000006"/>
        </w:rPr>
        <w:t xml:space="preserve"> bidut</w:t>
      </w:r>
      <w:r>
        <w:rPr>
          <w:color w:val="000015"/>
        </w:rPr>
        <w:t xml:space="preserve"> prepaid</w:t>
      </w:r>
      <w:r>
        <w:rPr>
          <w:color w:val="000001"/>
        </w:rPr>
        <w:t xml:space="preserve"> miter</w:t>
      </w:r>
      <w:r>
        <w:rPr>
          <w:color w:val="0000C8"/>
        </w:rPr>
        <w:t xml:space="preserve"> bill</w:t>
      </w:r>
      <w:r>
        <w:rPr>
          <w:color w:val="000000"/>
        </w:rPr>
        <w:t xml:space="preserve"> canchal</w:t>
      </w:r>
      <w:r>
        <w:rPr>
          <w:color w:val="000002"/>
        </w:rPr>
        <w:t xml:space="preserve"> hosse</w:t>
      </w:r>
      <w:r>
        <w:rPr>
          <w:color w:val="0000C8"/>
        </w:rPr>
        <w:t xml:space="preserve"> bill</w:t>
      </w:r>
      <w:r>
        <w:rPr>
          <w:color w:val="000000"/>
        </w:rPr>
        <w:t xml:space="preserve"> nissena</w:t>
      </w:r>
      <w:r>
        <w:rPr>
          <w:color w:val="00000E"/>
        </w:rPr>
        <w:t xml:space="preserve"> keno</w:t>
      </w:r>
      <w:r>
        <w:rPr>
          <w:color w:val="420000"/>
        </w:rPr>
        <w:t xml:space="preserve"> ami</w:t>
      </w:r>
      <w:r>
        <w:rPr>
          <w:color w:val="0000C8"/>
        </w:rPr>
        <w:t xml:space="preserve"> bill</w:t>
      </w:r>
      <w:r>
        <w:rPr>
          <w:color w:val="240000"/>
        </w:rPr>
        <w:t xml:space="preserve"> dite</w:t>
      </w:r>
      <w:r>
        <w:rPr>
          <w:color w:val="000000"/>
        </w:rPr>
        <w:t xml:space="preserve"> parshina</w:t>
      </w:r>
      <w:r>
        <w:br/>
      </w:r>
      <w:r>
        <w:rPr>
          <w:color w:val="080000"/>
        </w:rPr>
        <w:t xml:space="preserve"> স্যার</w:t>
      </w:r>
      <w:r>
        <w:rPr>
          <w:color w:val="00000D"/>
        </w:rPr>
        <w:t xml:space="preserve"> বিকাশে</w:t>
      </w:r>
      <w:r>
        <w:rPr>
          <w:color w:val="000078"/>
        </w:rPr>
        <w:t xml:space="preserve"> বিদ্যুৎ</w:t>
      </w:r>
      <w:r>
        <w:rPr>
          <w:color w:val="0000FF"/>
        </w:rPr>
        <w:t xml:space="preserve"> বিল</w:t>
      </w:r>
      <w:r>
        <w:rPr>
          <w:color w:val="000010"/>
        </w:rPr>
        <w:t xml:space="preserve"> দেওয়া</w:t>
      </w:r>
      <w:r>
        <w:rPr>
          <w:color w:val="000018"/>
        </w:rPr>
        <w:t xml:space="preserve"> যাচ্ছে</w:t>
      </w:r>
      <w:r>
        <w:rPr>
          <w:color w:val="000076"/>
        </w:rPr>
        <w:t xml:space="preserve"> না</w:t>
      </w:r>
      <w:r>
        <w:rPr>
          <w:color w:val="000034"/>
        </w:rPr>
        <w:t xml:space="preserve"> কেন</w:t>
      </w:r>
      <w:r>
        <w:br/>
      </w:r>
      <w:r>
        <w:rPr>
          <w:color w:val="000005"/>
        </w:rPr>
        <w:t xml:space="preserve"> electric</w:t>
      </w:r>
      <w:r>
        <w:rPr>
          <w:color w:val="0000C8"/>
        </w:rPr>
        <w:t xml:space="preserve"> bill</w:t>
      </w:r>
      <w:r>
        <w:rPr>
          <w:color w:val="240000"/>
        </w:rPr>
        <w:t xml:space="preserve"> dite</w:t>
      </w:r>
      <w:r>
        <w:rPr>
          <w:color w:val="000002"/>
        </w:rPr>
        <w:t xml:space="preserve"> parcina</w:t>
      </w:r>
      <w:r>
        <w:rPr>
          <w:color w:val="000000"/>
        </w:rPr>
        <w:t xml:space="preserve"> an</w:t>
      </w:r>
      <w:r>
        <w:rPr>
          <w:color w:val="040000"/>
        </w:rPr>
        <w:t xml:space="preserve"> error</w:t>
      </w:r>
      <w:r>
        <w:rPr>
          <w:color w:val="000000"/>
        </w:rPr>
        <w:t xml:space="preserve"> occured</w:t>
      </w:r>
      <w:r>
        <w:rPr>
          <w:color w:val="000000"/>
        </w:rPr>
        <w:t xml:space="preserve"> likha</w:t>
      </w:r>
      <w:r>
        <w:rPr>
          <w:color w:val="000002"/>
        </w:rPr>
        <w:t xml:space="preserve"> ase</w:t>
      </w:r>
      <w:r>
        <w:br/>
      </w:r>
      <w:r>
        <w:rPr>
          <w:color w:val="00002B"/>
        </w:rPr>
        <w:t xml:space="preserve"> bkash</w:t>
      </w:r>
      <w:r>
        <w:rPr>
          <w:color w:val="120000"/>
        </w:rPr>
        <w:t xml:space="preserve"> er</w:t>
      </w:r>
      <w:r>
        <w:rPr>
          <w:color w:val="000000"/>
        </w:rPr>
        <w:t xml:space="preserve"> maddhome</w:t>
      </w:r>
      <w:r>
        <w:rPr>
          <w:color w:val="000005"/>
        </w:rPr>
        <w:t xml:space="preserve"> paybill</w:t>
      </w:r>
      <w:r>
        <w:rPr>
          <w:color w:val="000000"/>
        </w:rPr>
        <w:t xml:space="preserve"> korsilam</w:t>
      </w:r>
      <w:r>
        <w:rPr>
          <w:color w:val="00001F"/>
        </w:rPr>
        <w:t xml:space="preserve"> biddut</w:t>
      </w:r>
      <w:r>
        <w:rPr>
          <w:color w:val="0000C8"/>
        </w:rPr>
        <w:t xml:space="preserve"> bill</w:t>
      </w:r>
      <w:r>
        <w:rPr>
          <w:color w:val="000000"/>
        </w:rPr>
        <w:t xml:space="preserve"> kinntu</w:t>
      </w:r>
      <w:r>
        <w:rPr>
          <w:color w:val="000000"/>
        </w:rPr>
        <w:t xml:space="preserve"> punaray</w:t>
      </w:r>
      <w:r>
        <w:rPr>
          <w:color w:val="000000"/>
        </w:rPr>
        <w:t xml:space="preserve"> jog</w:t>
      </w:r>
      <w:r>
        <w:rPr>
          <w:color w:val="0C0000"/>
        </w:rPr>
        <w:t xml:space="preserve"> kora</w:t>
      </w:r>
      <w:r>
        <w:rPr>
          <w:color w:val="020000"/>
        </w:rPr>
        <w:t xml:space="preserve"> hoye</w:t>
      </w:r>
      <w:r>
        <w:br/>
      </w:r>
      <w:r>
        <w:rPr>
          <w:color w:val="0C0000"/>
        </w:rPr>
        <w:t xml:space="preserve"> amr</w:t>
      </w:r>
      <w:r>
        <w:rPr>
          <w:color w:val="00000B"/>
        </w:rPr>
        <w:t xml:space="preserve"> problem</w:t>
      </w:r>
      <w:r>
        <w:rPr>
          <w:color w:val="000006"/>
        </w:rPr>
        <w:t xml:space="preserve"> last</w:t>
      </w:r>
      <w:r>
        <w:rPr>
          <w:color w:val="070000"/>
        </w:rPr>
        <w:t xml:space="preserve"> ai</w:t>
      </w:r>
      <w:r>
        <w:rPr>
          <w:color w:val="000014"/>
        </w:rPr>
        <w:t xml:space="preserve"> account</w:t>
      </w:r>
      <w:r>
        <w:rPr>
          <w:color w:val="000017"/>
        </w:rPr>
        <w:t xml:space="preserve"> theke</w:t>
      </w:r>
      <w:r>
        <w:rPr>
          <w:color w:val="000000"/>
        </w:rPr>
        <w:t xml:space="preserve"> biddt</w:t>
      </w:r>
      <w:r>
        <w:rPr>
          <w:color w:val="000010"/>
        </w:rPr>
        <w:t xml:space="preserve"> bil</w:t>
      </w:r>
      <w:r>
        <w:rPr>
          <w:color w:val="000000"/>
        </w:rPr>
        <w:t xml:space="preserve"> dicilm</w:t>
      </w:r>
      <w:r>
        <w:rPr>
          <w:color w:val="2D0000"/>
        </w:rPr>
        <w:t xml:space="preserve"> but</w:t>
      </w:r>
      <w:r>
        <w:rPr>
          <w:color w:val="010000"/>
        </w:rPr>
        <w:t xml:space="preserve"> aj</w:t>
      </w:r>
      <w:r>
        <w:rPr>
          <w:color w:val="000001"/>
        </w:rPr>
        <w:t xml:space="preserve"> biler</w:t>
      </w:r>
      <w:r>
        <w:rPr>
          <w:color w:val="000000"/>
        </w:rPr>
        <w:t xml:space="preserve"> kagoj</w:t>
      </w:r>
      <w:r>
        <w:rPr>
          <w:color w:val="110000"/>
        </w:rPr>
        <w:t xml:space="preserve"> a</w:t>
      </w:r>
      <w:r>
        <w:rPr>
          <w:color w:val="010000"/>
        </w:rPr>
        <w:t xml:space="preserve"> ager</w:t>
      </w:r>
      <w:r>
        <w:rPr>
          <w:color w:val="000000"/>
        </w:rPr>
        <w:t xml:space="preserve"> gulow</w:t>
      </w:r>
      <w:r>
        <w:rPr>
          <w:color w:val="000004"/>
        </w:rPr>
        <w:t xml:space="preserve"> add</w:t>
      </w:r>
      <w:r>
        <w:rPr>
          <w:color w:val="000006"/>
        </w:rPr>
        <w:t xml:space="preserve"> kore</w:t>
      </w:r>
      <w:r>
        <w:rPr>
          <w:color w:val="000000"/>
        </w:rPr>
        <w:t xml:space="preserve"> dice</w:t>
      </w:r>
      <w:r>
        <w:rPr>
          <w:color w:val="010000"/>
        </w:rPr>
        <w:t xml:space="preserve"> plz</w:t>
      </w:r>
      <w:r>
        <w:rPr>
          <w:color w:val="000000"/>
        </w:rPr>
        <w:t xml:space="preserve"> aktu</w:t>
      </w:r>
      <w:r>
        <w:rPr>
          <w:color w:val="000000"/>
        </w:rPr>
        <w:t xml:space="preserve"> chek</w:t>
      </w:r>
      <w:r>
        <w:rPr>
          <w:color w:val="000006"/>
        </w:rPr>
        <w:t xml:space="preserve"> kore</w:t>
      </w:r>
      <w:r>
        <w:rPr>
          <w:color w:val="000000"/>
        </w:rPr>
        <w:t xml:space="preserve"> janan</w:t>
      </w:r>
      <w:r>
        <w:br/>
      </w:r>
      <w:r>
        <w:rPr>
          <w:color w:val="080000"/>
        </w:rPr>
        <w:t xml:space="preserve"> স্যার</w:t>
      </w:r>
      <w:r>
        <w:rPr>
          <w:color w:val="120000"/>
        </w:rPr>
        <w:t xml:space="preserve"> এই</w:t>
      </w:r>
      <w:r>
        <w:rPr>
          <w:color w:val="000008"/>
        </w:rPr>
        <w:t xml:space="preserve"> নাম্বার</w:t>
      </w:r>
      <w:r>
        <w:rPr>
          <w:color w:val="000000"/>
        </w:rPr>
        <w:t xml:space="preserve"> তেকে</w:t>
      </w:r>
      <w:r>
        <w:rPr>
          <w:color w:val="000000"/>
        </w:rPr>
        <w:t xml:space="preserve"> বিদ্য</w:t>
      </w:r>
      <w:r>
        <w:rPr>
          <w:color w:val="0000FF"/>
        </w:rPr>
        <w:t xml:space="preserve"> বিল</w:t>
      </w:r>
      <w:r>
        <w:rPr>
          <w:color w:val="000003"/>
        </w:rPr>
        <w:t xml:space="preserve"> দিলাম</w:t>
      </w:r>
      <w:r>
        <w:rPr>
          <w:color w:val="320000"/>
        </w:rPr>
        <w:t xml:space="preserve"> কিন্তু</w:t>
      </w:r>
      <w:r>
        <w:rPr>
          <w:color w:val="00002A"/>
        </w:rPr>
        <w:t xml:space="preserve"> টাকা</w:t>
      </w:r>
      <w:r>
        <w:rPr>
          <w:color w:val="000000"/>
        </w:rPr>
        <w:t xml:space="preserve"> নিলো</w:t>
      </w:r>
      <w:r>
        <w:rPr>
          <w:color w:val="000012"/>
        </w:rPr>
        <w:t xml:space="preserve"> কেটে</w:t>
      </w:r>
      <w:r>
        <w:rPr>
          <w:color w:val="000000"/>
        </w:rPr>
        <w:t xml:space="preserve"> কিন্ততু</w:t>
      </w:r>
      <w:r>
        <w:rPr>
          <w:color w:val="0000FF"/>
        </w:rPr>
        <w:t xml:space="preserve"> বিল</w:t>
      </w:r>
      <w:r>
        <w:rPr>
          <w:color w:val="000000"/>
        </w:rPr>
        <w:t xml:space="preserve"> ব্যর্ত</w:t>
      </w:r>
      <w:r>
        <w:rPr>
          <w:color w:val="000000"/>
        </w:rPr>
        <w:t xml:space="preserve"> দেখাইলো</w:t>
      </w:r>
      <w:r>
        <w:br/>
      </w:r>
      <w:r>
        <w:rPr>
          <w:color w:val="420000"/>
        </w:rPr>
        <w:t xml:space="preserve"> ami</w:t>
      </w:r>
      <w:r>
        <w:rPr>
          <w:color w:val="000010"/>
        </w:rPr>
        <w:t xml:space="preserve"> palli</w:t>
      </w:r>
      <w:r>
        <w:rPr>
          <w:color w:val="000009"/>
        </w:rPr>
        <w:t xml:space="preserve"> bidyut</w:t>
      </w:r>
      <w:r>
        <w:rPr>
          <w:color w:val="000015"/>
        </w:rPr>
        <w:t xml:space="preserve"> prepaid</w:t>
      </w:r>
      <w:r>
        <w:rPr>
          <w:color w:val="00000A"/>
        </w:rPr>
        <w:t xml:space="preserve"> meter</w:t>
      </w:r>
      <w:r>
        <w:rPr>
          <w:color w:val="000009"/>
        </w:rPr>
        <w:t xml:space="preserve"> recharge</w:t>
      </w:r>
      <w:r>
        <w:rPr>
          <w:color w:val="000017"/>
        </w:rPr>
        <w:t xml:space="preserve"> korte</w:t>
      </w:r>
      <w:r>
        <w:rPr>
          <w:color w:val="000001"/>
        </w:rPr>
        <w:t xml:space="preserve"> partesi</w:t>
      </w:r>
      <w:r>
        <w:rPr>
          <w:color w:val="00004F"/>
        </w:rPr>
        <w:t xml:space="preserve"> na</w:t>
      </w:r>
      <w:r>
        <w:rPr>
          <w:color w:val="000009"/>
        </w:rPr>
        <w:t xml:space="preserve"> failed</w:t>
      </w:r>
      <w:r>
        <w:rPr>
          <w:color w:val="000003"/>
        </w:rPr>
        <w:t xml:space="preserve"> dekhacche</w:t>
      </w:r>
      <w:r>
        <w:br/>
      </w:r>
      <w:r>
        <w:rPr>
          <w:color w:val="000003"/>
        </w:rPr>
        <w:t xml:space="preserve"> প্রিপেইড</w:t>
      </w:r>
      <w:r>
        <w:rPr>
          <w:color w:val="000003"/>
        </w:rPr>
        <w:t xml:space="preserve"> মিটার</w:t>
      </w:r>
      <w:r>
        <w:rPr>
          <w:color w:val="0A0000"/>
        </w:rPr>
        <w:t xml:space="preserve"> এ</w:t>
      </w:r>
      <w:r>
        <w:rPr>
          <w:color w:val="00002A"/>
        </w:rPr>
        <w:t xml:space="preserve"> টাকা</w:t>
      </w:r>
      <w:r>
        <w:rPr>
          <w:color w:val="000006"/>
        </w:rPr>
        <w:t xml:space="preserve"> রিচার্জ</w:t>
      </w:r>
      <w:r>
        <w:rPr>
          <w:color w:val="000000"/>
        </w:rPr>
        <w:t xml:space="preserve"> ক‌রি</w:t>
      </w:r>
      <w:r>
        <w:rPr>
          <w:color w:val="320000"/>
        </w:rPr>
        <w:t xml:space="preserve"> কিন্তু</w:t>
      </w:r>
      <w:r>
        <w:rPr>
          <w:color w:val="000000"/>
        </w:rPr>
        <w:t xml:space="preserve"> কেন‌সেল</w:t>
      </w:r>
      <w:r>
        <w:rPr>
          <w:color w:val="000000"/>
        </w:rPr>
        <w:t xml:space="preserve"> ম‌ে‌সেজ</w:t>
      </w:r>
      <w:r>
        <w:rPr>
          <w:color w:val="000000"/>
        </w:rPr>
        <w:t xml:space="preserve"> দি‌চ্ছে</w:t>
      </w:r>
      <w:r>
        <w:rPr>
          <w:color w:val="000001"/>
        </w:rPr>
        <w:t xml:space="preserve"> অথচ</w:t>
      </w:r>
      <w:r>
        <w:rPr>
          <w:color w:val="00002A"/>
        </w:rPr>
        <w:t xml:space="preserve"> টাকা</w:t>
      </w:r>
      <w:r>
        <w:rPr>
          <w:color w:val="000000"/>
        </w:rPr>
        <w:t xml:space="preserve"> কে‌টে</w:t>
      </w:r>
      <w:r>
        <w:rPr>
          <w:color w:val="000000"/>
        </w:rPr>
        <w:t xml:space="preserve"> নি‌য়ে‌ছে</w:t>
      </w:r>
      <w:r>
        <w:rPr>
          <w:color w:val="000000"/>
        </w:rPr>
        <w:t xml:space="preserve"> অনুগ্রহ</w:t>
      </w:r>
      <w:r>
        <w:rPr>
          <w:color w:val="000000"/>
        </w:rPr>
        <w:t xml:space="preserve"> ক‌রে</w:t>
      </w:r>
      <w:r>
        <w:rPr>
          <w:color w:val="00002A"/>
        </w:rPr>
        <w:t xml:space="preserve"> টাকা</w:t>
      </w:r>
      <w:r>
        <w:rPr>
          <w:color w:val="000002"/>
        </w:rPr>
        <w:t xml:space="preserve"> ফেরত</w:t>
      </w:r>
      <w:r>
        <w:rPr>
          <w:color w:val="000000"/>
        </w:rPr>
        <w:t xml:space="preserve"> দিল‌ে</w:t>
      </w:r>
      <w:r>
        <w:rPr>
          <w:color w:val="000000"/>
        </w:rPr>
        <w:t xml:space="preserve"> ভালো</w:t>
      </w:r>
      <w:r>
        <w:rPr>
          <w:color w:val="0D0000"/>
        </w:rPr>
        <w:t xml:space="preserve"> হয়</w:t>
      </w:r>
      <w:r>
        <w:br/>
      </w:r>
      <w:r>
        <w:rPr>
          <w:color w:val="0000C8"/>
        </w:rPr>
        <w:t xml:space="preserve"> bill</w:t>
      </w:r>
      <w:r>
        <w:rPr>
          <w:color w:val="000000"/>
        </w:rPr>
        <w:t xml:space="preserve"> info</w:t>
      </w:r>
      <w:r>
        <w:rPr>
          <w:color w:val="040000"/>
        </w:rPr>
        <w:t xml:space="preserve"> error</w:t>
      </w:r>
      <w:r>
        <w:rPr>
          <w:color w:val="000001"/>
        </w:rPr>
        <w:t xml:space="preserve"> dekhay</w:t>
      </w:r>
      <w:r>
        <w:br/>
      </w:r>
      <w:r>
        <w:rPr>
          <w:color w:val="520000"/>
        </w:rPr>
        <w:t xml:space="preserve"> আমি</w:t>
      </w:r>
      <w:r>
        <w:rPr>
          <w:color w:val="000078"/>
        </w:rPr>
        <w:t xml:space="preserve"> বিদ্যুৎ</w:t>
      </w:r>
      <w:r>
        <w:rPr>
          <w:color w:val="0000FF"/>
        </w:rPr>
        <w:t xml:space="preserve"> বিল</w:t>
      </w:r>
      <w:r>
        <w:rPr>
          <w:color w:val="4E0000"/>
        </w:rPr>
        <w:t xml:space="preserve"> দিতে</w:t>
      </w:r>
      <w:r>
        <w:rPr>
          <w:color w:val="00002B"/>
        </w:rPr>
        <w:t xml:space="preserve"> পারছি</w:t>
      </w:r>
      <w:r>
        <w:rPr>
          <w:color w:val="000076"/>
        </w:rPr>
        <w:t xml:space="preserve"> না</w:t>
      </w:r>
      <w:r>
        <w:rPr>
          <w:color w:val="000002"/>
        </w:rPr>
        <w:t xml:space="preserve"> শুধু</w:t>
      </w:r>
      <w:r>
        <w:rPr>
          <w:color w:val="000004"/>
        </w:rPr>
        <w:t xml:space="preserve"> লেখা</w:t>
      </w:r>
      <w:r>
        <w:rPr>
          <w:color w:val="000005"/>
        </w:rPr>
        <w:t xml:space="preserve"> আসে</w:t>
      </w:r>
      <w:r>
        <w:rPr>
          <w:color w:val="050000"/>
        </w:rPr>
        <w:t xml:space="preserve"> আপনার</w:t>
      </w:r>
      <w:r>
        <w:rPr>
          <w:color w:val="000000"/>
        </w:rPr>
        <w:t xml:space="preserve"> রিকুয়েস্ট</w:t>
      </w:r>
      <w:r>
        <w:rPr>
          <w:color w:val="000003"/>
        </w:rPr>
        <w:t xml:space="preserve"> ব্যর্থ</w:t>
      </w:r>
      <w:r>
        <w:rPr>
          <w:color w:val="00000C"/>
        </w:rPr>
        <w:t xml:space="preserve"> হয়েছে</w:t>
      </w:r>
      <w:r>
        <w:br/>
      </w:r>
      <w:r>
        <w:rPr>
          <w:color w:val="000078"/>
        </w:rPr>
        <w:t xml:space="preserve"> বিদ্যুৎ</w:t>
      </w:r>
      <w:r>
        <w:rPr>
          <w:color w:val="0000FF"/>
        </w:rPr>
        <w:t xml:space="preserve"> বিল</w:t>
      </w:r>
      <w:r>
        <w:rPr>
          <w:color w:val="4E0000"/>
        </w:rPr>
        <w:t xml:space="preserve"> দিতে</w:t>
      </w:r>
      <w:r>
        <w:rPr>
          <w:color w:val="000006"/>
        </w:rPr>
        <w:t xml:space="preserve"> চাচ্ছি</w:t>
      </w:r>
      <w:r>
        <w:rPr>
          <w:color w:val="000018"/>
        </w:rPr>
        <w:t xml:space="preserve"> যাচ্ছে</w:t>
      </w:r>
      <w:r>
        <w:rPr>
          <w:color w:val="000076"/>
        </w:rPr>
        <w:t xml:space="preserve"> না</w:t>
      </w:r>
      <w:r>
        <w:rPr>
          <w:color w:val="000034"/>
        </w:rPr>
        <w:t xml:space="preserve"> কেন</w:t>
      </w:r>
      <w:r>
        <w:rPr>
          <w:color w:val="000000"/>
        </w:rPr>
        <w:t xml:space="preserve"> ফেল</w:t>
      </w:r>
      <w:r>
        <w:rPr>
          <w:color w:val="000012"/>
        </w:rPr>
        <w:t xml:space="preserve"> দেখাচ্ছে</w:t>
      </w:r>
      <w:r>
        <w:rPr>
          <w:color w:val="00000A"/>
        </w:rPr>
        <w:t xml:space="preserve"> বার</w:t>
      </w:r>
      <w:r>
        <w:rPr>
          <w:color w:val="00000A"/>
        </w:rPr>
        <w:t xml:space="preserve"> বার</w:t>
      </w:r>
      <w:r>
        <w:br/>
      </w:r>
      <w:r>
        <w:rPr>
          <w:color w:val="520000"/>
        </w:rPr>
        <w:t xml:space="preserve"> আমি</w:t>
      </w:r>
      <w:r>
        <w:rPr>
          <w:color w:val="000078"/>
        </w:rPr>
        <w:t xml:space="preserve"> বিদ্যুৎ</w:t>
      </w:r>
      <w:r>
        <w:rPr>
          <w:color w:val="0000FF"/>
        </w:rPr>
        <w:t xml:space="preserve"> বিল</w:t>
      </w:r>
      <w:r>
        <w:rPr>
          <w:color w:val="4E0000"/>
        </w:rPr>
        <w:t xml:space="preserve"> দিতে</w:t>
      </w:r>
      <w:r>
        <w:rPr>
          <w:color w:val="00002B"/>
        </w:rPr>
        <w:t xml:space="preserve"> পারছি</w:t>
      </w:r>
      <w:r>
        <w:rPr>
          <w:color w:val="000076"/>
        </w:rPr>
        <w:t xml:space="preserve"> না</w:t>
      </w:r>
      <w:r>
        <w:br/>
      </w:r>
      <w:r>
        <w:rPr>
          <w:color w:val="000023"/>
        </w:rPr>
        <w:t xml:space="preserve"> পল্লী</w:t>
      </w:r>
      <w:r>
        <w:rPr>
          <w:color w:val="000078"/>
        </w:rPr>
        <w:t xml:space="preserve"> বিদ্যুৎ</w:t>
      </w:r>
      <w:r>
        <w:rPr>
          <w:color w:val="0B0000"/>
        </w:rPr>
        <w:t xml:space="preserve"> এর</w:t>
      </w:r>
      <w:r>
        <w:rPr>
          <w:color w:val="0000FF"/>
        </w:rPr>
        <w:t xml:space="preserve"> বিল</w:t>
      </w:r>
      <w:r>
        <w:rPr>
          <w:color w:val="4E0000"/>
        </w:rPr>
        <w:t xml:space="preserve"> দিতে</w:t>
      </w:r>
      <w:r>
        <w:rPr>
          <w:color w:val="00002B"/>
        </w:rPr>
        <w:t xml:space="preserve"> পারছি</w:t>
      </w:r>
      <w:r>
        <w:rPr>
          <w:color w:val="000076"/>
        </w:rPr>
        <w:t xml:space="preserve"> না</w:t>
      </w:r>
      <w:r>
        <w:br/>
      </w:r>
      <w:r>
        <w:rPr>
          <w:color w:val="000009"/>
        </w:rPr>
        <w:t xml:space="preserve"> polli</w:t>
      </w:r>
      <w:r>
        <w:rPr>
          <w:color w:val="00001F"/>
        </w:rPr>
        <w:t xml:space="preserve"> biddut</w:t>
      </w:r>
      <w:r>
        <w:rPr>
          <w:color w:val="0000C8"/>
        </w:rPr>
        <w:t xml:space="preserve"> bill</w:t>
      </w:r>
      <w:r>
        <w:rPr>
          <w:color w:val="240000"/>
        </w:rPr>
        <w:t xml:space="preserve"> dite</w:t>
      </w:r>
      <w:r>
        <w:rPr>
          <w:color w:val="000000"/>
        </w:rPr>
        <w:t xml:space="preserve"> parsina</w:t>
      </w:r>
      <w:r>
        <w:rPr>
          <w:color w:val="000003"/>
        </w:rPr>
        <w:t xml:space="preserve"> invalid</w:t>
      </w:r>
      <w:r>
        <w:rPr>
          <w:color w:val="000005"/>
        </w:rPr>
        <w:t xml:space="preserve"> information</w:t>
      </w:r>
      <w:r>
        <w:rPr>
          <w:color w:val="000001"/>
        </w:rPr>
        <w:t xml:space="preserve"> dekhay</w:t>
      </w:r>
      <w:r>
        <w:br/>
      </w:r>
      <w:r>
        <w:rPr>
          <w:color w:val="000006"/>
        </w:rPr>
        <w:t xml:space="preserve"> ডিসেম্বর</w:t>
      </w:r>
      <w:r>
        <w:rPr>
          <w:color w:val="000014"/>
        </w:rPr>
        <w:t xml:space="preserve"> মাসের</w:t>
      </w:r>
      <w:r>
        <w:rPr>
          <w:color w:val="0000FF"/>
        </w:rPr>
        <w:t xml:space="preserve"> বিল</w:t>
      </w:r>
      <w:r>
        <w:rPr>
          <w:color w:val="4E0000"/>
        </w:rPr>
        <w:t xml:space="preserve"> দিতে</w:t>
      </w:r>
      <w:r>
        <w:rPr>
          <w:color w:val="000006"/>
        </w:rPr>
        <w:t xml:space="preserve"> পারতেছি</w:t>
      </w:r>
      <w:r>
        <w:rPr>
          <w:color w:val="000076"/>
        </w:rPr>
        <w:t xml:space="preserve"> না</w:t>
      </w:r>
      <w:r>
        <w:rPr>
          <w:color w:val="000000"/>
        </w:rPr>
        <w:t xml:space="preserve"> --</w:t>
      </w:r>
      <w:r>
        <w:rPr>
          <w:color w:val="000000"/>
        </w:rPr>
        <w:t xml:space="preserve"> শেষ</w:t>
      </w:r>
      <w:r>
        <w:rPr>
          <w:color w:val="000005"/>
        </w:rPr>
        <w:t xml:space="preserve"> তারিখ</w:t>
      </w:r>
      <w:r>
        <w:br/>
      </w:r>
      <w:r>
        <w:rPr>
          <w:color w:val="520000"/>
        </w:rPr>
        <w:t xml:space="preserve"> আমি</w:t>
      </w:r>
      <w:r>
        <w:rPr>
          <w:color w:val="000005"/>
        </w:rPr>
        <w:t xml:space="preserve"> সব</w:t>
      </w:r>
      <w:r>
        <w:rPr>
          <w:color w:val="000003"/>
        </w:rPr>
        <w:t xml:space="preserve"> সময়</w:t>
      </w:r>
      <w:r>
        <w:rPr>
          <w:color w:val="00003D"/>
        </w:rPr>
        <w:t xml:space="preserve"> বিকাশ</w:t>
      </w:r>
      <w:r>
        <w:rPr>
          <w:color w:val="040000"/>
        </w:rPr>
        <w:t xml:space="preserve"> দিয়ে</w:t>
      </w:r>
      <w:r>
        <w:rPr>
          <w:color w:val="400000"/>
        </w:rPr>
        <w:t xml:space="preserve"> আমার</w:t>
      </w:r>
      <w:r>
        <w:rPr>
          <w:color w:val="000003"/>
        </w:rPr>
        <w:t xml:space="preserve"> প্রিপেইড</w:t>
      </w:r>
      <w:r>
        <w:rPr>
          <w:color w:val="000003"/>
        </w:rPr>
        <w:t xml:space="preserve"> মিটার</w:t>
      </w:r>
      <w:r>
        <w:rPr>
          <w:color w:val="000006"/>
        </w:rPr>
        <w:t xml:space="preserve"> রিচার্জ</w:t>
      </w:r>
      <w:r>
        <w:rPr>
          <w:color w:val="050000"/>
        </w:rPr>
        <w:t xml:space="preserve"> করি</w:t>
      </w:r>
      <w:r>
        <w:rPr>
          <w:color w:val="320000"/>
        </w:rPr>
        <w:t xml:space="preserve"> কিন্তু</w:t>
      </w:r>
      <w:r>
        <w:rPr>
          <w:color w:val="000005"/>
        </w:rPr>
        <w:t xml:space="preserve"> গতকাল</w:t>
      </w:r>
      <w:r>
        <w:rPr>
          <w:color w:val="000039"/>
        </w:rPr>
        <w:t xml:space="preserve"> থেকে</w:t>
      </w:r>
      <w:r>
        <w:rPr>
          <w:color w:val="1F0000"/>
        </w:rPr>
        <w:t xml:space="preserve"> করতে</w:t>
      </w:r>
      <w:r>
        <w:rPr>
          <w:color w:val="000006"/>
        </w:rPr>
        <w:t xml:space="preserve"> পারতেছি</w:t>
      </w:r>
      <w:r>
        <w:rPr>
          <w:color w:val="000076"/>
        </w:rPr>
        <w:t xml:space="preserve"> না</w:t>
      </w:r>
      <w:r>
        <w:br/>
      </w:r>
      <w:r>
        <w:rPr>
          <w:color w:val="000000"/>
        </w:rPr>
        <w:t xml:space="preserve"> hello</w:t>
      </w:r>
      <w:r>
        <w:rPr>
          <w:color w:val="000002"/>
        </w:rPr>
        <w:t xml:space="preserve"> can</w:t>
      </w:r>
      <w:r>
        <w:rPr>
          <w:color w:val="240000"/>
        </w:rPr>
        <w:t xml:space="preserve"> i</w:t>
      </w:r>
      <w:r>
        <w:rPr>
          <w:color w:val="000054"/>
        </w:rPr>
        <w:t xml:space="preserve"> pay</w:t>
      </w:r>
      <w:r>
        <w:rPr>
          <w:color w:val="000000"/>
        </w:rPr>
        <w:t xml:space="preserve"> viquarunnesa</w:t>
      </w:r>
      <w:r>
        <w:rPr>
          <w:color w:val="000001"/>
        </w:rPr>
        <w:t xml:space="preserve"> fee</w:t>
      </w:r>
      <w:r>
        <w:rPr>
          <w:color w:val="000001"/>
        </w:rPr>
        <w:t xml:space="preserve"> now</w:t>
      </w:r>
      <w:r>
        <w:rPr>
          <w:color w:val="000006"/>
        </w:rPr>
        <w:t xml:space="preserve"> from</w:t>
      </w:r>
      <w:r>
        <w:rPr>
          <w:color w:val="000000"/>
        </w:rPr>
        <w:t xml:space="preserve"> bilash</w:t>
      </w:r>
      <w:r>
        <w:rPr>
          <w:color w:val="240000"/>
        </w:rPr>
        <w:t xml:space="preserve"> i</w:t>
      </w:r>
      <w:r>
        <w:rPr>
          <w:color w:val="000000"/>
        </w:rPr>
        <w:t xml:space="preserve"> heard</w:t>
      </w:r>
      <w:r>
        <w:rPr>
          <w:color w:val="000001"/>
        </w:rPr>
        <w:t xml:space="preserve"> there</w:t>
      </w:r>
      <w:r>
        <w:rPr>
          <w:color w:val="040000"/>
        </w:rPr>
        <w:t xml:space="preserve"> was</w:t>
      </w:r>
      <w:r>
        <w:rPr>
          <w:color w:val="110000"/>
        </w:rPr>
        <w:t xml:space="preserve"> a</w:t>
      </w:r>
      <w:r>
        <w:rPr>
          <w:color w:val="00000B"/>
        </w:rPr>
        <w:t xml:space="preserve"> problem</w:t>
      </w:r>
      <w:r>
        <w:br/>
      </w:r>
      <w:r>
        <w:rPr>
          <w:color w:val="00000D"/>
        </w:rPr>
        <w:t xml:space="preserve"> বিদুৎ</w:t>
      </w:r>
      <w:r>
        <w:rPr>
          <w:color w:val="0000FF"/>
        </w:rPr>
        <w:t xml:space="preserve"> বিল</w:t>
      </w:r>
      <w:r>
        <w:rPr>
          <w:color w:val="120000"/>
        </w:rPr>
        <w:t xml:space="preserve"> কি</w:t>
      </w:r>
      <w:r>
        <w:rPr>
          <w:color w:val="000001"/>
        </w:rPr>
        <w:t xml:space="preserve"> ভাবে</w:t>
      </w:r>
      <w:r>
        <w:rPr>
          <w:color w:val="000000"/>
        </w:rPr>
        <w:t xml:space="preserve"> দেব</w:t>
      </w:r>
      <w:r>
        <w:rPr>
          <w:color w:val="010000"/>
        </w:rPr>
        <w:t xml:space="preserve"> অনেক</w:t>
      </w:r>
      <w:r>
        <w:rPr>
          <w:color w:val="000004"/>
        </w:rPr>
        <w:t xml:space="preserve"> চেষ্টা</w:t>
      </w:r>
      <w:r>
        <w:rPr>
          <w:color w:val="080000"/>
        </w:rPr>
        <w:t xml:space="preserve"> করেছি</w:t>
      </w:r>
      <w:r>
        <w:rPr>
          <w:color w:val="00001B"/>
        </w:rPr>
        <w:t xml:space="preserve"> হচ্ছে</w:t>
      </w:r>
      <w:r>
        <w:rPr>
          <w:color w:val="000076"/>
        </w:rPr>
        <w:t xml:space="preserve"> না</w:t>
      </w:r>
      <w:r>
        <w:rPr>
          <w:color w:val="050000"/>
        </w:rPr>
        <w:t xml:space="preserve"> একটু</w:t>
      </w:r>
      <w:r>
        <w:rPr>
          <w:color w:val="000000"/>
        </w:rPr>
        <w:t xml:space="preserve"> সহযোগিতা</w:t>
      </w:r>
      <w:r>
        <w:rPr>
          <w:color w:val="000000"/>
        </w:rPr>
        <w:t xml:space="preserve"> চাই</w:t>
      </w:r>
      <w:r>
        <w:br/>
      </w:r>
      <w:r>
        <w:rPr>
          <w:color w:val="0000C8"/>
        </w:rPr>
        <w:t xml:space="preserve"> bill</w:t>
      </w:r>
      <w:r>
        <w:rPr>
          <w:color w:val="000054"/>
        </w:rPr>
        <w:t xml:space="preserve"> pay</w:t>
      </w:r>
      <w:r>
        <w:rPr>
          <w:color w:val="0C0000"/>
        </w:rPr>
        <w:t xml:space="preserve"> kora</w:t>
      </w:r>
      <w:r>
        <w:rPr>
          <w:color w:val="000003"/>
        </w:rPr>
        <w:t xml:space="preserve"> jacce</w:t>
      </w:r>
      <w:r>
        <w:rPr>
          <w:color w:val="00004F"/>
        </w:rPr>
        <w:t xml:space="preserve"> na</w:t>
      </w:r>
      <w:r>
        <w:rPr>
          <w:color w:val="000010"/>
        </w:rPr>
        <w:t xml:space="preserve"> kno</w:t>
      </w:r>
      <w:r>
        <w:br/>
      </w:r>
      <w:r>
        <w:rPr>
          <w:color w:val="0000C8"/>
        </w:rPr>
        <w:t xml:space="preserve"> bill</w:t>
      </w:r>
      <w:r>
        <w:rPr>
          <w:color w:val="000054"/>
        </w:rPr>
        <w:t xml:space="preserve"> pay</w:t>
      </w:r>
      <w:r>
        <w:rPr>
          <w:color w:val="0C0000"/>
        </w:rPr>
        <w:t xml:space="preserve"> kora</w:t>
      </w:r>
      <w:r>
        <w:rPr>
          <w:color w:val="000003"/>
        </w:rPr>
        <w:t xml:space="preserve"> jacce</w:t>
      </w:r>
      <w:r>
        <w:rPr>
          <w:color w:val="00004F"/>
        </w:rPr>
        <w:t xml:space="preserve"> na</w:t>
      </w:r>
      <w:r>
        <w:rPr>
          <w:color w:val="000010"/>
        </w:rPr>
        <w:t xml:space="preserve"> kno</w:t>
      </w:r>
      <w:r>
        <w:rPr>
          <w:color w:val="00002B"/>
        </w:rPr>
        <w:t xml:space="preserve"> bkash</w:t>
      </w:r>
      <w:r>
        <w:rPr>
          <w:color w:val="000014"/>
        </w:rPr>
        <w:t xml:space="preserve"> account</w:t>
      </w:r>
      <w:r>
        <w:rPr>
          <w:color w:val="000017"/>
        </w:rPr>
        <w:t xml:space="preserve"> theke</w:t>
      </w:r>
      <w:r>
        <w:br/>
      </w:r>
      <w:r>
        <w:rPr>
          <w:color w:val="000000"/>
        </w:rPr>
        <w:t xml:space="preserve"> amrr</w:t>
      </w:r>
      <w:r>
        <w:rPr>
          <w:color w:val="000000"/>
        </w:rPr>
        <w:t xml:space="preserve"> claim</w:t>
      </w:r>
      <w:r>
        <w:rPr>
          <w:color w:val="0C0000"/>
        </w:rPr>
        <w:t xml:space="preserve"> kora</w:t>
      </w:r>
      <w:r>
        <w:rPr>
          <w:color w:val="000015"/>
        </w:rPr>
        <w:t xml:space="preserve"> tk</w:t>
      </w:r>
      <w:r>
        <w:rPr>
          <w:color w:val="120000"/>
        </w:rPr>
        <w:t xml:space="preserve"> er</w:t>
      </w:r>
      <w:r>
        <w:rPr>
          <w:color w:val="090000"/>
        </w:rPr>
        <w:t xml:space="preserve"> ki</w:t>
      </w:r>
      <w:r>
        <w:rPr>
          <w:color w:val="000000"/>
        </w:rPr>
        <w:t xml:space="preserve"> hobe</w:t>
      </w:r>
      <w:r>
        <w:rPr>
          <w:color w:val="420000"/>
        </w:rPr>
        <w:t xml:space="preserve"> ami</w:t>
      </w:r>
      <w:r>
        <w:rPr>
          <w:color w:val="000000"/>
        </w:rPr>
        <w:t xml:space="preserve"> toh</w:t>
      </w:r>
      <w:r>
        <w:rPr>
          <w:color w:val="0000C8"/>
        </w:rPr>
        <w:t xml:space="preserve"> bill</w:t>
      </w:r>
      <w:r>
        <w:rPr>
          <w:color w:val="00000E"/>
        </w:rPr>
        <w:t xml:space="preserve"> payment</w:t>
      </w:r>
      <w:r>
        <w:rPr>
          <w:color w:val="000017"/>
        </w:rPr>
        <w:t xml:space="preserve"> korte</w:t>
      </w:r>
      <w:r>
        <w:rPr>
          <w:color w:val="000000"/>
        </w:rPr>
        <w:t xml:space="preserve"> partechi</w:t>
      </w:r>
      <w:r>
        <w:rPr>
          <w:color w:val="00004F"/>
        </w:rPr>
        <w:t xml:space="preserve"> na</w:t>
      </w:r>
      <w:r>
        <w:br/>
      </w:r>
      <w:r>
        <w:rPr>
          <w:color w:val="420000"/>
        </w:rPr>
        <w:t xml:space="preserve"> ami</w:t>
      </w:r>
      <w:r>
        <w:rPr>
          <w:color w:val="00002B"/>
        </w:rPr>
        <w:t xml:space="preserve"> bkash</w:t>
      </w:r>
      <w:r>
        <w:rPr>
          <w:color w:val="030000"/>
        </w:rPr>
        <w:t xml:space="preserve"> diye</w:t>
      </w:r>
      <w:r>
        <w:rPr>
          <w:color w:val="000010"/>
        </w:rPr>
        <w:t xml:space="preserve"> palli</w:t>
      </w:r>
      <w:r>
        <w:rPr>
          <w:color w:val="000009"/>
        </w:rPr>
        <w:t xml:space="preserve"> bidyut</w:t>
      </w:r>
      <w:r>
        <w:rPr>
          <w:color w:val="0000C8"/>
        </w:rPr>
        <w:t xml:space="preserve"> bill</w:t>
      </w:r>
      <w:r>
        <w:rPr>
          <w:color w:val="000000"/>
        </w:rPr>
        <w:t xml:space="preserve"> ditersi</w:t>
      </w:r>
      <w:r>
        <w:rPr>
          <w:color w:val="00004F"/>
        </w:rPr>
        <w:t xml:space="preserve"> na</w:t>
      </w:r>
      <w:r>
        <w:br/>
      </w:r>
      <w:r>
        <w:rPr>
          <w:color w:val="00000F"/>
        </w:rPr>
        <w:t xml:space="preserve"> গত</w:t>
      </w:r>
      <w:r>
        <w:rPr>
          <w:color w:val="000012"/>
        </w:rPr>
        <w:t xml:space="preserve"> মাসে</w:t>
      </w:r>
      <w:r>
        <w:rPr>
          <w:color w:val="0000FF"/>
        </w:rPr>
        <w:t xml:space="preserve"> বিল</w:t>
      </w:r>
      <w:r>
        <w:rPr>
          <w:color w:val="0A0000"/>
        </w:rPr>
        <w:t xml:space="preserve"> দিয়েছি</w:t>
      </w:r>
      <w:r>
        <w:rPr>
          <w:color w:val="320000"/>
        </w:rPr>
        <w:t xml:space="preserve"> কিন্তু</w:t>
      </w:r>
      <w:r>
        <w:rPr>
          <w:color w:val="120000"/>
        </w:rPr>
        <w:t xml:space="preserve"> এই</w:t>
      </w:r>
      <w:r>
        <w:rPr>
          <w:color w:val="000012"/>
        </w:rPr>
        <w:t xml:space="preserve"> মাসে</w:t>
      </w:r>
      <w:r>
        <w:rPr>
          <w:color w:val="00000B"/>
        </w:rPr>
        <w:t xml:space="preserve"> আবার</w:t>
      </w:r>
      <w:r>
        <w:rPr>
          <w:color w:val="000005"/>
        </w:rPr>
        <w:t xml:space="preserve"> যোগ</w:t>
      </w:r>
      <w:r>
        <w:rPr>
          <w:color w:val="070000"/>
        </w:rPr>
        <w:t xml:space="preserve"> করে</w:t>
      </w:r>
      <w:r>
        <w:rPr>
          <w:color w:val="000000"/>
        </w:rPr>
        <w:t xml:space="preserve"> দিয়েছে</w:t>
      </w:r>
      <w:r>
        <w:rPr>
          <w:color w:val="00000E"/>
        </w:rPr>
        <w:t xml:space="preserve"> কেনো</w:t>
      </w:r>
      <w:r>
        <w:br/>
      </w:r>
      <w:r>
        <w:rPr>
          <w:color w:val="00002B"/>
        </w:rPr>
        <w:t xml:space="preserve"> bkash</w:t>
      </w:r>
      <w:r>
        <w:rPr>
          <w:color w:val="000017"/>
        </w:rPr>
        <w:t xml:space="preserve"> theke</w:t>
      </w:r>
      <w:r>
        <w:rPr>
          <w:color w:val="00001F"/>
        </w:rPr>
        <w:t xml:space="preserve"> biddut</w:t>
      </w:r>
      <w:r>
        <w:rPr>
          <w:color w:val="0000C8"/>
        </w:rPr>
        <w:t xml:space="preserve"> bill</w:t>
      </w:r>
      <w:r>
        <w:rPr>
          <w:color w:val="030000"/>
        </w:rPr>
        <w:t xml:space="preserve"> deya</w:t>
      </w:r>
      <w:r>
        <w:rPr>
          <w:color w:val="000002"/>
        </w:rPr>
        <w:t xml:space="preserve"> jasse</w:t>
      </w:r>
      <w:r>
        <w:rPr>
          <w:color w:val="00004F"/>
        </w:rPr>
        <w:t xml:space="preserve"> na</w:t>
      </w:r>
      <w:r>
        <w:rPr>
          <w:color w:val="000010"/>
        </w:rPr>
        <w:t xml:space="preserve"> kno</w:t>
      </w:r>
      <w:r>
        <w:br/>
      </w:r>
      <w:r>
        <w:rPr>
          <w:color w:val="420000"/>
        </w:rPr>
        <w:t xml:space="preserve"> ami</w:t>
      </w:r>
      <w:r>
        <w:rPr>
          <w:color w:val="00001F"/>
        </w:rPr>
        <w:t xml:space="preserve"> biddut</w:t>
      </w:r>
      <w:r>
        <w:rPr>
          <w:color w:val="0000C8"/>
        </w:rPr>
        <w:t xml:space="preserve"> bill</w:t>
      </w:r>
      <w:r>
        <w:rPr>
          <w:color w:val="240000"/>
        </w:rPr>
        <w:t xml:space="preserve"> dite</w:t>
      </w:r>
      <w:r>
        <w:rPr>
          <w:color w:val="00000B"/>
        </w:rPr>
        <w:t xml:space="preserve"> parchi</w:t>
      </w:r>
      <w:r>
        <w:rPr>
          <w:color w:val="00004F"/>
        </w:rPr>
        <w:t xml:space="preserve"> na</w:t>
      </w:r>
      <w:r>
        <w:rPr>
          <w:color w:val="000010"/>
        </w:rPr>
        <w:t xml:space="preserve"> kno</w:t>
      </w:r>
      <w:r>
        <w:br/>
      </w:r>
      <w:r>
        <w:rPr>
          <w:color w:val="000000"/>
        </w:rPr>
        <w:t xml:space="preserve"> হেলো</w:t>
      </w:r>
      <w:r>
        <w:rPr>
          <w:color w:val="080000"/>
        </w:rPr>
        <w:t xml:space="preserve"> স্যার</w:t>
      </w:r>
      <w:r>
        <w:rPr>
          <w:color w:val="00000F"/>
        </w:rPr>
        <w:t xml:space="preserve"> গত</w:t>
      </w:r>
      <w:r>
        <w:rPr>
          <w:color w:val="000012"/>
        </w:rPr>
        <w:t xml:space="preserve"> মাসে</w:t>
      </w:r>
      <w:r>
        <w:rPr>
          <w:color w:val="400000"/>
        </w:rPr>
        <w:t xml:space="preserve"> আমার</w:t>
      </w:r>
      <w:r>
        <w:rPr>
          <w:color w:val="000000"/>
        </w:rPr>
        <w:t xml:space="preserve"> একাউণ্ট</w:t>
      </w:r>
      <w:r>
        <w:rPr>
          <w:color w:val="000039"/>
        </w:rPr>
        <w:t xml:space="preserve"> থেকে</w:t>
      </w:r>
      <w:r>
        <w:rPr>
          <w:color w:val="000000"/>
        </w:rPr>
        <w:t xml:space="preserve"> কয়েকটা</w:t>
      </w:r>
      <w:r>
        <w:rPr>
          <w:color w:val="00000D"/>
        </w:rPr>
        <w:t xml:space="preserve"> বিদুৎ</w:t>
      </w:r>
      <w:r>
        <w:rPr>
          <w:color w:val="0000FF"/>
        </w:rPr>
        <w:t xml:space="preserve"> বিল</w:t>
      </w:r>
      <w:r>
        <w:rPr>
          <w:color w:val="000014"/>
        </w:rPr>
        <w:t xml:space="preserve"> পরিশোধ</w:t>
      </w:r>
      <w:r>
        <w:rPr>
          <w:color w:val="090000"/>
        </w:rPr>
        <w:t xml:space="preserve"> করা</w:t>
      </w:r>
      <w:r>
        <w:rPr>
          <w:color w:val="00000C"/>
        </w:rPr>
        <w:t xml:space="preserve"> হয়েছে</w:t>
      </w:r>
      <w:r>
        <w:rPr>
          <w:color w:val="000000"/>
        </w:rPr>
        <w:t xml:space="preserve"> তার</w:t>
      </w:r>
      <w:r>
        <w:rPr>
          <w:color w:val="000000"/>
        </w:rPr>
        <w:t xml:space="preserve"> মধ্যে</w:t>
      </w:r>
      <w:r>
        <w:rPr>
          <w:color w:val="00000D"/>
        </w:rPr>
        <w:t xml:space="preserve"> বিদুৎ</w:t>
      </w:r>
      <w:r>
        <w:rPr>
          <w:color w:val="0000FF"/>
        </w:rPr>
        <w:t xml:space="preserve"> বিল</w:t>
      </w:r>
      <w:r>
        <w:rPr>
          <w:color w:val="00000B"/>
        </w:rPr>
        <w:t xml:space="preserve"> আবার</w:t>
      </w:r>
      <w:r>
        <w:rPr>
          <w:color w:val="000002"/>
        </w:rPr>
        <w:t xml:space="preserve"> বকেয়া</w:t>
      </w:r>
      <w:r>
        <w:rPr>
          <w:color w:val="000001"/>
        </w:rPr>
        <w:t xml:space="preserve"> দেখাছে</w:t>
      </w:r>
      <w:r>
        <w:br/>
      </w:r>
      <w:r>
        <w:rPr>
          <w:color w:val="120000"/>
        </w:rPr>
        <w:t xml:space="preserve"> এই</w:t>
      </w:r>
      <w:r>
        <w:rPr>
          <w:color w:val="000014"/>
        </w:rPr>
        <w:t xml:space="preserve"> মাসের</w:t>
      </w:r>
      <w:r>
        <w:rPr>
          <w:color w:val="000078"/>
        </w:rPr>
        <w:t xml:space="preserve"> বিদ্যুৎ</w:t>
      </w:r>
      <w:r>
        <w:rPr>
          <w:color w:val="0000FF"/>
        </w:rPr>
        <w:t xml:space="preserve"> বিল</w:t>
      </w:r>
      <w:r>
        <w:rPr>
          <w:color w:val="4E0000"/>
        </w:rPr>
        <w:t xml:space="preserve"> দিতে</w:t>
      </w:r>
      <w:r>
        <w:rPr>
          <w:color w:val="000000"/>
        </w:rPr>
        <w:t xml:space="preserve"> পারতাছিনা</w:t>
      </w:r>
      <w:r>
        <w:br/>
      </w:r>
      <w:r>
        <w:rPr>
          <w:color w:val="000000"/>
        </w:rPr>
        <w:t xml:space="preserve"> vidut</w:t>
      </w:r>
      <w:r>
        <w:rPr>
          <w:color w:val="0000C8"/>
        </w:rPr>
        <w:t xml:space="preserve"> bill</w:t>
      </w:r>
      <w:r>
        <w:rPr>
          <w:color w:val="050000"/>
        </w:rPr>
        <w:t xml:space="preserve"> dita</w:t>
      </w:r>
      <w:r>
        <w:rPr>
          <w:color w:val="000009"/>
        </w:rPr>
        <w:t xml:space="preserve"> parci</w:t>
      </w:r>
      <w:r>
        <w:rPr>
          <w:color w:val="00004F"/>
        </w:rPr>
        <w:t xml:space="preserve"> na</w:t>
      </w:r>
      <w:r>
        <w:rPr>
          <w:color w:val="000000"/>
        </w:rPr>
        <w:t xml:space="preserve"> amon</w:t>
      </w:r>
      <w:r>
        <w:rPr>
          <w:color w:val="000000"/>
        </w:rPr>
        <w:t xml:space="preserve"> acca</w:t>
      </w:r>
      <w:r>
        <w:br/>
      </w:r>
      <w:r>
        <w:rPr>
          <w:color w:val="00002B"/>
        </w:rPr>
        <w:t xml:space="preserve"> bkash</w:t>
      </w:r>
      <w:r>
        <w:rPr>
          <w:color w:val="000000"/>
        </w:rPr>
        <w:t xml:space="preserve"> teke</w:t>
      </w:r>
      <w:r>
        <w:rPr>
          <w:color w:val="000000"/>
        </w:rPr>
        <w:t xml:space="preserve"> jodi</w:t>
      </w:r>
      <w:r>
        <w:rPr>
          <w:color w:val="000010"/>
        </w:rPr>
        <w:t xml:space="preserve"> palli</w:t>
      </w:r>
      <w:r>
        <w:rPr>
          <w:color w:val="000009"/>
        </w:rPr>
        <w:t xml:space="preserve"> bidyut</w:t>
      </w:r>
      <w:r>
        <w:rPr>
          <w:color w:val="000007"/>
        </w:rPr>
        <w:t xml:space="preserve"> postpaid</w:t>
      </w:r>
      <w:r>
        <w:rPr>
          <w:color w:val="0000C8"/>
        </w:rPr>
        <w:t xml:space="preserve"> bill</w:t>
      </w:r>
      <w:r>
        <w:rPr>
          <w:color w:val="030000"/>
        </w:rPr>
        <w:t xml:space="preserve"> deya</w:t>
      </w:r>
      <w:r>
        <w:rPr>
          <w:color w:val="00004F"/>
        </w:rPr>
        <w:t xml:space="preserve"> na</w:t>
      </w:r>
      <w:r>
        <w:rPr>
          <w:color w:val="010000"/>
        </w:rPr>
        <w:t xml:space="preserve"> jay</w:t>
      </w:r>
      <w:r>
        <w:rPr>
          <w:color w:val="000000"/>
        </w:rPr>
        <w:t xml:space="preserve"> tahole</w:t>
      </w:r>
      <w:r>
        <w:rPr>
          <w:color w:val="000001"/>
        </w:rPr>
        <w:t xml:space="preserve"> option</w:t>
      </w:r>
      <w:r>
        <w:rPr>
          <w:color w:val="000000"/>
        </w:rPr>
        <w:t xml:space="preserve"> raklen</w:t>
      </w:r>
      <w:r>
        <w:rPr>
          <w:color w:val="00000E"/>
        </w:rPr>
        <w:t xml:space="preserve"> keno</w:t>
      </w:r>
      <w:r>
        <w:rPr>
          <w:color w:val="050000"/>
        </w:rPr>
        <w:t xml:space="preserve"> goto</w:t>
      </w:r>
      <w:r>
        <w:rPr>
          <w:color w:val="00000B"/>
        </w:rPr>
        <w:t xml:space="preserve"> month</w:t>
      </w:r>
      <w:r>
        <w:rPr>
          <w:color w:val="060000"/>
        </w:rPr>
        <w:t xml:space="preserve"> o</w:t>
      </w:r>
      <w:r>
        <w:rPr>
          <w:color w:val="000000"/>
        </w:rPr>
        <w:t xml:space="preserve"> aseni</w:t>
      </w:r>
      <w:r>
        <w:rPr>
          <w:color w:val="000006"/>
        </w:rPr>
        <w:t xml:space="preserve"> ei</w:t>
      </w:r>
      <w:r>
        <w:rPr>
          <w:color w:val="00000B"/>
        </w:rPr>
        <w:t xml:space="preserve"> month</w:t>
      </w:r>
      <w:r>
        <w:rPr>
          <w:color w:val="060000"/>
        </w:rPr>
        <w:t xml:space="preserve"> o</w:t>
      </w:r>
      <w:r>
        <w:rPr>
          <w:color w:val="000000"/>
        </w:rPr>
        <w:t xml:space="preserve"> astece</w:t>
      </w:r>
      <w:r>
        <w:rPr>
          <w:color w:val="00004F"/>
        </w:rPr>
        <w:t xml:space="preserve"> na</w:t>
      </w:r>
      <w:r>
        <w:br/>
      </w:r>
      <w:r>
        <w:rPr>
          <w:color w:val="000078"/>
        </w:rPr>
        <w:t xml:space="preserve"> বিদ্যুৎ</w:t>
      </w:r>
      <w:r>
        <w:rPr>
          <w:color w:val="0000FF"/>
        </w:rPr>
        <w:t xml:space="preserve"> বিল</w:t>
      </w:r>
      <w:r>
        <w:rPr>
          <w:color w:val="4E0000"/>
        </w:rPr>
        <w:t xml:space="preserve"> দিতে</w:t>
      </w:r>
      <w:r>
        <w:rPr>
          <w:color w:val="000012"/>
        </w:rPr>
        <w:t xml:space="preserve"> সমস্যা</w:t>
      </w:r>
      <w:r>
        <w:rPr>
          <w:color w:val="00001B"/>
        </w:rPr>
        <w:t xml:space="preserve"> হচ্ছে</w:t>
      </w:r>
      <w:r>
        <w:rPr>
          <w:color w:val="00000F"/>
        </w:rPr>
        <w:t xml:space="preserve"> একাউন্ট</w:t>
      </w:r>
      <w:r>
        <w:rPr>
          <w:color w:val="000008"/>
        </w:rPr>
        <w:t xml:space="preserve"> নাম্বার</w:t>
      </w:r>
      <w:r>
        <w:rPr>
          <w:color w:val="000002"/>
        </w:rPr>
        <w:t xml:space="preserve"> ঠিক</w:t>
      </w:r>
      <w:r>
        <w:rPr>
          <w:color w:val="000005"/>
        </w:rPr>
        <w:t xml:space="preserve"> আছে</w:t>
      </w:r>
      <w:r>
        <w:rPr>
          <w:color w:val="000000"/>
        </w:rPr>
        <w:t xml:space="preserve"> তার</w:t>
      </w:r>
      <w:r>
        <w:rPr>
          <w:color w:val="020000"/>
        </w:rPr>
        <w:t xml:space="preserve"> পরে</w:t>
      </w:r>
      <w:r>
        <w:rPr>
          <w:color w:val="060000"/>
        </w:rPr>
        <w:t xml:space="preserve"> ও</w:t>
      </w:r>
      <w:r>
        <w:rPr>
          <w:color w:val="000007"/>
        </w:rPr>
        <w:t xml:space="preserve"> ভুল</w:t>
      </w:r>
      <w:r>
        <w:rPr>
          <w:color w:val="000012"/>
        </w:rPr>
        <w:t xml:space="preserve"> দেখাচ্ছে</w:t>
      </w:r>
      <w:r>
        <w:br/>
      </w:r>
      <w:r>
        <w:rPr>
          <w:color w:val="420000"/>
        </w:rPr>
        <w:t xml:space="preserve"> ami</w:t>
      </w:r>
      <w:r>
        <w:rPr>
          <w:color w:val="040000"/>
        </w:rPr>
        <w:t xml:space="preserve"> sob</w:t>
      </w:r>
      <w:r>
        <w:rPr>
          <w:color w:val="000000"/>
        </w:rPr>
        <w:t xml:space="preserve"> somoe</w:t>
      </w:r>
      <w:r>
        <w:rPr>
          <w:color w:val="000000"/>
        </w:rPr>
        <w:t xml:space="preserve"> save</w:t>
      </w:r>
      <w:r>
        <w:rPr>
          <w:color w:val="0C0000"/>
        </w:rPr>
        <w:t xml:space="preserve"> kora</w:t>
      </w:r>
      <w:r>
        <w:rPr>
          <w:color w:val="000014"/>
        </w:rPr>
        <w:t xml:space="preserve"> account</w:t>
      </w:r>
      <w:r>
        <w:rPr>
          <w:color w:val="000000"/>
        </w:rPr>
        <w:t xml:space="preserve"> thke</w:t>
      </w:r>
      <w:r>
        <w:rPr>
          <w:color w:val="000004"/>
        </w:rPr>
        <w:t xml:space="preserve"> current</w:t>
      </w:r>
      <w:r>
        <w:rPr>
          <w:color w:val="0000C8"/>
        </w:rPr>
        <w:t xml:space="preserve"> bill</w:t>
      </w:r>
      <w:r>
        <w:rPr>
          <w:color w:val="000054"/>
        </w:rPr>
        <w:t xml:space="preserve"> pay</w:t>
      </w:r>
      <w:r>
        <w:rPr>
          <w:color w:val="030000"/>
        </w:rPr>
        <w:t xml:space="preserve"> kori</w:t>
      </w:r>
      <w:r>
        <w:rPr>
          <w:color w:val="2D0000"/>
        </w:rPr>
        <w:t xml:space="preserve"> but</w:t>
      </w:r>
      <w:r>
        <w:rPr>
          <w:color w:val="000000"/>
        </w:rPr>
        <w:t xml:space="preserve"> ebar</w:t>
      </w:r>
      <w:r>
        <w:rPr>
          <w:color w:val="000000"/>
        </w:rPr>
        <w:t xml:space="preserve"> hcche</w:t>
      </w:r>
      <w:r>
        <w:rPr>
          <w:color w:val="000003"/>
        </w:rPr>
        <w:t xml:space="preserve"> nah</w:t>
      </w:r>
      <w:r>
        <w:br/>
      </w:r>
      <w:r>
        <w:rPr>
          <w:color w:val="000005"/>
        </w:rPr>
        <w:t xml:space="preserve"> electric</w:t>
      </w:r>
      <w:r>
        <w:rPr>
          <w:color w:val="0000C8"/>
        </w:rPr>
        <w:t xml:space="preserve"> bill</w:t>
      </w:r>
      <w:r>
        <w:rPr>
          <w:color w:val="00000E"/>
        </w:rPr>
        <w:t xml:space="preserve"> payment</w:t>
      </w:r>
      <w:r>
        <w:rPr>
          <w:color w:val="0C0000"/>
        </w:rPr>
        <w:t xml:space="preserve"> kora</w:t>
      </w:r>
      <w:r>
        <w:rPr>
          <w:color w:val="040000"/>
        </w:rPr>
        <w:t xml:space="preserve"> jacche</w:t>
      </w:r>
      <w:r>
        <w:rPr>
          <w:color w:val="00004F"/>
        </w:rPr>
        <w:t xml:space="preserve"> na</w:t>
      </w:r>
      <w:r>
        <w:rPr>
          <w:color w:val="00000E"/>
        </w:rPr>
        <w:t xml:space="preserve"> keno</w:t>
      </w:r>
      <w:r>
        <w:br/>
      </w:r>
      <w:r>
        <w:rPr>
          <w:color w:val="00000D"/>
        </w:rPr>
        <w:t xml:space="preserve"> বিদুৎ</w:t>
      </w:r>
      <w:r>
        <w:rPr>
          <w:color w:val="0000FF"/>
        </w:rPr>
        <w:t xml:space="preserve"> বিল</w:t>
      </w:r>
      <w:r>
        <w:rPr>
          <w:color w:val="4E0000"/>
        </w:rPr>
        <w:t xml:space="preserve"> দিতে</w:t>
      </w:r>
      <w:r>
        <w:rPr>
          <w:color w:val="000012"/>
        </w:rPr>
        <w:t xml:space="preserve"> সমস্যা</w:t>
      </w:r>
      <w:r>
        <w:rPr>
          <w:color w:val="00001B"/>
        </w:rPr>
        <w:t xml:space="preserve"> হচ্ছে</w:t>
      </w:r>
      <w:r>
        <w:br/>
      </w:r>
      <w:r>
        <w:rPr>
          <w:color w:val="010000"/>
        </w:rPr>
        <w:t xml:space="preserve"> আসসালামু</w:t>
      </w:r>
      <w:r>
        <w:rPr>
          <w:color w:val="010000"/>
        </w:rPr>
        <w:t xml:space="preserve"> আলাইকুম</w:t>
      </w:r>
      <w:r>
        <w:rPr>
          <w:color w:val="520000"/>
        </w:rPr>
        <w:t xml:space="preserve"> আমি</w:t>
      </w:r>
      <w:r>
        <w:rPr>
          <w:color w:val="000006"/>
        </w:rPr>
        <w:t xml:space="preserve"> পল্লি</w:t>
      </w:r>
      <w:r>
        <w:rPr>
          <w:color w:val="000078"/>
        </w:rPr>
        <w:t xml:space="preserve"> বিদ্যুৎ</w:t>
      </w:r>
      <w:r>
        <w:rPr>
          <w:color w:val="0000FF"/>
        </w:rPr>
        <w:t xml:space="preserve"> বিল</w:t>
      </w:r>
      <w:r>
        <w:rPr>
          <w:color w:val="4E0000"/>
        </w:rPr>
        <w:t xml:space="preserve"> দিতে</w:t>
      </w:r>
      <w:r>
        <w:rPr>
          <w:color w:val="00002B"/>
        </w:rPr>
        <w:t xml:space="preserve"> পারছি</w:t>
      </w:r>
      <w:r>
        <w:rPr>
          <w:color w:val="000076"/>
        </w:rPr>
        <w:t xml:space="preserve"> না</w:t>
      </w:r>
      <w:r>
        <w:rPr>
          <w:color w:val="400000"/>
        </w:rPr>
        <w:t xml:space="preserve"> আমার</w:t>
      </w:r>
      <w:r>
        <w:rPr>
          <w:color w:val="000001"/>
        </w:rPr>
        <w:t xml:space="preserve"> এস</w:t>
      </w:r>
      <w:r>
        <w:rPr>
          <w:color w:val="000000"/>
        </w:rPr>
        <w:t xml:space="preserve"> এম</w:t>
      </w:r>
      <w:r>
        <w:rPr>
          <w:color w:val="000001"/>
        </w:rPr>
        <w:t xml:space="preserve"> এস</w:t>
      </w:r>
      <w:r>
        <w:rPr>
          <w:color w:val="000000"/>
        </w:rPr>
        <w:t xml:space="preserve"> হিসাব</w:t>
      </w:r>
      <w:r>
        <w:rPr>
          <w:color w:val="000001"/>
        </w:rPr>
        <w:t xml:space="preserve"> নং</w:t>
      </w:r>
      <w:r>
        <w:rPr>
          <w:color w:val="000007"/>
        </w:rPr>
        <w:t xml:space="preserve"> ভুল</w:t>
      </w:r>
      <w:r>
        <w:rPr>
          <w:color w:val="000000"/>
        </w:rPr>
        <w:t xml:space="preserve"> দেখাচ্চে</w:t>
      </w:r>
      <w:r>
        <w:br/>
      </w:r>
      <w:r>
        <w:rPr>
          <w:color w:val="000078"/>
        </w:rPr>
        <w:t xml:space="preserve"> বিদ্যুৎ</w:t>
      </w:r>
      <w:r>
        <w:rPr>
          <w:color w:val="0000FF"/>
        </w:rPr>
        <w:t xml:space="preserve"> বিল</w:t>
      </w:r>
      <w:r>
        <w:rPr>
          <w:color w:val="4E0000"/>
        </w:rPr>
        <w:t xml:space="preserve"> দিতে</w:t>
      </w:r>
      <w:r>
        <w:rPr>
          <w:color w:val="00002B"/>
        </w:rPr>
        <w:t xml:space="preserve"> পারছি</w:t>
      </w:r>
      <w:r>
        <w:rPr>
          <w:color w:val="000076"/>
        </w:rPr>
        <w:t xml:space="preserve"> না</w:t>
      </w:r>
      <w:r>
        <w:br/>
      </w:r>
      <w:r>
        <w:rPr>
          <w:color w:val="00000D"/>
        </w:rPr>
        <w:t xml:space="preserve"> বিকাশে</w:t>
      </w:r>
      <w:r>
        <w:rPr>
          <w:color w:val="000078"/>
        </w:rPr>
        <w:t xml:space="preserve"> বিদ্যুৎ</w:t>
      </w:r>
      <w:r>
        <w:rPr>
          <w:color w:val="0000FF"/>
        </w:rPr>
        <w:t xml:space="preserve"> বিল</w:t>
      </w:r>
      <w:r>
        <w:rPr>
          <w:color w:val="000006"/>
        </w:rPr>
        <w:t xml:space="preserve"> দেওয়া</w:t>
      </w:r>
      <w:r>
        <w:rPr>
          <w:color w:val="000000"/>
        </w:rPr>
        <w:t xml:space="preserve"> যায়</w:t>
      </w:r>
      <w:r>
        <w:rPr>
          <w:color w:val="000076"/>
        </w:rPr>
        <w:t xml:space="preserve"> না</w:t>
      </w:r>
      <w:r>
        <w:rPr>
          <w:color w:val="000034"/>
        </w:rPr>
        <w:t xml:space="preserve"> কেন</w:t>
      </w:r>
      <w:r>
        <w:rPr>
          <w:color w:val="120000"/>
        </w:rPr>
        <w:t xml:space="preserve"> কি</w:t>
      </w:r>
      <w:r>
        <w:rPr>
          <w:color w:val="000012"/>
        </w:rPr>
        <w:t xml:space="preserve"> সমস্যা</w:t>
      </w:r>
      <w:r>
        <w:rPr>
          <w:color w:val="120000"/>
        </w:rPr>
        <w:t xml:space="preserve"> এই</w:t>
      </w:r>
      <w:r>
        <w:rPr>
          <w:color w:val="000000"/>
        </w:rPr>
        <w:t xml:space="preserve"> ডিসেম্বরের</w:t>
      </w:r>
      <w:r>
        <w:rPr>
          <w:color w:val="0000FF"/>
        </w:rPr>
        <w:t xml:space="preserve"> বিল</w:t>
      </w:r>
      <w:r>
        <w:rPr>
          <w:color w:val="000000"/>
        </w:rPr>
        <w:t xml:space="preserve"> অপশনে</w:t>
      </w:r>
      <w:r>
        <w:rPr>
          <w:color w:val="060000"/>
        </w:rPr>
        <w:t xml:space="preserve"> গেলে</w:t>
      </w:r>
      <w:r>
        <w:rPr>
          <w:color w:val="000000"/>
        </w:rPr>
        <w:t xml:space="preserve"> দেখায়</w:t>
      </w:r>
      <w:r>
        <w:rPr>
          <w:color w:val="000016"/>
        </w:rPr>
        <w:t xml:space="preserve"> তথ্য</w:t>
      </w:r>
      <w:r>
        <w:rPr>
          <w:color w:val="000014"/>
        </w:rPr>
        <w:t xml:space="preserve"> সঠিক</w:t>
      </w:r>
      <w:r>
        <w:rPr>
          <w:color w:val="000004"/>
        </w:rPr>
        <w:t xml:space="preserve"> নয়</w:t>
      </w:r>
      <w:r>
        <w:rPr>
          <w:color w:val="000000"/>
        </w:rPr>
        <w:t xml:space="preserve"> এটার</w:t>
      </w:r>
      <w:r>
        <w:rPr>
          <w:color w:val="020000"/>
        </w:rPr>
        <w:t xml:space="preserve"> কারণ</w:t>
      </w:r>
      <w:r>
        <w:rPr>
          <w:color w:val="120000"/>
        </w:rPr>
        <w:t xml:space="preserve"> কি</w:t>
      </w:r>
      <w:r>
        <w:br/>
      </w:r>
      <w:r>
        <w:rPr>
          <w:color w:val="520000"/>
        </w:rPr>
        <w:t xml:space="preserve"> আমি</w:t>
      </w:r>
      <w:r>
        <w:rPr>
          <w:color w:val="0A0000"/>
        </w:rPr>
        <w:t xml:space="preserve"> এ</w:t>
      </w:r>
      <w:r>
        <w:rPr>
          <w:color w:val="000014"/>
        </w:rPr>
        <w:t xml:space="preserve"> মাসের</w:t>
      </w:r>
      <w:r>
        <w:rPr>
          <w:color w:val="000023"/>
        </w:rPr>
        <w:t xml:space="preserve"> পল্লী</w:t>
      </w:r>
      <w:r>
        <w:rPr>
          <w:color w:val="000078"/>
        </w:rPr>
        <w:t xml:space="preserve"> বিদ্যুৎ</w:t>
      </w:r>
      <w:r>
        <w:rPr>
          <w:color w:val="0000FF"/>
        </w:rPr>
        <w:t xml:space="preserve"> বিল</w:t>
      </w:r>
      <w:r>
        <w:rPr>
          <w:color w:val="4E0000"/>
        </w:rPr>
        <w:t xml:space="preserve"> দিতে</w:t>
      </w:r>
      <w:r>
        <w:rPr>
          <w:color w:val="010000"/>
        </w:rPr>
        <w:t xml:space="preserve"> গিয়ে</w:t>
      </w:r>
      <w:r>
        <w:rPr>
          <w:color w:val="00000A"/>
        </w:rPr>
        <w:t xml:space="preserve"> বার</w:t>
      </w:r>
      <w:r>
        <w:rPr>
          <w:color w:val="00000A"/>
        </w:rPr>
        <w:t xml:space="preserve"> বার</w:t>
      </w:r>
      <w:r>
        <w:rPr>
          <w:color w:val="000000"/>
        </w:rPr>
        <w:t xml:space="preserve"> ইনভেলিড</w:t>
      </w:r>
      <w:r>
        <w:rPr>
          <w:color w:val="000000"/>
        </w:rPr>
        <w:t xml:space="preserve"> নোটিফিকেশন</w:t>
      </w:r>
      <w:r>
        <w:rPr>
          <w:color w:val="000000"/>
        </w:rPr>
        <w:t xml:space="preserve"> পাচ্ছি</w:t>
      </w:r>
      <w:r>
        <w:rPr>
          <w:color w:val="320000"/>
        </w:rPr>
        <w:t xml:space="preserve"> কিন্তু</w:t>
      </w:r>
      <w:r>
        <w:rPr>
          <w:color w:val="00000F"/>
        </w:rPr>
        <w:t xml:space="preserve"> গত</w:t>
      </w:r>
      <w:r>
        <w:rPr>
          <w:color w:val="000000"/>
        </w:rPr>
        <w:t xml:space="preserve"> মাসেরটা</w:t>
      </w:r>
      <w:r>
        <w:rPr>
          <w:color w:val="00000B"/>
        </w:rPr>
        <w:t xml:space="preserve"> আবার</w:t>
      </w:r>
      <w:r>
        <w:rPr>
          <w:color w:val="000014"/>
        </w:rPr>
        <w:t xml:space="preserve"> সঠিক</w:t>
      </w:r>
      <w:r>
        <w:rPr>
          <w:color w:val="000012"/>
        </w:rPr>
        <w:t xml:space="preserve"> দেখাচ্ছে</w:t>
      </w:r>
      <w:r>
        <w:br/>
      </w:r>
      <w:r>
        <w:rPr>
          <w:color w:val="000000"/>
        </w:rPr>
        <w:t xml:space="preserve"> সার</w:t>
      </w:r>
      <w:r>
        <w:rPr>
          <w:color w:val="0000FF"/>
        </w:rPr>
        <w:t xml:space="preserve"> বিল</w:t>
      </w:r>
      <w:r>
        <w:rPr>
          <w:color w:val="070000"/>
        </w:rPr>
        <w:t xml:space="preserve"> যায়</w:t>
      </w:r>
      <w:r>
        <w:rPr>
          <w:color w:val="000076"/>
        </w:rPr>
        <w:t xml:space="preserve"> না</w:t>
      </w:r>
      <w:r>
        <w:rPr>
          <w:color w:val="000034"/>
        </w:rPr>
        <w:t xml:space="preserve"> কেন</w:t>
      </w:r>
      <w:r>
        <w:br/>
      </w:r>
      <w:r>
        <w:rPr>
          <w:color w:val="420000"/>
        </w:rPr>
        <w:t xml:space="preserve"> ami</w:t>
      </w:r>
      <w:r>
        <w:rPr>
          <w:color w:val="000009"/>
        </w:rPr>
        <w:t xml:space="preserve"> desco</w:t>
      </w:r>
      <w:r>
        <w:rPr>
          <w:color w:val="000015"/>
        </w:rPr>
        <w:t xml:space="preserve"> prepaid</w:t>
      </w:r>
      <w:r>
        <w:rPr>
          <w:color w:val="110000"/>
        </w:rPr>
        <w:t xml:space="preserve"> a</w:t>
      </w:r>
      <w:r>
        <w:rPr>
          <w:color w:val="0000C8"/>
        </w:rPr>
        <w:t xml:space="preserve"> bill</w:t>
      </w:r>
      <w:r>
        <w:rPr>
          <w:color w:val="240000"/>
        </w:rPr>
        <w:t xml:space="preserve"> dite</w:t>
      </w:r>
      <w:r>
        <w:rPr>
          <w:color w:val="000000"/>
        </w:rPr>
        <w:t xml:space="preserve"> partasina</w:t>
      </w:r>
      <w:r>
        <w:br/>
      </w:r>
      <w:r>
        <w:rPr>
          <w:color w:val="030000"/>
        </w:rPr>
        <w:t xml:space="preserve"> hi</w:t>
      </w:r>
      <w:r>
        <w:rPr>
          <w:color w:val="020000"/>
        </w:rPr>
        <w:t xml:space="preserve"> this</w:t>
      </w:r>
      <w:r>
        <w:rPr>
          <w:color w:val="0A0000"/>
        </w:rPr>
        <w:t xml:space="preserve"> is</w:t>
      </w:r>
      <w:r>
        <w:rPr>
          <w:color w:val="000000"/>
        </w:rPr>
        <w:t xml:space="preserve"> palash</w:t>
      </w:r>
      <w:r>
        <w:rPr>
          <w:color w:val="000000"/>
        </w:rPr>
        <w:t xml:space="preserve"> basu</w:t>
      </w:r>
      <w:r>
        <w:rPr>
          <w:color w:val="000000"/>
        </w:rPr>
        <w:t xml:space="preserve"> im</w:t>
      </w:r>
      <w:r>
        <w:rPr>
          <w:color w:val="000002"/>
        </w:rPr>
        <w:t xml:space="preserve"> trying</w:t>
      </w:r>
      <w:r>
        <w:rPr>
          <w:color w:val="110000"/>
        </w:rPr>
        <w:t xml:space="preserve"> to</w:t>
      </w:r>
      <w:r>
        <w:rPr>
          <w:color w:val="000054"/>
        </w:rPr>
        <w:t xml:space="preserve"> pay</w:t>
      </w:r>
      <w:r>
        <w:rPr>
          <w:color w:val="00000D"/>
        </w:rPr>
        <w:t xml:space="preserve"> electricity</w:t>
      </w:r>
      <w:r>
        <w:rPr>
          <w:color w:val="0000C8"/>
        </w:rPr>
        <w:t xml:space="preserve"> bill</w:t>
      </w:r>
      <w:r>
        <w:rPr>
          <w:color w:val="040000"/>
        </w:rPr>
        <w:t xml:space="preserve"> through</w:t>
      </w:r>
      <w:r>
        <w:rPr>
          <w:color w:val="000004"/>
        </w:rPr>
        <w:t xml:space="preserve"> bikash</w:t>
      </w:r>
      <w:r>
        <w:rPr>
          <w:color w:val="2D0000"/>
        </w:rPr>
        <w:t xml:space="preserve"> but</w:t>
      </w:r>
      <w:r>
        <w:rPr>
          <w:color w:val="000000"/>
        </w:rPr>
        <w:t xml:space="preserve"> it’s</w:t>
      </w:r>
      <w:r>
        <w:rPr>
          <w:color w:val="000003"/>
        </w:rPr>
        <w:t xml:space="preserve"> showing</w:t>
      </w:r>
      <w:r>
        <w:rPr>
          <w:color w:val="040000"/>
        </w:rPr>
        <w:t xml:space="preserve"> error</w:t>
      </w:r>
      <w:r>
        <w:br/>
      </w:r>
      <w:r>
        <w:rPr>
          <w:color w:val="420000"/>
        </w:rPr>
        <w:t xml:space="preserve"> ami</w:t>
      </w:r>
      <w:r>
        <w:rPr>
          <w:color w:val="00002B"/>
        </w:rPr>
        <w:t xml:space="preserve"> bkash</w:t>
      </w:r>
      <w:r>
        <w:rPr>
          <w:color w:val="000017"/>
        </w:rPr>
        <w:t xml:space="preserve"> theke</w:t>
      </w:r>
      <w:r>
        <w:rPr>
          <w:color w:val="000009"/>
        </w:rPr>
        <w:t xml:space="preserve"> gas</w:t>
      </w:r>
      <w:r>
        <w:rPr>
          <w:color w:val="00000E"/>
        </w:rPr>
        <w:t xml:space="preserve"> payment</w:t>
      </w:r>
      <w:r>
        <w:rPr>
          <w:color w:val="020000"/>
        </w:rPr>
        <w:t xml:space="preserve"> korsi</w:t>
      </w:r>
      <w:r>
        <w:rPr>
          <w:color w:val="000015"/>
        </w:rPr>
        <w:t xml:space="preserve"> tk</w:t>
      </w:r>
      <w:r>
        <w:rPr>
          <w:color w:val="090000"/>
        </w:rPr>
        <w:t xml:space="preserve"> kete</w:t>
      </w:r>
      <w:r>
        <w:rPr>
          <w:color w:val="000001"/>
        </w:rPr>
        <w:t xml:space="preserve"> niche</w:t>
      </w:r>
      <w:r>
        <w:rPr>
          <w:color w:val="0F0000"/>
        </w:rPr>
        <w:t xml:space="preserve"> kintu</w:t>
      </w:r>
      <w:r>
        <w:rPr>
          <w:color w:val="000009"/>
        </w:rPr>
        <w:t xml:space="preserve"> gas</w:t>
      </w:r>
      <w:r>
        <w:rPr>
          <w:color w:val="0000C8"/>
        </w:rPr>
        <w:t xml:space="preserve"> bill</w:t>
      </w:r>
      <w:r>
        <w:rPr>
          <w:color w:val="00000E"/>
        </w:rPr>
        <w:t xml:space="preserve"> payment</w:t>
      </w:r>
      <w:r>
        <w:rPr>
          <w:color w:val="000002"/>
        </w:rPr>
        <w:t xml:space="preserve"> hoini</w:t>
      </w:r>
      <w:r>
        <w:br/>
      </w:r>
      <w:r>
        <w:rPr>
          <w:color w:val="520000"/>
        </w:rPr>
        <w:t xml:space="preserve"> আমি</w:t>
      </w:r>
      <w:r>
        <w:rPr>
          <w:color w:val="000078"/>
        </w:rPr>
        <w:t xml:space="preserve"> বিদ্যুৎ</w:t>
      </w:r>
      <w:r>
        <w:rPr>
          <w:color w:val="0000FF"/>
        </w:rPr>
        <w:t xml:space="preserve"> বিল</w:t>
      </w:r>
      <w:r>
        <w:rPr>
          <w:color w:val="4E0000"/>
        </w:rPr>
        <w:t xml:space="preserve"> দিতে</w:t>
      </w:r>
      <w:r>
        <w:rPr>
          <w:color w:val="00002B"/>
        </w:rPr>
        <w:t xml:space="preserve"> পারছি</w:t>
      </w:r>
      <w:r>
        <w:rPr>
          <w:color w:val="000076"/>
        </w:rPr>
        <w:t xml:space="preserve"> না</w:t>
      </w:r>
      <w:r>
        <w:rPr>
          <w:color w:val="00000F"/>
        </w:rPr>
        <w:t xml:space="preserve"> গত</w:t>
      </w:r>
      <w:r>
        <w:rPr>
          <w:color w:val="000000"/>
        </w:rPr>
        <w:t xml:space="preserve"> সপ্তাহ</w:t>
      </w:r>
      <w:r>
        <w:rPr>
          <w:color w:val="000039"/>
        </w:rPr>
        <w:t xml:space="preserve"> থেকে</w:t>
      </w:r>
      <w:r>
        <w:rPr>
          <w:color w:val="000004"/>
        </w:rPr>
        <w:t xml:space="preserve"> চেষ্টা</w:t>
      </w:r>
      <w:r>
        <w:rPr>
          <w:color w:val="070000"/>
        </w:rPr>
        <w:t xml:space="preserve"> করছি</w:t>
      </w:r>
      <w:r>
        <w:br/>
      </w:r>
      <w:r>
        <w:rPr>
          <w:color w:val="000010"/>
        </w:rPr>
        <w:t xml:space="preserve"> palli</w:t>
      </w:r>
      <w:r>
        <w:rPr>
          <w:color w:val="000000"/>
        </w:rPr>
        <w:t xml:space="preserve"> bidudd</w:t>
      </w:r>
      <w:r>
        <w:rPr>
          <w:color w:val="000015"/>
        </w:rPr>
        <w:t xml:space="preserve"> prepaid</w:t>
      </w:r>
      <w:r>
        <w:rPr>
          <w:color w:val="00000A"/>
        </w:rPr>
        <w:t xml:space="preserve"> meter</w:t>
      </w:r>
      <w:r>
        <w:rPr>
          <w:color w:val="000009"/>
        </w:rPr>
        <w:t xml:space="preserve"> recharge</w:t>
      </w:r>
      <w:r>
        <w:rPr>
          <w:color w:val="020000"/>
        </w:rPr>
        <w:t xml:space="preserve"> korsi</w:t>
      </w:r>
      <w:r>
        <w:rPr>
          <w:color w:val="2D0000"/>
        </w:rPr>
        <w:t xml:space="preserve"> but</w:t>
      </w:r>
      <w:r>
        <w:rPr>
          <w:color w:val="030000"/>
        </w:rPr>
        <w:t xml:space="preserve"> amer</w:t>
      </w:r>
      <w:r>
        <w:rPr>
          <w:color w:val="000000"/>
        </w:rPr>
        <w:t xml:space="preserve"> confirm</w:t>
      </w:r>
      <w:r>
        <w:rPr>
          <w:color w:val="000000"/>
        </w:rPr>
        <w:t xml:space="preserve"> hoar</w:t>
      </w:r>
      <w:r>
        <w:rPr>
          <w:color w:val="010000"/>
        </w:rPr>
        <w:t xml:space="preserve"> somoy</w:t>
      </w:r>
      <w:r>
        <w:rPr>
          <w:color w:val="000000"/>
        </w:rPr>
        <w:t xml:space="preserve"> erro</w:t>
      </w:r>
      <w:r>
        <w:rPr>
          <w:color w:val="000001"/>
        </w:rPr>
        <w:t xml:space="preserve"> dekhalo</w:t>
      </w:r>
      <w:r>
        <w:rPr>
          <w:color w:val="000007"/>
        </w:rPr>
        <w:t xml:space="preserve"> app</w:t>
      </w:r>
      <w:r>
        <w:rPr>
          <w:color w:val="110000"/>
        </w:rPr>
        <w:t xml:space="preserve"> a</w:t>
      </w:r>
      <w:r>
        <w:rPr>
          <w:color w:val="0F0000"/>
        </w:rPr>
        <w:t xml:space="preserve"> kintu</w:t>
      </w:r>
      <w:r>
        <w:rPr>
          <w:color w:val="000007"/>
        </w:rPr>
        <w:t xml:space="preserve"> app</w:t>
      </w:r>
      <w:r>
        <w:rPr>
          <w:color w:val="000001"/>
        </w:rPr>
        <w:t xml:space="preserve"> theka</w:t>
      </w:r>
      <w:r>
        <w:rPr>
          <w:color w:val="030000"/>
        </w:rPr>
        <w:t xml:space="preserve"> amer</w:t>
      </w:r>
      <w:r>
        <w:rPr>
          <w:color w:val="000015"/>
        </w:rPr>
        <w:t xml:space="preserve"> tk</w:t>
      </w:r>
      <w:r>
        <w:rPr>
          <w:color w:val="000000"/>
        </w:rPr>
        <w:t xml:space="preserve"> keta</w:t>
      </w:r>
      <w:r>
        <w:rPr>
          <w:color w:val="000001"/>
        </w:rPr>
        <w:t xml:space="preserve"> nise</w:t>
      </w:r>
      <w:r>
        <w:br/>
      </w:r>
      <w:r>
        <w:rPr>
          <w:color w:val="240000"/>
        </w:rPr>
        <w:t xml:space="preserve"> i</w:t>
      </w:r>
      <w:r>
        <w:rPr>
          <w:color w:val="000000"/>
        </w:rPr>
        <w:t xml:space="preserve"> need</w:t>
      </w:r>
      <w:r>
        <w:rPr>
          <w:color w:val="110000"/>
        </w:rPr>
        <w:t xml:space="preserve"> to</w:t>
      </w:r>
      <w:r>
        <w:rPr>
          <w:color w:val="000054"/>
        </w:rPr>
        <w:t xml:space="preserve"> pay</w:t>
      </w:r>
      <w:r>
        <w:rPr>
          <w:color w:val="000000"/>
        </w:rPr>
        <w:t xml:space="preserve"> karnafuli</w:t>
      </w:r>
      <w:r>
        <w:rPr>
          <w:color w:val="000009"/>
        </w:rPr>
        <w:t xml:space="preserve"> gas</w:t>
      </w:r>
      <w:r>
        <w:rPr>
          <w:color w:val="0000C8"/>
        </w:rPr>
        <w:t xml:space="preserve"> bill</w:t>
      </w:r>
      <w:r>
        <w:rPr>
          <w:color w:val="2D0000"/>
        </w:rPr>
        <w:t xml:space="preserve"> but</w:t>
      </w:r>
      <w:r>
        <w:rPr>
          <w:color w:val="000000"/>
        </w:rPr>
        <w:t xml:space="preserve"> each</w:t>
      </w:r>
      <w:r>
        <w:rPr>
          <w:color w:val="000001"/>
        </w:rPr>
        <w:t xml:space="preserve"> time</w:t>
      </w:r>
      <w:r>
        <w:rPr>
          <w:color w:val="240000"/>
        </w:rPr>
        <w:t xml:space="preserve"> i</w:t>
      </w:r>
      <w:r>
        <w:rPr>
          <w:color w:val="040000"/>
        </w:rPr>
        <w:t xml:space="preserve"> am</w:t>
      </w:r>
      <w:r>
        <w:rPr>
          <w:color w:val="000002"/>
        </w:rPr>
        <w:t xml:space="preserve"> trying</w:t>
      </w:r>
      <w:r>
        <w:rPr>
          <w:color w:val="050000"/>
        </w:rPr>
        <w:t xml:space="preserve"> it</w:t>
      </w:r>
      <w:r>
        <w:rPr>
          <w:color w:val="000000"/>
        </w:rPr>
        <w:t xml:space="preserve"> says</w:t>
      </w:r>
      <w:r>
        <w:rPr>
          <w:color w:val="040000"/>
        </w:rPr>
        <w:t xml:space="preserve"> error</w:t>
      </w:r>
      <w:r>
        <w:rPr>
          <w:color w:val="000000"/>
        </w:rPr>
        <w:t xml:space="preserve"> please</w:t>
      </w:r>
      <w:r>
        <w:rPr>
          <w:color w:val="000003"/>
        </w:rPr>
        <w:t xml:space="preserve"> try</w:t>
      </w:r>
      <w:r>
        <w:rPr>
          <w:color w:val="000000"/>
        </w:rPr>
        <w:t xml:space="preserve"> again</w:t>
      </w:r>
      <w:r>
        <w:br/>
      </w:r>
      <w:r>
        <w:rPr>
          <w:color w:val="010000"/>
        </w:rPr>
        <w:t xml:space="preserve"> do</w:t>
      </w:r>
      <w:r>
        <w:rPr>
          <w:color w:val="000000"/>
        </w:rPr>
        <w:t xml:space="preserve"> you</w:t>
      </w:r>
      <w:r>
        <w:rPr>
          <w:color w:val="020000"/>
        </w:rPr>
        <w:t xml:space="preserve"> have</w:t>
      </w:r>
      <w:r>
        <w:rPr>
          <w:color w:val="000000"/>
        </w:rPr>
        <w:t xml:space="preserve"> any</w:t>
      </w:r>
      <w:r>
        <w:rPr>
          <w:color w:val="000000"/>
        </w:rPr>
        <w:t xml:space="preserve"> issues</w:t>
      </w:r>
      <w:r>
        <w:rPr>
          <w:color w:val="000003"/>
        </w:rPr>
        <w:t xml:space="preserve"> in</w:t>
      </w:r>
      <w:r>
        <w:rPr>
          <w:color w:val="000009"/>
        </w:rPr>
        <w:t xml:space="preserve"> desco</w:t>
      </w:r>
      <w:r>
        <w:rPr>
          <w:color w:val="0000C8"/>
        </w:rPr>
        <w:t xml:space="preserve"> bill</w:t>
      </w:r>
      <w:r>
        <w:rPr>
          <w:color w:val="00000E"/>
        </w:rPr>
        <w:t xml:space="preserve"> payment</w:t>
      </w:r>
      <w:r>
        <w:rPr>
          <w:color w:val="000001"/>
        </w:rPr>
        <w:t xml:space="preserve"> option</w:t>
      </w:r>
      <w:r>
        <w:rPr>
          <w:color w:val="000006"/>
        </w:rPr>
        <w:t xml:space="preserve"> last</w:t>
      </w:r>
      <w:r>
        <w:rPr>
          <w:color w:val="000000"/>
        </w:rPr>
        <w:t xml:space="preserve"> days</w:t>
      </w:r>
      <w:r>
        <w:rPr>
          <w:color w:val="240000"/>
        </w:rPr>
        <w:t xml:space="preserve"> i</w:t>
      </w:r>
      <w:r>
        <w:rPr>
          <w:color w:val="020000"/>
        </w:rPr>
        <w:t xml:space="preserve"> tried</w:t>
      </w:r>
      <w:r>
        <w:rPr>
          <w:color w:val="000000"/>
        </w:rPr>
        <w:t xml:space="preserve"> several</w:t>
      </w:r>
      <w:r>
        <w:rPr>
          <w:color w:val="000000"/>
        </w:rPr>
        <w:t xml:space="preserve"> times</w:t>
      </w:r>
      <w:r>
        <w:rPr>
          <w:color w:val="2D0000"/>
        </w:rPr>
        <w:t xml:space="preserve"> but</w:t>
      </w:r>
      <w:r>
        <w:rPr>
          <w:color w:val="000009"/>
        </w:rPr>
        <w:t xml:space="preserve"> failed</w:t>
      </w:r>
      <w:r>
        <w:br/>
      </w:r>
      <w:r>
        <w:rPr>
          <w:color w:val="520000"/>
        </w:rPr>
        <w:t xml:space="preserve"> আমি</w:t>
      </w:r>
      <w:r>
        <w:rPr>
          <w:color w:val="000005"/>
        </w:rPr>
        <w:t xml:space="preserve"> গতকাল</w:t>
      </w:r>
      <w:r>
        <w:rPr>
          <w:color w:val="400000"/>
        </w:rPr>
        <w:t xml:space="preserve"> আমার</w:t>
      </w:r>
      <w:r>
        <w:rPr>
          <w:color w:val="120000"/>
        </w:rPr>
        <w:t xml:space="preserve"> এই</w:t>
      </w:r>
      <w:r>
        <w:rPr>
          <w:color w:val="00000F"/>
        </w:rPr>
        <w:t xml:space="preserve"> একাউন্ট</w:t>
      </w:r>
      <w:r>
        <w:rPr>
          <w:color w:val="000039"/>
        </w:rPr>
        <w:t xml:space="preserve"> থেকে</w:t>
      </w:r>
      <w:r>
        <w:rPr>
          <w:color w:val="00000F"/>
        </w:rPr>
        <w:t xml:space="preserve"> গত</w:t>
      </w:r>
      <w:r>
        <w:rPr>
          <w:color w:val="000000"/>
        </w:rPr>
        <w:t xml:space="preserve"> আগস্ট</w:t>
      </w:r>
      <w:r>
        <w:rPr>
          <w:color w:val="050000"/>
        </w:rPr>
        <w:t xml:space="preserve"> এবং</w:t>
      </w:r>
      <w:r>
        <w:rPr>
          <w:color w:val="000000"/>
        </w:rPr>
        <w:t xml:space="preserve"> সেপ্টেম্বর</w:t>
      </w:r>
      <w:r>
        <w:rPr>
          <w:color w:val="000014"/>
        </w:rPr>
        <w:t xml:space="preserve"> মাসের</w:t>
      </w:r>
      <w:r>
        <w:rPr>
          <w:color w:val="000000"/>
        </w:rPr>
        <w:t xml:space="preserve"> টেলিফোন</w:t>
      </w:r>
      <w:r>
        <w:rPr>
          <w:color w:val="0000FF"/>
        </w:rPr>
        <w:t xml:space="preserve"> বিল</w:t>
      </w:r>
      <w:r>
        <w:rPr>
          <w:color w:val="000014"/>
        </w:rPr>
        <w:t xml:space="preserve"> পরিশোধ</w:t>
      </w:r>
      <w:r>
        <w:rPr>
          <w:color w:val="050000"/>
        </w:rPr>
        <w:t xml:space="preserve"> করি</w:t>
      </w:r>
      <w:r>
        <w:rPr>
          <w:color w:val="320000"/>
        </w:rPr>
        <w:t xml:space="preserve"> কিন্তু</w:t>
      </w:r>
      <w:r>
        <w:rPr>
          <w:color w:val="400000"/>
        </w:rPr>
        <w:t xml:space="preserve"> আমার</w:t>
      </w:r>
      <w:r>
        <w:rPr>
          <w:color w:val="010000"/>
        </w:rPr>
        <w:t xml:space="preserve"> এখানে</w:t>
      </w:r>
      <w:r>
        <w:rPr>
          <w:color w:val="000002"/>
        </w:rPr>
        <w:t xml:space="preserve"> সেটা</w:t>
      </w:r>
      <w:r>
        <w:rPr>
          <w:color w:val="000014"/>
        </w:rPr>
        <w:t xml:space="preserve"> পরিশোধ</w:t>
      </w:r>
      <w:r>
        <w:rPr>
          <w:color w:val="000012"/>
        </w:rPr>
        <w:t xml:space="preserve"> দেখাচ্ছে</w:t>
      </w:r>
      <w:r>
        <w:rPr>
          <w:color w:val="000076"/>
        </w:rPr>
        <w:t xml:space="preserve"> না</w:t>
      </w:r>
      <w:r>
        <w:rPr>
          <w:color w:val="0B0000"/>
        </w:rPr>
        <w:t xml:space="preserve"> এর</w:t>
      </w:r>
      <w:r>
        <w:rPr>
          <w:color w:val="020000"/>
        </w:rPr>
        <w:t xml:space="preserve"> কারণ</w:t>
      </w:r>
      <w:r>
        <w:rPr>
          <w:color w:val="120000"/>
        </w:rPr>
        <w:t xml:space="preserve"> কি</w:t>
      </w:r>
      <w:r>
        <w:br/>
      </w:r>
      <w:r>
        <w:rPr>
          <w:color w:val="00002B"/>
        </w:rPr>
        <w:t xml:space="preserve"> bkash</w:t>
      </w:r>
      <w:r>
        <w:rPr>
          <w:color w:val="000017"/>
        </w:rPr>
        <w:t xml:space="preserve"> theke</w:t>
      </w:r>
      <w:r>
        <w:rPr>
          <w:color w:val="000054"/>
        </w:rPr>
        <w:t xml:space="preserve"> pay</w:t>
      </w:r>
      <w:r>
        <w:rPr>
          <w:color w:val="0000C8"/>
        </w:rPr>
        <w:t xml:space="preserve"> bill</w:t>
      </w:r>
      <w:r>
        <w:rPr>
          <w:color w:val="000000"/>
        </w:rPr>
        <w:t xml:space="preserve"> hocchenah</w:t>
      </w:r>
      <w:r>
        <w:br/>
      </w:r>
      <w:r>
        <w:rPr>
          <w:color w:val="420000"/>
        </w:rPr>
        <w:t xml:space="preserve"> ami</w:t>
      </w:r>
      <w:r>
        <w:rPr>
          <w:color w:val="070000"/>
        </w:rPr>
        <w:t xml:space="preserve"> ai</w:t>
      </w:r>
      <w:r>
        <w:rPr>
          <w:color w:val="000000"/>
        </w:rPr>
        <w:t xml:space="preserve"> matro</w:t>
      </w:r>
      <w:r>
        <w:rPr>
          <w:color w:val="000016"/>
        </w:rPr>
        <w:t xml:space="preserve"> taka</w:t>
      </w:r>
      <w:r>
        <w:rPr>
          <w:color w:val="000054"/>
        </w:rPr>
        <w:t xml:space="preserve"> pay</w:t>
      </w:r>
      <w:r>
        <w:rPr>
          <w:color w:val="0000C8"/>
        </w:rPr>
        <w:t xml:space="preserve"> bill</w:t>
      </w:r>
      <w:r>
        <w:rPr>
          <w:color w:val="020000"/>
        </w:rPr>
        <w:t xml:space="preserve"> korlam</w:t>
      </w:r>
      <w:r>
        <w:rPr>
          <w:color w:val="000016"/>
        </w:rPr>
        <w:t xml:space="preserve"> taka</w:t>
      </w:r>
      <w:r>
        <w:rPr>
          <w:color w:val="000000"/>
        </w:rPr>
        <w:t xml:space="preserve"> katlo</w:t>
      </w:r>
      <w:r>
        <w:rPr>
          <w:color w:val="0F0000"/>
        </w:rPr>
        <w:t xml:space="preserve"> kintu</w:t>
      </w:r>
      <w:r>
        <w:rPr>
          <w:color w:val="000000"/>
        </w:rPr>
        <w:t xml:space="preserve"> pore</w:t>
      </w:r>
      <w:r>
        <w:rPr>
          <w:color w:val="000001"/>
        </w:rPr>
        <w:t xml:space="preserve"> cancel</w:t>
      </w:r>
      <w:r>
        <w:rPr>
          <w:color w:val="000001"/>
        </w:rPr>
        <w:t xml:space="preserve"> dekhalo</w:t>
      </w:r>
      <w:r>
        <w:br/>
      </w:r>
      <w:r>
        <w:rPr>
          <w:color w:val="000000"/>
        </w:rPr>
        <w:t xml:space="preserve"> ঘটনা</w:t>
      </w:r>
      <w:r>
        <w:rPr>
          <w:color w:val="00001B"/>
        </w:rPr>
        <w:t xml:space="preserve"> হচ্ছে</w:t>
      </w:r>
      <w:r>
        <w:rPr>
          <w:color w:val="520000"/>
        </w:rPr>
        <w:t xml:space="preserve"> আমি</w:t>
      </w:r>
      <w:r>
        <w:rPr>
          <w:color w:val="000000"/>
        </w:rPr>
        <w:t xml:space="preserve"> কিছুদিন</w:t>
      </w:r>
      <w:r>
        <w:rPr>
          <w:color w:val="060000"/>
        </w:rPr>
        <w:t xml:space="preserve"> আগে</w:t>
      </w:r>
      <w:r>
        <w:rPr>
          <w:color w:val="000000"/>
        </w:rPr>
        <w:t xml:space="preserve"> নেসকো</w:t>
      </w:r>
      <w:r>
        <w:rPr>
          <w:color w:val="010000"/>
        </w:rPr>
        <w:t xml:space="preserve"> তে</w:t>
      </w:r>
      <w:r>
        <w:rPr>
          <w:color w:val="0000FF"/>
        </w:rPr>
        <w:t xml:space="preserve"> বিল</w:t>
      </w:r>
      <w:r>
        <w:rPr>
          <w:color w:val="000014"/>
        </w:rPr>
        <w:t xml:space="preserve"> পরিশোধ</w:t>
      </w:r>
      <w:r>
        <w:rPr>
          <w:color w:val="080000"/>
        </w:rPr>
        <w:t xml:space="preserve"> করেছি</w:t>
      </w:r>
      <w:r>
        <w:rPr>
          <w:color w:val="320000"/>
        </w:rPr>
        <w:t xml:space="preserve"> কিন্তু</w:t>
      </w:r>
      <w:r>
        <w:rPr>
          <w:color w:val="000002"/>
        </w:rPr>
        <w:t xml:space="preserve"> সেটা</w:t>
      </w:r>
      <w:r>
        <w:rPr>
          <w:color w:val="000001"/>
        </w:rPr>
        <w:t xml:space="preserve"> ফেইল্ড</w:t>
      </w:r>
      <w:r>
        <w:rPr>
          <w:color w:val="00000C"/>
        </w:rPr>
        <w:t xml:space="preserve"> হয়েছে</w:t>
      </w:r>
      <w:r>
        <w:rPr>
          <w:color w:val="320000"/>
        </w:rPr>
        <w:t xml:space="preserve"> কিন্তু</w:t>
      </w:r>
      <w:r>
        <w:rPr>
          <w:color w:val="00003D"/>
        </w:rPr>
        <w:t xml:space="preserve"> বিকাশ</w:t>
      </w:r>
      <w:r>
        <w:rPr>
          <w:color w:val="000039"/>
        </w:rPr>
        <w:t xml:space="preserve"> থেকে</w:t>
      </w:r>
      <w:r>
        <w:rPr>
          <w:color w:val="00002A"/>
        </w:rPr>
        <w:t xml:space="preserve"> টাকা</w:t>
      </w:r>
      <w:r>
        <w:rPr>
          <w:color w:val="000012"/>
        </w:rPr>
        <w:t xml:space="preserve"> কেটে</w:t>
      </w:r>
      <w:r>
        <w:rPr>
          <w:color w:val="000003"/>
        </w:rPr>
        <w:t xml:space="preserve"> নেওয়া</w:t>
      </w:r>
      <w:r>
        <w:rPr>
          <w:color w:val="00000C"/>
        </w:rPr>
        <w:t xml:space="preserve"> হয়েছে</w:t>
      </w:r>
      <w:r>
        <w:rPr>
          <w:color w:val="520000"/>
        </w:rPr>
        <w:t xml:space="preserve"> আমি</w:t>
      </w:r>
      <w:r>
        <w:rPr>
          <w:color w:val="000000"/>
        </w:rPr>
        <w:t xml:space="preserve"> রিফান্ডও</w:t>
      </w:r>
      <w:r>
        <w:rPr>
          <w:color w:val="000000"/>
        </w:rPr>
        <w:t xml:space="preserve"> পাই</w:t>
      </w:r>
      <w:r>
        <w:rPr>
          <w:color w:val="040000"/>
        </w:rPr>
        <w:t xml:space="preserve"> নি</w:t>
      </w:r>
      <w:r>
        <w:rPr>
          <w:color w:val="120000"/>
        </w:rPr>
        <w:t xml:space="preserve"> এই</w:t>
      </w:r>
      <w:r>
        <w:rPr>
          <w:color w:val="000000"/>
        </w:rPr>
        <w:t xml:space="preserve"> বিষয়ে</w:t>
      </w:r>
      <w:r>
        <w:rPr>
          <w:color w:val="000000"/>
        </w:rPr>
        <w:t xml:space="preserve"> সাহায্য</w:t>
      </w:r>
      <w:r>
        <w:rPr>
          <w:color w:val="000000"/>
        </w:rPr>
        <w:t xml:space="preserve"> দরকার</w:t>
      </w:r>
      <w:r>
        <w:br/>
      </w:r>
      <w:r>
        <w:rPr>
          <w:color w:val="420000"/>
        </w:rPr>
        <w:t xml:space="preserve"> ami</w:t>
      </w:r>
      <w:r>
        <w:rPr>
          <w:color w:val="00001F"/>
        </w:rPr>
        <w:t xml:space="preserve"> biddut</w:t>
      </w:r>
      <w:r>
        <w:rPr>
          <w:color w:val="0000C8"/>
        </w:rPr>
        <w:t xml:space="preserve"> bill</w:t>
      </w:r>
      <w:r>
        <w:rPr>
          <w:color w:val="240000"/>
        </w:rPr>
        <w:t xml:space="preserve"> dite</w:t>
      </w:r>
      <w:r>
        <w:rPr>
          <w:color w:val="00000B"/>
        </w:rPr>
        <w:t xml:space="preserve"> parchi</w:t>
      </w:r>
      <w:r>
        <w:rPr>
          <w:color w:val="000000"/>
        </w:rPr>
        <w:t xml:space="preserve"> naa</w:t>
      </w:r>
      <w:r>
        <w:rPr>
          <w:color w:val="00000B"/>
        </w:rPr>
        <w:t xml:space="preserve"> bar</w:t>
      </w:r>
      <w:r>
        <w:rPr>
          <w:color w:val="00000B"/>
        </w:rPr>
        <w:t xml:space="preserve"> bar</w:t>
      </w:r>
      <w:r>
        <w:rPr>
          <w:color w:val="000001"/>
        </w:rPr>
        <w:t xml:space="preserve"> cancel</w:t>
      </w:r>
      <w:r>
        <w:rPr>
          <w:color w:val="020000"/>
        </w:rPr>
        <w:t xml:space="preserve"> hoye</w:t>
      </w:r>
      <w:r>
        <w:rPr>
          <w:color w:val="000003"/>
        </w:rPr>
        <w:t xml:space="preserve"> jacce</w:t>
      </w:r>
      <w:r>
        <w:rPr>
          <w:color w:val="010000"/>
        </w:rPr>
        <w:t xml:space="preserve"> eita</w:t>
      </w:r>
      <w:r>
        <w:rPr>
          <w:color w:val="090000"/>
        </w:rPr>
        <w:t xml:space="preserve"> ki</w:t>
      </w:r>
      <w:r>
        <w:rPr>
          <w:color w:val="000000"/>
        </w:rPr>
        <w:t xml:space="preserve"> apnader</w:t>
      </w:r>
      <w:r>
        <w:rPr>
          <w:color w:val="000004"/>
        </w:rPr>
        <w:t xml:space="preserve"> kono</w:t>
      </w:r>
      <w:r>
        <w:rPr>
          <w:color w:val="00000B"/>
        </w:rPr>
        <w:t xml:space="preserve"> problem</w:t>
      </w:r>
      <w:r>
        <w:rPr>
          <w:color w:val="000000"/>
        </w:rPr>
        <w:t xml:space="preserve"> naki</w:t>
      </w:r>
      <w:r>
        <w:rPr>
          <w:color w:val="160000"/>
        </w:rPr>
        <w:t xml:space="preserve"> amar</w:t>
      </w:r>
      <w:r>
        <w:br/>
      </w:r>
      <w:r>
        <w:rPr>
          <w:color w:val="00003D"/>
        </w:rPr>
        <w:t xml:space="preserve"> বিকাশ</w:t>
      </w:r>
      <w:r>
        <w:rPr>
          <w:color w:val="000039"/>
        </w:rPr>
        <w:t xml:space="preserve"> থেকে</w:t>
      </w:r>
      <w:r>
        <w:rPr>
          <w:color w:val="0000FF"/>
        </w:rPr>
        <w:t xml:space="preserve"> বিল</w:t>
      </w:r>
      <w:r>
        <w:rPr>
          <w:color w:val="4E0000"/>
        </w:rPr>
        <w:t xml:space="preserve"> দিতে</w:t>
      </w:r>
      <w:r>
        <w:rPr>
          <w:color w:val="00000C"/>
        </w:rPr>
        <w:t xml:space="preserve"> পারছিনা</w:t>
      </w:r>
      <w:r>
        <w:rPr>
          <w:color w:val="120000"/>
        </w:rPr>
        <w:t xml:space="preserve"> কি</w:t>
      </w:r>
      <w:r>
        <w:rPr>
          <w:color w:val="000001"/>
        </w:rPr>
        <w:t xml:space="preserve"> করবো</w:t>
      </w:r>
      <w:r>
        <w:br/>
      </w:r>
      <w:r>
        <w:rPr>
          <w:color w:val="000006"/>
        </w:rPr>
        <w:t xml:space="preserve"> ei</w:t>
      </w:r>
      <w:r>
        <w:rPr>
          <w:color w:val="000000"/>
        </w:rPr>
        <w:t xml:space="preserve"> masher</w:t>
      </w:r>
      <w:r>
        <w:rPr>
          <w:color w:val="000010"/>
        </w:rPr>
        <w:t xml:space="preserve"> bil</w:t>
      </w:r>
      <w:r>
        <w:rPr>
          <w:color w:val="240000"/>
        </w:rPr>
        <w:t xml:space="preserve"> dite</w:t>
      </w:r>
      <w:r>
        <w:rPr>
          <w:color w:val="000009"/>
        </w:rPr>
        <w:t xml:space="preserve"> parci</w:t>
      </w:r>
      <w:r>
        <w:rPr>
          <w:color w:val="00004F"/>
        </w:rPr>
        <w:t xml:space="preserve"> na</w:t>
      </w:r>
      <w:r>
        <w:rPr>
          <w:color w:val="000000"/>
        </w:rPr>
        <w:t xml:space="preserve"> pollididut</w:t>
      </w:r>
      <w:r>
        <w:br/>
      </w:r>
      <w:r>
        <w:rPr>
          <w:color w:val="520000"/>
        </w:rPr>
        <w:t xml:space="preserve"> আমি</w:t>
      </w:r>
      <w:r>
        <w:rPr>
          <w:color w:val="000000"/>
        </w:rPr>
        <w:t xml:space="preserve"> নভেম্বরে</w:t>
      </w:r>
      <w:r>
        <w:rPr>
          <w:color w:val="000026"/>
        </w:rPr>
        <w:t xml:space="preserve"> পে</w:t>
      </w:r>
      <w:r>
        <w:rPr>
          <w:color w:val="000000"/>
        </w:rPr>
        <w:t xml:space="preserve"> পিল</w:t>
      </w:r>
      <w:r>
        <w:rPr>
          <w:color w:val="000002"/>
        </w:rPr>
        <w:t xml:space="preserve"> দিছি</w:t>
      </w:r>
      <w:r>
        <w:rPr>
          <w:color w:val="320000"/>
        </w:rPr>
        <w:t xml:space="preserve"> কিন্তু</w:t>
      </w:r>
      <w:r>
        <w:rPr>
          <w:color w:val="120000"/>
        </w:rPr>
        <w:t xml:space="preserve"> এই</w:t>
      </w:r>
      <w:r>
        <w:rPr>
          <w:color w:val="000012"/>
        </w:rPr>
        <w:t xml:space="preserve"> মাসে</w:t>
      </w:r>
      <w:r>
        <w:rPr>
          <w:color w:val="000000"/>
        </w:rPr>
        <w:t xml:space="preserve"> জরি</w:t>
      </w:r>
      <w:r>
        <w:rPr>
          <w:color w:val="000000"/>
        </w:rPr>
        <w:t xml:space="preserve"> মানা</w:t>
      </w:r>
      <w:r>
        <w:rPr>
          <w:color w:val="000076"/>
        </w:rPr>
        <w:t xml:space="preserve"> না</w:t>
      </w:r>
      <w:r>
        <w:rPr>
          <w:color w:val="000000"/>
        </w:rPr>
        <w:t xml:space="preserve"> আইছে</w:t>
      </w:r>
      <w:r>
        <w:br/>
      </w:r>
      <w:r>
        <w:rPr>
          <w:color w:val="420000"/>
        </w:rPr>
        <w:t xml:space="preserve"> ami</w:t>
      </w:r>
      <w:r>
        <w:rPr>
          <w:color w:val="000009"/>
        </w:rPr>
        <w:t xml:space="preserve"> desco</w:t>
      </w:r>
      <w:r>
        <w:rPr>
          <w:color w:val="0000C8"/>
        </w:rPr>
        <w:t xml:space="preserve"> bill</w:t>
      </w:r>
      <w:r>
        <w:rPr>
          <w:color w:val="000000"/>
        </w:rPr>
        <w:t xml:space="preserve"> dice</w:t>
      </w:r>
      <w:r>
        <w:rPr>
          <w:color w:val="2D0000"/>
        </w:rPr>
        <w:t xml:space="preserve"> but</w:t>
      </w:r>
      <w:r>
        <w:rPr>
          <w:color w:val="000000"/>
        </w:rPr>
        <w:t xml:space="preserve"> metare</w:t>
      </w:r>
      <w:r>
        <w:rPr>
          <w:color w:val="000015"/>
        </w:rPr>
        <w:t xml:space="preserve"> tk</w:t>
      </w:r>
      <w:r>
        <w:rPr>
          <w:color w:val="000000"/>
        </w:rPr>
        <w:t xml:space="preserve"> dhuke</w:t>
      </w:r>
      <w:r>
        <w:rPr>
          <w:color w:val="000009"/>
        </w:rPr>
        <w:t xml:space="preserve"> nai</w:t>
      </w:r>
      <w:r>
        <w:rPr>
          <w:color w:val="000000"/>
        </w:rPr>
        <w:t xml:space="preserve"> tahole</w:t>
      </w:r>
      <w:r>
        <w:rPr>
          <w:color w:val="000015"/>
        </w:rPr>
        <w:t xml:space="preserve"> tk</w:t>
      </w:r>
      <w:r>
        <w:rPr>
          <w:color w:val="000000"/>
        </w:rPr>
        <w:t xml:space="preserve"> koi</w:t>
      </w:r>
      <w:r>
        <w:rPr>
          <w:color w:val="000000"/>
        </w:rPr>
        <w:t xml:space="preserve"> gese</w:t>
      </w:r>
      <w:r>
        <w:rPr>
          <w:color w:val="0C0000"/>
        </w:rPr>
        <w:t xml:space="preserve"> amr</w:t>
      </w:r>
      <w:r>
        <w:rPr>
          <w:color w:val="000000"/>
        </w:rPr>
        <w:t xml:space="preserve"> eikhan</w:t>
      </w:r>
      <w:r>
        <w:rPr>
          <w:color w:val="000000"/>
        </w:rPr>
        <w:t xml:space="preserve"> thek</w:t>
      </w:r>
      <w:r>
        <w:rPr>
          <w:color w:val="000015"/>
        </w:rPr>
        <w:t xml:space="preserve"> tk</w:t>
      </w:r>
      <w:r>
        <w:rPr>
          <w:color w:val="000001"/>
        </w:rPr>
        <w:t xml:space="preserve"> katse</w:t>
      </w:r>
      <w:r>
        <w:br/>
      </w:r>
      <w:r>
        <w:rPr>
          <w:color w:val="520000"/>
        </w:rPr>
        <w:t xml:space="preserve"> আমি</w:t>
      </w:r>
      <w:r>
        <w:rPr>
          <w:color w:val="00000D"/>
        </w:rPr>
        <w:t xml:space="preserve"> বিকাশে</w:t>
      </w:r>
      <w:r>
        <w:rPr>
          <w:color w:val="000078"/>
        </w:rPr>
        <w:t xml:space="preserve"> বিদ্যুৎ</w:t>
      </w:r>
      <w:r>
        <w:rPr>
          <w:color w:val="0000FF"/>
        </w:rPr>
        <w:t xml:space="preserve"> বিল</w:t>
      </w:r>
      <w:r>
        <w:rPr>
          <w:color w:val="0A0000"/>
        </w:rPr>
        <w:t xml:space="preserve"> দিয়েছি</w:t>
      </w:r>
      <w:r>
        <w:rPr>
          <w:color w:val="000005"/>
        </w:rPr>
        <w:t xml:space="preserve"> তারিখ</w:t>
      </w:r>
      <w:r>
        <w:rPr>
          <w:color w:val="000000"/>
        </w:rPr>
        <w:t xml:space="preserve"> রাত</w:t>
      </w:r>
      <w:r>
        <w:rPr>
          <w:color w:val="000000"/>
        </w:rPr>
        <w:t xml:space="preserve"> মিমিটে</w:t>
      </w:r>
      <w:r>
        <w:rPr>
          <w:color w:val="00000A"/>
        </w:rPr>
        <w:t xml:space="preserve"> এখন</w:t>
      </w:r>
      <w:r>
        <w:rPr>
          <w:color w:val="060000"/>
        </w:rPr>
        <w:t xml:space="preserve"> ও</w:t>
      </w:r>
      <w:r>
        <w:rPr>
          <w:color w:val="000000"/>
        </w:rPr>
        <w:t xml:space="preserve"> পেইট</w:t>
      </w:r>
      <w:r>
        <w:rPr>
          <w:color w:val="0D0000"/>
        </w:rPr>
        <w:t xml:space="preserve"> হয়</w:t>
      </w:r>
      <w:r>
        <w:rPr>
          <w:color w:val="000009"/>
        </w:rPr>
        <w:t xml:space="preserve"> নাই</w:t>
      </w:r>
      <w:r>
        <w:rPr>
          <w:color w:val="000034"/>
        </w:rPr>
        <w:t xml:space="preserve"> কেন</w:t>
      </w:r>
      <w:r>
        <w:rPr>
          <w:color w:val="000001"/>
        </w:rPr>
        <w:t xml:space="preserve"> জানতে</w:t>
      </w:r>
      <w:r>
        <w:rPr>
          <w:color w:val="000000"/>
        </w:rPr>
        <w:t xml:space="preserve"> ছাই</w:t>
      </w:r>
      <w:r>
        <w:br/>
      </w:r>
      <w:r>
        <w:rPr>
          <w:color w:val="400000"/>
        </w:rPr>
        <w:t xml:space="preserve"> আমার</w:t>
      </w:r>
      <w:r>
        <w:rPr>
          <w:color w:val="00000D"/>
        </w:rPr>
        <w:t xml:space="preserve"> বিকাশে</w:t>
      </w:r>
      <w:r>
        <w:rPr>
          <w:color w:val="000006"/>
        </w:rPr>
        <w:t xml:space="preserve"> কারেন্ট</w:t>
      </w:r>
      <w:r>
        <w:rPr>
          <w:color w:val="0000FF"/>
        </w:rPr>
        <w:t xml:space="preserve"> বিল</w:t>
      </w:r>
      <w:r>
        <w:rPr>
          <w:color w:val="000010"/>
        </w:rPr>
        <w:t xml:space="preserve"> দেওয়া</w:t>
      </w:r>
      <w:r>
        <w:rPr>
          <w:color w:val="070000"/>
        </w:rPr>
        <w:t xml:space="preserve"> যায়</w:t>
      </w:r>
      <w:r>
        <w:rPr>
          <w:color w:val="000076"/>
        </w:rPr>
        <w:t xml:space="preserve"> না</w:t>
      </w:r>
      <w:r>
        <w:br/>
      </w:r>
      <w:r>
        <w:rPr>
          <w:color w:val="000054"/>
        </w:rPr>
        <w:t xml:space="preserve"> pay</w:t>
      </w:r>
      <w:r>
        <w:rPr>
          <w:color w:val="0000C8"/>
        </w:rPr>
        <w:t xml:space="preserve"> bill</w:t>
      </w:r>
      <w:r>
        <w:rPr>
          <w:color w:val="000016"/>
        </w:rPr>
        <w:t xml:space="preserve"> taka</w:t>
      </w:r>
      <w:r>
        <w:rPr>
          <w:color w:val="000012"/>
        </w:rPr>
        <w:t xml:space="preserve"> paid</w:t>
      </w:r>
      <w:r>
        <w:rPr>
          <w:color w:val="020000"/>
        </w:rPr>
        <w:t xml:space="preserve"> korsi</w:t>
      </w:r>
      <w:r>
        <w:rPr>
          <w:color w:val="2D0000"/>
        </w:rPr>
        <w:t xml:space="preserve"> but</w:t>
      </w:r>
      <w:r>
        <w:rPr>
          <w:color w:val="000000"/>
        </w:rPr>
        <w:t xml:space="preserve"> cencel</w:t>
      </w:r>
      <w:r>
        <w:rPr>
          <w:color w:val="000000"/>
        </w:rPr>
        <w:t xml:space="preserve"> dekasse</w:t>
      </w:r>
      <w:r>
        <w:rPr>
          <w:color w:val="000003"/>
        </w:rPr>
        <w:t xml:space="preserve"> balance</w:t>
      </w:r>
      <w:r>
        <w:rPr>
          <w:color w:val="000000"/>
        </w:rPr>
        <w:t xml:space="preserve"> available</w:t>
      </w:r>
      <w:r>
        <w:rPr>
          <w:color w:val="000000"/>
        </w:rPr>
        <w:t xml:space="preserve"> kom</w:t>
      </w:r>
      <w:r>
        <w:rPr>
          <w:color w:val="000000"/>
        </w:rPr>
        <w:t xml:space="preserve"> dekay</w:t>
      </w:r>
      <w:r>
        <w:br/>
      </w:r>
      <w:r>
        <w:rPr>
          <w:color w:val="000078"/>
        </w:rPr>
        <w:t xml:space="preserve"> বিদ্যুৎ</w:t>
      </w:r>
      <w:r>
        <w:rPr>
          <w:color w:val="000009"/>
        </w:rPr>
        <w:t xml:space="preserve"> বিলের</w:t>
      </w:r>
      <w:r>
        <w:rPr>
          <w:color w:val="000012"/>
        </w:rPr>
        <w:t xml:space="preserve"> সমস্যা</w:t>
      </w:r>
      <w:r>
        <w:rPr>
          <w:color w:val="00000F"/>
        </w:rPr>
        <w:t xml:space="preserve"> গত</w:t>
      </w:r>
      <w:r>
        <w:rPr>
          <w:color w:val="000014"/>
        </w:rPr>
        <w:t xml:space="preserve"> মাসের</w:t>
      </w:r>
      <w:r>
        <w:rPr>
          <w:color w:val="020000"/>
        </w:rPr>
        <w:t xml:space="preserve"> যে</w:t>
      </w:r>
      <w:r>
        <w:rPr>
          <w:color w:val="000000"/>
        </w:rPr>
        <w:t xml:space="preserve"> বিলগুলো</w:t>
      </w:r>
      <w:r>
        <w:rPr>
          <w:color w:val="00003D"/>
        </w:rPr>
        <w:t xml:space="preserve"> বিকাশ</w:t>
      </w:r>
      <w:r>
        <w:rPr>
          <w:color w:val="000039"/>
        </w:rPr>
        <w:t xml:space="preserve"> থেকে</w:t>
      </w:r>
      <w:r>
        <w:rPr>
          <w:color w:val="000014"/>
        </w:rPr>
        <w:t xml:space="preserve"> পরিশোধ</w:t>
      </w:r>
      <w:r>
        <w:rPr>
          <w:color w:val="000000"/>
        </w:rPr>
        <w:t xml:space="preserve"> করছিলাম</w:t>
      </w:r>
      <w:r>
        <w:rPr>
          <w:color w:val="000005"/>
        </w:rPr>
        <w:t xml:space="preserve"> সব</w:t>
      </w:r>
      <w:r>
        <w:rPr>
          <w:color w:val="000000"/>
        </w:rPr>
        <w:t xml:space="preserve"> গুলো</w:t>
      </w:r>
      <w:r>
        <w:rPr>
          <w:color w:val="000002"/>
        </w:rPr>
        <w:t xml:space="preserve"> বকেয়া</w:t>
      </w:r>
      <w:r>
        <w:rPr>
          <w:color w:val="0000FF"/>
        </w:rPr>
        <w:t xml:space="preserve"> বিল</w:t>
      </w:r>
      <w:r>
        <w:rPr>
          <w:color w:val="000012"/>
        </w:rPr>
        <w:t xml:space="preserve"> দেখাচ্ছে</w:t>
      </w:r>
      <w:r>
        <w:rPr>
          <w:color w:val="000034"/>
        </w:rPr>
        <w:t xml:space="preserve"> কেন</w:t>
      </w:r>
      <w:r>
        <w:br/>
      </w:r>
      <w:r>
        <w:rPr>
          <w:color w:val="000006"/>
        </w:rPr>
        <w:t xml:space="preserve"> কারেন্ট</w:t>
      </w:r>
      <w:r>
        <w:rPr>
          <w:color w:val="0000FF"/>
        </w:rPr>
        <w:t xml:space="preserve"> বিল</w:t>
      </w:r>
      <w:r>
        <w:rPr>
          <w:color w:val="000000"/>
        </w:rPr>
        <w:t xml:space="preserve"> সেন্ট</w:t>
      </w:r>
      <w:r>
        <w:rPr>
          <w:color w:val="0D0000"/>
        </w:rPr>
        <w:t xml:space="preserve"> হয়</w:t>
      </w:r>
      <w:r>
        <w:rPr>
          <w:color w:val="000076"/>
        </w:rPr>
        <w:t xml:space="preserve"> না</w:t>
      </w:r>
      <w:r>
        <w:br/>
      </w:r>
      <w:r>
        <w:rPr>
          <w:color w:val="00000D"/>
        </w:rPr>
        <w:t xml:space="preserve"> electricity</w:t>
      </w:r>
      <w:r>
        <w:rPr>
          <w:color w:val="0000C8"/>
        </w:rPr>
        <w:t xml:space="preserve"> bill</w:t>
      </w:r>
      <w:r>
        <w:rPr>
          <w:color w:val="000054"/>
        </w:rPr>
        <w:t xml:space="preserve"> pay</w:t>
      </w:r>
      <w:r>
        <w:rPr>
          <w:color w:val="00000B"/>
        </w:rPr>
        <w:t xml:space="preserve"> problem</w:t>
      </w:r>
      <w:r>
        <w:br/>
      </w:r>
      <w:r>
        <w:rPr>
          <w:color w:val="520000"/>
        </w:rPr>
        <w:t xml:space="preserve"> আমি</w:t>
      </w:r>
      <w:r>
        <w:rPr>
          <w:color w:val="000005"/>
        </w:rPr>
        <w:t xml:space="preserve"> গতকাল</w:t>
      </w:r>
      <w:r>
        <w:rPr>
          <w:color w:val="000039"/>
        </w:rPr>
        <w:t xml:space="preserve"> থেকে</w:t>
      </w:r>
      <w:r>
        <w:rPr>
          <w:color w:val="000078"/>
        </w:rPr>
        <w:t xml:space="preserve"> বিদ্যুৎ</w:t>
      </w:r>
      <w:r>
        <w:rPr>
          <w:color w:val="0000FF"/>
        </w:rPr>
        <w:t xml:space="preserve"> বিল</w:t>
      </w:r>
      <w:r>
        <w:rPr>
          <w:color w:val="4E0000"/>
        </w:rPr>
        <w:t xml:space="preserve"> দিতে</w:t>
      </w:r>
      <w:r>
        <w:rPr>
          <w:color w:val="00002B"/>
        </w:rPr>
        <w:t xml:space="preserve"> পারছি</w:t>
      </w:r>
      <w:r>
        <w:rPr>
          <w:color w:val="000076"/>
        </w:rPr>
        <w:t xml:space="preserve"> না</w:t>
      </w:r>
      <w:r>
        <w:rPr>
          <w:color w:val="00002B"/>
        </w:rPr>
        <w:t xml:space="preserve"> bkash</w:t>
      </w:r>
      <w:r>
        <w:rPr>
          <w:color w:val="000014"/>
        </w:rPr>
        <w:t xml:space="preserve"> account</w:t>
      </w:r>
      <w:r>
        <w:rPr>
          <w:color w:val="000005"/>
        </w:rPr>
        <w:t xml:space="preserve"> no</w:t>
      </w:r>
      <w:r>
        <w:rPr>
          <w:color w:val="000002"/>
        </w:rPr>
        <w:t xml:space="preserve"> শুধু</w:t>
      </w:r>
      <w:r>
        <w:rPr>
          <w:color w:val="000054"/>
        </w:rPr>
        <w:t xml:space="preserve"> pay</w:t>
      </w:r>
      <w:r>
        <w:rPr>
          <w:color w:val="0000C8"/>
        </w:rPr>
        <w:t xml:space="preserve"> bill</w:t>
      </w:r>
      <w:r>
        <w:rPr>
          <w:color w:val="000004"/>
        </w:rPr>
        <w:t xml:space="preserve"> request</w:t>
      </w:r>
      <w:r>
        <w:rPr>
          <w:color w:val="000009"/>
        </w:rPr>
        <w:t xml:space="preserve"> failed</w:t>
      </w:r>
      <w:r>
        <w:rPr>
          <w:color w:val="000012"/>
        </w:rPr>
        <w:t xml:space="preserve"> দেখাচ্ছে</w:t>
      </w:r>
      <w:r>
        <w:br/>
      </w:r>
      <w:r>
        <w:rPr>
          <w:color w:val="420000"/>
        </w:rPr>
        <w:t xml:space="preserve"> ami</w:t>
      </w:r>
      <w:r>
        <w:rPr>
          <w:color w:val="00002B"/>
        </w:rPr>
        <w:t xml:space="preserve"> bkash</w:t>
      </w:r>
      <w:r>
        <w:rPr>
          <w:color w:val="000003"/>
        </w:rPr>
        <w:t xml:space="preserve"> thaka</w:t>
      </w:r>
      <w:r>
        <w:rPr>
          <w:color w:val="000000"/>
        </w:rPr>
        <w:t xml:space="preserve"> link</w:t>
      </w:r>
      <w:r>
        <w:rPr>
          <w:color w:val="000000"/>
        </w:rPr>
        <w:t xml:space="preserve"> net</w:t>
      </w:r>
      <w:r>
        <w:rPr>
          <w:color w:val="0000C8"/>
        </w:rPr>
        <w:t xml:space="preserve"> bill</w:t>
      </w:r>
      <w:r>
        <w:rPr>
          <w:color w:val="000002"/>
        </w:rPr>
        <w:t xml:space="preserve"> disi</w:t>
      </w:r>
      <w:r>
        <w:rPr>
          <w:color w:val="0F0000"/>
        </w:rPr>
        <w:t xml:space="preserve"> kintu</w:t>
      </w:r>
      <w:r>
        <w:rPr>
          <w:color w:val="000004"/>
        </w:rPr>
        <w:t xml:space="preserve"> kono</w:t>
      </w:r>
      <w:r>
        <w:rPr>
          <w:color w:val="000000"/>
        </w:rPr>
        <w:t xml:space="preserve"> transection</w:t>
      </w:r>
      <w:r>
        <w:rPr>
          <w:color w:val="060000"/>
        </w:rPr>
        <w:t xml:space="preserve"> hoi</w:t>
      </w:r>
      <w:r>
        <w:rPr>
          <w:color w:val="000006"/>
        </w:rPr>
        <w:t xml:space="preserve"> ni</w:t>
      </w:r>
      <w:r>
        <w:rPr>
          <w:color w:val="000003"/>
        </w:rPr>
        <w:t xml:space="preserve"> balance</w:t>
      </w:r>
      <w:r>
        <w:rPr>
          <w:color w:val="000000"/>
        </w:rPr>
        <w:t xml:space="preserve"> duita</w:t>
      </w:r>
      <w:r>
        <w:rPr>
          <w:color w:val="000000"/>
        </w:rPr>
        <w:t xml:space="preserve"> dakhai</w:t>
      </w:r>
      <w:r>
        <w:rPr>
          <w:color w:val="000014"/>
        </w:rPr>
        <w:t xml:space="preserve"> account</w:t>
      </w:r>
      <w:r>
        <w:rPr>
          <w:color w:val="000003"/>
        </w:rPr>
        <w:t xml:space="preserve"> thaka</w:t>
      </w:r>
      <w:r>
        <w:rPr>
          <w:color w:val="000015"/>
        </w:rPr>
        <w:t xml:space="preserve"> tk</w:t>
      </w:r>
      <w:r>
        <w:rPr>
          <w:color w:val="000001"/>
        </w:rPr>
        <w:t xml:space="preserve"> cut</w:t>
      </w:r>
      <w:r>
        <w:rPr>
          <w:color w:val="110000"/>
        </w:rPr>
        <w:t xml:space="preserve"> a</w:t>
      </w:r>
      <w:r>
        <w:rPr>
          <w:color w:val="000000"/>
        </w:rPr>
        <w:t xml:space="preserve"> nisa</w:t>
      </w:r>
      <w:r>
        <w:rPr>
          <w:color w:val="2D0000"/>
        </w:rPr>
        <w:t xml:space="preserve"> but</w:t>
      </w:r>
      <w:r>
        <w:rPr>
          <w:color w:val="000004"/>
        </w:rPr>
        <w:t xml:space="preserve"> kono</w:t>
      </w:r>
      <w:r>
        <w:rPr>
          <w:color w:val="000000"/>
        </w:rPr>
        <w:t xml:space="preserve"> transiction</w:t>
      </w:r>
      <w:r>
        <w:rPr>
          <w:color w:val="000001"/>
        </w:rPr>
        <w:t xml:space="preserve"> id</w:t>
      </w:r>
      <w:r>
        <w:rPr>
          <w:color w:val="000000"/>
        </w:rPr>
        <w:t xml:space="preserve"> paini</w:t>
      </w:r>
      <w:r>
        <w:rPr>
          <w:color w:val="000000"/>
        </w:rPr>
        <w:t xml:space="preserve"> hello</w:t>
      </w:r>
      <w:r>
        <w:br/>
      </w:r>
      <w:r>
        <w:rPr>
          <w:color w:val="240000"/>
        </w:rPr>
        <w:t xml:space="preserve"> i</w:t>
      </w:r>
      <w:r>
        <w:rPr>
          <w:color w:val="040000"/>
        </w:rPr>
        <w:t xml:space="preserve"> am</w:t>
      </w:r>
      <w:r>
        <w:rPr>
          <w:color w:val="000009"/>
        </w:rPr>
        <w:t xml:space="preserve"> not</w:t>
      </w:r>
      <w:r>
        <w:rPr>
          <w:color w:val="000000"/>
        </w:rPr>
        <w:t xml:space="preserve"> being</w:t>
      </w:r>
      <w:r>
        <w:rPr>
          <w:color w:val="000000"/>
        </w:rPr>
        <w:t xml:space="preserve"> able</w:t>
      </w:r>
      <w:r>
        <w:rPr>
          <w:color w:val="110000"/>
        </w:rPr>
        <w:t xml:space="preserve"> to</w:t>
      </w:r>
      <w:r>
        <w:rPr>
          <w:color w:val="000054"/>
        </w:rPr>
        <w:t xml:space="preserve"> pay</w:t>
      </w:r>
      <w:r>
        <w:rPr>
          <w:color w:val="000003"/>
        </w:rPr>
        <w:t xml:space="preserve"> titas</w:t>
      </w:r>
      <w:r>
        <w:rPr>
          <w:color w:val="000009"/>
        </w:rPr>
        <w:t xml:space="preserve"> gas</w:t>
      </w:r>
      <w:r>
        <w:rPr>
          <w:color w:val="0000C8"/>
        </w:rPr>
        <w:t xml:space="preserve"> bill</w:t>
      </w:r>
      <w:r>
        <w:rPr>
          <w:color w:val="000034"/>
        </w:rPr>
        <w:t xml:space="preserve"> কেন</w:t>
      </w:r>
      <w:r>
        <w:rPr>
          <w:color w:val="00001B"/>
        </w:rPr>
        <w:t xml:space="preserve"> হচ্ছে</w:t>
      </w:r>
      <w:r>
        <w:rPr>
          <w:color w:val="000076"/>
        </w:rPr>
        <w:t xml:space="preserve"> না</w:t>
      </w:r>
      <w:r>
        <w:rPr>
          <w:color w:val="000002"/>
        </w:rPr>
        <w:t xml:space="preserve"> জানাবেন</w:t>
      </w:r>
      <w:r>
        <w:br/>
      </w:r>
      <w:r>
        <w:rPr>
          <w:color w:val="520000"/>
        </w:rPr>
        <w:t xml:space="preserve"> আমি</w:t>
      </w:r>
      <w:r>
        <w:rPr>
          <w:color w:val="000078"/>
        </w:rPr>
        <w:t xml:space="preserve"> বিদ্যুৎ</w:t>
      </w:r>
      <w:r>
        <w:rPr>
          <w:color w:val="0000FF"/>
        </w:rPr>
        <w:t xml:space="preserve"> বিল</w:t>
      </w:r>
      <w:r>
        <w:rPr>
          <w:color w:val="1F0000"/>
        </w:rPr>
        <w:t xml:space="preserve"> করতে</w:t>
      </w:r>
      <w:r>
        <w:rPr>
          <w:color w:val="00002B"/>
        </w:rPr>
        <w:t xml:space="preserve"> পারছি</w:t>
      </w:r>
      <w:r>
        <w:rPr>
          <w:color w:val="000076"/>
        </w:rPr>
        <w:t xml:space="preserve"> না</w:t>
      </w:r>
      <w:r>
        <w:br/>
      </w:r>
      <w:r>
        <w:rPr>
          <w:color w:val="000014"/>
        </w:rPr>
        <w:t xml:space="preserve"> সঠিক</w:t>
      </w:r>
      <w:r>
        <w:rPr>
          <w:color w:val="000016"/>
        </w:rPr>
        <w:t xml:space="preserve"> তথ্য</w:t>
      </w:r>
      <w:r>
        <w:rPr>
          <w:color w:val="000002"/>
        </w:rPr>
        <w:t xml:space="preserve"> দেয়ার</w:t>
      </w:r>
      <w:r>
        <w:rPr>
          <w:color w:val="040000"/>
        </w:rPr>
        <w:t xml:space="preserve"> পরেও</w:t>
      </w:r>
      <w:r>
        <w:rPr>
          <w:color w:val="010000"/>
        </w:rPr>
        <w:t xml:space="preserve"> আমাকে</w:t>
      </w:r>
      <w:r>
        <w:rPr>
          <w:color w:val="050000"/>
        </w:rPr>
        <w:t xml:space="preserve"> বলছে</w:t>
      </w:r>
      <w:r>
        <w:rPr>
          <w:color w:val="000007"/>
        </w:rPr>
        <w:t xml:space="preserve"> ভুল</w:t>
      </w:r>
      <w:r>
        <w:rPr>
          <w:color w:val="000016"/>
        </w:rPr>
        <w:t xml:space="preserve"> তথ্য</w:t>
      </w:r>
      <w:r>
        <w:rPr>
          <w:color w:val="000002"/>
        </w:rPr>
        <w:t xml:space="preserve"> দিচ্ছি</w:t>
      </w:r>
      <w:r>
        <w:rPr>
          <w:color w:val="520000"/>
        </w:rPr>
        <w:t xml:space="preserve"> আমি</w:t>
      </w:r>
      <w:r>
        <w:rPr>
          <w:color w:val="000078"/>
        </w:rPr>
        <w:t xml:space="preserve"> বিদ্যুৎ</w:t>
      </w:r>
      <w:r>
        <w:rPr>
          <w:color w:val="0000FF"/>
        </w:rPr>
        <w:t xml:space="preserve"> বিল</w:t>
      </w:r>
      <w:r>
        <w:rPr>
          <w:color w:val="4E0000"/>
        </w:rPr>
        <w:t xml:space="preserve"> দিতে</w:t>
      </w:r>
      <w:r>
        <w:rPr>
          <w:color w:val="000000"/>
        </w:rPr>
        <w:t xml:space="preserve"> চেয়ে</w:t>
      </w:r>
      <w:r>
        <w:br/>
      </w:r>
      <w:r>
        <w:rPr>
          <w:color w:val="000010"/>
        </w:rPr>
        <w:t xml:space="preserve"> palli</w:t>
      </w:r>
      <w:r>
        <w:rPr>
          <w:color w:val="000009"/>
        </w:rPr>
        <w:t xml:space="preserve"> bidyut</w:t>
      </w:r>
      <w:r>
        <w:rPr>
          <w:color w:val="000000"/>
        </w:rPr>
        <w:t xml:space="preserve"> pemant</w:t>
      </w:r>
      <w:r>
        <w:rPr>
          <w:color w:val="240000"/>
        </w:rPr>
        <w:t xml:space="preserve"> dite</w:t>
      </w:r>
      <w:r>
        <w:rPr>
          <w:color w:val="000000"/>
        </w:rPr>
        <w:t xml:space="preserve"> pascina</w:t>
      </w:r>
      <w:r>
        <w:br/>
      </w:r>
      <w:r>
        <w:rPr>
          <w:color w:val="00003D"/>
        </w:rPr>
        <w:t xml:space="preserve"> বিকাশ</w:t>
      </w:r>
      <w:r>
        <w:rPr>
          <w:color w:val="000039"/>
        </w:rPr>
        <w:t xml:space="preserve"> থেকে</w:t>
      </w:r>
      <w:r>
        <w:rPr>
          <w:color w:val="000078"/>
        </w:rPr>
        <w:t xml:space="preserve"> বিদ্যুৎ</w:t>
      </w:r>
      <w:r>
        <w:rPr>
          <w:color w:val="0000FF"/>
        </w:rPr>
        <w:t xml:space="preserve"> বিল</w:t>
      </w:r>
      <w:r>
        <w:rPr>
          <w:color w:val="000010"/>
        </w:rPr>
        <w:t xml:space="preserve"> দেওয়া</w:t>
      </w:r>
      <w:r>
        <w:rPr>
          <w:color w:val="000018"/>
        </w:rPr>
        <w:t xml:space="preserve"> যাচ্ছে</w:t>
      </w:r>
      <w:r>
        <w:rPr>
          <w:color w:val="000076"/>
        </w:rPr>
        <w:t xml:space="preserve"> না</w:t>
      </w:r>
      <w:r>
        <w:rPr>
          <w:color w:val="000034"/>
        </w:rPr>
        <w:t xml:space="preserve"> কেন</w:t>
      </w:r>
      <w:r>
        <w:br/>
      </w:r>
      <w:r>
        <w:rPr>
          <w:color w:val="400000"/>
        </w:rPr>
        <w:t xml:space="preserve"> আমার</w:t>
      </w:r>
      <w:r>
        <w:rPr>
          <w:color w:val="000000"/>
        </w:rPr>
        <w:t xml:space="preserve"> পল্লীবিদু্ৎ</w:t>
      </w:r>
      <w:r>
        <w:rPr>
          <w:color w:val="0000FF"/>
        </w:rPr>
        <w:t xml:space="preserve"> বিল</w:t>
      </w:r>
      <w:r>
        <w:rPr>
          <w:color w:val="4E0000"/>
        </w:rPr>
        <w:t xml:space="preserve"> দিতে</w:t>
      </w:r>
      <w:r>
        <w:rPr>
          <w:color w:val="00000C"/>
        </w:rPr>
        <w:t xml:space="preserve"> পারছিনা</w:t>
      </w:r>
      <w:r>
        <w:rPr>
          <w:color w:val="000001"/>
        </w:rPr>
        <w:t xml:space="preserve"> এসএমএস</w:t>
      </w:r>
      <w:r>
        <w:rPr>
          <w:color w:val="00000F"/>
        </w:rPr>
        <w:t xml:space="preserve"> একাউন্ট</w:t>
      </w:r>
      <w:r>
        <w:rPr>
          <w:color w:val="000001"/>
        </w:rPr>
        <w:t xml:space="preserve"> নং</w:t>
      </w:r>
      <w:r>
        <w:br/>
      </w:r>
      <w:r>
        <w:rPr>
          <w:color w:val="000078"/>
        </w:rPr>
        <w:t xml:space="preserve"> বিদ্যুৎ</w:t>
      </w:r>
      <w:r>
        <w:rPr>
          <w:color w:val="0000FF"/>
        </w:rPr>
        <w:t xml:space="preserve"> বিল</w:t>
      </w:r>
      <w:r>
        <w:rPr>
          <w:color w:val="000000"/>
        </w:rPr>
        <w:t xml:space="preserve"> দোয়া</w:t>
      </w:r>
      <w:r>
        <w:rPr>
          <w:color w:val="000018"/>
        </w:rPr>
        <w:t xml:space="preserve"> যাচ্ছে</w:t>
      </w:r>
      <w:r>
        <w:rPr>
          <w:color w:val="000076"/>
        </w:rPr>
        <w:t xml:space="preserve"> না</w:t>
      </w:r>
      <w:r>
        <w:rPr>
          <w:color w:val="00000E"/>
        </w:rPr>
        <w:t xml:space="preserve"> কেনো</w:t>
      </w:r>
      <w:r>
        <w:rPr>
          <w:color w:val="020000"/>
        </w:rPr>
        <w:t xml:space="preserve"> এটা</w:t>
      </w:r>
      <w:r>
        <w:rPr>
          <w:color w:val="050000"/>
        </w:rPr>
        <w:t xml:space="preserve"> একটু</w:t>
      </w:r>
      <w:r>
        <w:rPr>
          <w:color w:val="000002"/>
        </w:rPr>
        <w:t xml:space="preserve"> জানাবেন</w:t>
      </w:r>
      <w:r>
        <w:rPr>
          <w:color w:val="000000"/>
        </w:rPr>
        <w:t xml:space="preserve"> দয়া</w:t>
      </w:r>
      <w:r>
        <w:rPr>
          <w:color w:val="070000"/>
        </w:rPr>
        <w:t xml:space="preserve"> করে</w:t>
      </w:r>
      <w:r>
        <w:br/>
      </w:r>
      <w:r>
        <w:rPr>
          <w:color w:val="520000"/>
        </w:rPr>
        <w:t xml:space="preserve"> আমি</w:t>
      </w:r>
      <w:r>
        <w:rPr>
          <w:color w:val="050000"/>
        </w:rPr>
        <w:t xml:space="preserve"> একটু</w:t>
      </w:r>
      <w:r>
        <w:rPr>
          <w:color w:val="060000"/>
        </w:rPr>
        <w:t xml:space="preserve"> আগে</w:t>
      </w:r>
      <w:r>
        <w:rPr>
          <w:color w:val="00003D"/>
        </w:rPr>
        <w:t xml:space="preserve"> বিকাশ</w:t>
      </w:r>
      <w:r>
        <w:rPr>
          <w:color w:val="000039"/>
        </w:rPr>
        <w:t xml:space="preserve"> থেকে</w:t>
      </w:r>
      <w:r>
        <w:rPr>
          <w:color w:val="000023"/>
        </w:rPr>
        <w:t xml:space="preserve"> পল্লী</w:t>
      </w:r>
      <w:r>
        <w:rPr>
          <w:color w:val="000006"/>
        </w:rPr>
        <w:t xml:space="preserve"> বিদ্যুত</w:t>
      </w:r>
      <w:r>
        <w:rPr>
          <w:color w:val="0000FF"/>
        </w:rPr>
        <w:t xml:space="preserve"> বিল</w:t>
      </w:r>
      <w:r>
        <w:rPr>
          <w:color w:val="4E0000"/>
        </w:rPr>
        <w:t xml:space="preserve"> দিতে</w:t>
      </w:r>
      <w:r>
        <w:rPr>
          <w:color w:val="000004"/>
        </w:rPr>
        <w:t xml:space="preserve"> চেষ্টা</w:t>
      </w:r>
      <w:r>
        <w:rPr>
          <w:color w:val="080000"/>
        </w:rPr>
        <w:t xml:space="preserve"> করেছি</w:t>
      </w:r>
      <w:r>
        <w:rPr>
          <w:color w:val="0000FF"/>
        </w:rPr>
        <w:t xml:space="preserve"> বিল</w:t>
      </w:r>
      <w:r>
        <w:rPr>
          <w:color w:val="000000"/>
        </w:rPr>
        <w:t xml:space="preserve"> পরিষোধ</w:t>
      </w:r>
      <w:r>
        <w:rPr>
          <w:color w:val="00000A"/>
        </w:rPr>
        <w:t xml:space="preserve"> হয়নি</w:t>
      </w:r>
      <w:r>
        <w:rPr>
          <w:color w:val="320000"/>
        </w:rPr>
        <w:t xml:space="preserve"> কিন্তু</w:t>
      </w:r>
      <w:r>
        <w:rPr>
          <w:color w:val="00002A"/>
        </w:rPr>
        <w:t xml:space="preserve"> টাকা</w:t>
      </w:r>
      <w:r>
        <w:rPr>
          <w:color w:val="000012"/>
        </w:rPr>
        <w:t xml:space="preserve"> কেটে</w:t>
      </w:r>
      <w:r>
        <w:rPr>
          <w:color w:val="000000"/>
        </w:rPr>
        <w:t xml:space="preserve"> নেয়া</w:t>
      </w:r>
      <w:r>
        <w:rPr>
          <w:color w:val="00000C"/>
        </w:rPr>
        <w:t xml:space="preserve"> হয়েছে</w:t>
      </w:r>
      <w:r>
        <w:br/>
      </w:r>
      <w:r>
        <w:rPr>
          <w:color w:val="520000"/>
        </w:rPr>
        <w:t xml:space="preserve"> আমি</w:t>
      </w:r>
      <w:r>
        <w:rPr>
          <w:color w:val="020000"/>
        </w:rPr>
        <w:t xml:space="preserve"> আজ</w:t>
      </w:r>
      <w:r>
        <w:rPr>
          <w:color w:val="000003"/>
        </w:rPr>
        <w:t xml:space="preserve"> বিকাশের</w:t>
      </w:r>
      <w:r>
        <w:rPr>
          <w:color w:val="040000"/>
        </w:rPr>
        <w:t xml:space="preserve"> মাধ্যমে</w:t>
      </w:r>
      <w:r>
        <w:rPr>
          <w:color w:val="00002A"/>
        </w:rPr>
        <w:t xml:space="preserve"> টাকা</w:t>
      </w:r>
      <w:r>
        <w:rPr>
          <w:color w:val="000006"/>
        </w:rPr>
        <w:t xml:space="preserve"> পল্লি</w:t>
      </w:r>
      <w:r>
        <w:rPr>
          <w:color w:val="000004"/>
        </w:rPr>
        <w:t xml:space="preserve"> বিদ্যুতের</w:t>
      </w:r>
      <w:r>
        <w:rPr>
          <w:color w:val="000000"/>
        </w:rPr>
        <w:t xml:space="preserve"> প্রি</w:t>
      </w:r>
      <w:r>
        <w:rPr>
          <w:color w:val="000000"/>
        </w:rPr>
        <w:t xml:space="preserve"> পেইডকার্ড</w:t>
      </w:r>
      <w:r>
        <w:rPr>
          <w:color w:val="000006"/>
        </w:rPr>
        <w:t xml:space="preserve"> রিচার্জ</w:t>
      </w:r>
      <w:r>
        <w:rPr>
          <w:color w:val="080000"/>
        </w:rPr>
        <w:t xml:space="preserve"> করেছি</w:t>
      </w:r>
      <w:r>
        <w:rPr>
          <w:color w:val="00000A"/>
        </w:rPr>
        <w:t xml:space="preserve"> এখন</w:t>
      </w:r>
      <w:r>
        <w:rPr>
          <w:color w:val="00000B"/>
        </w:rPr>
        <w:t xml:space="preserve"> আবার</w:t>
      </w:r>
      <w:r>
        <w:rPr>
          <w:color w:val="00002A"/>
        </w:rPr>
        <w:t xml:space="preserve"> টাকা</w:t>
      </w:r>
      <w:r>
        <w:rPr>
          <w:color w:val="000006"/>
        </w:rPr>
        <w:t xml:space="preserve"> রিচার্জ</w:t>
      </w:r>
      <w:r>
        <w:rPr>
          <w:color w:val="1F0000"/>
        </w:rPr>
        <w:t xml:space="preserve"> করতে</w:t>
      </w:r>
      <w:r>
        <w:rPr>
          <w:color w:val="060000"/>
        </w:rPr>
        <w:t xml:space="preserve"> গেলে</w:t>
      </w:r>
      <w:r>
        <w:rPr>
          <w:color w:val="000012"/>
        </w:rPr>
        <w:t xml:space="preserve"> সমস্যা</w:t>
      </w:r>
      <w:r>
        <w:rPr>
          <w:color w:val="00001B"/>
        </w:rPr>
        <w:t xml:space="preserve"> হচ্ছে</w:t>
      </w:r>
      <w:r>
        <w:rPr>
          <w:color w:val="0000FF"/>
        </w:rPr>
        <w:t xml:space="preserve"> বিল</w:t>
      </w:r>
      <w:r>
        <w:rPr>
          <w:color w:val="000009"/>
        </w:rPr>
        <w:t xml:space="preserve"> পেইড</w:t>
      </w:r>
      <w:r>
        <w:rPr>
          <w:color w:val="000001"/>
        </w:rPr>
        <w:t xml:space="preserve"> ফেইল্ড</w:t>
      </w:r>
      <w:r>
        <w:rPr>
          <w:color w:val="000012"/>
        </w:rPr>
        <w:t xml:space="preserve"> দেখাচ্ছে</w:t>
      </w:r>
      <w:r>
        <w:rPr>
          <w:color w:val="000003"/>
        </w:rPr>
        <w:t xml:space="preserve"> কারন</w:t>
      </w:r>
      <w:r>
        <w:rPr>
          <w:color w:val="120000"/>
        </w:rPr>
        <w:t xml:space="preserve"> কি</w:t>
      </w:r>
      <w:r>
        <w:br/>
      </w:r>
      <w:r>
        <w:rPr>
          <w:color w:val="00002B"/>
        </w:rPr>
        <w:t xml:space="preserve"> bkash</w:t>
      </w:r>
      <w:r>
        <w:rPr>
          <w:color w:val="110000"/>
        </w:rPr>
        <w:t xml:space="preserve"> a</w:t>
      </w:r>
      <w:r>
        <w:rPr>
          <w:color w:val="090000"/>
        </w:rPr>
        <w:t xml:space="preserve"> ki</w:t>
      </w:r>
      <w:r>
        <w:rPr>
          <w:color w:val="000000"/>
        </w:rPr>
        <w:t xml:space="preserve"> kornophuli</w:t>
      </w:r>
      <w:r>
        <w:rPr>
          <w:color w:val="000009"/>
        </w:rPr>
        <w:t xml:space="preserve"> gas</w:t>
      </w:r>
      <w:r>
        <w:rPr>
          <w:color w:val="110000"/>
        </w:rPr>
        <w:t xml:space="preserve"> a</w:t>
      </w:r>
      <w:r>
        <w:rPr>
          <w:color w:val="000009"/>
        </w:rPr>
        <w:t xml:space="preserve"> gas</w:t>
      </w:r>
      <w:r>
        <w:rPr>
          <w:color w:val="0000C8"/>
        </w:rPr>
        <w:t xml:space="preserve"> bill</w:t>
      </w:r>
      <w:r>
        <w:rPr>
          <w:color w:val="030000"/>
        </w:rPr>
        <w:t xml:space="preserve"> deya</w:t>
      </w:r>
      <w:r>
        <w:rPr>
          <w:color w:val="000003"/>
        </w:rPr>
        <w:t xml:space="preserve"> jacce</w:t>
      </w:r>
      <w:r>
        <w:rPr>
          <w:color w:val="00004F"/>
        </w:rPr>
        <w:t xml:space="preserve"> na</w:t>
      </w:r>
      <w:r>
        <w:rPr>
          <w:color w:val="00000B"/>
        </w:rPr>
        <w:t xml:space="preserve"> problem</w:t>
      </w:r>
      <w:r>
        <w:rPr>
          <w:color w:val="00000A"/>
        </w:rPr>
        <w:t xml:space="preserve"> ta</w:t>
      </w:r>
      <w:r>
        <w:rPr>
          <w:color w:val="090000"/>
        </w:rPr>
        <w:t xml:space="preserve"> ki</w:t>
      </w:r>
      <w:r>
        <w:rPr>
          <w:color w:val="000000"/>
        </w:rPr>
        <w:t xml:space="preserve"> bola</w:t>
      </w:r>
      <w:r>
        <w:rPr>
          <w:color w:val="000000"/>
        </w:rPr>
        <w:t xml:space="preserve"> jabe</w:t>
      </w:r>
      <w:r>
        <w:br/>
      </w:r>
      <w:r>
        <w:rPr>
          <w:color w:val="420000"/>
        </w:rPr>
        <w:t xml:space="preserve"> ami</w:t>
      </w:r>
      <w:r>
        <w:rPr>
          <w:color w:val="030000"/>
        </w:rPr>
        <w:t xml:space="preserve"> amer</w:t>
      </w:r>
      <w:r>
        <w:rPr>
          <w:color w:val="00001F"/>
        </w:rPr>
        <w:t xml:space="preserve"> biddut</w:t>
      </w:r>
      <w:r>
        <w:rPr>
          <w:color w:val="0000C8"/>
        </w:rPr>
        <w:t xml:space="preserve"> bill</w:t>
      </w:r>
      <w:r>
        <w:rPr>
          <w:color w:val="030000"/>
        </w:rPr>
        <w:t xml:space="preserve"> amer</w:t>
      </w:r>
      <w:r>
        <w:rPr>
          <w:color w:val="000000"/>
        </w:rPr>
        <w:t xml:space="preserve"> mobile</w:t>
      </w:r>
      <w:r>
        <w:rPr>
          <w:color w:val="000003"/>
        </w:rPr>
        <w:t xml:space="preserve"> thaka</w:t>
      </w:r>
      <w:r>
        <w:rPr>
          <w:color w:val="050000"/>
        </w:rPr>
        <w:t xml:space="preserve"> dita</w:t>
      </w:r>
      <w:r>
        <w:rPr>
          <w:color w:val="000000"/>
        </w:rPr>
        <w:t xml:space="preserve"> partasi</w:t>
      </w:r>
      <w:r>
        <w:rPr>
          <w:color w:val="00004F"/>
        </w:rPr>
        <w:t xml:space="preserve"> na</w:t>
      </w:r>
      <w:r>
        <w:rPr>
          <w:color w:val="050000"/>
        </w:rPr>
        <w:t xml:space="preserve"> kano</w:t>
      </w:r>
      <w:r>
        <w:br/>
      </w:r>
      <w:r>
        <w:rPr>
          <w:color w:val="240000"/>
        </w:rPr>
        <w:t xml:space="preserve"> i</w:t>
      </w:r>
      <w:r>
        <w:rPr>
          <w:color w:val="040000"/>
        </w:rPr>
        <w:t xml:space="preserve"> am</w:t>
      </w:r>
      <w:r>
        <w:rPr>
          <w:color w:val="000002"/>
        </w:rPr>
        <w:t xml:space="preserve"> trying</w:t>
      </w:r>
      <w:r>
        <w:rPr>
          <w:color w:val="110000"/>
        </w:rPr>
        <w:t xml:space="preserve"> to</w:t>
      </w:r>
      <w:r>
        <w:rPr>
          <w:color w:val="000054"/>
        </w:rPr>
        <w:t xml:space="preserve"> pay</w:t>
      </w:r>
      <w:r>
        <w:rPr>
          <w:color w:val="000005"/>
        </w:rPr>
        <w:t xml:space="preserve"> btcl</w:t>
      </w:r>
      <w:r>
        <w:rPr>
          <w:color w:val="0000C8"/>
        </w:rPr>
        <w:t xml:space="preserve"> bill</w:t>
      </w:r>
      <w:r>
        <w:rPr>
          <w:color w:val="000006"/>
        </w:rPr>
        <w:t xml:space="preserve"> from</w:t>
      </w:r>
      <w:r>
        <w:rPr>
          <w:color w:val="000017"/>
        </w:rPr>
        <w:t xml:space="preserve"> my</w:t>
      </w:r>
      <w:r>
        <w:rPr>
          <w:color w:val="000000"/>
        </w:rPr>
        <w:t xml:space="preserve"> saved</w:t>
      </w:r>
      <w:r>
        <w:rPr>
          <w:color w:val="000000"/>
        </w:rPr>
        <w:t xml:space="preserve"> list</w:t>
      </w:r>
      <w:r>
        <w:rPr>
          <w:color w:val="2D0000"/>
        </w:rPr>
        <w:t xml:space="preserve"> but</w:t>
      </w:r>
      <w:r>
        <w:rPr>
          <w:color w:val="050000"/>
        </w:rPr>
        <w:t xml:space="preserve"> it</w:t>
      </w:r>
      <w:r>
        <w:rPr>
          <w:color w:val="000000"/>
        </w:rPr>
        <w:t xml:space="preserve"> keeps</w:t>
      </w:r>
      <w:r>
        <w:rPr>
          <w:color w:val="000003"/>
        </w:rPr>
        <w:t xml:space="preserve"> showing</w:t>
      </w:r>
      <w:r>
        <w:rPr>
          <w:color w:val="000009"/>
        </w:rPr>
        <w:t xml:space="preserve"> বিলের</w:t>
      </w:r>
      <w:r>
        <w:rPr>
          <w:color w:val="000016"/>
        </w:rPr>
        <w:t xml:space="preserve"> তথ্য</w:t>
      </w:r>
      <w:r>
        <w:rPr>
          <w:color w:val="000014"/>
        </w:rPr>
        <w:t xml:space="preserve"> সঠিক</w:t>
      </w:r>
      <w:r>
        <w:rPr>
          <w:color w:val="050000"/>
        </w:rPr>
        <w:t xml:space="preserve"> নয়</w:t>
      </w:r>
      <w:r>
        <w:rPr>
          <w:color w:val="0A0000"/>
        </w:rPr>
        <w:t xml:space="preserve"> is</w:t>
      </w:r>
      <w:r>
        <w:rPr>
          <w:color w:val="000001"/>
        </w:rPr>
        <w:t xml:space="preserve"> there</w:t>
      </w:r>
      <w:r>
        <w:rPr>
          <w:color w:val="000000"/>
        </w:rPr>
        <w:t xml:space="preserve"> any</w:t>
      </w:r>
      <w:r>
        <w:rPr>
          <w:color w:val="000000"/>
        </w:rPr>
        <w:t xml:space="preserve"> change</w:t>
      </w:r>
      <w:r>
        <w:rPr>
          <w:color w:val="110000"/>
        </w:rPr>
        <w:t xml:space="preserve"> to</w:t>
      </w:r>
      <w:r>
        <w:rPr>
          <w:color w:val="010000"/>
        </w:rPr>
        <w:t xml:space="preserve"> how</w:t>
      </w:r>
      <w:r>
        <w:rPr>
          <w:color w:val="000005"/>
        </w:rPr>
        <w:t xml:space="preserve"> btcl</w:t>
      </w:r>
      <w:r>
        <w:rPr>
          <w:color w:val="000000"/>
        </w:rPr>
        <w:t xml:space="preserve"> monthly</w:t>
      </w:r>
      <w:r>
        <w:rPr>
          <w:color w:val="000000"/>
        </w:rPr>
        <w:t xml:space="preserve"> bills</w:t>
      </w:r>
      <w:r>
        <w:rPr>
          <w:color w:val="000000"/>
        </w:rPr>
        <w:t xml:space="preserve"> are</w:t>
      </w:r>
      <w:r>
        <w:rPr>
          <w:color w:val="000012"/>
        </w:rPr>
        <w:t xml:space="preserve"> paid</w:t>
      </w:r>
      <w:r>
        <w:br/>
      </w:r>
      <w:r>
        <w:rPr>
          <w:color w:val="400000"/>
        </w:rPr>
        <w:t xml:space="preserve"> আমার</w:t>
      </w:r>
      <w:r>
        <w:rPr>
          <w:color w:val="000078"/>
        </w:rPr>
        <w:t xml:space="preserve"> বিদ্যুৎ</w:t>
      </w:r>
      <w:r>
        <w:rPr>
          <w:color w:val="0000FF"/>
        </w:rPr>
        <w:t xml:space="preserve"> বিল</w:t>
      </w:r>
      <w:r>
        <w:rPr>
          <w:color w:val="000005"/>
        </w:rPr>
        <w:t xml:space="preserve"> সব</w:t>
      </w:r>
      <w:r>
        <w:rPr>
          <w:color w:val="000000"/>
        </w:rPr>
        <w:t xml:space="preserve"> ক্লিয়ার</w:t>
      </w:r>
      <w:r>
        <w:rPr>
          <w:color w:val="320000"/>
        </w:rPr>
        <w:t xml:space="preserve"> কিন্তু</w:t>
      </w:r>
      <w:r>
        <w:rPr>
          <w:color w:val="120000"/>
        </w:rPr>
        <w:t xml:space="preserve"> এই</w:t>
      </w:r>
      <w:r>
        <w:rPr>
          <w:color w:val="000012"/>
        </w:rPr>
        <w:t xml:space="preserve"> মাসে</w:t>
      </w:r>
      <w:r>
        <w:rPr>
          <w:color w:val="00000C"/>
        </w:rPr>
        <w:t xml:space="preserve"> পেমেন্ট</w:t>
      </w:r>
      <w:r>
        <w:rPr>
          <w:color w:val="020000"/>
        </w:rPr>
        <w:t xml:space="preserve"> করলে</w:t>
      </w:r>
      <w:r>
        <w:rPr>
          <w:color w:val="000003"/>
        </w:rPr>
        <w:t xml:space="preserve"> দেখায়</w:t>
      </w:r>
      <w:r>
        <w:rPr>
          <w:color w:val="000000"/>
        </w:rPr>
        <w:t xml:space="preserve"> দুঃখিত</w:t>
      </w:r>
      <w:r>
        <w:rPr>
          <w:color w:val="050000"/>
        </w:rPr>
        <w:t xml:space="preserve"> আপনার</w:t>
      </w:r>
      <w:r>
        <w:rPr>
          <w:color w:val="000000"/>
        </w:rPr>
        <w:t xml:space="preserve"> আগের</w:t>
      </w:r>
      <w:r>
        <w:rPr>
          <w:color w:val="0000FF"/>
        </w:rPr>
        <w:t xml:space="preserve"> বিল</w:t>
      </w:r>
      <w:r>
        <w:rPr>
          <w:color w:val="000000"/>
        </w:rPr>
        <w:t xml:space="preserve"> ডিউ</w:t>
      </w:r>
      <w:r>
        <w:rPr>
          <w:color w:val="000000"/>
        </w:rPr>
        <w:t xml:space="preserve"> রইছে</w:t>
      </w:r>
      <w:r>
        <w:br/>
      </w:r>
      <w:r>
        <w:rPr>
          <w:color w:val="000003"/>
        </w:rPr>
        <w:t xml:space="preserve"> -</w:t>
      </w:r>
      <w:r>
        <w:rPr>
          <w:color w:val="400000"/>
        </w:rPr>
        <w:t xml:space="preserve"> আমার</w:t>
      </w:r>
      <w:r>
        <w:rPr>
          <w:color w:val="00003D"/>
        </w:rPr>
        <w:t xml:space="preserve"> বিকাশ</w:t>
      </w:r>
      <w:r>
        <w:rPr>
          <w:color w:val="000039"/>
        </w:rPr>
        <w:t xml:space="preserve"> থেকে</w:t>
      </w:r>
      <w:r>
        <w:rPr>
          <w:color w:val="000078"/>
        </w:rPr>
        <w:t xml:space="preserve"> বিদ্যুৎ</w:t>
      </w:r>
      <w:r>
        <w:rPr>
          <w:color w:val="0000FF"/>
        </w:rPr>
        <w:t xml:space="preserve"> বিল</w:t>
      </w:r>
      <w:r>
        <w:rPr>
          <w:color w:val="4E0000"/>
        </w:rPr>
        <w:t xml:space="preserve"> দিতে</w:t>
      </w:r>
      <w:r>
        <w:rPr>
          <w:color w:val="00000C"/>
        </w:rPr>
        <w:t xml:space="preserve"> পারছিনা</w:t>
      </w:r>
      <w:r>
        <w:rPr>
          <w:color w:val="000000"/>
        </w:rPr>
        <w:t xml:space="preserve"> লেনদেন</w:t>
      </w:r>
      <w:r>
        <w:rPr>
          <w:color w:val="000002"/>
        </w:rPr>
        <w:t xml:space="preserve"> ব্যার্থ</w:t>
      </w:r>
      <w:r>
        <w:rPr>
          <w:color w:val="050000"/>
        </w:rPr>
        <w:t xml:space="preserve"> বলছে</w:t>
      </w:r>
      <w:r>
        <w:rPr>
          <w:color w:val="0B0000"/>
        </w:rPr>
        <w:t xml:space="preserve"> এর</w:t>
      </w:r>
      <w:r>
        <w:rPr>
          <w:color w:val="000003"/>
        </w:rPr>
        <w:t xml:space="preserve"> সমাধান</w:t>
      </w:r>
      <w:r>
        <w:rPr>
          <w:color w:val="000000"/>
        </w:rPr>
        <w:t xml:space="preserve"> কী</w:t>
      </w:r>
      <w:r>
        <w:br/>
      </w:r>
      <w:r>
        <w:rPr>
          <w:color w:val="00000D"/>
        </w:rPr>
        <w:t xml:space="preserve"> বিদুৎ</w:t>
      </w:r>
      <w:r>
        <w:rPr>
          <w:color w:val="0000FF"/>
        </w:rPr>
        <w:t xml:space="preserve"> বিল</w:t>
      </w:r>
      <w:r>
        <w:rPr>
          <w:color w:val="000012"/>
        </w:rPr>
        <w:t xml:space="preserve"> সমস্যা</w:t>
      </w:r>
      <w:r>
        <w:br/>
      </w:r>
      <w:r>
        <w:rPr>
          <w:color w:val="000005"/>
        </w:rPr>
        <w:t xml:space="preserve"> গতকাল</w:t>
      </w:r>
      <w:r>
        <w:rPr>
          <w:color w:val="00000B"/>
        </w:rPr>
        <w:t xml:space="preserve"> একটা</w:t>
      </w:r>
      <w:r>
        <w:rPr>
          <w:color w:val="000006"/>
        </w:rPr>
        <w:t xml:space="preserve"> কারেন্ট</w:t>
      </w:r>
      <w:r>
        <w:rPr>
          <w:color w:val="0000FF"/>
        </w:rPr>
        <w:t xml:space="preserve"> বিল</w:t>
      </w:r>
      <w:r>
        <w:rPr>
          <w:color w:val="000000"/>
        </w:rPr>
        <w:t xml:space="preserve"> ঝামেলা</w:t>
      </w:r>
      <w:r>
        <w:rPr>
          <w:color w:val="000000"/>
        </w:rPr>
        <w:t xml:space="preserve"> হয়েছিল</w:t>
      </w:r>
      <w:r>
        <w:rPr>
          <w:color w:val="00002A"/>
        </w:rPr>
        <w:t xml:space="preserve"> টাকা</w:t>
      </w:r>
      <w:r>
        <w:rPr>
          <w:color w:val="000001"/>
        </w:rPr>
        <w:t xml:space="preserve"> কেটেছে</w:t>
      </w:r>
      <w:r>
        <w:rPr>
          <w:color w:val="320000"/>
        </w:rPr>
        <w:t xml:space="preserve"> কিন্তু</w:t>
      </w:r>
      <w:r>
        <w:rPr>
          <w:color w:val="0000FF"/>
        </w:rPr>
        <w:t xml:space="preserve"> বিল</w:t>
      </w:r>
      <w:r>
        <w:rPr>
          <w:color w:val="000007"/>
        </w:rPr>
        <w:t xml:space="preserve"> জমা</w:t>
      </w:r>
      <w:r>
        <w:rPr>
          <w:color w:val="00000A"/>
        </w:rPr>
        <w:t xml:space="preserve"> হয়নি</w:t>
      </w:r>
      <w:r>
        <w:br/>
      </w:r>
      <w:r>
        <w:rPr>
          <w:color w:val="0000C8"/>
        </w:rPr>
        <w:t xml:space="preserve"> bill</w:t>
      </w:r>
      <w:r>
        <w:rPr>
          <w:color w:val="000054"/>
        </w:rPr>
        <w:t xml:space="preserve"> pay</w:t>
      </w:r>
      <w:r>
        <w:rPr>
          <w:color w:val="030000"/>
        </w:rPr>
        <w:t xml:space="preserve"> korechi</w:t>
      </w:r>
      <w:r>
        <w:rPr>
          <w:color w:val="0F0000"/>
        </w:rPr>
        <w:t xml:space="preserve"> kintu</w:t>
      </w:r>
      <w:r>
        <w:rPr>
          <w:color w:val="000001"/>
        </w:rPr>
        <w:t xml:space="preserve"> ekhono</w:t>
      </w:r>
      <w:r>
        <w:rPr>
          <w:color w:val="0000C8"/>
        </w:rPr>
        <w:t xml:space="preserve"> bill</w:t>
      </w:r>
      <w:r>
        <w:rPr>
          <w:color w:val="030000"/>
        </w:rPr>
        <w:t xml:space="preserve"> due</w:t>
      </w:r>
      <w:r>
        <w:rPr>
          <w:color w:val="000003"/>
        </w:rPr>
        <w:t xml:space="preserve"> dekhacche</w:t>
      </w:r>
      <w:r>
        <w:rPr>
          <w:color w:val="000000"/>
        </w:rPr>
        <w:t xml:space="preserve"> bepar</w:t>
      </w:r>
      <w:r>
        <w:rPr>
          <w:color w:val="00000A"/>
        </w:rPr>
        <w:t xml:space="preserve"> ta</w:t>
      </w:r>
      <w:r>
        <w:rPr>
          <w:color w:val="090000"/>
        </w:rPr>
        <w:t xml:space="preserve"> ki</w:t>
      </w:r>
      <w:r>
        <w:br/>
      </w:r>
      <w:r>
        <w:rPr>
          <w:color w:val="520000"/>
        </w:rPr>
        <w:t xml:space="preserve"> আমি</w:t>
      </w:r>
      <w:r>
        <w:rPr>
          <w:color w:val="00003D"/>
        </w:rPr>
        <w:t xml:space="preserve"> বিকাশ</w:t>
      </w:r>
      <w:r>
        <w:rPr>
          <w:color w:val="000002"/>
        </w:rPr>
        <w:t xml:space="preserve"> অ্যাপ</w:t>
      </w:r>
      <w:r>
        <w:rPr>
          <w:color w:val="000039"/>
        </w:rPr>
        <w:t xml:space="preserve"> থেকে</w:t>
      </w:r>
      <w:r>
        <w:rPr>
          <w:color w:val="000078"/>
        </w:rPr>
        <w:t xml:space="preserve"> বিদ্যুৎ</w:t>
      </w:r>
      <w:r>
        <w:rPr>
          <w:color w:val="0000FF"/>
        </w:rPr>
        <w:t xml:space="preserve"> বিল</w:t>
      </w:r>
      <w:r>
        <w:rPr>
          <w:color w:val="4E0000"/>
        </w:rPr>
        <w:t xml:space="preserve"> দিতে</w:t>
      </w:r>
      <w:r>
        <w:rPr>
          <w:color w:val="060000"/>
        </w:rPr>
        <w:t xml:space="preserve"> গেলে</w:t>
      </w:r>
      <w:r>
        <w:rPr>
          <w:color w:val="000004"/>
        </w:rPr>
        <w:t xml:space="preserve"> লেখা</w:t>
      </w:r>
      <w:r>
        <w:rPr>
          <w:color w:val="000005"/>
        </w:rPr>
        <w:t xml:space="preserve"> আসে</w:t>
      </w:r>
      <w:r>
        <w:rPr>
          <w:color w:val="050000"/>
        </w:rPr>
        <w:t xml:space="preserve"> আপনার</w:t>
      </w:r>
      <w:r>
        <w:rPr>
          <w:color w:val="000016"/>
        </w:rPr>
        <w:t xml:space="preserve"> তথ্য</w:t>
      </w:r>
      <w:r>
        <w:rPr>
          <w:color w:val="000014"/>
        </w:rPr>
        <w:t xml:space="preserve"> সঠিক</w:t>
      </w:r>
      <w:r>
        <w:rPr>
          <w:color w:val="050000"/>
        </w:rPr>
        <w:t xml:space="preserve"> নয়</w:t>
      </w:r>
      <w:r>
        <w:br/>
      </w:r>
      <w:r>
        <w:rPr>
          <w:color w:val="000078"/>
        </w:rPr>
        <w:t xml:space="preserve"> বিদ্যুৎ</w:t>
      </w:r>
      <w:r>
        <w:rPr>
          <w:color w:val="0000FF"/>
        </w:rPr>
        <w:t xml:space="preserve"> বিল</w:t>
      </w:r>
      <w:r>
        <w:rPr>
          <w:color w:val="4E0000"/>
        </w:rPr>
        <w:t xml:space="preserve"> দিতে</w:t>
      </w:r>
      <w:r>
        <w:rPr>
          <w:color w:val="000012"/>
        </w:rPr>
        <w:t xml:space="preserve"> সমস্যা</w:t>
      </w:r>
      <w:r>
        <w:rPr>
          <w:color w:val="00001B"/>
        </w:rPr>
        <w:t xml:space="preserve"> হচ্ছে</w:t>
      </w:r>
      <w:r>
        <w:br/>
      </w:r>
      <w:r>
        <w:rPr>
          <w:color w:val="0000C8"/>
        </w:rPr>
        <w:t xml:space="preserve"> bill</w:t>
      </w:r>
      <w:r>
        <w:rPr>
          <w:color w:val="000054"/>
        </w:rPr>
        <w:t xml:space="preserve"> pay</w:t>
      </w:r>
      <w:r>
        <w:rPr>
          <w:color w:val="030000"/>
        </w:rPr>
        <w:t xml:space="preserve"> korechi</w:t>
      </w:r>
      <w:r>
        <w:rPr>
          <w:color w:val="0F0000"/>
        </w:rPr>
        <w:t xml:space="preserve"> kintu</w:t>
      </w:r>
      <w:r>
        <w:rPr>
          <w:color w:val="000000"/>
        </w:rPr>
        <w:t xml:space="preserve"> ekhon</w:t>
      </w:r>
      <w:r>
        <w:rPr>
          <w:color w:val="060000"/>
        </w:rPr>
        <w:t xml:space="preserve"> o</w:t>
      </w:r>
      <w:r>
        <w:rPr>
          <w:color w:val="030000"/>
        </w:rPr>
        <w:t xml:space="preserve"> due</w:t>
      </w:r>
      <w:r>
        <w:rPr>
          <w:color w:val="000000"/>
        </w:rPr>
        <w:t xml:space="preserve"> dekhacchr</w:t>
      </w:r>
      <w:r>
        <w:br/>
      </w:r>
      <w:r>
        <w:rPr>
          <w:color w:val="000000"/>
        </w:rPr>
        <w:t xml:space="preserve"> আসসালামুআলাইকুম</w:t>
      </w:r>
      <w:r>
        <w:rPr>
          <w:color w:val="080000"/>
        </w:rPr>
        <w:t xml:space="preserve"> স্যার</w:t>
      </w:r>
      <w:r>
        <w:rPr>
          <w:color w:val="400000"/>
        </w:rPr>
        <w:t xml:space="preserve"> আমার</w:t>
      </w:r>
      <w:r>
        <w:rPr>
          <w:color w:val="00003D"/>
        </w:rPr>
        <w:t xml:space="preserve"> বিকাশ</w:t>
      </w:r>
      <w:r>
        <w:rPr>
          <w:color w:val="000039"/>
        </w:rPr>
        <w:t xml:space="preserve"> থেকে</w:t>
      </w:r>
      <w:r>
        <w:rPr>
          <w:color w:val="000026"/>
        </w:rPr>
        <w:t xml:space="preserve"> পে</w:t>
      </w:r>
      <w:r>
        <w:rPr>
          <w:color w:val="0000FF"/>
        </w:rPr>
        <w:t xml:space="preserve"> বিল</w:t>
      </w:r>
      <w:r>
        <w:rPr>
          <w:color w:val="040000"/>
        </w:rPr>
        <w:t xml:space="preserve"> error</w:t>
      </w:r>
      <w:r>
        <w:rPr>
          <w:color w:val="000000"/>
        </w:rPr>
        <w:t xml:space="preserve"> আসতেছে</w:t>
      </w:r>
      <w:r>
        <w:rPr>
          <w:color w:val="000008"/>
        </w:rPr>
        <w:t xml:space="preserve"> নাম্বার</w:t>
      </w:r>
      <w:r>
        <w:br/>
      </w:r>
      <w:r>
        <w:rPr>
          <w:color w:val="520000"/>
        </w:rPr>
        <w:t xml:space="preserve"> আমি</w:t>
      </w:r>
      <w:r>
        <w:rPr>
          <w:color w:val="000000"/>
        </w:rPr>
        <w:t xml:space="preserve"> বিকাস</w:t>
      </w:r>
      <w:r>
        <w:rPr>
          <w:color w:val="000039"/>
        </w:rPr>
        <w:t xml:space="preserve"> থেকে</w:t>
      </w:r>
      <w:r>
        <w:rPr>
          <w:color w:val="000026"/>
        </w:rPr>
        <w:t xml:space="preserve"> পে</w:t>
      </w:r>
      <w:r>
        <w:rPr>
          <w:color w:val="0000FF"/>
        </w:rPr>
        <w:t xml:space="preserve"> বিল</w:t>
      </w:r>
      <w:r>
        <w:rPr>
          <w:color w:val="1F0000"/>
        </w:rPr>
        <w:t xml:space="preserve"> করতে</w:t>
      </w:r>
      <w:r>
        <w:rPr>
          <w:color w:val="00000C"/>
        </w:rPr>
        <w:t xml:space="preserve"> পারছিনা</w:t>
      </w:r>
      <w:r>
        <w:rPr>
          <w:color w:val="000007"/>
        </w:rPr>
        <w:t xml:space="preserve"> একটি</w:t>
      </w:r>
      <w:r>
        <w:rPr>
          <w:color w:val="000012"/>
        </w:rPr>
        <w:t xml:space="preserve"> সমস্যা</w:t>
      </w:r>
      <w:r>
        <w:rPr>
          <w:color w:val="00000C"/>
        </w:rPr>
        <w:t xml:space="preserve"> হয়েছে</w:t>
      </w:r>
      <w:r>
        <w:rPr>
          <w:color w:val="000012"/>
        </w:rPr>
        <w:t xml:space="preserve"> দেখাচ্ছে</w:t>
      </w:r>
      <w:r>
        <w:br/>
      </w:r>
      <w:r>
        <w:rPr>
          <w:color w:val="000015"/>
        </w:rPr>
        <w:t xml:space="preserve"> prepaid</w:t>
      </w:r>
      <w:r>
        <w:rPr>
          <w:color w:val="000002"/>
        </w:rPr>
        <w:t xml:space="preserve"> metar</w:t>
      </w:r>
      <w:r>
        <w:rPr>
          <w:color w:val="000054"/>
        </w:rPr>
        <w:t xml:space="preserve"> pay</w:t>
      </w:r>
      <w:r>
        <w:rPr>
          <w:color w:val="0000C8"/>
        </w:rPr>
        <w:t xml:space="preserve"> bill</w:t>
      </w:r>
      <w:r>
        <w:rPr>
          <w:color w:val="000002"/>
        </w:rPr>
        <w:t xml:space="preserve"> cancelled</w:t>
      </w:r>
      <w:r>
        <w:rPr>
          <w:color w:val="020000"/>
        </w:rPr>
        <w:t xml:space="preserve"> hocche</w:t>
      </w:r>
      <w:r>
        <w:rPr>
          <w:color w:val="000010"/>
        </w:rPr>
        <w:t xml:space="preserve"> kno</w:t>
      </w:r>
      <w:r>
        <w:br/>
      </w:r>
      <w:r>
        <w:rPr>
          <w:color w:val="400000"/>
        </w:rPr>
        <w:t xml:space="preserve"> আমার</w:t>
      </w:r>
      <w:r>
        <w:rPr>
          <w:color w:val="00000F"/>
        </w:rPr>
        <w:t xml:space="preserve"> একাউন্ট</w:t>
      </w:r>
      <w:r>
        <w:rPr>
          <w:color w:val="000039"/>
        </w:rPr>
        <w:t xml:space="preserve"> থেকে</w:t>
      </w:r>
      <w:r>
        <w:rPr>
          <w:color w:val="000006"/>
        </w:rPr>
        <w:t xml:space="preserve"> পল্লি</w:t>
      </w:r>
      <w:r>
        <w:rPr>
          <w:color w:val="000078"/>
        </w:rPr>
        <w:t xml:space="preserve"> বিদ্যুৎ</w:t>
      </w:r>
      <w:r>
        <w:rPr>
          <w:color w:val="0000FF"/>
        </w:rPr>
        <w:t xml:space="preserve"> বিল</w:t>
      </w:r>
      <w:r>
        <w:rPr>
          <w:color w:val="00000C"/>
        </w:rPr>
        <w:t xml:space="preserve"> পেমেন্ট</w:t>
      </w:r>
      <w:r>
        <w:rPr>
          <w:color w:val="1F0000"/>
        </w:rPr>
        <w:t xml:space="preserve"> করতে</w:t>
      </w:r>
      <w:r>
        <w:rPr>
          <w:color w:val="00002B"/>
        </w:rPr>
        <w:t xml:space="preserve"> পারছি</w:t>
      </w:r>
      <w:r>
        <w:rPr>
          <w:color w:val="000076"/>
        </w:rPr>
        <w:t xml:space="preserve"> না</w:t>
      </w:r>
      <w:r>
        <w:rPr>
          <w:color w:val="000002"/>
        </w:rPr>
        <w:t xml:space="preserve"> শুধু</w:t>
      </w:r>
      <w:r>
        <w:rPr>
          <w:color w:val="000007"/>
        </w:rPr>
        <w:t xml:space="preserve"> ভুল</w:t>
      </w:r>
      <w:r>
        <w:rPr>
          <w:color w:val="000005"/>
        </w:rPr>
        <w:t xml:space="preserve"> আছে</w:t>
      </w:r>
      <w:r>
        <w:rPr>
          <w:color w:val="000000"/>
        </w:rPr>
        <w:t xml:space="preserve"> বলতে</w:t>
      </w:r>
      <w:r>
        <w:br/>
      </w:r>
      <w:r>
        <w:rPr>
          <w:color w:val="00002B"/>
        </w:rPr>
        <w:t xml:space="preserve"> bkash</w:t>
      </w:r>
      <w:r>
        <w:rPr>
          <w:color w:val="000008"/>
        </w:rPr>
        <w:t xml:space="preserve"> number</w:t>
      </w:r>
      <w:r>
        <w:rPr>
          <w:color w:val="000000"/>
        </w:rPr>
        <w:t xml:space="preserve"> কিছুক্ষণ</w:t>
      </w:r>
      <w:r>
        <w:rPr>
          <w:color w:val="060000"/>
        </w:rPr>
        <w:t xml:space="preserve"> আগে</w:t>
      </w:r>
      <w:r>
        <w:rPr>
          <w:color w:val="000007"/>
        </w:rPr>
        <w:t xml:space="preserve"> একটি</w:t>
      </w:r>
      <w:r>
        <w:rPr>
          <w:color w:val="000026"/>
        </w:rPr>
        <w:t xml:space="preserve"> পে</w:t>
      </w:r>
      <w:r>
        <w:rPr>
          <w:color w:val="000009"/>
        </w:rPr>
        <w:t xml:space="preserve"> বিলের</w:t>
      </w:r>
      <w:r>
        <w:rPr>
          <w:color w:val="000001"/>
        </w:rPr>
        <w:t xml:space="preserve"> ট্রাই</w:t>
      </w:r>
      <w:r>
        <w:rPr>
          <w:color w:val="020000"/>
        </w:rPr>
        <w:t xml:space="preserve"> করেছিলাম</w:t>
      </w:r>
      <w:r>
        <w:rPr>
          <w:color w:val="000000"/>
        </w:rPr>
        <w:t xml:space="preserve"> সাকসেস</w:t>
      </w:r>
      <w:r>
        <w:rPr>
          <w:color w:val="0D0000"/>
        </w:rPr>
        <w:t xml:space="preserve"> হয়</w:t>
      </w:r>
      <w:r>
        <w:rPr>
          <w:color w:val="000009"/>
        </w:rPr>
        <w:t xml:space="preserve"> নাই</w:t>
      </w:r>
      <w:r>
        <w:rPr>
          <w:color w:val="320000"/>
        </w:rPr>
        <w:t xml:space="preserve"> কিন্তু</w:t>
      </w:r>
      <w:r>
        <w:rPr>
          <w:color w:val="00002A"/>
        </w:rPr>
        <w:t xml:space="preserve"> টাকা</w:t>
      </w:r>
      <w:r>
        <w:rPr>
          <w:color w:val="000012"/>
        </w:rPr>
        <w:t xml:space="preserve"> কেটে</w:t>
      </w:r>
      <w:r>
        <w:rPr>
          <w:color w:val="000001"/>
        </w:rPr>
        <w:t xml:space="preserve"> গেছে</w:t>
      </w:r>
      <w:r>
        <w:rPr>
          <w:color w:val="000034"/>
        </w:rPr>
        <w:t xml:space="preserve"> কেন</w:t>
      </w:r>
      <w:r>
        <w:br/>
      </w:r>
      <w:r>
        <w:rPr>
          <w:color w:val="520000"/>
        </w:rPr>
        <w:t xml:space="preserve"> আমি</w:t>
      </w:r>
      <w:r>
        <w:rPr>
          <w:color w:val="000007"/>
        </w:rPr>
        <w:t xml:space="preserve"> একটি</w:t>
      </w:r>
      <w:r>
        <w:rPr>
          <w:color w:val="00000D"/>
        </w:rPr>
        <w:t xml:space="preserve"> বিদুৎ</w:t>
      </w:r>
      <w:r>
        <w:rPr>
          <w:color w:val="0000FF"/>
        </w:rPr>
        <w:t xml:space="preserve"> বিল</w:t>
      </w:r>
      <w:r>
        <w:rPr>
          <w:color w:val="040000"/>
        </w:rPr>
        <w:t xml:space="preserve"> দিয়ে</w:t>
      </w:r>
      <w:r>
        <w:rPr>
          <w:color w:val="000000"/>
        </w:rPr>
        <w:t xml:space="preserve"> ছিলাম</w:t>
      </w:r>
      <w:r>
        <w:rPr>
          <w:color w:val="320000"/>
        </w:rPr>
        <w:t xml:space="preserve"> কিন্তু</w:t>
      </w:r>
      <w:r>
        <w:rPr>
          <w:color w:val="00000F"/>
        </w:rPr>
        <w:t xml:space="preserve"> একাউন্ট</w:t>
      </w:r>
      <w:r>
        <w:rPr>
          <w:color w:val="000039"/>
        </w:rPr>
        <w:t xml:space="preserve"> থেকে</w:t>
      </w:r>
      <w:r>
        <w:rPr>
          <w:color w:val="00002A"/>
        </w:rPr>
        <w:t xml:space="preserve"> টাকা</w:t>
      </w:r>
      <w:r>
        <w:rPr>
          <w:color w:val="000012"/>
        </w:rPr>
        <w:t xml:space="preserve"> কেটে</w:t>
      </w:r>
      <w:r>
        <w:rPr>
          <w:color w:val="000000"/>
        </w:rPr>
        <w:t xml:space="preserve"> নিলেও</w:t>
      </w:r>
      <w:r>
        <w:rPr>
          <w:color w:val="000001"/>
        </w:rPr>
        <w:t xml:space="preserve"> বিলটি</w:t>
      </w:r>
      <w:r>
        <w:rPr>
          <w:color w:val="000009"/>
        </w:rPr>
        <w:t xml:space="preserve"> পেইড</w:t>
      </w:r>
      <w:r>
        <w:rPr>
          <w:color w:val="00000A"/>
        </w:rPr>
        <w:t xml:space="preserve"> হয়নি</w:t>
      </w:r>
      <w:r>
        <w:br/>
      </w:r>
      <w:r>
        <w:rPr>
          <w:color w:val="000003"/>
        </w:rPr>
        <w:t xml:space="preserve"> জানুয়ারি</w:t>
      </w:r>
      <w:r>
        <w:rPr>
          <w:color w:val="000012"/>
        </w:rPr>
        <w:t xml:space="preserve"> মাসে</w:t>
      </w:r>
      <w:r>
        <w:rPr>
          <w:color w:val="000078"/>
        </w:rPr>
        <w:t xml:space="preserve"> বিদ্যুৎ</w:t>
      </w:r>
      <w:r>
        <w:rPr>
          <w:color w:val="0000FF"/>
        </w:rPr>
        <w:t xml:space="preserve"> বিল</w:t>
      </w:r>
      <w:r>
        <w:rPr>
          <w:color w:val="000014"/>
        </w:rPr>
        <w:t xml:space="preserve"> পরিশোধ</w:t>
      </w:r>
      <w:r>
        <w:rPr>
          <w:color w:val="070000"/>
        </w:rPr>
        <w:t xml:space="preserve"> করছি</w:t>
      </w:r>
      <w:r>
        <w:rPr>
          <w:color w:val="320000"/>
        </w:rPr>
        <w:t xml:space="preserve"> কিন্তু</w:t>
      </w:r>
      <w:r>
        <w:rPr>
          <w:color w:val="030000"/>
        </w:rPr>
        <w:t xml:space="preserve"> তা</w:t>
      </w:r>
      <w:r>
        <w:rPr>
          <w:color w:val="000000"/>
        </w:rPr>
        <w:t xml:space="preserve"> সত্বেও</w:t>
      </w:r>
      <w:r>
        <w:rPr>
          <w:color w:val="000003"/>
        </w:rPr>
        <w:t xml:space="preserve"> জানুয়ারি</w:t>
      </w:r>
      <w:r>
        <w:rPr>
          <w:color w:val="000014"/>
        </w:rPr>
        <w:t xml:space="preserve"> মাসের</w:t>
      </w:r>
      <w:r>
        <w:rPr>
          <w:color w:val="000078"/>
        </w:rPr>
        <w:t xml:space="preserve"> বিদ্যুৎ</w:t>
      </w:r>
      <w:r>
        <w:rPr>
          <w:color w:val="0000FF"/>
        </w:rPr>
        <w:t xml:space="preserve"> বিল</w:t>
      </w:r>
      <w:r>
        <w:rPr>
          <w:color w:val="000001"/>
        </w:rPr>
        <w:t xml:space="preserve"> ফেব্রুয়ারি</w:t>
      </w:r>
      <w:r>
        <w:rPr>
          <w:color w:val="000012"/>
        </w:rPr>
        <w:t xml:space="preserve"> মাসে</w:t>
      </w:r>
      <w:r>
        <w:rPr>
          <w:color w:val="000003"/>
        </w:rPr>
        <w:t xml:space="preserve"> সাথে</w:t>
      </w:r>
      <w:r>
        <w:rPr>
          <w:color w:val="000005"/>
        </w:rPr>
        <w:t xml:space="preserve"> যোগ</w:t>
      </w:r>
      <w:r>
        <w:rPr>
          <w:color w:val="010000"/>
        </w:rPr>
        <w:t xml:space="preserve"> করছে</w:t>
      </w:r>
      <w:r>
        <w:br/>
      </w:r>
      <w:r>
        <w:rPr>
          <w:color w:val="020000"/>
        </w:rPr>
        <w:t xml:space="preserve"> কিছু</w:t>
      </w:r>
      <w:r>
        <w:rPr>
          <w:color w:val="000000"/>
        </w:rPr>
        <w:t xml:space="preserve"> ক্ষন</w:t>
      </w:r>
      <w:r>
        <w:rPr>
          <w:color w:val="060000"/>
        </w:rPr>
        <w:t xml:space="preserve"> আগে</w:t>
      </w:r>
      <w:r>
        <w:rPr>
          <w:color w:val="520000"/>
        </w:rPr>
        <w:t xml:space="preserve"> আমি</w:t>
      </w:r>
      <w:r>
        <w:rPr>
          <w:color w:val="00000B"/>
        </w:rPr>
        <w:t xml:space="preserve"> একটা</w:t>
      </w:r>
      <w:r>
        <w:rPr>
          <w:color w:val="000078"/>
        </w:rPr>
        <w:t xml:space="preserve"> বিদ্যুৎ</w:t>
      </w:r>
      <w:r>
        <w:rPr>
          <w:color w:val="0000FF"/>
        </w:rPr>
        <w:t xml:space="preserve"> বিল</w:t>
      </w:r>
      <w:r>
        <w:rPr>
          <w:color w:val="4E0000"/>
        </w:rPr>
        <w:t xml:space="preserve"> দিতে</w:t>
      </w:r>
      <w:r>
        <w:rPr>
          <w:color w:val="000000"/>
        </w:rPr>
        <w:t xml:space="preserve"> চেয়েছি</w:t>
      </w:r>
      <w:r>
        <w:rPr>
          <w:color w:val="320000"/>
        </w:rPr>
        <w:t xml:space="preserve"> কিন্তু</w:t>
      </w:r>
      <w:r>
        <w:rPr>
          <w:color w:val="000001"/>
        </w:rPr>
        <w:t xml:space="preserve"> বিলটি</w:t>
      </w:r>
      <w:r>
        <w:rPr>
          <w:color w:val="000000"/>
        </w:rPr>
        <w:t xml:space="preserve"> বের্থ</w:t>
      </w:r>
      <w:r>
        <w:rPr>
          <w:color w:val="00000C"/>
        </w:rPr>
        <w:t xml:space="preserve"> হয়েছে</w:t>
      </w:r>
      <w:r>
        <w:rPr>
          <w:color w:val="320000"/>
        </w:rPr>
        <w:t xml:space="preserve"> কিন্তু</w:t>
      </w:r>
      <w:r>
        <w:rPr>
          <w:color w:val="000000"/>
        </w:rPr>
        <w:t xml:space="preserve"> টাকাটা</w:t>
      </w:r>
      <w:r>
        <w:rPr>
          <w:color w:val="000012"/>
        </w:rPr>
        <w:t xml:space="preserve"> কেটে</w:t>
      </w:r>
      <w:r>
        <w:rPr>
          <w:color w:val="000003"/>
        </w:rPr>
        <w:t xml:space="preserve"> নেওয়া</w:t>
      </w:r>
      <w:r>
        <w:rPr>
          <w:color w:val="00000C"/>
        </w:rPr>
        <w:t xml:space="preserve"> হয়েছে</w:t>
      </w:r>
      <w:r>
        <w:br/>
      </w:r>
      <w:r>
        <w:rPr>
          <w:color w:val="420000"/>
        </w:rPr>
        <w:t xml:space="preserve"> ami</w:t>
      </w:r>
      <w:r>
        <w:rPr>
          <w:color w:val="0C0000"/>
        </w:rPr>
        <w:t xml:space="preserve"> amr</w:t>
      </w:r>
      <w:r>
        <w:rPr>
          <w:color w:val="00000D"/>
        </w:rPr>
        <w:t xml:space="preserve"> electricity</w:t>
      </w:r>
      <w:r>
        <w:rPr>
          <w:color w:val="000010"/>
        </w:rPr>
        <w:t xml:space="preserve"> bil</w:t>
      </w:r>
      <w:r>
        <w:rPr>
          <w:color w:val="240000"/>
        </w:rPr>
        <w:t xml:space="preserve"> dite</w:t>
      </w:r>
      <w:r>
        <w:rPr>
          <w:color w:val="000002"/>
        </w:rPr>
        <w:t xml:space="preserve"> parcina</w:t>
      </w:r>
      <w:r>
        <w:br/>
      </w:r>
      <w:r>
        <w:rPr>
          <w:color w:val="400000"/>
        </w:rPr>
        <w:t xml:space="preserve"> আমার</w:t>
      </w:r>
      <w:r>
        <w:rPr>
          <w:color w:val="00003D"/>
        </w:rPr>
        <w:t xml:space="preserve"> বিকাশ</w:t>
      </w:r>
      <w:r>
        <w:rPr>
          <w:color w:val="00000F"/>
        </w:rPr>
        <w:t xml:space="preserve"> একাউন্ট</w:t>
      </w:r>
      <w:r>
        <w:rPr>
          <w:color w:val="000039"/>
        </w:rPr>
        <w:t xml:space="preserve"> থেকে</w:t>
      </w:r>
      <w:r>
        <w:rPr>
          <w:color w:val="00002A"/>
        </w:rPr>
        <w:t xml:space="preserve"> টাকা</w:t>
      </w:r>
      <w:r>
        <w:rPr>
          <w:color w:val="000012"/>
        </w:rPr>
        <w:t xml:space="preserve"> কেটে</w:t>
      </w:r>
      <w:r>
        <w:rPr>
          <w:color w:val="000003"/>
        </w:rPr>
        <w:t xml:space="preserve"> নেওয়া</w:t>
      </w:r>
      <w:r>
        <w:rPr>
          <w:color w:val="00000C"/>
        </w:rPr>
        <w:t xml:space="preserve"> হয়েছে</w:t>
      </w:r>
      <w:r>
        <w:rPr>
          <w:color w:val="000000"/>
        </w:rPr>
        <w:t xml:space="preserve"> ঠিকই</w:t>
      </w:r>
      <w:r>
        <w:rPr>
          <w:color w:val="320000"/>
        </w:rPr>
        <w:t xml:space="preserve"> কিন্তু</w:t>
      </w:r>
      <w:r>
        <w:rPr>
          <w:color w:val="0000FF"/>
        </w:rPr>
        <w:t xml:space="preserve"> বিল</w:t>
      </w:r>
      <w:r>
        <w:rPr>
          <w:color w:val="00000C"/>
        </w:rPr>
        <w:t xml:space="preserve"> পেমেন্ট</w:t>
      </w:r>
      <w:r>
        <w:rPr>
          <w:color w:val="00000A"/>
        </w:rPr>
        <w:t xml:space="preserve"> হয়নি</w:t>
      </w:r>
      <w:r>
        <w:rPr>
          <w:color w:val="400000"/>
        </w:rPr>
        <w:t xml:space="preserve"> আমার</w:t>
      </w:r>
      <w:r>
        <w:rPr>
          <w:color w:val="00003D"/>
        </w:rPr>
        <w:t xml:space="preserve"> বিকাশ</w:t>
      </w:r>
      <w:r>
        <w:rPr>
          <w:color w:val="0000FF"/>
        </w:rPr>
        <w:t xml:space="preserve"> বিল</w:t>
      </w:r>
      <w:r>
        <w:rPr>
          <w:color w:val="000000"/>
        </w:rPr>
        <w:t xml:space="preserve"> আনপেইড</w:t>
      </w:r>
      <w:r>
        <w:rPr>
          <w:color w:val="000012"/>
        </w:rPr>
        <w:t xml:space="preserve"> দেখাচ্ছে</w:t>
      </w:r>
      <w:r>
        <w:br/>
      </w:r>
      <w:r>
        <w:rPr>
          <w:color w:val="000000"/>
        </w:rPr>
        <w:t xml:space="preserve"> vaiya</w:t>
      </w:r>
      <w:r>
        <w:rPr>
          <w:color w:val="0C0000"/>
        </w:rPr>
        <w:t xml:space="preserve"> amr</w:t>
      </w:r>
      <w:r>
        <w:rPr>
          <w:color w:val="020000"/>
        </w:rPr>
        <w:t xml:space="preserve"> akta</w:t>
      </w:r>
      <w:r>
        <w:rPr>
          <w:color w:val="00000B"/>
        </w:rPr>
        <w:t xml:space="preserve"> problem</w:t>
      </w:r>
      <w:r>
        <w:rPr>
          <w:color w:val="000000"/>
        </w:rPr>
        <w:t xml:space="preserve"> ache</w:t>
      </w:r>
      <w:r>
        <w:rPr>
          <w:color w:val="0C0000"/>
        </w:rPr>
        <w:t xml:space="preserve"> amr</w:t>
      </w:r>
      <w:r>
        <w:rPr>
          <w:color w:val="0C0000"/>
        </w:rPr>
        <w:t xml:space="preserve"> amr</w:t>
      </w:r>
      <w:r>
        <w:rPr>
          <w:color w:val="000000"/>
        </w:rPr>
        <w:t xml:space="preserve"> digital</w:t>
      </w:r>
      <w:r>
        <w:rPr>
          <w:color w:val="00000A"/>
        </w:rPr>
        <w:t xml:space="preserve"> meter</w:t>
      </w:r>
      <w:r>
        <w:rPr>
          <w:color w:val="110000"/>
        </w:rPr>
        <w:t xml:space="preserve"> a</w:t>
      </w:r>
      <w:r>
        <w:rPr>
          <w:color w:val="000015"/>
        </w:rPr>
        <w:t xml:space="preserve"> tk</w:t>
      </w:r>
      <w:r>
        <w:rPr>
          <w:color w:val="000000"/>
        </w:rPr>
        <w:t xml:space="preserve"> diyachi</w:t>
      </w:r>
      <w:r>
        <w:rPr>
          <w:color w:val="0F0000"/>
        </w:rPr>
        <w:t xml:space="preserve"> kintu</w:t>
      </w:r>
      <w:r>
        <w:rPr>
          <w:color w:val="000015"/>
        </w:rPr>
        <w:t xml:space="preserve"> tk</w:t>
      </w:r>
      <w:r>
        <w:rPr>
          <w:color w:val="000000"/>
        </w:rPr>
        <w:t xml:space="preserve"> ach</w:t>
      </w:r>
      <w:r>
        <w:rPr>
          <w:color w:val="00004F"/>
        </w:rPr>
        <w:t xml:space="preserve"> na</w:t>
      </w:r>
      <w:r>
        <w:rPr>
          <w:color w:val="00002B"/>
        </w:rPr>
        <w:t xml:space="preserve"> bkash</w:t>
      </w:r>
      <w:r>
        <w:rPr>
          <w:color w:val="000017"/>
        </w:rPr>
        <w:t xml:space="preserve"> theke</w:t>
      </w:r>
      <w:r>
        <w:br/>
      </w:r>
      <w:r>
        <w:rPr>
          <w:color w:val="420000"/>
        </w:rPr>
        <w:t xml:space="preserve"> ami</w:t>
      </w:r>
      <w:r>
        <w:rPr>
          <w:color w:val="00002B"/>
        </w:rPr>
        <w:t xml:space="preserve"> bkash</w:t>
      </w:r>
      <w:r>
        <w:rPr>
          <w:color w:val="000007"/>
        </w:rPr>
        <w:t xml:space="preserve"> app</w:t>
      </w:r>
      <w:r>
        <w:rPr>
          <w:color w:val="000017"/>
        </w:rPr>
        <w:t xml:space="preserve"> theke</w:t>
      </w:r>
      <w:r>
        <w:rPr>
          <w:color w:val="000009"/>
        </w:rPr>
        <w:t xml:space="preserve"> polli</w:t>
      </w:r>
      <w:r>
        <w:rPr>
          <w:color w:val="000001"/>
        </w:rPr>
        <w:t xml:space="preserve"> biddyut</w:t>
      </w:r>
      <w:r>
        <w:rPr>
          <w:color w:val="0000C8"/>
        </w:rPr>
        <w:t xml:space="preserve"> bill</w:t>
      </w:r>
      <w:r>
        <w:rPr>
          <w:color w:val="240000"/>
        </w:rPr>
        <w:t xml:space="preserve"> dite</w:t>
      </w:r>
      <w:r>
        <w:rPr>
          <w:color w:val="000001"/>
        </w:rPr>
        <w:t xml:space="preserve"> partesi</w:t>
      </w:r>
      <w:r>
        <w:rPr>
          <w:color w:val="00004F"/>
        </w:rPr>
        <w:t xml:space="preserve"> na</w:t>
      </w:r>
      <w:r>
        <w:rPr>
          <w:color w:val="000010"/>
        </w:rPr>
        <w:t xml:space="preserve"> kno</w:t>
      </w:r>
      <w:r>
        <w:br/>
      </w:r>
      <w:r>
        <w:rPr>
          <w:color w:val="420000"/>
        </w:rPr>
        <w:t xml:space="preserve"> ami</w:t>
      </w:r>
      <w:r>
        <w:rPr>
          <w:color w:val="000000"/>
        </w:rPr>
        <w:t xml:space="preserve"> ekti</w:t>
      </w:r>
      <w:r>
        <w:rPr>
          <w:color w:val="000000"/>
        </w:rPr>
        <w:t xml:space="preserve"> tita</w:t>
      </w:r>
      <w:r>
        <w:rPr>
          <w:color w:val="0000C8"/>
        </w:rPr>
        <w:t xml:space="preserve"> bill</w:t>
      </w:r>
      <w:r>
        <w:rPr>
          <w:color w:val="000000"/>
        </w:rPr>
        <w:t xml:space="preserve"> die</w:t>
      </w:r>
      <w:r>
        <w:rPr>
          <w:color w:val="000000"/>
        </w:rPr>
        <w:t xml:space="preserve"> cilam</w:t>
      </w:r>
      <w:r>
        <w:rPr>
          <w:color w:val="0F0000"/>
        </w:rPr>
        <w:t xml:space="preserve"> kintu</w:t>
      </w:r>
      <w:r>
        <w:rPr>
          <w:color w:val="0000C8"/>
        </w:rPr>
        <w:t xml:space="preserve"> bill</w:t>
      </w:r>
      <w:r>
        <w:rPr>
          <w:color w:val="000001"/>
        </w:rPr>
        <w:t xml:space="preserve"> sofol</w:t>
      </w:r>
      <w:r>
        <w:rPr>
          <w:color w:val="060000"/>
        </w:rPr>
        <w:t xml:space="preserve"> hoi</w:t>
      </w:r>
      <w:r>
        <w:rPr>
          <w:color w:val="000006"/>
        </w:rPr>
        <w:t xml:space="preserve"> ni</w:t>
      </w:r>
      <w:r>
        <w:rPr>
          <w:color w:val="160000"/>
        </w:rPr>
        <w:t xml:space="preserve"> amar</w:t>
      </w:r>
      <w:r>
        <w:rPr>
          <w:color w:val="000000"/>
        </w:rPr>
        <w:t xml:space="preserve"> acont</w:t>
      </w:r>
      <w:r>
        <w:rPr>
          <w:color w:val="000001"/>
        </w:rPr>
        <w:t xml:space="preserve"> theka</w:t>
      </w:r>
      <w:r>
        <w:rPr>
          <w:color w:val="000016"/>
        </w:rPr>
        <w:t xml:space="preserve"> taka</w:t>
      </w:r>
      <w:r>
        <w:rPr>
          <w:color w:val="090000"/>
        </w:rPr>
        <w:t xml:space="preserve"> kete</w:t>
      </w:r>
      <w:r>
        <w:rPr>
          <w:color w:val="000000"/>
        </w:rPr>
        <w:t xml:space="preserve"> neoa</w:t>
      </w:r>
      <w:r>
        <w:rPr>
          <w:color w:val="000000"/>
        </w:rPr>
        <w:t xml:space="preserve"> hoice</w:t>
      </w:r>
      <w:r>
        <w:br/>
      </w:r>
      <w:r>
        <w:rPr>
          <w:color w:val="420000"/>
        </w:rPr>
        <w:t xml:space="preserve"> ami</w:t>
      </w:r>
      <w:r>
        <w:rPr>
          <w:color w:val="160000"/>
        </w:rPr>
        <w:t xml:space="preserve"> amar</w:t>
      </w:r>
      <w:r>
        <w:rPr>
          <w:color w:val="070000"/>
        </w:rPr>
        <w:t xml:space="preserve"> ai</w:t>
      </w:r>
      <w:r>
        <w:rPr>
          <w:color w:val="000000"/>
        </w:rPr>
        <w:t xml:space="preserve"> bks</w:t>
      </w:r>
      <w:r>
        <w:rPr>
          <w:color w:val="000014"/>
        </w:rPr>
        <w:t xml:space="preserve"> account</w:t>
      </w:r>
      <w:r>
        <w:rPr>
          <w:color w:val="000017"/>
        </w:rPr>
        <w:t xml:space="preserve"> theke</w:t>
      </w:r>
      <w:r>
        <w:rPr>
          <w:color w:val="000000"/>
        </w:rPr>
        <w:t xml:space="preserve"> kicukhon</w:t>
      </w:r>
      <w:r>
        <w:rPr>
          <w:color w:val="020000"/>
        </w:rPr>
        <w:t xml:space="preserve"> age</w:t>
      </w:r>
      <w:r>
        <w:rPr>
          <w:color w:val="020000"/>
        </w:rPr>
        <w:t xml:space="preserve"> akta</w:t>
      </w:r>
      <w:r>
        <w:rPr>
          <w:color w:val="000002"/>
        </w:rPr>
        <w:t xml:space="preserve"> metar</w:t>
      </w:r>
      <w:r>
        <w:rPr>
          <w:color w:val="000012"/>
        </w:rPr>
        <w:t xml:space="preserve"> e</w:t>
      </w:r>
      <w:r>
        <w:rPr>
          <w:color w:val="000003"/>
        </w:rPr>
        <w:t xml:space="preserve"> card</w:t>
      </w:r>
      <w:r>
        <w:rPr>
          <w:color w:val="000012"/>
        </w:rPr>
        <w:t xml:space="preserve"> e</w:t>
      </w:r>
      <w:r>
        <w:rPr>
          <w:color w:val="000009"/>
        </w:rPr>
        <w:t xml:space="preserve"> recharge</w:t>
      </w:r>
      <w:r>
        <w:rPr>
          <w:color w:val="020000"/>
        </w:rPr>
        <w:t xml:space="preserve"> korci</w:t>
      </w:r>
      <w:r>
        <w:rPr>
          <w:color w:val="000005"/>
        </w:rPr>
        <w:t xml:space="preserve"> bpdb</w:t>
      </w:r>
      <w:r>
        <w:rPr>
          <w:color w:val="020000"/>
        </w:rPr>
        <w:t xml:space="preserve"> te</w:t>
      </w:r>
      <w:r>
        <w:rPr>
          <w:color w:val="000000"/>
        </w:rPr>
        <w:t xml:space="preserve"> ekhon</w:t>
      </w:r>
      <w:r>
        <w:rPr>
          <w:color w:val="420000"/>
        </w:rPr>
        <w:t xml:space="preserve"> ami</w:t>
      </w:r>
      <w:r>
        <w:rPr>
          <w:color w:val="010000"/>
        </w:rPr>
        <w:t xml:space="preserve"> oi</w:t>
      </w:r>
      <w:r>
        <w:rPr>
          <w:color w:val="000002"/>
        </w:rPr>
        <w:t xml:space="preserve"> metar</w:t>
      </w:r>
      <w:r>
        <w:rPr>
          <w:color w:val="000006"/>
        </w:rPr>
        <w:t xml:space="preserve"> ei</w:t>
      </w:r>
      <w:r>
        <w:rPr>
          <w:color w:val="030000"/>
        </w:rPr>
        <w:t xml:space="preserve"> abar</w:t>
      </w:r>
      <w:r>
        <w:rPr>
          <w:color w:val="000009"/>
        </w:rPr>
        <w:t xml:space="preserve"> recharge</w:t>
      </w:r>
      <w:r>
        <w:rPr>
          <w:color w:val="000017"/>
        </w:rPr>
        <w:t xml:space="preserve"> korte</w:t>
      </w:r>
      <w:r>
        <w:rPr>
          <w:color w:val="000000"/>
        </w:rPr>
        <w:t xml:space="preserve"> chacci</w:t>
      </w:r>
      <w:r>
        <w:rPr>
          <w:color w:val="2D0000"/>
        </w:rPr>
        <w:t xml:space="preserve"> but</w:t>
      </w:r>
      <w:r>
        <w:rPr>
          <w:color w:val="000009"/>
        </w:rPr>
        <w:t xml:space="preserve"> failed</w:t>
      </w:r>
      <w:r>
        <w:rPr>
          <w:color w:val="000000"/>
        </w:rPr>
        <w:t xml:space="preserve"> ahsteca</w:t>
      </w:r>
      <w:r>
        <w:rPr>
          <w:color w:val="000002"/>
        </w:rPr>
        <w:t xml:space="preserve"> metar</w:t>
      </w:r>
      <w:r>
        <w:rPr>
          <w:color w:val="000009"/>
        </w:rPr>
        <w:t xml:space="preserve"> recharge</w:t>
      </w:r>
      <w:r>
        <w:rPr>
          <w:color w:val="0C0000"/>
        </w:rPr>
        <w:t xml:space="preserve"> kora</w:t>
      </w:r>
      <w:r>
        <w:rPr>
          <w:color w:val="000001"/>
        </w:rPr>
        <w:t xml:space="preserve"> r</w:t>
      </w:r>
      <w:r>
        <w:rPr>
          <w:color w:val="000000"/>
        </w:rPr>
        <w:t xml:space="preserve"> kotokhon</w:t>
      </w:r>
      <w:r>
        <w:rPr>
          <w:color w:val="040000"/>
        </w:rPr>
        <w:t xml:space="preserve"> por</w:t>
      </w:r>
      <w:r>
        <w:rPr>
          <w:color w:val="040000"/>
        </w:rPr>
        <w:t xml:space="preserve"> por</w:t>
      </w:r>
      <w:r>
        <w:rPr>
          <w:color w:val="030000"/>
        </w:rPr>
        <w:t xml:space="preserve"> abar</w:t>
      </w:r>
      <w:r>
        <w:rPr>
          <w:color w:val="010000"/>
        </w:rPr>
        <w:t xml:space="preserve"> same</w:t>
      </w:r>
      <w:r>
        <w:rPr>
          <w:color w:val="000002"/>
        </w:rPr>
        <w:t xml:space="preserve"> metar</w:t>
      </w:r>
      <w:r>
        <w:rPr>
          <w:color w:val="000012"/>
        </w:rPr>
        <w:t xml:space="preserve"> e</w:t>
      </w:r>
      <w:r>
        <w:rPr>
          <w:color w:val="000009"/>
        </w:rPr>
        <w:t xml:space="preserve"> recharge</w:t>
      </w:r>
      <w:r>
        <w:rPr>
          <w:color w:val="0C0000"/>
        </w:rPr>
        <w:t xml:space="preserve"> kora</w:t>
      </w:r>
      <w:r>
        <w:rPr>
          <w:color w:val="020000"/>
        </w:rPr>
        <w:t xml:space="preserve"> jai</w:t>
      </w:r>
      <w:r>
        <w:br/>
      </w:r>
      <w:r>
        <w:rPr>
          <w:color w:val="000000"/>
        </w:rPr>
        <w:t xml:space="preserve"> লোহাগড়া</w:t>
      </w:r>
      <w:r>
        <w:rPr>
          <w:color w:val="000000"/>
        </w:rPr>
        <w:t xml:space="preserve"> সাতকানিয়া</w:t>
      </w:r>
      <w:r>
        <w:rPr>
          <w:color w:val="000078"/>
        </w:rPr>
        <w:t xml:space="preserve"> বিদ্যুৎ</w:t>
      </w:r>
      <w:r>
        <w:rPr>
          <w:color w:val="0000FF"/>
        </w:rPr>
        <w:t xml:space="preserve"> বিল</w:t>
      </w:r>
      <w:r>
        <w:rPr>
          <w:color w:val="000005"/>
        </w:rPr>
        <w:t xml:space="preserve"> দেয়া</w:t>
      </w:r>
      <w:r>
        <w:rPr>
          <w:color w:val="000002"/>
        </w:rPr>
        <w:t xml:space="preserve"> যাচ্ছেনা</w:t>
      </w:r>
      <w:r>
        <w:rPr>
          <w:color w:val="000034"/>
        </w:rPr>
        <w:t xml:space="preserve"> কেন</w:t>
      </w:r>
      <w:r>
        <w:br/>
      </w:r>
      <w:r>
        <w:rPr>
          <w:color w:val="050000"/>
        </w:rPr>
        <w:t xml:space="preserve"> একটু</w:t>
      </w:r>
      <w:r>
        <w:rPr>
          <w:color w:val="060000"/>
        </w:rPr>
        <w:t xml:space="preserve"> আগে</w:t>
      </w:r>
      <w:r>
        <w:rPr>
          <w:color w:val="000023"/>
        </w:rPr>
        <w:t xml:space="preserve"> পল্লী</w:t>
      </w:r>
      <w:r>
        <w:rPr>
          <w:color w:val="000006"/>
        </w:rPr>
        <w:t xml:space="preserve"> বিদ্যুত</w:t>
      </w:r>
      <w:r>
        <w:rPr>
          <w:color w:val="0000FF"/>
        </w:rPr>
        <w:t xml:space="preserve"> বিল</w:t>
      </w:r>
      <w:r>
        <w:rPr>
          <w:color w:val="000026"/>
        </w:rPr>
        <w:t xml:space="preserve"> পে</w:t>
      </w:r>
      <w:r>
        <w:rPr>
          <w:color w:val="010000"/>
        </w:rPr>
        <w:t xml:space="preserve"> করলাম</w:t>
      </w:r>
      <w:r>
        <w:rPr>
          <w:color w:val="00002A"/>
        </w:rPr>
        <w:t xml:space="preserve"> টাকা</w:t>
      </w:r>
      <w:r>
        <w:rPr>
          <w:color w:val="00002A"/>
        </w:rPr>
        <w:t xml:space="preserve"> টাকা</w:t>
      </w:r>
      <w:r>
        <w:rPr>
          <w:color w:val="000012"/>
        </w:rPr>
        <w:t xml:space="preserve"> কেটে</w:t>
      </w:r>
      <w:r>
        <w:rPr>
          <w:color w:val="000000"/>
        </w:rPr>
        <w:t xml:space="preserve"> গেল</w:t>
      </w:r>
      <w:r>
        <w:rPr>
          <w:color w:val="320000"/>
        </w:rPr>
        <w:t xml:space="preserve"> কিন্তু</w:t>
      </w:r>
      <w:r>
        <w:rPr>
          <w:color w:val="00000C"/>
        </w:rPr>
        <w:t xml:space="preserve"> পেমেন্ট</w:t>
      </w:r>
      <w:r>
        <w:rPr>
          <w:color w:val="000000"/>
        </w:rPr>
        <w:t xml:space="preserve"> হলোনা</w:t>
      </w:r>
      <w:r>
        <w:br/>
      </w:r>
      <w:r>
        <w:rPr>
          <w:color w:val="520000"/>
        </w:rPr>
        <w:t xml:space="preserve"> আমি</w:t>
      </w:r>
      <w:r>
        <w:rPr>
          <w:color w:val="00000B"/>
        </w:rPr>
        <w:t xml:space="preserve"> একটা</w:t>
      </w:r>
      <w:r>
        <w:rPr>
          <w:color w:val="000026"/>
        </w:rPr>
        <w:t xml:space="preserve"> পে</w:t>
      </w:r>
      <w:r>
        <w:rPr>
          <w:color w:val="0000FF"/>
        </w:rPr>
        <w:t xml:space="preserve"> বিল</w:t>
      </w:r>
      <w:r>
        <w:rPr>
          <w:color w:val="070000"/>
        </w:rPr>
        <w:t xml:space="preserve"> করছি</w:t>
      </w:r>
      <w:r>
        <w:rPr>
          <w:color w:val="00002A"/>
        </w:rPr>
        <w:t xml:space="preserve"> টাকা</w:t>
      </w:r>
      <w:r>
        <w:rPr>
          <w:color w:val="000012"/>
        </w:rPr>
        <w:t xml:space="preserve"> কেটে</w:t>
      </w:r>
      <w:r>
        <w:rPr>
          <w:color w:val="000000"/>
        </w:rPr>
        <w:t xml:space="preserve"> নিসে</w:t>
      </w:r>
      <w:r>
        <w:rPr>
          <w:color w:val="000000"/>
        </w:rPr>
        <w:t xml:space="preserve"> টিক</w:t>
      </w:r>
      <w:r>
        <w:rPr>
          <w:color w:val="000001"/>
        </w:rPr>
        <w:t xml:space="preserve"> ই</w:t>
      </w:r>
      <w:r>
        <w:rPr>
          <w:color w:val="030000"/>
        </w:rPr>
        <w:t xml:space="preserve"> বাট</w:t>
      </w:r>
      <w:r>
        <w:rPr>
          <w:color w:val="0000FF"/>
        </w:rPr>
        <w:t xml:space="preserve"> বিল</w:t>
      </w:r>
      <w:r>
        <w:rPr>
          <w:color w:val="000000"/>
        </w:rPr>
        <w:t xml:space="preserve"> সম্পূন</w:t>
      </w:r>
      <w:r>
        <w:rPr>
          <w:color w:val="000000"/>
        </w:rPr>
        <w:t xml:space="preserve"> হয়নাই</w:t>
      </w:r>
      <w:r>
        <w:br/>
      </w:r>
      <w:r>
        <w:rPr>
          <w:color w:val="000000"/>
        </w:rPr>
        <w:t xml:space="preserve"> জি</w:t>
      </w:r>
      <w:r>
        <w:rPr>
          <w:color w:val="080000"/>
        </w:rPr>
        <w:t xml:space="preserve"> স্যার</w:t>
      </w:r>
      <w:r>
        <w:rPr>
          <w:color w:val="520000"/>
        </w:rPr>
        <w:t xml:space="preserve"> আমি</w:t>
      </w:r>
      <w:r>
        <w:rPr>
          <w:color w:val="400000"/>
        </w:rPr>
        <w:t xml:space="preserve"> আমার</w:t>
      </w:r>
      <w:r>
        <w:rPr>
          <w:color w:val="000078"/>
        </w:rPr>
        <w:t xml:space="preserve"> বিদ্যুৎ</w:t>
      </w:r>
      <w:r>
        <w:rPr>
          <w:color w:val="0000FF"/>
        </w:rPr>
        <w:t xml:space="preserve"> বিল</w:t>
      </w:r>
      <w:r>
        <w:rPr>
          <w:color w:val="000005"/>
        </w:rPr>
        <w:t xml:space="preserve"> টা</w:t>
      </w:r>
      <w:r>
        <w:rPr>
          <w:color w:val="4E0000"/>
        </w:rPr>
        <w:t xml:space="preserve"> দিতে</w:t>
      </w:r>
      <w:r>
        <w:rPr>
          <w:color w:val="00002B"/>
        </w:rPr>
        <w:t xml:space="preserve"> পারছি</w:t>
      </w:r>
      <w:r>
        <w:rPr>
          <w:color w:val="000076"/>
        </w:rPr>
        <w:t xml:space="preserve"> না</w:t>
      </w:r>
      <w:r>
        <w:br/>
      </w:r>
      <w:r>
        <w:rPr>
          <w:color w:val="520000"/>
        </w:rPr>
        <w:t xml:space="preserve"> আমি</w:t>
      </w:r>
      <w:r>
        <w:rPr>
          <w:color w:val="000006"/>
        </w:rPr>
        <w:t xml:space="preserve"> পল্লি</w:t>
      </w:r>
      <w:r>
        <w:rPr>
          <w:color w:val="000078"/>
        </w:rPr>
        <w:t xml:space="preserve"> বিদ্যুৎ</w:t>
      </w:r>
      <w:r>
        <w:rPr>
          <w:color w:val="0000FF"/>
        </w:rPr>
        <w:t xml:space="preserve"> বিল</w:t>
      </w:r>
      <w:r>
        <w:rPr>
          <w:color w:val="000007"/>
        </w:rPr>
        <w:t xml:space="preserve"> জমা</w:t>
      </w:r>
      <w:r>
        <w:rPr>
          <w:color w:val="4E0000"/>
        </w:rPr>
        <w:t xml:space="preserve"> দিতে</w:t>
      </w:r>
      <w:r>
        <w:rPr>
          <w:color w:val="000006"/>
        </w:rPr>
        <w:t xml:space="preserve"> পারতেছি</w:t>
      </w:r>
      <w:r>
        <w:rPr>
          <w:color w:val="000076"/>
        </w:rPr>
        <w:t xml:space="preserve"> না</w:t>
      </w:r>
      <w:r>
        <w:rPr>
          <w:color w:val="000002"/>
        </w:rPr>
        <w:t xml:space="preserve"> অ্যাপ</w:t>
      </w:r>
      <w:r>
        <w:rPr>
          <w:color w:val="040000"/>
        </w:rPr>
        <w:t xml:space="preserve"> দিয়ে</w:t>
      </w:r>
      <w:r>
        <w:br/>
      </w:r>
      <w:r>
        <w:rPr>
          <w:color w:val="0000FF"/>
        </w:rPr>
        <w:t xml:space="preserve"> বিল</w:t>
      </w:r>
      <w:r>
        <w:rPr>
          <w:color w:val="000005"/>
        </w:rPr>
        <w:t xml:space="preserve"> দেয়া</w:t>
      </w:r>
      <w:r>
        <w:rPr>
          <w:color w:val="000018"/>
        </w:rPr>
        <w:t xml:space="preserve"> যাচ্ছে</w:t>
      </w:r>
      <w:r>
        <w:rPr>
          <w:color w:val="000076"/>
        </w:rPr>
        <w:t xml:space="preserve"> না</w:t>
      </w:r>
      <w:r>
        <w:br/>
      </w:r>
      <w:r>
        <w:rPr>
          <w:color w:val="520000"/>
        </w:rPr>
        <w:t xml:space="preserve"> আমি</w:t>
      </w:r>
      <w:r>
        <w:rPr>
          <w:color w:val="000023"/>
        </w:rPr>
        <w:t xml:space="preserve"> পল্লী</w:t>
      </w:r>
      <w:r>
        <w:rPr>
          <w:color w:val="000078"/>
        </w:rPr>
        <w:t xml:space="preserve"> বিদ্যুৎ</w:t>
      </w:r>
      <w:r>
        <w:rPr>
          <w:color w:val="000002"/>
        </w:rPr>
        <w:t xml:space="preserve"> পোস্টপেইড</w:t>
      </w:r>
      <w:r>
        <w:rPr>
          <w:color w:val="0000FF"/>
        </w:rPr>
        <w:t xml:space="preserve"> বিল</w:t>
      </w:r>
      <w:r>
        <w:rPr>
          <w:color w:val="4E0000"/>
        </w:rPr>
        <w:t xml:space="preserve"> দিতে</w:t>
      </w:r>
      <w:r>
        <w:rPr>
          <w:color w:val="000006"/>
        </w:rPr>
        <w:t xml:space="preserve"> চাচ্ছি</w:t>
      </w:r>
      <w:r>
        <w:rPr>
          <w:color w:val="320000"/>
        </w:rPr>
        <w:t xml:space="preserve"> কিন্তু</w:t>
      </w:r>
      <w:r>
        <w:rPr>
          <w:color w:val="050000"/>
        </w:rPr>
        <w:t xml:space="preserve"> কোন</w:t>
      </w:r>
      <w:r>
        <w:rPr>
          <w:color w:val="0000FF"/>
        </w:rPr>
        <w:t xml:space="preserve"> বিল</w:t>
      </w:r>
      <w:r>
        <w:rPr>
          <w:color w:val="000006"/>
        </w:rPr>
        <w:t xml:space="preserve"> দেওয়া</w:t>
      </w:r>
      <w:r>
        <w:rPr>
          <w:color w:val="000018"/>
        </w:rPr>
        <w:t xml:space="preserve"> যাচ্ছে</w:t>
      </w:r>
      <w:r>
        <w:rPr>
          <w:color w:val="000076"/>
        </w:rPr>
        <w:t xml:space="preserve"> না</w:t>
      </w:r>
      <w:r>
        <w:br/>
      </w:r>
      <w:r>
        <w:rPr>
          <w:color w:val="000023"/>
        </w:rPr>
        <w:t xml:space="preserve"> পল্লী</w:t>
      </w:r>
      <w:r>
        <w:rPr>
          <w:color w:val="000078"/>
        </w:rPr>
        <w:t xml:space="preserve"> বিদ্যুৎ</w:t>
      </w:r>
      <w:r>
        <w:rPr>
          <w:color w:val="000003"/>
        </w:rPr>
        <w:t xml:space="preserve"> পোস্ট</w:t>
      </w:r>
      <w:r>
        <w:rPr>
          <w:color w:val="000009"/>
        </w:rPr>
        <w:t xml:space="preserve"> পেইড</w:t>
      </w:r>
      <w:r>
        <w:rPr>
          <w:color w:val="0000FF"/>
        </w:rPr>
        <w:t xml:space="preserve"> বিল</w:t>
      </w:r>
      <w:r>
        <w:rPr>
          <w:color w:val="4E0000"/>
        </w:rPr>
        <w:t xml:space="preserve"> দিতে</w:t>
      </w:r>
      <w:r>
        <w:rPr>
          <w:color w:val="000000"/>
        </w:rPr>
        <w:t xml:space="preserve"> পারতাছি</w:t>
      </w:r>
      <w:r>
        <w:rPr>
          <w:color w:val="000076"/>
        </w:rPr>
        <w:t xml:space="preserve"> না</w:t>
      </w:r>
      <w:r>
        <w:rPr>
          <w:color w:val="000005"/>
        </w:rPr>
        <w:t xml:space="preserve"> সব</w:t>
      </w:r>
      <w:r>
        <w:rPr>
          <w:color w:val="020000"/>
        </w:rPr>
        <w:t xml:space="preserve"> কিছু</w:t>
      </w:r>
      <w:r>
        <w:rPr>
          <w:color w:val="000000"/>
        </w:rPr>
        <w:t xml:space="preserve"> টিক</w:t>
      </w:r>
      <w:r>
        <w:rPr>
          <w:color w:val="000000"/>
        </w:rPr>
        <w:t xml:space="preserve"> টাক</w:t>
      </w:r>
      <w:r>
        <w:rPr>
          <w:color w:val="030000"/>
        </w:rPr>
        <w:t xml:space="preserve"> দেওয়ার</w:t>
      </w:r>
      <w:r>
        <w:rPr>
          <w:color w:val="020000"/>
        </w:rPr>
        <w:t xml:space="preserve"> পর</w:t>
      </w:r>
      <w:r>
        <w:rPr>
          <w:color w:val="060000"/>
        </w:rPr>
        <w:t xml:space="preserve"> ও</w:t>
      </w:r>
      <w:r>
        <w:rPr>
          <w:color w:val="00000A"/>
        </w:rPr>
        <w:t xml:space="preserve"> বার</w:t>
      </w:r>
      <w:r>
        <w:rPr>
          <w:color w:val="00000A"/>
        </w:rPr>
        <w:t xml:space="preserve"> বার</w:t>
      </w:r>
      <w:r>
        <w:rPr>
          <w:color w:val="000000"/>
        </w:rPr>
        <w:t xml:space="preserve"> চেষ্তা</w:t>
      </w:r>
      <w:r>
        <w:rPr>
          <w:color w:val="1F0000"/>
        </w:rPr>
        <w:t xml:space="preserve"> করতে</w:t>
      </w:r>
      <w:r>
        <w:rPr>
          <w:color w:val="000000"/>
        </w:rPr>
        <w:t xml:space="preserve"> বলতাছে</w:t>
      </w:r>
      <w:r>
        <w:br/>
      </w:r>
      <w:r>
        <w:rPr>
          <w:color w:val="0000FF"/>
        </w:rPr>
        <w:t xml:space="preserve"> বিল</w:t>
      </w:r>
      <w:r>
        <w:rPr>
          <w:color w:val="000026"/>
        </w:rPr>
        <w:t xml:space="preserve"> পে</w:t>
      </w:r>
      <w:r>
        <w:rPr>
          <w:color w:val="1F0000"/>
        </w:rPr>
        <w:t xml:space="preserve"> করতে</w:t>
      </w:r>
      <w:r>
        <w:rPr>
          <w:color w:val="000012"/>
        </w:rPr>
        <w:t xml:space="preserve"> সমস্যা</w:t>
      </w:r>
      <w:r>
        <w:rPr>
          <w:color w:val="000000"/>
        </w:rPr>
        <w:t xml:space="preserve"> হইতেছে</w:t>
      </w:r>
      <w:r>
        <w:br/>
      </w:r>
      <w:r>
        <w:rPr>
          <w:color w:val="010000"/>
        </w:rPr>
        <w:t xml:space="preserve"> what</w:t>
      </w:r>
      <w:r>
        <w:rPr>
          <w:color w:val="080000"/>
        </w:rPr>
        <w:t xml:space="preserve"> the</w:t>
      </w:r>
      <w:r>
        <w:rPr>
          <w:color w:val="000000"/>
        </w:rPr>
        <w:t xml:space="preserve"> hell</w:t>
      </w:r>
      <w:r>
        <w:rPr>
          <w:color w:val="00000A"/>
        </w:rPr>
        <w:t xml:space="preserve"> বার</w:t>
      </w:r>
      <w:r>
        <w:rPr>
          <w:color w:val="000001"/>
        </w:rPr>
        <w:t xml:space="preserve"> ট্রাই</w:t>
      </w:r>
      <w:r>
        <w:rPr>
          <w:color w:val="010000"/>
        </w:rPr>
        <w:t xml:space="preserve"> করলাম</w:t>
      </w:r>
      <w:r>
        <w:rPr>
          <w:color w:val="000006"/>
        </w:rPr>
        <w:t xml:space="preserve"> পল্লি</w:t>
      </w:r>
      <w:r>
        <w:rPr>
          <w:color w:val="000000"/>
        </w:rPr>
        <w:t xml:space="preserve"> বিদ্দুত</w:t>
      </w:r>
      <w:r>
        <w:rPr>
          <w:color w:val="0B0000"/>
        </w:rPr>
        <w:t xml:space="preserve"> এর</w:t>
      </w:r>
      <w:r>
        <w:rPr>
          <w:color w:val="000000"/>
        </w:rPr>
        <w:t xml:space="preserve"> বল</w:t>
      </w:r>
      <w:r>
        <w:rPr>
          <w:color w:val="000001"/>
        </w:rPr>
        <w:t xml:space="preserve"> ফেইল্ড</w:t>
      </w:r>
      <w:r>
        <w:rPr>
          <w:color w:val="000004"/>
        </w:rPr>
        <w:t xml:space="preserve"> লেখা</w:t>
      </w:r>
      <w:r>
        <w:rPr>
          <w:color w:val="000005"/>
        </w:rPr>
        <w:t xml:space="preserve"> আসে</w:t>
      </w:r>
      <w:r>
        <w:rPr>
          <w:color w:val="00000A"/>
        </w:rPr>
        <w:t xml:space="preserve"> বার</w:t>
      </w:r>
      <w:r>
        <w:rPr>
          <w:color w:val="00000A"/>
        </w:rPr>
        <w:t xml:space="preserve"> বার</w:t>
      </w:r>
      <w:r>
        <w:br/>
      </w:r>
      <w:r>
        <w:rPr>
          <w:color w:val="000000"/>
        </w:rPr>
        <w:t xml:space="preserve"> i'm</w:t>
      </w:r>
      <w:r>
        <w:rPr>
          <w:color w:val="000000"/>
        </w:rPr>
        <w:t xml:space="preserve"> facing</w:t>
      </w:r>
      <w:r>
        <w:rPr>
          <w:color w:val="110000"/>
        </w:rPr>
        <w:t xml:space="preserve"> a</w:t>
      </w:r>
      <w:r>
        <w:rPr>
          <w:color w:val="00000E"/>
        </w:rPr>
        <w:t xml:space="preserve"> payment</w:t>
      </w:r>
      <w:r>
        <w:rPr>
          <w:color w:val="000001"/>
        </w:rPr>
        <w:t xml:space="preserve"> issue</w:t>
      </w:r>
      <w:r>
        <w:rPr>
          <w:color w:val="020000"/>
        </w:rPr>
        <w:t xml:space="preserve"> with</w:t>
      </w:r>
      <w:r>
        <w:rPr>
          <w:color w:val="00002B"/>
        </w:rPr>
        <w:t xml:space="preserve"> bkash</w:t>
      </w:r>
      <w:r>
        <w:rPr>
          <w:color w:val="240000"/>
        </w:rPr>
        <w:t xml:space="preserve"> i</w:t>
      </w:r>
      <w:r>
        <w:rPr>
          <w:color w:val="020000"/>
        </w:rPr>
        <w:t xml:space="preserve"> have</w:t>
      </w:r>
      <w:r>
        <w:rPr>
          <w:color w:val="000012"/>
        </w:rPr>
        <w:t xml:space="preserve"> paid</w:t>
      </w:r>
      <w:r>
        <w:rPr>
          <w:color w:val="080000"/>
        </w:rPr>
        <w:t xml:space="preserve"> the</w:t>
      </w:r>
      <w:r>
        <w:rPr>
          <w:color w:val="0000C8"/>
        </w:rPr>
        <w:t xml:space="preserve"> bill</w:t>
      </w:r>
      <w:r>
        <w:rPr>
          <w:color w:val="040000"/>
        </w:rPr>
        <w:t xml:space="preserve"> and</w:t>
      </w:r>
      <w:r>
        <w:rPr>
          <w:color w:val="00000E"/>
        </w:rPr>
        <w:t xml:space="preserve"> payment</w:t>
      </w:r>
      <w:r>
        <w:rPr>
          <w:color w:val="0A0000"/>
        </w:rPr>
        <w:t xml:space="preserve"> is</w:t>
      </w:r>
      <w:r>
        <w:rPr>
          <w:color w:val="000002"/>
        </w:rPr>
        <w:t xml:space="preserve"> successful</w:t>
      </w:r>
      <w:r>
        <w:rPr>
          <w:color w:val="2D0000"/>
        </w:rPr>
        <w:t xml:space="preserve"> but</w:t>
      </w:r>
      <w:r>
        <w:rPr>
          <w:color w:val="000000"/>
        </w:rPr>
        <w:t xml:space="preserve"> it's</w:t>
      </w:r>
      <w:r>
        <w:rPr>
          <w:color w:val="020000"/>
        </w:rPr>
        <w:t xml:space="preserve"> still</w:t>
      </w:r>
      <w:r>
        <w:rPr>
          <w:color w:val="000003"/>
        </w:rPr>
        <w:t xml:space="preserve"> showing</w:t>
      </w:r>
      <w:r>
        <w:rPr>
          <w:color w:val="110000"/>
        </w:rPr>
        <w:t xml:space="preserve"> to</w:t>
      </w:r>
      <w:r>
        <w:rPr>
          <w:color w:val="000000"/>
        </w:rPr>
        <w:t xml:space="preserve"> be</w:t>
      </w:r>
      <w:r>
        <w:rPr>
          <w:color w:val="000000"/>
        </w:rPr>
        <w:t xml:space="preserve"> updated</w:t>
      </w:r>
      <w:r>
        <w:rPr>
          <w:color w:val="000000"/>
        </w:rPr>
        <w:t xml:space="preserve"> status</w:t>
      </w:r>
      <w:r>
        <w:rPr>
          <w:color w:val="000000"/>
        </w:rPr>
        <w:t xml:space="preserve"> that's</w:t>
      </w:r>
      <w:r>
        <w:rPr>
          <w:color w:val="050000"/>
        </w:rPr>
        <w:t xml:space="preserve"> why</w:t>
      </w:r>
      <w:r>
        <w:rPr>
          <w:color w:val="000017"/>
        </w:rPr>
        <w:t xml:space="preserve"> my</w:t>
      </w:r>
      <w:r>
        <w:rPr>
          <w:color w:val="000004"/>
        </w:rPr>
        <w:t xml:space="preserve"> current</w:t>
      </w:r>
      <w:r>
        <w:rPr>
          <w:color w:val="000000"/>
        </w:rPr>
        <w:t xml:space="preserve"> billing</w:t>
      </w:r>
      <w:r>
        <w:rPr>
          <w:color w:val="000000"/>
        </w:rPr>
        <w:t xml:space="preserve"> paper</w:t>
      </w:r>
      <w:r>
        <w:rPr>
          <w:color w:val="000000"/>
        </w:rPr>
        <w:t xml:space="preserve"> marks</w:t>
      </w:r>
      <w:r>
        <w:rPr>
          <w:color w:val="050000"/>
        </w:rPr>
        <w:t xml:space="preserve"> it</w:t>
      </w:r>
      <w:r>
        <w:rPr>
          <w:color w:val="010000"/>
        </w:rPr>
        <w:t xml:space="preserve"> as</w:t>
      </w:r>
      <w:r>
        <w:rPr>
          <w:color w:val="000004"/>
        </w:rPr>
        <w:t xml:space="preserve"> unpaid</w:t>
      </w:r>
      <w:r>
        <w:rPr>
          <w:color w:val="010000"/>
        </w:rPr>
        <w:t xml:space="preserve"> how</w:t>
      </w:r>
      <w:r>
        <w:rPr>
          <w:color w:val="110000"/>
        </w:rPr>
        <w:t xml:space="preserve"> to</w:t>
      </w:r>
      <w:r>
        <w:rPr>
          <w:color w:val="000002"/>
        </w:rPr>
        <w:t xml:space="preserve"> solve</w:t>
      </w:r>
      <w:r>
        <w:rPr>
          <w:color w:val="050000"/>
        </w:rPr>
        <w:t xml:space="preserve"> it</w:t>
      </w:r>
      <w:r>
        <w:br/>
      </w:r>
      <w:r>
        <w:rPr>
          <w:color w:val="0000FF"/>
        </w:rPr>
        <w:t xml:space="preserve"> বিল</w:t>
      </w:r>
      <w:r>
        <w:rPr>
          <w:color w:val="000026"/>
        </w:rPr>
        <w:t xml:space="preserve"> পে</w:t>
      </w:r>
      <w:r>
        <w:rPr>
          <w:color w:val="1F0000"/>
        </w:rPr>
        <w:t xml:space="preserve"> করতে</w:t>
      </w:r>
      <w:r>
        <w:rPr>
          <w:color w:val="00002B"/>
        </w:rPr>
        <w:t xml:space="preserve"> পারছি</w:t>
      </w:r>
      <w:r>
        <w:rPr>
          <w:color w:val="000076"/>
        </w:rPr>
        <w:t xml:space="preserve"> না</w:t>
      </w:r>
      <w:r>
        <w:br/>
      </w:r>
      <w:r>
        <w:rPr>
          <w:color w:val="420000"/>
        </w:rPr>
        <w:t xml:space="preserve"> ami</w:t>
      </w:r>
      <w:r>
        <w:rPr>
          <w:color w:val="000010"/>
        </w:rPr>
        <w:t xml:space="preserve"> palli</w:t>
      </w:r>
      <w:r>
        <w:rPr>
          <w:color w:val="00001F"/>
        </w:rPr>
        <w:t xml:space="preserve"> biddut</w:t>
      </w:r>
      <w:r>
        <w:rPr>
          <w:color w:val="120000"/>
        </w:rPr>
        <w:t xml:space="preserve"> er</w:t>
      </w:r>
      <w:r>
        <w:rPr>
          <w:color w:val="0000C8"/>
        </w:rPr>
        <w:t xml:space="preserve"> bill</w:t>
      </w:r>
      <w:r>
        <w:rPr>
          <w:color w:val="000054"/>
        </w:rPr>
        <w:t xml:space="preserve"> pay</w:t>
      </w:r>
      <w:r>
        <w:rPr>
          <w:color w:val="020000"/>
        </w:rPr>
        <w:t xml:space="preserve"> korsi</w:t>
      </w:r>
      <w:r>
        <w:rPr>
          <w:color w:val="0F0000"/>
        </w:rPr>
        <w:t xml:space="preserve"> kintu</w:t>
      </w:r>
      <w:r>
        <w:rPr>
          <w:color w:val="0C0000"/>
        </w:rPr>
        <w:t xml:space="preserve"> amr</w:t>
      </w:r>
      <w:r>
        <w:rPr>
          <w:color w:val="000014"/>
        </w:rPr>
        <w:t xml:space="preserve"> account</w:t>
      </w:r>
      <w:r>
        <w:rPr>
          <w:color w:val="000017"/>
        </w:rPr>
        <w:t xml:space="preserve"> theke</w:t>
      </w:r>
      <w:r>
        <w:rPr>
          <w:color w:val="000015"/>
        </w:rPr>
        <w:t xml:space="preserve"> tk</w:t>
      </w:r>
      <w:r>
        <w:rPr>
          <w:color w:val="090000"/>
        </w:rPr>
        <w:t xml:space="preserve"> kete</w:t>
      </w:r>
      <w:r>
        <w:rPr>
          <w:color w:val="000001"/>
        </w:rPr>
        <w:t xml:space="preserve"> nise</w:t>
      </w:r>
      <w:r>
        <w:rPr>
          <w:color w:val="2D0000"/>
        </w:rPr>
        <w:t xml:space="preserve"> but</w:t>
      </w:r>
      <w:r>
        <w:rPr>
          <w:color w:val="0000C8"/>
        </w:rPr>
        <w:t xml:space="preserve"> bill</w:t>
      </w:r>
      <w:r>
        <w:rPr>
          <w:color w:val="000003"/>
        </w:rPr>
        <w:t xml:space="preserve"> akhono</w:t>
      </w:r>
      <w:r>
        <w:rPr>
          <w:color w:val="000000"/>
        </w:rPr>
        <w:t xml:space="preserve"> pokriyadin</w:t>
      </w:r>
      <w:r>
        <w:rPr>
          <w:color w:val="000002"/>
        </w:rPr>
        <w:t xml:space="preserve"> ase</w:t>
      </w:r>
      <w:r>
        <w:rPr>
          <w:color w:val="000000"/>
        </w:rPr>
        <w:t xml:space="preserve"> tatari</w:t>
      </w:r>
      <w:r>
        <w:rPr>
          <w:color w:val="000000"/>
        </w:rPr>
        <w:t xml:space="preserve"> somdan</w:t>
      </w:r>
      <w:r>
        <w:rPr>
          <w:color w:val="000000"/>
        </w:rPr>
        <w:t xml:space="preserve"> den</w:t>
      </w:r>
      <w:r>
        <w:br/>
      </w:r>
      <w:r>
        <w:rPr>
          <w:color w:val="0000FF"/>
        </w:rPr>
        <w:t xml:space="preserve"> বিল</w:t>
      </w:r>
      <w:r>
        <w:rPr>
          <w:color w:val="000014"/>
        </w:rPr>
        <w:t xml:space="preserve"> পরিশোধ</w:t>
      </w:r>
      <w:r>
        <w:rPr>
          <w:color w:val="1F0000"/>
        </w:rPr>
        <w:t xml:space="preserve"> করতে</w:t>
      </w:r>
      <w:r>
        <w:rPr>
          <w:color w:val="00002B"/>
        </w:rPr>
        <w:t xml:space="preserve"> পারছি</w:t>
      </w:r>
      <w:r>
        <w:rPr>
          <w:color w:val="000076"/>
        </w:rPr>
        <w:t xml:space="preserve"> না</w:t>
      </w:r>
      <w:r>
        <w:rPr>
          <w:color w:val="00000A"/>
        </w:rPr>
        <w:t xml:space="preserve"> এখন</w:t>
      </w:r>
      <w:r>
        <w:rPr>
          <w:color w:val="060000"/>
        </w:rPr>
        <w:t xml:space="preserve"> ও</w:t>
      </w:r>
      <w:r>
        <w:rPr>
          <w:color w:val="000002"/>
        </w:rPr>
        <w:t xml:space="preserve"> ঠিক</w:t>
      </w:r>
      <w:r>
        <w:rPr>
          <w:color w:val="0D0000"/>
        </w:rPr>
        <w:t xml:space="preserve"> হয়</w:t>
      </w:r>
      <w:r>
        <w:rPr>
          <w:color w:val="000009"/>
        </w:rPr>
        <w:t xml:space="preserve"> নাই</w:t>
      </w:r>
      <w:r>
        <w:br/>
      </w:r>
      <w:r>
        <w:rPr>
          <w:color w:val="000001"/>
        </w:rPr>
        <w:t xml:space="preserve"> pollibiddut</w:t>
      </w:r>
      <w:r>
        <w:rPr>
          <w:color w:val="0000C8"/>
        </w:rPr>
        <w:t xml:space="preserve"> bill</w:t>
      </w:r>
      <w:r>
        <w:rPr>
          <w:color w:val="000001"/>
        </w:rPr>
        <w:t xml:space="preserve"> submit</w:t>
      </w:r>
      <w:r>
        <w:rPr>
          <w:color w:val="000017"/>
        </w:rPr>
        <w:t xml:space="preserve"> korte</w:t>
      </w:r>
      <w:r>
        <w:rPr>
          <w:color w:val="000006"/>
        </w:rPr>
        <w:t xml:space="preserve"> parsi</w:t>
      </w:r>
      <w:r>
        <w:rPr>
          <w:color w:val="00004F"/>
        </w:rPr>
        <w:t xml:space="preserve"> na</w:t>
      </w:r>
      <w:r>
        <w:br/>
      </w:r>
      <w:r>
        <w:rPr>
          <w:color w:val="420000"/>
        </w:rPr>
        <w:t xml:space="preserve"> ami</w:t>
      </w:r>
      <w:r>
        <w:rPr>
          <w:color w:val="00002B"/>
        </w:rPr>
        <w:t xml:space="preserve"> bkash</w:t>
      </w:r>
      <w:r>
        <w:rPr>
          <w:color w:val="110000"/>
        </w:rPr>
        <w:t xml:space="preserve"> a</w:t>
      </w:r>
      <w:r>
        <w:rPr>
          <w:color w:val="0000C8"/>
        </w:rPr>
        <w:t xml:space="preserve"> bill</w:t>
      </w:r>
      <w:r>
        <w:rPr>
          <w:color w:val="000000"/>
        </w:rPr>
        <w:t xml:space="preserve"> diyasi</w:t>
      </w:r>
      <w:r>
        <w:rPr>
          <w:color w:val="2D0000"/>
        </w:rPr>
        <w:t xml:space="preserve"> but</w:t>
      </w:r>
      <w:r>
        <w:rPr>
          <w:color w:val="000016"/>
        </w:rPr>
        <w:t xml:space="preserve"> taka</w:t>
      </w:r>
      <w:r>
        <w:rPr>
          <w:color w:val="000000"/>
        </w:rPr>
        <w:t xml:space="preserve"> cate</w:t>
      </w:r>
      <w:r>
        <w:rPr>
          <w:color w:val="000000"/>
        </w:rPr>
        <w:t xml:space="preserve"> niyase</w:t>
      </w:r>
      <w:r>
        <w:rPr>
          <w:color w:val="0000C8"/>
        </w:rPr>
        <w:t xml:space="preserve"> bill</w:t>
      </w:r>
      <w:r>
        <w:rPr>
          <w:color w:val="000000"/>
        </w:rPr>
        <w:t xml:space="preserve"> prosud</w:t>
      </w:r>
      <w:r>
        <w:rPr>
          <w:color w:val="070000"/>
        </w:rPr>
        <w:t xml:space="preserve"> hoy</w:t>
      </w:r>
      <w:r>
        <w:rPr>
          <w:color w:val="000009"/>
        </w:rPr>
        <w:t xml:space="preserve"> nai</w:t>
      </w:r>
      <w:r>
        <w:br/>
      </w:r>
      <w:r>
        <w:rPr>
          <w:color w:val="420000"/>
        </w:rPr>
        <w:t xml:space="preserve"> ami</w:t>
      </w:r>
      <w:r>
        <w:rPr>
          <w:color w:val="000000"/>
        </w:rPr>
        <w:t xml:space="preserve"> aktu</w:t>
      </w:r>
      <w:r>
        <w:rPr>
          <w:color w:val="020000"/>
        </w:rPr>
        <w:t xml:space="preserve"> age</w:t>
      </w:r>
      <w:r>
        <w:rPr>
          <w:color w:val="000016"/>
        </w:rPr>
        <w:t xml:space="preserve"> taka</w:t>
      </w:r>
      <w:r>
        <w:rPr>
          <w:color w:val="000005"/>
        </w:rPr>
        <w:t xml:space="preserve"> paybill</w:t>
      </w:r>
      <w:r>
        <w:rPr>
          <w:color w:val="020000"/>
        </w:rPr>
        <w:t xml:space="preserve"> korlam</w:t>
      </w:r>
      <w:r>
        <w:rPr>
          <w:color w:val="030000"/>
        </w:rPr>
        <w:t xml:space="preserve"> ar</w:t>
      </w:r>
      <w:r>
        <w:rPr>
          <w:color w:val="000016"/>
        </w:rPr>
        <w:t xml:space="preserve"> taka</w:t>
      </w:r>
      <w:r>
        <w:rPr>
          <w:color w:val="000000"/>
        </w:rPr>
        <w:t xml:space="preserve"> kaita</w:t>
      </w:r>
      <w:r>
        <w:rPr>
          <w:color w:val="000000"/>
        </w:rPr>
        <w:t xml:space="preserve"> nisa</w:t>
      </w:r>
      <w:r>
        <w:rPr>
          <w:color w:val="000000"/>
        </w:rPr>
        <w:t xml:space="preserve"> bat</w:t>
      </w:r>
      <w:r>
        <w:rPr>
          <w:color w:val="0000C8"/>
        </w:rPr>
        <w:t xml:space="preserve"> bill</w:t>
      </w:r>
      <w:r>
        <w:rPr>
          <w:color w:val="000000"/>
        </w:rPr>
        <w:t xml:space="preserve"> sascsses</w:t>
      </w:r>
      <w:r>
        <w:rPr>
          <w:color w:val="000000"/>
        </w:rPr>
        <w:t xml:space="preserve"> full</w:t>
      </w:r>
      <w:r>
        <w:rPr>
          <w:color w:val="070000"/>
        </w:rPr>
        <w:t xml:space="preserve"> hoy</w:t>
      </w:r>
      <w:r>
        <w:rPr>
          <w:color w:val="00004F"/>
        </w:rPr>
        <w:t xml:space="preserve"> na</w:t>
      </w:r>
      <w:r>
        <w:br/>
      </w:r>
      <w:r>
        <w:rPr>
          <w:color w:val="520000"/>
        </w:rPr>
        <w:t xml:space="preserve"> আমি</w:t>
      </w:r>
      <w:r>
        <w:rPr>
          <w:color w:val="000078"/>
        </w:rPr>
        <w:t xml:space="preserve"> বিদ্যুৎ</w:t>
      </w:r>
      <w:r>
        <w:rPr>
          <w:color w:val="0000FF"/>
        </w:rPr>
        <w:t xml:space="preserve"> বিল</w:t>
      </w:r>
      <w:r>
        <w:rPr>
          <w:color w:val="4E0000"/>
        </w:rPr>
        <w:t xml:space="preserve"> দিতে</w:t>
      </w:r>
      <w:r>
        <w:rPr>
          <w:color w:val="00000C"/>
        </w:rPr>
        <w:t xml:space="preserve"> পারছিনা</w:t>
      </w:r>
      <w:r>
        <w:rPr>
          <w:color w:val="000034"/>
        </w:rPr>
        <w:t xml:space="preserve"> কেন</w:t>
      </w:r>
      <w:r>
        <w:br/>
      </w:r>
      <w:r>
        <w:rPr>
          <w:color w:val="00000D"/>
        </w:rPr>
        <w:t xml:space="preserve"> বিকাশে</w:t>
      </w:r>
      <w:r>
        <w:rPr>
          <w:color w:val="000078"/>
        </w:rPr>
        <w:t xml:space="preserve"> বিদ্যুৎ</w:t>
      </w:r>
      <w:r>
        <w:rPr>
          <w:color w:val="0000FF"/>
        </w:rPr>
        <w:t xml:space="preserve"> বিল</w:t>
      </w:r>
      <w:r>
        <w:rPr>
          <w:color w:val="4E0000"/>
        </w:rPr>
        <w:t xml:space="preserve"> দিতে</w:t>
      </w:r>
      <w:r>
        <w:rPr>
          <w:color w:val="000000"/>
        </w:rPr>
        <w:t xml:space="preserve"> প্রব্লেম</w:t>
      </w:r>
      <w:r>
        <w:rPr>
          <w:color w:val="00001B"/>
        </w:rPr>
        <w:t xml:space="preserve"> হচ্ছে</w:t>
      </w:r>
      <w:r>
        <w:br/>
      </w:r>
      <w:r>
        <w:rPr>
          <w:color w:val="520000"/>
        </w:rPr>
        <w:t xml:space="preserve"> আমি</w:t>
      </w:r>
      <w:r>
        <w:rPr>
          <w:color w:val="000023"/>
        </w:rPr>
        <w:t xml:space="preserve"> পল্লী</w:t>
      </w:r>
      <w:r>
        <w:rPr>
          <w:color w:val="000078"/>
        </w:rPr>
        <w:t xml:space="preserve"> বিদ্যুৎ</w:t>
      </w:r>
      <w:r>
        <w:rPr>
          <w:color w:val="0000FF"/>
        </w:rPr>
        <w:t xml:space="preserve"> বিল</w:t>
      </w:r>
      <w:r>
        <w:rPr>
          <w:color w:val="4E0000"/>
        </w:rPr>
        <w:t xml:space="preserve"> দিতে</w:t>
      </w:r>
      <w:r>
        <w:rPr>
          <w:color w:val="00000C"/>
        </w:rPr>
        <w:t xml:space="preserve"> পারছিনা</w:t>
      </w:r>
      <w:r>
        <w:rPr>
          <w:color w:val="400000"/>
        </w:rPr>
        <w:t xml:space="preserve"> আমার</w:t>
      </w:r>
      <w:r>
        <w:rPr>
          <w:color w:val="000002"/>
        </w:rPr>
        <w:t xml:space="preserve"> অ্যাকাউন্ট</w:t>
      </w:r>
      <w:r>
        <w:rPr>
          <w:color w:val="020000"/>
        </w:rPr>
        <w:t xml:space="preserve"> দিয়ে</w:t>
      </w:r>
      <w:r>
        <w:rPr>
          <w:color w:val="120000"/>
        </w:rPr>
        <w:t xml:space="preserve"> কি</w:t>
      </w:r>
      <w:r>
        <w:rPr>
          <w:color w:val="000012"/>
        </w:rPr>
        <w:t xml:space="preserve"> সমস্যা</w:t>
      </w:r>
      <w:r>
        <w:br/>
      </w:r>
      <w:r>
        <w:rPr>
          <w:color w:val="070000"/>
        </w:rPr>
        <w:t xml:space="preserve"> ai</w:t>
      </w:r>
      <w:r>
        <w:rPr>
          <w:color w:val="000008"/>
        </w:rPr>
        <w:t xml:space="preserve"> number</w:t>
      </w:r>
      <w:r>
        <w:rPr>
          <w:color w:val="000003"/>
        </w:rPr>
        <w:t xml:space="preserve"> thaka</w:t>
      </w:r>
      <w:r>
        <w:rPr>
          <w:color w:val="000010"/>
        </w:rPr>
        <w:t xml:space="preserve"> palli</w:t>
      </w:r>
      <w:r>
        <w:rPr>
          <w:color w:val="000009"/>
        </w:rPr>
        <w:t xml:space="preserve"> bidyut</w:t>
      </w:r>
      <w:r>
        <w:rPr>
          <w:color w:val="0000C8"/>
        </w:rPr>
        <w:t xml:space="preserve"> bill</w:t>
      </w:r>
      <w:r>
        <w:rPr>
          <w:color w:val="000000"/>
        </w:rPr>
        <w:t xml:space="preserve"> diyaci</w:t>
      </w:r>
      <w:r>
        <w:rPr>
          <w:color w:val="2D0000"/>
        </w:rPr>
        <w:t xml:space="preserve"> but</w:t>
      </w:r>
      <w:r>
        <w:rPr>
          <w:color w:val="0000C8"/>
        </w:rPr>
        <w:t xml:space="preserve"> bill</w:t>
      </w:r>
      <w:r>
        <w:rPr>
          <w:color w:val="000000"/>
        </w:rPr>
        <w:t xml:space="preserve"> full</w:t>
      </w:r>
      <w:r>
        <w:rPr>
          <w:color w:val="000000"/>
        </w:rPr>
        <w:t xml:space="preserve"> peyament</w:t>
      </w:r>
      <w:r>
        <w:rPr>
          <w:color w:val="000000"/>
        </w:rPr>
        <w:t xml:space="preserve"> dahkaca</w:t>
      </w:r>
      <w:r>
        <w:rPr>
          <w:color w:val="00004F"/>
        </w:rPr>
        <w:t xml:space="preserve"> na</w:t>
      </w:r>
      <w:r>
        <w:rPr>
          <w:color w:val="090000"/>
        </w:rPr>
        <w:t xml:space="preserve"> ki</w:t>
      </w:r>
      <w:r>
        <w:rPr>
          <w:color w:val="000000"/>
        </w:rPr>
        <w:t xml:space="preserve"> jnno</w:t>
      </w:r>
      <w:r>
        <w:br/>
      </w:r>
      <w:r>
        <w:rPr>
          <w:color w:val="000009"/>
        </w:rPr>
        <w:t xml:space="preserve"> desco</w:t>
      </w:r>
      <w:r>
        <w:rPr>
          <w:color w:val="0000C8"/>
        </w:rPr>
        <w:t xml:space="preserve"> bill</w:t>
      </w:r>
      <w:r>
        <w:rPr>
          <w:color w:val="240000"/>
        </w:rPr>
        <w:t xml:space="preserve"> dite</w:t>
      </w:r>
      <w:r>
        <w:rPr>
          <w:color w:val="000009"/>
        </w:rPr>
        <w:t xml:space="preserve"> parci</w:t>
      </w:r>
      <w:r>
        <w:rPr>
          <w:color w:val="00004F"/>
        </w:rPr>
        <w:t xml:space="preserve"> na</w:t>
      </w:r>
      <w:r>
        <w:br/>
      </w:r>
      <w:r>
        <w:rPr>
          <w:color w:val="000002"/>
        </w:rPr>
        <w:t xml:space="preserve"> nesco</w:t>
      </w:r>
      <w:r>
        <w:rPr>
          <w:color w:val="0000C8"/>
        </w:rPr>
        <w:t xml:space="preserve"> bill</w:t>
      </w:r>
      <w:r>
        <w:rPr>
          <w:color w:val="000054"/>
        </w:rPr>
        <w:t xml:space="preserve"> pay</w:t>
      </w:r>
      <w:r>
        <w:rPr>
          <w:color w:val="000000"/>
        </w:rPr>
        <w:t xml:space="preserve"> hoyna</w:t>
      </w:r>
      <w:r>
        <w:br/>
      </w:r>
      <w:r>
        <w:rPr>
          <w:color w:val="420000"/>
        </w:rPr>
        <w:t xml:space="preserve"> ami</w:t>
      </w:r>
      <w:r>
        <w:rPr>
          <w:color w:val="000000"/>
        </w:rPr>
        <w:t xml:space="preserve"> kisukhon</w:t>
      </w:r>
      <w:r>
        <w:rPr>
          <w:color w:val="000000"/>
        </w:rPr>
        <w:t xml:space="preserve"> aga</w:t>
      </w:r>
      <w:r>
        <w:rPr>
          <w:color w:val="000009"/>
        </w:rPr>
        <w:t xml:space="preserve"> polli</w:t>
      </w:r>
      <w:r>
        <w:rPr>
          <w:color w:val="000001"/>
        </w:rPr>
        <w:t xml:space="preserve"> biddyut</w:t>
      </w:r>
      <w:r>
        <w:rPr>
          <w:color w:val="120000"/>
        </w:rPr>
        <w:t xml:space="preserve"> er</w:t>
      </w:r>
      <w:r>
        <w:rPr>
          <w:color w:val="0000C8"/>
        </w:rPr>
        <w:t xml:space="preserve"> bill</w:t>
      </w:r>
      <w:r>
        <w:rPr>
          <w:color w:val="000054"/>
        </w:rPr>
        <w:t xml:space="preserve"> pay</w:t>
      </w:r>
      <w:r>
        <w:rPr>
          <w:color w:val="000000"/>
        </w:rPr>
        <w:t xml:space="preserve"> korechilam</w:t>
      </w:r>
      <w:r>
        <w:rPr>
          <w:color w:val="000015"/>
        </w:rPr>
        <w:t xml:space="preserve"> tk</w:t>
      </w:r>
      <w:r>
        <w:rPr>
          <w:color w:val="090000"/>
        </w:rPr>
        <w:t xml:space="preserve"> kete</w:t>
      </w:r>
      <w:r>
        <w:rPr>
          <w:color w:val="000001"/>
        </w:rPr>
        <w:t xml:space="preserve"> nise</w:t>
      </w:r>
      <w:r>
        <w:rPr>
          <w:color w:val="000014"/>
        </w:rPr>
        <w:t xml:space="preserve"> account</w:t>
      </w:r>
      <w:r>
        <w:rPr>
          <w:color w:val="000017"/>
        </w:rPr>
        <w:t xml:space="preserve"> theke</w:t>
      </w:r>
      <w:r>
        <w:rPr>
          <w:color w:val="0F0000"/>
        </w:rPr>
        <w:t xml:space="preserve"> kintu</w:t>
      </w:r>
      <w:r>
        <w:rPr>
          <w:color w:val="0000C8"/>
        </w:rPr>
        <w:t xml:space="preserve"> bill</w:t>
      </w:r>
      <w:r>
        <w:rPr>
          <w:color w:val="000054"/>
        </w:rPr>
        <w:t xml:space="preserve"> pay</w:t>
      </w:r>
      <w:r>
        <w:rPr>
          <w:color w:val="070000"/>
        </w:rPr>
        <w:t xml:space="preserve"> hoy</w:t>
      </w:r>
      <w:r>
        <w:rPr>
          <w:color w:val="000006"/>
        </w:rPr>
        <w:t xml:space="preserve"> ni</w:t>
      </w:r>
      <w:r>
        <w:rPr>
          <w:color w:val="010000"/>
        </w:rPr>
        <w:t xml:space="preserve"> eita</w:t>
      </w:r>
      <w:r>
        <w:rPr>
          <w:color w:val="000014"/>
        </w:rPr>
        <w:t xml:space="preserve"> account</w:t>
      </w:r>
      <w:r>
        <w:rPr>
          <w:color w:val="000000"/>
        </w:rPr>
        <w:t xml:space="preserve"> numbe</w:t>
      </w:r>
      <w:r>
        <w:br/>
      </w:r>
      <w:r>
        <w:rPr>
          <w:color w:val="520000"/>
        </w:rPr>
        <w:t xml:space="preserve"> আমি</w:t>
      </w:r>
      <w:r>
        <w:rPr>
          <w:color w:val="00000F"/>
        </w:rPr>
        <w:t xml:space="preserve"> গত</w:t>
      </w:r>
      <w:r>
        <w:rPr>
          <w:color w:val="000012"/>
        </w:rPr>
        <w:t xml:space="preserve"> মাসে</w:t>
      </w:r>
      <w:r>
        <w:rPr>
          <w:color w:val="000078"/>
        </w:rPr>
        <w:t xml:space="preserve"> বিদ্যুৎ</w:t>
      </w:r>
      <w:r>
        <w:rPr>
          <w:color w:val="0000FF"/>
        </w:rPr>
        <w:t xml:space="preserve"> বিল</w:t>
      </w:r>
      <w:r>
        <w:rPr>
          <w:color w:val="000002"/>
        </w:rPr>
        <w:t xml:space="preserve"> দিচ্ছি</w:t>
      </w:r>
      <w:r>
        <w:rPr>
          <w:color w:val="000002"/>
        </w:rPr>
        <w:t xml:space="preserve"> সেটা</w:t>
      </w:r>
      <w:r>
        <w:rPr>
          <w:color w:val="00000B"/>
        </w:rPr>
        <w:t xml:space="preserve"> আবার</w:t>
      </w:r>
      <w:r>
        <w:rPr>
          <w:color w:val="0000FF"/>
        </w:rPr>
        <w:t xml:space="preserve"> বিল</w:t>
      </w:r>
      <w:r>
        <w:rPr>
          <w:color w:val="000002"/>
        </w:rPr>
        <w:t xml:space="preserve"> ফেরত</w:t>
      </w:r>
      <w:r>
        <w:rPr>
          <w:color w:val="090000"/>
        </w:rPr>
        <w:t xml:space="preserve"> আসছে</w:t>
      </w:r>
      <w:r>
        <w:br/>
      </w:r>
      <w:r>
        <w:rPr>
          <w:color w:val="520000"/>
        </w:rPr>
        <w:t xml:space="preserve"> আমি</w:t>
      </w:r>
      <w:r>
        <w:rPr>
          <w:color w:val="000000"/>
        </w:rPr>
        <w:t xml:space="preserve"> ইন্টারনেট</w:t>
      </w:r>
      <w:r>
        <w:rPr>
          <w:color w:val="00000C"/>
        </w:rPr>
        <w:t xml:space="preserve"> পেমেন্ট</w:t>
      </w:r>
      <w:r>
        <w:rPr>
          <w:color w:val="020000"/>
        </w:rPr>
        <w:t xml:space="preserve"> করেছিলাম</w:t>
      </w:r>
      <w:r>
        <w:rPr>
          <w:color w:val="000000"/>
        </w:rPr>
        <w:t xml:space="preserve"> লিং</w:t>
      </w:r>
      <w:r>
        <w:rPr>
          <w:color w:val="000000"/>
        </w:rPr>
        <w:t xml:space="preserve"> থ্রি</w:t>
      </w:r>
      <w:r>
        <w:rPr>
          <w:color w:val="010000"/>
        </w:rPr>
        <w:t xml:space="preserve"> তে</w:t>
      </w:r>
      <w:r>
        <w:rPr>
          <w:color w:val="00002A"/>
        </w:rPr>
        <w:t xml:space="preserve"> টাকা</w:t>
      </w:r>
      <w:r>
        <w:rPr>
          <w:color w:val="00002A"/>
        </w:rPr>
        <w:t xml:space="preserve"> টাকা</w:t>
      </w:r>
      <w:r>
        <w:rPr>
          <w:color w:val="000012"/>
        </w:rPr>
        <w:t xml:space="preserve"> কেটে</w:t>
      </w:r>
      <w:r>
        <w:rPr>
          <w:color w:val="000000"/>
        </w:rPr>
        <w:t xml:space="preserve"> নিচে</w:t>
      </w:r>
      <w:r>
        <w:rPr>
          <w:color w:val="320000"/>
        </w:rPr>
        <w:t xml:space="preserve"> কিন্তু</w:t>
      </w:r>
      <w:r>
        <w:rPr>
          <w:color w:val="000000"/>
        </w:rPr>
        <w:t xml:space="preserve"> লিংক</w:t>
      </w:r>
      <w:r>
        <w:rPr>
          <w:color w:val="000000"/>
        </w:rPr>
        <w:t xml:space="preserve"> ঠ্রি</w:t>
      </w:r>
      <w:r>
        <w:rPr>
          <w:color w:val="010000"/>
        </w:rPr>
        <w:t xml:space="preserve"> তে</w:t>
      </w:r>
      <w:r>
        <w:rPr>
          <w:color w:val="000007"/>
        </w:rPr>
        <w:t xml:space="preserve"> জমা</w:t>
      </w:r>
      <w:r>
        <w:rPr>
          <w:color w:val="0D0000"/>
        </w:rPr>
        <w:t xml:space="preserve"> হয়</w:t>
      </w:r>
      <w:r>
        <w:rPr>
          <w:color w:val="000009"/>
        </w:rPr>
        <w:t xml:space="preserve"> নাই</w:t>
      </w:r>
      <w:r>
        <w:rPr>
          <w:color w:val="050000"/>
        </w:rPr>
        <w:t xml:space="preserve"> একটু</w:t>
      </w:r>
      <w:r>
        <w:rPr>
          <w:color w:val="000000"/>
        </w:rPr>
        <w:t xml:space="preserve"> দেখবেন</w:t>
      </w:r>
      <w:r>
        <w:br/>
      </w:r>
      <w:r>
        <w:rPr>
          <w:color w:val="000054"/>
        </w:rPr>
        <w:t xml:space="preserve"> pay</w:t>
      </w:r>
      <w:r>
        <w:rPr>
          <w:color w:val="0000C8"/>
        </w:rPr>
        <w:t xml:space="preserve"> bill</w:t>
      </w:r>
      <w:r>
        <w:rPr>
          <w:color w:val="000017"/>
        </w:rPr>
        <w:t xml:space="preserve"> korte</w:t>
      </w:r>
      <w:r>
        <w:rPr>
          <w:color w:val="000006"/>
        </w:rPr>
        <w:t xml:space="preserve"> parsi</w:t>
      </w:r>
      <w:r>
        <w:rPr>
          <w:color w:val="00004F"/>
        </w:rPr>
        <w:t xml:space="preserve"> na</w:t>
      </w:r>
      <w:r>
        <w:rPr>
          <w:color w:val="000010"/>
        </w:rPr>
        <w:t xml:space="preserve"> palli</w:t>
      </w:r>
      <w:r>
        <w:rPr>
          <w:color w:val="00001F"/>
        </w:rPr>
        <w:t xml:space="preserve"> biddut</w:t>
      </w:r>
      <w:r>
        <w:rPr>
          <w:color w:val="000015"/>
        </w:rPr>
        <w:t xml:space="preserve"> prepaid</w:t>
      </w:r>
      <w:r>
        <w:br/>
      </w:r>
      <w:r>
        <w:rPr>
          <w:color w:val="420000"/>
        </w:rPr>
        <w:t xml:space="preserve"> ami</w:t>
      </w:r>
      <w:r>
        <w:rPr>
          <w:color w:val="000000"/>
        </w:rPr>
        <w:t xml:space="preserve"> dhaka</w:t>
      </w:r>
      <w:r>
        <w:rPr>
          <w:color w:val="000000"/>
        </w:rPr>
        <w:t xml:space="preserve"> university</w:t>
      </w:r>
      <w:r>
        <w:rPr>
          <w:color w:val="020000"/>
        </w:rPr>
        <w:t xml:space="preserve"> te</w:t>
      </w:r>
      <w:r>
        <w:rPr>
          <w:color w:val="000000"/>
        </w:rPr>
        <w:t xml:space="preserve"> virti</w:t>
      </w:r>
      <w:r>
        <w:rPr>
          <w:color w:val="000001"/>
        </w:rPr>
        <w:t xml:space="preserve"> fee</w:t>
      </w:r>
      <w:r>
        <w:rPr>
          <w:color w:val="000003"/>
        </w:rPr>
        <w:t xml:space="preserve"> joma</w:t>
      </w:r>
      <w:r>
        <w:rPr>
          <w:color w:val="000000"/>
        </w:rPr>
        <w:t xml:space="preserve"> diesi</w:t>
      </w:r>
      <w:r>
        <w:rPr>
          <w:color w:val="0F0000"/>
        </w:rPr>
        <w:t xml:space="preserve"> kintu</w:t>
      </w:r>
      <w:r>
        <w:rPr>
          <w:color w:val="000003"/>
        </w:rPr>
        <w:t xml:space="preserve"> update</w:t>
      </w:r>
      <w:r>
        <w:rPr>
          <w:color w:val="000000"/>
        </w:rPr>
        <w:t xml:space="preserve"> collection</w:t>
      </w:r>
      <w:r>
        <w:rPr>
          <w:color w:val="040000"/>
        </w:rPr>
        <w:t xml:space="preserve"> error</w:t>
      </w:r>
      <w:r>
        <w:rPr>
          <w:color w:val="000000"/>
        </w:rPr>
        <w:t xml:space="preserve"> dekhae</w:t>
      </w:r>
      <w:r>
        <w:br/>
      </w:r>
      <w:r>
        <w:rPr>
          <w:color w:val="160000"/>
        </w:rPr>
        <w:t xml:space="preserve"> amar</w:t>
      </w:r>
      <w:r>
        <w:rPr>
          <w:color w:val="0000C8"/>
        </w:rPr>
        <w:t xml:space="preserve"> bill</w:t>
      </w:r>
      <w:r>
        <w:rPr>
          <w:color w:val="000054"/>
        </w:rPr>
        <w:t xml:space="preserve"> pay</w:t>
      </w:r>
      <w:r>
        <w:rPr>
          <w:color w:val="000002"/>
        </w:rPr>
        <w:t xml:space="preserve"> hosse</w:t>
      </w:r>
      <w:r>
        <w:rPr>
          <w:color w:val="00004F"/>
        </w:rPr>
        <w:t xml:space="preserve"> na</w:t>
      </w:r>
      <w:r>
        <w:br/>
      </w:r>
      <w:r>
        <w:rPr>
          <w:color w:val="520000"/>
        </w:rPr>
        <w:t xml:space="preserve"> আমি</w:t>
      </w:r>
      <w:r>
        <w:rPr>
          <w:color w:val="000002"/>
        </w:rPr>
        <w:t xml:space="preserve"> কালকে</w:t>
      </w:r>
      <w:r>
        <w:rPr>
          <w:color w:val="0000FF"/>
        </w:rPr>
        <w:t xml:space="preserve"> বিল</w:t>
      </w:r>
      <w:r>
        <w:rPr>
          <w:color w:val="000026"/>
        </w:rPr>
        <w:t xml:space="preserve"> পে</w:t>
      </w:r>
      <w:r>
        <w:rPr>
          <w:color w:val="000000"/>
        </w:rPr>
        <w:t xml:space="preserve"> দিয়াছি</w:t>
      </w:r>
      <w:r>
        <w:rPr>
          <w:color w:val="010000"/>
        </w:rPr>
        <w:t xml:space="preserve"> কিন্ত</w:t>
      </w:r>
      <w:r>
        <w:rPr>
          <w:color w:val="0000FF"/>
        </w:rPr>
        <w:t xml:space="preserve"> বিল</w:t>
      </w:r>
      <w:r>
        <w:rPr>
          <w:color w:val="000026"/>
        </w:rPr>
        <w:t xml:space="preserve"> পে</w:t>
      </w:r>
      <w:r>
        <w:rPr>
          <w:color w:val="000000"/>
        </w:rPr>
        <w:t xml:space="preserve"> হইনি</w:t>
      </w:r>
      <w:r>
        <w:br/>
      </w:r>
      <w:r>
        <w:rPr>
          <w:color w:val="000000"/>
        </w:rPr>
        <w:t xml:space="preserve"> জ্বি</w:t>
      </w:r>
      <w:r>
        <w:rPr>
          <w:color w:val="520000"/>
        </w:rPr>
        <w:t xml:space="preserve"> আমি</w:t>
      </w:r>
      <w:r>
        <w:rPr>
          <w:color w:val="400000"/>
        </w:rPr>
        <w:t xml:space="preserve"> আমার</w:t>
      </w:r>
      <w:r>
        <w:rPr>
          <w:color w:val="000000"/>
        </w:rPr>
        <w:t xml:space="preserve"> বাসার</w:t>
      </w:r>
      <w:r>
        <w:rPr>
          <w:color w:val="000078"/>
        </w:rPr>
        <w:t xml:space="preserve"> বিদ্যুৎ</w:t>
      </w:r>
      <w:r>
        <w:rPr>
          <w:color w:val="0000FF"/>
        </w:rPr>
        <w:t xml:space="preserve"> বিল</w:t>
      </w:r>
      <w:r>
        <w:rPr>
          <w:color w:val="00000C"/>
        </w:rPr>
        <w:t xml:space="preserve"> পেমেন্ট</w:t>
      </w:r>
      <w:r>
        <w:rPr>
          <w:color w:val="1F0000"/>
        </w:rPr>
        <w:t xml:space="preserve"> করতে</w:t>
      </w:r>
      <w:r>
        <w:rPr>
          <w:color w:val="00000C"/>
        </w:rPr>
        <w:t xml:space="preserve"> পারছিনা</w:t>
      </w:r>
      <w:r>
        <w:br/>
      </w:r>
      <w:r>
        <w:rPr>
          <w:color w:val="050000"/>
        </w:rPr>
        <w:t xml:space="preserve"> আপনার</w:t>
      </w:r>
      <w:r>
        <w:rPr>
          <w:color w:val="000026"/>
        </w:rPr>
        <w:t xml:space="preserve"> পে</w:t>
      </w:r>
      <w:r>
        <w:rPr>
          <w:color w:val="0000FF"/>
        </w:rPr>
        <w:t xml:space="preserve"> বিল</w:t>
      </w:r>
      <w:r>
        <w:rPr>
          <w:color w:val="000000"/>
        </w:rPr>
        <w:t xml:space="preserve"> রিকোয়েস্ট</w:t>
      </w:r>
      <w:r>
        <w:rPr>
          <w:color w:val="000003"/>
        </w:rPr>
        <w:t xml:space="preserve"> ব্যর্থ</w:t>
      </w:r>
      <w:r>
        <w:rPr>
          <w:color w:val="00000C"/>
        </w:rPr>
        <w:t xml:space="preserve"> হয়েছে</w:t>
      </w:r>
      <w:r>
        <w:br/>
      </w:r>
      <w:r>
        <w:rPr>
          <w:color w:val="00002B"/>
        </w:rPr>
        <w:t xml:space="preserve"> bkash</w:t>
      </w:r>
      <w:r>
        <w:rPr>
          <w:color w:val="000017"/>
        </w:rPr>
        <w:t xml:space="preserve"> theke</w:t>
      </w:r>
      <w:r>
        <w:rPr>
          <w:color w:val="000007"/>
        </w:rPr>
        <w:t xml:space="preserve"> postpaid</w:t>
      </w:r>
      <w:r>
        <w:rPr>
          <w:color w:val="000004"/>
        </w:rPr>
        <w:t xml:space="preserve"> current</w:t>
      </w:r>
      <w:r>
        <w:rPr>
          <w:color w:val="0000C8"/>
        </w:rPr>
        <w:t xml:space="preserve"> bill</w:t>
      </w:r>
      <w:r>
        <w:rPr>
          <w:color w:val="000002"/>
        </w:rPr>
        <w:t xml:space="preserve"> dewa</w:t>
      </w:r>
      <w:r>
        <w:rPr>
          <w:color w:val="040000"/>
        </w:rPr>
        <w:t xml:space="preserve"> jacche</w:t>
      </w:r>
      <w:r>
        <w:rPr>
          <w:color w:val="00004F"/>
        </w:rPr>
        <w:t xml:space="preserve"> na</w:t>
      </w:r>
      <w:r>
        <w:rPr>
          <w:color w:val="00000E"/>
        </w:rPr>
        <w:t xml:space="preserve"> keno</w:t>
      </w:r>
      <w:r>
        <w:rPr>
          <w:color w:val="040000"/>
        </w:rPr>
        <w:t xml:space="preserve"> sob</w:t>
      </w:r>
      <w:r>
        <w:rPr>
          <w:color w:val="010000"/>
        </w:rPr>
        <w:t xml:space="preserve"> somoy</w:t>
      </w:r>
      <w:r>
        <w:rPr>
          <w:color w:val="000000"/>
        </w:rPr>
        <w:t xml:space="preserve"> dei</w:t>
      </w:r>
      <w:r>
        <w:rPr>
          <w:color w:val="2D0000"/>
        </w:rPr>
        <w:t xml:space="preserve"> but</w:t>
      </w:r>
      <w:r>
        <w:rPr>
          <w:color w:val="000001"/>
        </w:rPr>
        <w:t xml:space="preserve"> ajke</w:t>
      </w:r>
      <w:r>
        <w:rPr>
          <w:color w:val="000000"/>
        </w:rPr>
        <w:t xml:space="preserve"> boltese</w:t>
      </w:r>
      <w:r>
        <w:rPr>
          <w:color w:val="000001"/>
        </w:rPr>
        <w:t xml:space="preserve"> bertho</w:t>
      </w:r>
      <w:r>
        <w:rPr>
          <w:color w:val="000000"/>
        </w:rPr>
        <w:t xml:space="preserve"> hoiche</w:t>
      </w:r>
      <w:r>
        <w:rPr>
          <w:color w:val="000003"/>
        </w:rPr>
        <w:t xml:space="preserve"> -</w:t>
      </w:r>
      <w:r>
        <w:rPr>
          <w:color w:val="00000B"/>
        </w:rPr>
        <w:t xml:space="preserve"> bar</w:t>
      </w:r>
      <w:r>
        <w:rPr>
          <w:color w:val="000000"/>
        </w:rPr>
        <w:t xml:space="preserve"> chesta</w:t>
      </w:r>
      <w:r>
        <w:rPr>
          <w:color w:val="020000"/>
        </w:rPr>
        <w:t xml:space="preserve"> korlam</w:t>
      </w:r>
      <w:r>
        <w:rPr>
          <w:color w:val="020000"/>
        </w:rPr>
        <w:t xml:space="preserve"> hocche</w:t>
      </w:r>
      <w:r>
        <w:rPr>
          <w:color w:val="00004F"/>
        </w:rPr>
        <w:t xml:space="preserve"> na</w:t>
      </w:r>
      <w:r>
        <w:rPr>
          <w:color w:val="000001"/>
        </w:rPr>
        <w:t xml:space="preserve"> r</w:t>
      </w:r>
      <w:r>
        <w:rPr>
          <w:color w:val="000000"/>
        </w:rPr>
        <w:t xml:space="preserve"> min</w:t>
      </w:r>
      <w:r>
        <w:rPr>
          <w:color w:val="000000"/>
        </w:rPr>
        <w:t xml:space="preserve"> ache</w:t>
      </w:r>
      <w:r>
        <w:rPr>
          <w:color w:val="010000"/>
        </w:rPr>
        <w:t xml:space="preserve"> somoy</w:t>
      </w:r>
      <w:r>
        <w:rPr>
          <w:color w:val="000006"/>
        </w:rPr>
        <w:t xml:space="preserve"> last</w:t>
      </w:r>
      <w:r>
        <w:rPr>
          <w:color w:val="000001"/>
        </w:rPr>
        <w:t xml:space="preserve"> date</w:t>
      </w:r>
      <w:r>
        <w:rPr>
          <w:color w:val="000001"/>
        </w:rPr>
        <w:t xml:space="preserve"> ajke</w:t>
      </w:r>
      <w:r>
        <w:br/>
      </w:r>
      <w:r>
        <w:rPr>
          <w:color w:val="000001"/>
        </w:rPr>
        <w:t xml:space="preserve"> পেবিল</w:t>
      </w:r>
      <w:r>
        <w:rPr>
          <w:color w:val="1F0000"/>
        </w:rPr>
        <w:t xml:space="preserve"> করতে</w:t>
      </w:r>
      <w:r>
        <w:rPr>
          <w:color w:val="000006"/>
        </w:rPr>
        <w:t xml:space="preserve"> চাচ্ছি</w:t>
      </w:r>
      <w:r>
        <w:rPr>
          <w:color w:val="030000"/>
        </w:rPr>
        <w:t xml:space="preserve"> বাট</w:t>
      </w:r>
      <w:r>
        <w:rPr>
          <w:color w:val="000000"/>
        </w:rPr>
        <w:t xml:space="preserve"> ইনফো</w:t>
      </w:r>
      <w:r>
        <w:rPr>
          <w:color w:val="000007"/>
        </w:rPr>
        <w:t xml:space="preserve"> ভুল</w:t>
      </w:r>
      <w:r>
        <w:rPr>
          <w:color w:val="020000"/>
        </w:rPr>
        <w:t xml:space="preserve"> বলা</w:t>
      </w:r>
      <w:r>
        <w:rPr>
          <w:color w:val="00001B"/>
        </w:rPr>
        <w:t xml:space="preserve"> হচ্ছে</w:t>
      </w:r>
      <w:r>
        <w:br/>
      </w:r>
      <w:r>
        <w:rPr>
          <w:color w:val="520000"/>
        </w:rPr>
        <w:t xml:space="preserve"> আমি</w:t>
      </w:r>
      <w:r>
        <w:rPr>
          <w:color w:val="00000F"/>
        </w:rPr>
        <w:t xml:space="preserve"> গত</w:t>
      </w:r>
      <w:r>
        <w:rPr>
          <w:color w:val="000000"/>
        </w:rPr>
        <w:t xml:space="preserve"> কয়েক</w:t>
      </w:r>
      <w:r>
        <w:rPr>
          <w:color w:val="000004"/>
        </w:rPr>
        <w:t xml:space="preserve"> দিন</w:t>
      </w:r>
      <w:r>
        <w:rPr>
          <w:color w:val="000039"/>
        </w:rPr>
        <w:t xml:space="preserve"> থেকে</w:t>
      </w:r>
      <w:r>
        <w:rPr>
          <w:color w:val="000078"/>
        </w:rPr>
        <w:t xml:space="preserve"> বিদ্যুৎ</w:t>
      </w:r>
      <w:r>
        <w:rPr>
          <w:color w:val="0000FF"/>
        </w:rPr>
        <w:t xml:space="preserve"> বিল</w:t>
      </w:r>
      <w:r>
        <w:rPr>
          <w:color w:val="000026"/>
        </w:rPr>
        <w:t xml:space="preserve"> পে</w:t>
      </w:r>
      <w:r>
        <w:rPr>
          <w:color w:val="1F0000"/>
        </w:rPr>
        <w:t xml:space="preserve"> করতে</w:t>
      </w:r>
      <w:r>
        <w:rPr>
          <w:color w:val="00002B"/>
        </w:rPr>
        <w:t xml:space="preserve"> পারছি</w:t>
      </w:r>
      <w:r>
        <w:rPr>
          <w:color w:val="000076"/>
        </w:rPr>
        <w:t xml:space="preserve"> না</w:t>
      </w:r>
      <w:r>
        <w:rPr>
          <w:color w:val="000034"/>
        </w:rPr>
        <w:t xml:space="preserve"> কেন</w:t>
      </w:r>
      <w:r>
        <w:br/>
      </w:r>
      <w:r>
        <w:rPr>
          <w:color w:val="000002"/>
        </w:rPr>
        <w:t xml:space="preserve"> unable</w:t>
      </w:r>
      <w:r>
        <w:rPr>
          <w:color w:val="110000"/>
        </w:rPr>
        <w:t xml:space="preserve"> to</w:t>
      </w:r>
      <w:r>
        <w:rPr>
          <w:color w:val="000005"/>
        </w:rPr>
        <w:t xml:space="preserve"> paybill</w:t>
      </w:r>
      <w:r>
        <w:br/>
      </w:r>
      <w:r>
        <w:rPr>
          <w:color w:val="520000"/>
        </w:rPr>
        <w:t xml:space="preserve"> আমি</w:t>
      </w:r>
      <w:r>
        <w:rPr>
          <w:color w:val="00000F"/>
        </w:rPr>
        <w:t xml:space="preserve"> গত</w:t>
      </w:r>
      <w:r>
        <w:rPr>
          <w:color w:val="000000"/>
        </w:rPr>
        <w:t xml:space="preserve"> কয়েক</w:t>
      </w:r>
      <w:r>
        <w:rPr>
          <w:color w:val="000004"/>
        </w:rPr>
        <w:t xml:space="preserve"> দিন</w:t>
      </w:r>
      <w:r>
        <w:rPr>
          <w:color w:val="000039"/>
        </w:rPr>
        <w:t xml:space="preserve"> থেকে</w:t>
      </w:r>
      <w:r>
        <w:rPr>
          <w:color w:val="000078"/>
        </w:rPr>
        <w:t xml:space="preserve"> বিদ্যুৎ</w:t>
      </w:r>
      <w:r>
        <w:rPr>
          <w:color w:val="0000FF"/>
        </w:rPr>
        <w:t xml:space="preserve"> বিল</w:t>
      </w:r>
      <w:r>
        <w:rPr>
          <w:color w:val="000026"/>
        </w:rPr>
        <w:t xml:space="preserve"> পে</w:t>
      </w:r>
      <w:r>
        <w:rPr>
          <w:color w:val="1F0000"/>
        </w:rPr>
        <w:t xml:space="preserve"> করতে</w:t>
      </w:r>
      <w:r>
        <w:rPr>
          <w:color w:val="00002B"/>
        </w:rPr>
        <w:t xml:space="preserve"> পারছি</w:t>
      </w:r>
      <w:r>
        <w:rPr>
          <w:color w:val="000076"/>
        </w:rPr>
        <w:t xml:space="preserve"> না</w:t>
      </w:r>
      <w:r>
        <w:rPr>
          <w:color w:val="000034"/>
        </w:rPr>
        <w:t xml:space="preserve"> কেন</w:t>
      </w:r>
      <w:r>
        <w:br/>
      </w:r>
      <w:r>
        <w:rPr>
          <w:color w:val="000078"/>
        </w:rPr>
        <w:t xml:space="preserve"> বিদ্যুৎ</w:t>
      </w:r>
      <w:r>
        <w:rPr>
          <w:color w:val="0000FF"/>
        </w:rPr>
        <w:t xml:space="preserve"> বিল</w:t>
      </w:r>
      <w:r>
        <w:rPr>
          <w:color w:val="4E0000"/>
        </w:rPr>
        <w:t xml:space="preserve"> দিতে</w:t>
      </w:r>
      <w:r>
        <w:rPr>
          <w:color w:val="00002B"/>
        </w:rPr>
        <w:t xml:space="preserve"> পারছি</w:t>
      </w:r>
      <w:r>
        <w:rPr>
          <w:color w:val="000076"/>
        </w:rPr>
        <w:t xml:space="preserve"> না</w:t>
      </w:r>
      <w:r>
        <w:rPr>
          <w:color w:val="000034"/>
        </w:rPr>
        <w:t xml:space="preserve"> কেন</w:t>
      </w:r>
      <w:r>
        <w:br/>
      </w:r>
      <w:r>
        <w:rPr>
          <w:color w:val="000054"/>
        </w:rPr>
        <w:t xml:space="preserve"> pay</w:t>
      </w:r>
      <w:r>
        <w:rPr>
          <w:color w:val="0000C8"/>
        </w:rPr>
        <w:t xml:space="preserve"> bill</w:t>
      </w:r>
      <w:r>
        <w:rPr>
          <w:color w:val="000017"/>
        </w:rPr>
        <w:t xml:space="preserve"> korte</w:t>
      </w:r>
      <w:r>
        <w:rPr>
          <w:color w:val="000006"/>
        </w:rPr>
        <w:t xml:space="preserve"> parsi</w:t>
      </w:r>
      <w:r>
        <w:rPr>
          <w:color w:val="00004F"/>
        </w:rPr>
        <w:t xml:space="preserve"> na</w:t>
      </w:r>
      <w:r>
        <w:br/>
      </w:r>
      <w:r>
        <w:rPr>
          <w:color w:val="00000F"/>
        </w:rPr>
        <w:t xml:space="preserve"> গত</w:t>
      </w:r>
      <w:r>
        <w:rPr>
          <w:color w:val="000012"/>
        </w:rPr>
        <w:t xml:space="preserve"> মাসে</w:t>
      </w:r>
      <w:r>
        <w:rPr>
          <w:color w:val="000078"/>
        </w:rPr>
        <w:t xml:space="preserve"> বিদ্যুৎ</w:t>
      </w:r>
      <w:r>
        <w:rPr>
          <w:color w:val="0000FF"/>
        </w:rPr>
        <w:t xml:space="preserve"> বিল</w:t>
      </w:r>
      <w:r>
        <w:rPr>
          <w:color w:val="000002"/>
        </w:rPr>
        <w:t xml:space="preserve"> দিচ্ছি</w:t>
      </w:r>
      <w:r>
        <w:rPr>
          <w:color w:val="000002"/>
        </w:rPr>
        <w:t xml:space="preserve"> সেটা</w:t>
      </w:r>
      <w:r>
        <w:rPr>
          <w:color w:val="00000B"/>
        </w:rPr>
        <w:t xml:space="preserve"> আবার</w:t>
      </w:r>
      <w:r>
        <w:rPr>
          <w:color w:val="0000FF"/>
        </w:rPr>
        <w:t xml:space="preserve"> বিল</w:t>
      </w:r>
      <w:r>
        <w:rPr>
          <w:color w:val="000002"/>
        </w:rPr>
        <w:t xml:space="preserve"> ফেরত</w:t>
      </w:r>
      <w:r>
        <w:rPr>
          <w:color w:val="090000"/>
        </w:rPr>
        <w:t xml:space="preserve"> আসছে</w:t>
      </w:r>
      <w:r>
        <w:br/>
      </w:r>
      <w:r>
        <w:rPr>
          <w:color w:val="000006"/>
        </w:rPr>
        <w:t xml:space="preserve"> bidut</w:t>
      </w:r>
      <w:r>
        <w:rPr>
          <w:color w:val="000010"/>
        </w:rPr>
        <w:t xml:space="preserve"> bil</w:t>
      </w:r>
      <w:r>
        <w:rPr>
          <w:color w:val="000054"/>
        </w:rPr>
        <w:t xml:space="preserve"> pay</w:t>
      </w:r>
      <w:r>
        <w:rPr>
          <w:color w:val="000001"/>
        </w:rPr>
        <w:t xml:space="preserve"> korbo</w:t>
      </w:r>
      <w:r>
        <w:rPr>
          <w:color w:val="2D0000"/>
        </w:rPr>
        <w:t xml:space="preserve"> but</w:t>
      </w:r>
      <w:r>
        <w:rPr>
          <w:color w:val="420000"/>
        </w:rPr>
        <w:t xml:space="preserve"> ami</w:t>
      </w:r>
      <w:r>
        <w:rPr>
          <w:color w:val="040000"/>
        </w:rPr>
        <w:t xml:space="preserve"> sothik</w:t>
      </w:r>
      <w:r>
        <w:rPr>
          <w:color w:val="000001"/>
        </w:rPr>
        <w:t xml:space="preserve"> totho</w:t>
      </w:r>
      <w:r>
        <w:rPr>
          <w:color w:val="000000"/>
        </w:rPr>
        <w:t xml:space="preserve"> daw</w:t>
      </w:r>
      <w:r>
        <w:rPr>
          <w:color w:val="120000"/>
        </w:rPr>
        <w:t xml:space="preserve"> er</w:t>
      </w:r>
      <w:r>
        <w:rPr>
          <w:color w:val="040000"/>
        </w:rPr>
        <w:t xml:space="preserve"> por</w:t>
      </w:r>
      <w:r>
        <w:rPr>
          <w:color w:val="000012"/>
        </w:rPr>
        <w:t xml:space="preserve"> e</w:t>
      </w:r>
      <w:r>
        <w:rPr>
          <w:color w:val="060000"/>
        </w:rPr>
        <w:t xml:space="preserve"> o</w:t>
      </w:r>
      <w:r>
        <w:rPr>
          <w:color w:val="000000"/>
        </w:rPr>
        <w:t xml:space="preserve"> hosche</w:t>
      </w:r>
      <w:r>
        <w:rPr>
          <w:color w:val="000003"/>
        </w:rPr>
        <w:t xml:space="preserve"> nah</w:t>
      </w:r>
      <w:r>
        <w:rPr>
          <w:color w:val="010000"/>
        </w:rPr>
        <w:t xml:space="preserve"> plz</w:t>
      </w:r>
      <w:r>
        <w:rPr>
          <w:color w:val="010000"/>
        </w:rPr>
        <w:t xml:space="preserve"> help</w:t>
      </w:r>
      <w:r>
        <w:rPr>
          <w:color w:val="010000"/>
        </w:rPr>
        <w:t xml:space="preserve"> me</w:t>
      </w:r>
      <w:r>
        <w:br/>
      </w:r>
      <w:r>
        <w:rPr>
          <w:color w:val="050000"/>
        </w:rPr>
        <w:t xml:space="preserve"> why</w:t>
      </w:r>
      <w:r>
        <w:rPr>
          <w:color w:val="240000"/>
        </w:rPr>
        <w:t xml:space="preserve"> i</w:t>
      </w:r>
      <w:r>
        <w:rPr>
          <w:color w:val="000003"/>
        </w:rPr>
        <w:t xml:space="preserve"> can't</w:t>
      </w:r>
      <w:r>
        <w:rPr>
          <w:color w:val="000054"/>
        </w:rPr>
        <w:t xml:space="preserve"> pay</w:t>
      </w:r>
      <w:r>
        <w:rPr>
          <w:color w:val="0000C8"/>
        </w:rPr>
        <w:t xml:space="preserve"> bill</w:t>
      </w:r>
      <w:r>
        <w:br/>
      </w:r>
      <w:r>
        <w:rPr>
          <w:color w:val="000078"/>
        </w:rPr>
        <w:t xml:space="preserve"> বিদ্যুৎ</w:t>
      </w:r>
      <w:r>
        <w:rPr>
          <w:color w:val="0000FF"/>
        </w:rPr>
        <w:t xml:space="preserve"> বিল</w:t>
      </w:r>
      <w:r>
        <w:rPr>
          <w:color w:val="010000"/>
        </w:rPr>
        <w:t xml:space="preserve"> নিয়ে</w:t>
      </w:r>
      <w:r>
        <w:rPr>
          <w:color w:val="000012"/>
        </w:rPr>
        <w:t xml:space="preserve"> সমস্যা</w:t>
      </w:r>
      <w:r>
        <w:br/>
      </w:r>
      <w:r>
        <w:rPr>
          <w:color w:val="520000"/>
        </w:rPr>
        <w:t xml:space="preserve"> আমি</w:t>
      </w:r>
      <w:r>
        <w:rPr>
          <w:color w:val="00003D"/>
        </w:rPr>
        <w:t xml:space="preserve"> বিকাশ</w:t>
      </w:r>
      <w:r>
        <w:rPr>
          <w:color w:val="020000"/>
        </w:rPr>
        <w:t xml:space="preserve"> দিয়ে</w:t>
      </w:r>
      <w:r>
        <w:rPr>
          <w:color w:val="000003"/>
        </w:rPr>
        <w:t xml:space="preserve"> জানুয়ারি</w:t>
      </w:r>
      <w:r>
        <w:rPr>
          <w:color w:val="000014"/>
        </w:rPr>
        <w:t xml:space="preserve"> মাসের</w:t>
      </w:r>
      <w:r>
        <w:rPr>
          <w:color w:val="000078"/>
        </w:rPr>
        <w:t xml:space="preserve"> বিদ্যুৎ</w:t>
      </w:r>
      <w:r>
        <w:rPr>
          <w:color w:val="0000FF"/>
        </w:rPr>
        <w:t xml:space="preserve"> বিল</w:t>
      </w:r>
      <w:r>
        <w:rPr>
          <w:color w:val="000026"/>
        </w:rPr>
        <w:t xml:space="preserve"> পে</w:t>
      </w:r>
      <w:r>
        <w:rPr>
          <w:color w:val="050000"/>
        </w:rPr>
        <w:t xml:space="preserve"> করি</w:t>
      </w:r>
      <w:r>
        <w:rPr>
          <w:color w:val="0F0000"/>
        </w:rPr>
        <w:t xml:space="preserve"> kintu</w:t>
      </w:r>
      <w:r>
        <w:rPr>
          <w:color w:val="000004"/>
        </w:rPr>
        <w:t xml:space="preserve"> bikash</w:t>
      </w:r>
      <w:r>
        <w:rPr>
          <w:color w:val="000017"/>
        </w:rPr>
        <w:t xml:space="preserve"> theke</w:t>
      </w:r>
      <w:r>
        <w:rPr>
          <w:color w:val="030000"/>
        </w:rPr>
        <w:t xml:space="preserve"> ekta</w:t>
      </w:r>
      <w:r>
        <w:rPr>
          <w:color w:val="000000"/>
        </w:rPr>
        <w:t xml:space="preserve"> notifikeshion</w:t>
      </w:r>
      <w:r>
        <w:rPr>
          <w:color w:val="030000"/>
        </w:rPr>
        <w:t xml:space="preserve"> show</w:t>
      </w:r>
      <w:r>
        <w:rPr>
          <w:color w:val="000000"/>
        </w:rPr>
        <w:t xml:space="preserve"> korteche</w:t>
      </w:r>
      <w:r>
        <w:rPr>
          <w:color w:val="000000"/>
        </w:rPr>
        <w:t xml:space="preserve"> ze</w:t>
      </w:r>
      <w:r>
        <w:rPr>
          <w:color w:val="160000"/>
        </w:rPr>
        <w:t xml:space="preserve"> amar</w:t>
      </w:r>
      <w:r>
        <w:rPr>
          <w:color w:val="0000C8"/>
        </w:rPr>
        <w:t xml:space="preserve"> bill</w:t>
      </w:r>
      <w:r>
        <w:rPr>
          <w:color w:val="030000"/>
        </w:rPr>
        <w:t xml:space="preserve"> deya</w:t>
      </w:r>
      <w:r>
        <w:rPr>
          <w:color w:val="070000"/>
        </w:rPr>
        <w:t xml:space="preserve"> hoy</w:t>
      </w:r>
      <w:r>
        <w:rPr>
          <w:color w:val="000009"/>
        </w:rPr>
        <w:t xml:space="preserve"> nai</w:t>
      </w:r>
      <w:r>
        <w:br/>
      </w:r>
      <w:r>
        <w:rPr>
          <w:color w:val="420000"/>
        </w:rPr>
        <w:t xml:space="preserve"> ami</w:t>
      </w:r>
      <w:r>
        <w:rPr>
          <w:color w:val="010000"/>
        </w:rPr>
        <w:t xml:space="preserve"> kal</w:t>
      </w:r>
      <w:r>
        <w:rPr>
          <w:color w:val="00002B"/>
        </w:rPr>
        <w:t xml:space="preserve"> bkash</w:t>
      </w:r>
      <w:r>
        <w:rPr>
          <w:color w:val="000001"/>
        </w:rPr>
        <w:t xml:space="preserve"> thake</w:t>
      </w:r>
      <w:r>
        <w:rPr>
          <w:color w:val="000005"/>
        </w:rPr>
        <w:t xml:space="preserve"> bpdb</w:t>
      </w:r>
      <w:r>
        <w:rPr>
          <w:color w:val="000007"/>
        </w:rPr>
        <w:t xml:space="preserve"> postpaid</w:t>
      </w:r>
      <w:r>
        <w:rPr>
          <w:color w:val="0000C8"/>
        </w:rPr>
        <w:t xml:space="preserve"> bill</w:t>
      </w:r>
      <w:r>
        <w:rPr>
          <w:color w:val="000002"/>
        </w:rPr>
        <w:t xml:space="preserve"> disi</w:t>
      </w:r>
      <w:r>
        <w:rPr>
          <w:color w:val="2D0000"/>
        </w:rPr>
        <w:t xml:space="preserve"> but</w:t>
      </w:r>
      <w:r>
        <w:rPr>
          <w:color w:val="000005"/>
        </w:rPr>
        <w:t xml:space="preserve"> bpdb</w:t>
      </w:r>
      <w:r>
        <w:rPr>
          <w:color w:val="000000"/>
        </w:rPr>
        <w:t xml:space="preserve"> website</w:t>
      </w:r>
      <w:r>
        <w:rPr>
          <w:color w:val="000012"/>
        </w:rPr>
        <w:t xml:space="preserve"> e</w:t>
      </w:r>
      <w:r>
        <w:rPr>
          <w:color w:val="000001"/>
        </w:rPr>
        <w:t xml:space="preserve"> seta</w:t>
      </w:r>
      <w:r>
        <w:rPr>
          <w:color w:val="030000"/>
        </w:rPr>
        <w:t xml:space="preserve"> show</w:t>
      </w:r>
      <w:r>
        <w:rPr>
          <w:color w:val="000000"/>
        </w:rPr>
        <w:t xml:space="preserve"> korse</w:t>
      </w:r>
      <w:r>
        <w:rPr>
          <w:color w:val="00004F"/>
        </w:rPr>
        <w:t xml:space="preserve"> na</w:t>
      </w:r>
      <w:r>
        <w:br/>
      </w:r>
      <w:r>
        <w:rPr>
          <w:color w:val="160000"/>
        </w:rPr>
        <w:t xml:space="preserve"> amar</w:t>
      </w:r>
      <w:r>
        <w:rPr>
          <w:color w:val="00002B"/>
        </w:rPr>
        <w:t xml:space="preserve"> bkash</w:t>
      </w:r>
      <w:r>
        <w:rPr>
          <w:color w:val="000017"/>
        </w:rPr>
        <w:t xml:space="preserve"> theke</w:t>
      </w:r>
      <w:r>
        <w:rPr>
          <w:color w:val="000000"/>
        </w:rPr>
        <w:t xml:space="preserve"> bidhudbill</w:t>
      </w:r>
      <w:r>
        <w:rPr>
          <w:color w:val="000000"/>
        </w:rPr>
        <w:t xml:space="preserve"> pement</w:t>
      </w:r>
      <w:r>
        <w:rPr>
          <w:color w:val="000017"/>
        </w:rPr>
        <w:t xml:space="preserve"> korte</w:t>
      </w:r>
      <w:r>
        <w:rPr>
          <w:color w:val="000006"/>
        </w:rPr>
        <w:t xml:space="preserve"> parsi</w:t>
      </w:r>
      <w:r>
        <w:rPr>
          <w:color w:val="00004F"/>
        </w:rPr>
        <w:t xml:space="preserve"> na</w:t>
      </w:r>
      <w:r>
        <w:rPr>
          <w:color w:val="010000"/>
        </w:rPr>
        <w:t xml:space="preserve"> kn</w:t>
      </w:r>
      <w:r>
        <w:br/>
      </w:r>
      <w:r>
        <w:rPr>
          <w:color w:val="000078"/>
        </w:rPr>
        <w:t xml:space="preserve"> বিদ্যুৎ</w:t>
      </w:r>
      <w:r>
        <w:rPr>
          <w:color w:val="000009"/>
        </w:rPr>
        <w:t xml:space="preserve"> বিলের</w:t>
      </w:r>
      <w:r>
        <w:rPr>
          <w:color w:val="000000"/>
        </w:rPr>
        <w:t xml:space="preserve"> সকল</w:t>
      </w:r>
      <w:r>
        <w:rPr>
          <w:color w:val="000016"/>
        </w:rPr>
        <w:t xml:space="preserve"> তথ্য</w:t>
      </w:r>
      <w:r>
        <w:rPr>
          <w:color w:val="000000"/>
        </w:rPr>
        <w:t xml:space="preserve"> সঠিকভাবে</w:t>
      </w:r>
      <w:r>
        <w:rPr>
          <w:color w:val="000000"/>
        </w:rPr>
        <w:t xml:space="preserve"> দেওয়ার</w:t>
      </w:r>
      <w:r>
        <w:rPr>
          <w:color w:val="030000"/>
        </w:rPr>
        <w:t xml:space="preserve"> পরও</w:t>
      </w:r>
      <w:r>
        <w:rPr>
          <w:color w:val="050000"/>
        </w:rPr>
        <w:t xml:space="preserve"> বলছে</w:t>
      </w:r>
      <w:r>
        <w:rPr>
          <w:color w:val="050000"/>
        </w:rPr>
        <w:t xml:space="preserve"> আপনার</w:t>
      </w:r>
      <w:r>
        <w:rPr>
          <w:color w:val="000016"/>
        </w:rPr>
        <w:t xml:space="preserve"> তথ্য</w:t>
      </w:r>
      <w:r>
        <w:rPr>
          <w:color w:val="000014"/>
        </w:rPr>
        <w:t xml:space="preserve"> সঠিক</w:t>
      </w:r>
      <w:r>
        <w:rPr>
          <w:color w:val="000004"/>
        </w:rPr>
        <w:t xml:space="preserve"> নয়</w:t>
      </w:r>
      <w:r>
        <w:rPr>
          <w:color w:val="120000"/>
        </w:rPr>
        <w:t xml:space="preserve"> কি</w:t>
      </w:r>
      <w:r>
        <w:rPr>
          <w:color w:val="1F0000"/>
        </w:rPr>
        <w:t xml:space="preserve"> করতে</w:t>
      </w:r>
      <w:r>
        <w:rPr>
          <w:color w:val="000005"/>
        </w:rPr>
        <w:t xml:space="preserve"> পারি</w:t>
      </w:r>
      <w:r>
        <w:br/>
      </w:r>
      <w:r>
        <w:rPr>
          <w:color w:val="520000"/>
        </w:rPr>
        <w:t xml:space="preserve"> আমি</w:t>
      </w:r>
      <w:r>
        <w:rPr>
          <w:color w:val="000023"/>
        </w:rPr>
        <w:t xml:space="preserve"> পল্লী</w:t>
      </w:r>
      <w:r>
        <w:rPr>
          <w:color w:val="000004"/>
        </w:rPr>
        <w:t xml:space="preserve"> বিদ্যুতের</w:t>
      </w:r>
      <w:r>
        <w:rPr>
          <w:color w:val="0000FF"/>
        </w:rPr>
        <w:t xml:space="preserve"> বিল</w:t>
      </w:r>
      <w:r>
        <w:rPr>
          <w:color w:val="000026"/>
        </w:rPr>
        <w:t xml:space="preserve"> পে</w:t>
      </w:r>
      <w:r>
        <w:rPr>
          <w:color w:val="1F0000"/>
        </w:rPr>
        <w:t xml:space="preserve"> করতে</w:t>
      </w:r>
      <w:r>
        <w:rPr>
          <w:color w:val="00002B"/>
        </w:rPr>
        <w:t xml:space="preserve"> পারছি</w:t>
      </w:r>
      <w:r>
        <w:rPr>
          <w:color w:val="000076"/>
        </w:rPr>
        <w:t xml:space="preserve"> না</w:t>
      </w:r>
      <w:r>
        <w:br/>
      </w:r>
      <w:r>
        <w:rPr>
          <w:color w:val="420000"/>
        </w:rPr>
        <w:t xml:space="preserve"> ami</w:t>
      </w:r>
      <w:r>
        <w:rPr>
          <w:color w:val="000009"/>
        </w:rPr>
        <w:t xml:space="preserve"> polli</w:t>
      </w:r>
      <w:r>
        <w:rPr>
          <w:color w:val="000009"/>
        </w:rPr>
        <w:t xml:space="preserve"> bidyut</w:t>
      </w:r>
      <w:r>
        <w:rPr>
          <w:color w:val="0000C8"/>
        </w:rPr>
        <w:t xml:space="preserve"> bill</w:t>
      </w:r>
      <w:r>
        <w:rPr>
          <w:color w:val="240000"/>
        </w:rPr>
        <w:t xml:space="preserve"> dite</w:t>
      </w:r>
      <w:r>
        <w:rPr>
          <w:color w:val="000000"/>
        </w:rPr>
        <w:t xml:space="preserve"> partasina</w:t>
      </w:r>
      <w:r>
        <w:rPr>
          <w:color w:val="00000A"/>
        </w:rPr>
        <w:t xml:space="preserve"> ta</w:t>
      </w:r>
      <w:r>
        <w:rPr>
          <w:color w:val="000000"/>
        </w:rPr>
        <w:t xml:space="preserve"> somadhan</w:t>
      </w:r>
      <w:r>
        <w:rPr>
          <w:color w:val="000006"/>
        </w:rPr>
        <w:t xml:space="preserve"> kore</w:t>
      </w:r>
      <w:r>
        <w:rPr>
          <w:color w:val="000000"/>
        </w:rPr>
        <w:t xml:space="preserve"> den</w:t>
      </w:r>
      <w:r>
        <w:rPr>
          <w:color w:val="010000"/>
        </w:rPr>
        <w:t xml:space="preserve"> plz</w:t>
      </w:r>
      <w:r>
        <w:br/>
      </w:r>
      <w:r>
        <w:rPr>
          <w:color w:val="040000"/>
        </w:rPr>
        <w:t xml:space="preserve"> vai</w:t>
      </w:r>
      <w:r>
        <w:rPr>
          <w:color w:val="0000C8"/>
        </w:rPr>
        <w:t xml:space="preserve"> bill</w:t>
      </w:r>
      <w:r>
        <w:rPr>
          <w:color w:val="240000"/>
        </w:rPr>
        <w:t xml:space="preserve"> dite</w:t>
      </w:r>
      <w:r>
        <w:rPr>
          <w:color w:val="000006"/>
        </w:rPr>
        <w:t xml:space="preserve"> parsi</w:t>
      </w:r>
      <w:r>
        <w:rPr>
          <w:color w:val="00004F"/>
        </w:rPr>
        <w:t xml:space="preserve"> na</w:t>
      </w:r>
      <w:r>
        <w:rPr>
          <w:color w:val="00004F"/>
        </w:rPr>
        <w:t xml:space="preserve"> na</w:t>
      </w:r>
      <w:r>
        <w:br/>
      </w:r>
      <w:r>
        <w:rPr>
          <w:color w:val="000001"/>
        </w:rPr>
        <w:t xml:space="preserve"> বিপিডিবি</w:t>
      </w:r>
      <w:r>
        <w:rPr>
          <w:color w:val="000078"/>
        </w:rPr>
        <w:t xml:space="preserve"> বিদ্যুৎ</w:t>
      </w:r>
      <w:r>
        <w:rPr>
          <w:color w:val="0000FF"/>
        </w:rPr>
        <w:t xml:space="preserve"> বিল</w:t>
      </w:r>
      <w:r>
        <w:rPr>
          <w:color w:val="4E0000"/>
        </w:rPr>
        <w:t xml:space="preserve"> দিতে</w:t>
      </w:r>
      <w:r>
        <w:rPr>
          <w:color w:val="000012"/>
        </w:rPr>
        <w:t xml:space="preserve"> সমস্যা</w:t>
      </w:r>
      <w:r>
        <w:rPr>
          <w:color w:val="00001B"/>
        </w:rPr>
        <w:t xml:space="preserve"> হচ্ছে</w:t>
      </w:r>
      <w:r>
        <w:br/>
      </w:r>
      <w:r>
        <w:rPr>
          <w:color w:val="000023"/>
        </w:rPr>
        <w:t xml:space="preserve"> পল্লী</w:t>
      </w:r>
      <w:r>
        <w:rPr>
          <w:color w:val="000078"/>
        </w:rPr>
        <w:t xml:space="preserve"> বিদ্যুৎ</w:t>
      </w:r>
      <w:r>
        <w:rPr>
          <w:color w:val="0000FF"/>
        </w:rPr>
        <w:t xml:space="preserve"> বিল</w:t>
      </w:r>
      <w:r>
        <w:rPr>
          <w:color w:val="000005"/>
        </w:rPr>
        <w:t xml:space="preserve"> দেয়া</w:t>
      </w:r>
      <w:r>
        <w:rPr>
          <w:color w:val="000002"/>
        </w:rPr>
        <w:t xml:space="preserve"> যাচ্ছেনা</w:t>
      </w:r>
      <w:r>
        <w:rPr>
          <w:color w:val="000034"/>
        </w:rPr>
        <w:t xml:space="preserve"> কেন</w:t>
      </w:r>
      <w:r>
        <w:br/>
      </w:r>
      <w:r>
        <w:rPr>
          <w:color w:val="420000"/>
        </w:rPr>
        <w:t xml:space="preserve"> ami</w:t>
      </w:r>
      <w:r>
        <w:rPr>
          <w:color w:val="000010"/>
        </w:rPr>
        <w:t xml:space="preserve"> palli</w:t>
      </w:r>
      <w:r>
        <w:rPr>
          <w:color w:val="000000"/>
        </w:rPr>
        <w:t xml:space="preserve"> bidtud</w:t>
      </w:r>
      <w:r>
        <w:rPr>
          <w:color w:val="0000C8"/>
        </w:rPr>
        <w:t xml:space="preserve"> bill</w:t>
      </w:r>
      <w:r>
        <w:rPr>
          <w:color w:val="000000"/>
        </w:rPr>
        <w:t xml:space="preserve"> postpreid</w:t>
      </w:r>
      <w:r>
        <w:rPr>
          <w:color w:val="240000"/>
        </w:rPr>
        <w:t xml:space="preserve"> dite</w:t>
      </w:r>
      <w:r>
        <w:rPr>
          <w:color w:val="000002"/>
        </w:rPr>
        <w:t xml:space="preserve"> pari</w:t>
      </w:r>
      <w:r>
        <w:rPr>
          <w:color w:val="00004F"/>
        </w:rPr>
        <w:t xml:space="preserve"> na</w:t>
      </w:r>
      <w:r>
        <w:br/>
      </w:r>
      <w:r>
        <w:rPr>
          <w:color w:val="420000"/>
        </w:rPr>
        <w:t xml:space="preserve"> ami</w:t>
      </w:r>
      <w:r>
        <w:rPr>
          <w:color w:val="000000"/>
        </w:rPr>
        <w:t xml:space="preserve"> bkashe</w:t>
      </w:r>
      <w:r>
        <w:rPr>
          <w:color w:val="0000C8"/>
        </w:rPr>
        <w:t xml:space="preserve"> bill</w:t>
      </w:r>
      <w:r>
        <w:rPr>
          <w:color w:val="000000"/>
        </w:rPr>
        <w:t xml:space="preserve"> diyesi</w:t>
      </w:r>
      <w:r>
        <w:rPr>
          <w:color w:val="2D0000"/>
        </w:rPr>
        <w:t xml:space="preserve"> but</w:t>
      </w:r>
      <w:r>
        <w:rPr>
          <w:color w:val="000000"/>
        </w:rPr>
        <w:t xml:space="preserve"> prisud</w:t>
      </w:r>
      <w:r>
        <w:rPr>
          <w:color w:val="070000"/>
        </w:rPr>
        <w:t xml:space="preserve"> hoy</w:t>
      </w:r>
      <w:r>
        <w:rPr>
          <w:color w:val="000009"/>
        </w:rPr>
        <w:t xml:space="preserve"> nai</w:t>
      </w:r>
      <w:r>
        <w:rPr>
          <w:color w:val="000016"/>
        </w:rPr>
        <w:t xml:space="preserve"> taka</w:t>
      </w:r>
      <w:r>
        <w:rPr>
          <w:color w:val="000000"/>
        </w:rPr>
        <w:t xml:space="preserve"> cate</w:t>
      </w:r>
      <w:r>
        <w:rPr>
          <w:color w:val="000000"/>
        </w:rPr>
        <w:t xml:space="preserve"> niyase</w:t>
      </w:r>
      <w:r>
        <w:br/>
      </w:r>
      <w:r>
        <w:rPr>
          <w:color w:val="0000C8"/>
        </w:rPr>
        <w:t xml:space="preserve"> bill</w:t>
      </w:r>
      <w:r>
        <w:rPr>
          <w:color w:val="00000E"/>
        </w:rPr>
        <w:t xml:space="preserve"> payment</w:t>
      </w:r>
      <w:r>
        <w:rPr>
          <w:color w:val="000009"/>
        </w:rPr>
        <w:t xml:space="preserve"> not</w:t>
      </w:r>
      <w:r>
        <w:rPr>
          <w:color w:val="000003"/>
        </w:rPr>
        <w:t xml:space="preserve"> update</w:t>
      </w:r>
      <w:r>
        <w:rPr>
          <w:color w:val="020000"/>
        </w:rPr>
        <w:t xml:space="preserve"> on</w:t>
      </w:r>
      <w:r>
        <w:rPr>
          <w:color w:val="000007"/>
        </w:rPr>
        <w:t xml:space="preserve"> app</w:t>
      </w:r>
      <w:r>
        <w:br/>
      </w:r>
      <w:r>
        <w:rPr>
          <w:color w:val="040000"/>
        </w:rPr>
        <w:t xml:space="preserve"> sir</w:t>
      </w:r>
      <w:r>
        <w:rPr>
          <w:color w:val="420000"/>
        </w:rPr>
        <w:t xml:space="preserve"> ami</w:t>
      </w:r>
      <w:r>
        <w:rPr>
          <w:color w:val="0000C8"/>
        </w:rPr>
        <w:t xml:space="preserve"> bill</w:t>
      </w:r>
      <w:r>
        <w:rPr>
          <w:color w:val="000054"/>
        </w:rPr>
        <w:t xml:space="preserve"> pay</w:t>
      </w:r>
      <w:r>
        <w:rPr>
          <w:color w:val="000000"/>
        </w:rPr>
        <w:t xml:space="preserve"> koreci</w:t>
      </w:r>
      <w:r>
        <w:rPr>
          <w:color w:val="160000"/>
        </w:rPr>
        <w:t xml:space="preserve"> amar</w:t>
      </w:r>
      <w:r>
        <w:rPr>
          <w:color w:val="000016"/>
        </w:rPr>
        <w:t xml:space="preserve"> taka</w:t>
      </w:r>
      <w:r>
        <w:rPr>
          <w:color w:val="090000"/>
        </w:rPr>
        <w:t xml:space="preserve"> kete</w:t>
      </w:r>
      <w:r>
        <w:rPr>
          <w:color w:val="000000"/>
        </w:rPr>
        <w:t xml:space="preserve"> nice</w:t>
      </w:r>
      <w:r>
        <w:rPr>
          <w:color w:val="0F0000"/>
        </w:rPr>
        <w:t xml:space="preserve"> kintu</w:t>
      </w:r>
      <w:r>
        <w:rPr>
          <w:color w:val="000000"/>
        </w:rPr>
        <w:t xml:space="preserve"> pill</w:t>
      </w:r>
      <w:r>
        <w:rPr>
          <w:color w:val="00000A"/>
        </w:rPr>
        <w:t xml:space="preserve"> ta</w:t>
      </w:r>
      <w:r>
        <w:rPr>
          <w:color w:val="000054"/>
        </w:rPr>
        <w:t xml:space="preserve"> pay</w:t>
      </w:r>
      <w:r>
        <w:rPr>
          <w:color w:val="070000"/>
        </w:rPr>
        <w:t xml:space="preserve"> hoy</w:t>
      </w:r>
      <w:r>
        <w:rPr>
          <w:color w:val="000009"/>
        </w:rPr>
        <w:t xml:space="preserve"> nai</w:t>
      </w:r>
      <w:r>
        <w:br/>
      </w:r>
      <w:r>
        <w:rPr>
          <w:color w:val="000002"/>
        </w:rPr>
        <w:t xml:space="preserve"> biddot</w:t>
      </w:r>
      <w:r>
        <w:rPr>
          <w:color w:val="000010"/>
        </w:rPr>
        <w:t xml:space="preserve"> bil</w:t>
      </w:r>
      <w:r>
        <w:rPr>
          <w:color w:val="240000"/>
        </w:rPr>
        <w:t xml:space="preserve"> dite</w:t>
      </w:r>
      <w:r>
        <w:rPr>
          <w:color w:val="000004"/>
        </w:rPr>
        <w:t xml:space="preserve"> gele</w:t>
      </w:r>
      <w:r>
        <w:rPr>
          <w:color w:val="000000"/>
        </w:rPr>
        <w:t xml:space="preserve"> ase❝apnar</w:t>
      </w:r>
      <w:r>
        <w:rPr>
          <w:color w:val="000004"/>
        </w:rPr>
        <w:t xml:space="preserve"> tottho</w:t>
      </w:r>
      <w:r>
        <w:rPr>
          <w:color w:val="040000"/>
        </w:rPr>
        <w:t xml:space="preserve"> sothik</w:t>
      </w:r>
      <w:r>
        <w:rPr>
          <w:color w:val="000004"/>
        </w:rPr>
        <w:t xml:space="preserve"> noy</w:t>
      </w:r>
      <w:r>
        <w:br/>
      </w:r>
      <w:r>
        <w:rPr>
          <w:color w:val="000005"/>
        </w:rPr>
        <w:t xml:space="preserve"> গতকাল</w:t>
      </w:r>
      <w:r>
        <w:rPr>
          <w:color w:val="000007"/>
        </w:rPr>
        <w:t xml:space="preserve"> একটি</w:t>
      </w:r>
      <w:r>
        <w:rPr>
          <w:color w:val="000078"/>
        </w:rPr>
        <w:t xml:space="preserve"> বিদ্যুৎ</w:t>
      </w:r>
      <w:r>
        <w:rPr>
          <w:color w:val="0000FF"/>
        </w:rPr>
        <w:t xml:space="preserve"> বিল</w:t>
      </w:r>
      <w:r>
        <w:rPr>
          <w:color w:val="4E0000"/>
        </w:rPr>
        <w:t xml:space="preserve"> দিতে</w:t>
      </w:r>
      <w:r>
        <w:rPr>
          <w:color w:val="000000"/>
        </w:rPr>
        <w:t xml:space="preserve"> চেয়েছি</w:t>
      </w:r>
      <w:r>
        <w:rPr>
          <w:color w:val="320000"/>
        </w:rPr>
        <w:t xml:space="preserve"> কিন্তু</w:t>
      </w:r>
      <w:r>
        <w:rPr>
          <w:color w:val="000001"/>
        </w:rPr>
        <w:t xml:space="preserve"> বিলটি</w:t>
      </w:r>
      <w:r>
        <w:rPr>
          <w:color w:val="000000"/>
        </w:rPr>
        <w:t xml:space="preserve"> বের্থ</w:t>
      </w:r>
      <w:r>
        <w:rPr>
          <w:color w:val="00000C"/>
        </w:rPr>
        <w:t xml:space="preserve"> হয়েছে</w:t>
      </w:r>
      <w:r>
        <w:rPr>
          <w:color w:val="00000B"/>
        </w:rPr>
        <w:t xml:space="preserve"> আবার</w:t>
      </w:r>
      <w:r>
        <w:rPr>
          <w:color w:val="000000"/>
        </w:rPr>
        <w:t xml:space="preserve"> টাকাটা</w:t>
      </w:r>
      <w:r>
        <w:rPr>
          <w:color w:val="000012"/>
        </w:rPr>
        <w:t xml:space="preserve"> কেটে</w:t>
      </w:r>
      <w:r>
        <w:rPr>
          <w:color w:val="000003"/>
        </w:rPr>
        <w:t xml:space="preserve"> নেওয়া</w:t>
      </w:r>
      <w:r>
        <w:rPr>
          <w:color w:val="00000C"/>
        </w:rPr>
        <w:t xml:space="preserve"> হয়েছে</w:t>
      </w:r>
      <w:r>
        <w:br/>
      </w:r>
      <w:r>
        <w:rPr>
          <w:color w:val="520000"/>
        </w:rPr>
        <w:t xml:space="preserve"> আমি</w:t>
      </w:r>
      <w:r>
        <w:rPr>
          <w:color w:val="000000"/>
        </w:rPr>
        <w:t xml:space="preserve"> কাল</w:t>
      </w:r>
      <w:r>
        <w:rPr>
          <w:color w:val="000000"/>
        </w:rPr>
        <w:t xml:space="preserve"> রাতে</w:t>
      </w:r>
      <w:r>
        <w:rPr>
          <w:color w:val="000001"/>
        </w:rPr>
        <w:t xml:space="preserve"> বিদ্যু</w:t>
      </w:r>
      <w:r>
        <w:rPr>
          <w:color w:val="0000FF"/>
        </w:rPr>
        <w:t xml:space="preserve"> বিল</w:t>
      </w:r>
      <w:r>
        <w:rPr>
          <w:color w:val="4E0000"/>
        </w:rPr>
        <w:t xml:space="preserve"> দিতে</w:t>
      </w:r>
      <w:r>
        <w:rPr>
          <w:color w:val="010000"/>
        </w:rPr>
        <w:t xml:space="preserve"> গিয়ে</w:t>
      </w:r>
      <w:r>
        <w:rPr>
          <w:color w:val="00000D"/>
        </w:rPr>
        <w:t xml:space="preserve"> বিদুৎ</w:t>
      </w:r>
      <w:r>
        <w:rPr>
          <w:color w:val="0000FF"/>
        </w:rPr>
        <w:t xml:space="preserve"> বিল</w:t>
      </w:r>
      <w:r>
        <w:rPr>
          <w:color w:val="000009"/>
        </w:rPr>
        <w:t xml:space="preserve"> পেইড</w:t>
      </w:r>
      <w:r>
        <w:rPr>
          <w:color w:val="00000A"/>
        </w:rPr>
        <w:t xml:space="preserve"> হয়নি</w:t>
      </w:r>
      <w:r>
        <w:rPr>
          <w:color w:val="050000"/>
        </w:rPr>
        <w:t xml:space="preserve"> এবং</w:t>
      </w:r>
      <w:r>
        <w:rPr>
          <w:color w:val="000000"/>
        </w:rPr>
        <w:t xml:space="preserve"> টাকাগুলো</w:t>
      </w:r>
      <w:r>
        <w:rPr>
          <w:color w:val="00000F"/>
        </w:rPr>
        <w:t xml:space="preserve"> একাউন্ট</w:t>
      </w:r>
      <w:r>
        <w:rPr>
          <w:color w:val="000039"/>
        </w:rPr>
        <w:t xml:space="preserve"> থেকে</w:t>
      </w:r>
      <w:r>
        <w:rPr>
          <w:color w:val="000000"/>
        </w:rPr>
        <w:t xml:space="preserve"> উদাও</w:t>
      </w:r>
      <w:r>
        <w:br/>
      </w:r>
      <w:r>
        <w:rPr>
          <w:color w:val="030000"/>
        </w:rPr>
        <w:t xml:space="preserve"> hi</w:t>
      </w:r>
      <w:r>
        <w:rPr>
          <w:color w:val="000000"/>
        </w:rPr>
        <w:t xml:space="preserve"> sohag</w:t>
      </w:r>
      <w:r>
        <w:rPr>
          <w:color w:val="240000"/>
        </w:rPr>
        <w:t xml:space="preserve"> i</w:t>
      </w:r>
      <w:r>
        <w:rPr>
          <w:color w:val="000000"/>
        </w:rPr>
        <w:t xml:space="preserve"> got</w:t>
      </w:r>
      <w:r>
        <w:rPr>
          <w:color w:val="000000"/>
        </w:rPr>
        <w:t xml:space="preserve"> some</w:t>
      </w:r>
      <w:r>
        <w:rPr>
          <w:color w:val="000001"/>
        </w:rPr>
        <w:t xml:space="preserve"> issue</w:t>
      </w:r>
      <w:r>
        <w:rPr>
          <w:color w:val="000000"/>
        </w:rPr>
        <w:t xml:space="preserve"> about</w:t>
      </w:r>
      <w:r>
        <w:rPr>
          <w:color w:val="0000C8"/>
        </w:rPr>
        <w:t xml:space="preserve"> bill</w:t>
      </w:r>
      <w:r>
        <w:rPr>
          <w:color w:val="000003"/>
        </w:rPr>
        <w:t xml:space="preserve"> update</w:t>
      </w:r>
      <w:r>
        <w:rPr>
          <w:color w:val="020000"/>
        </w:rPr>
        <w:t xml:space="preserve"> on</w:t>
      </w:r>
      <w:r>
        <w:rPr>
          <w:color w:val="000017"/>
        </w:rPr>
        <w:t xml:space="preserve"> my</w:t>
      </w:r>
      <w:r>
        <w:rPr>
          <w:color w:val="000000"/>
        </w:rPr>
        <w:t xml:space="preserve"> portal</w:t>
      </w:r>
      <w:r>
        <w:br/>
      </w:r>
      <w:r>
        <w:rPr>
          <w:color w:val="000078"/>
        </w:rPr>
        <w:t xml:space="preserve"> বিদ্যুৎ</w:t>
      </w:r>
      <w:r>
        <w:rPr>
          <w:color w:val="0000FF"/>
        </w:rPr>
        <w:t xml:space="preserve"> বিল</w:t>
      </w:r>
      <w:r>
        <w:rPr>
          <w:color w:val="4E0000"/>
        </w:rPr>
        <w:t xml:space="preserve"> দিতে</w:t>
      </w:r>
      <w:r>
        <w:rPr>
          <w:color w:val="00000C"/>
        </w:rPr>
        <w:t xml:space="preserve"> পারছিনা</w:t>
      </w:r>
      <w:r>
        <w:rPr>
          <w:color w:val="000034"/>
        </w:rPr>
        <w:t xml:space="preserve"> কেন</w:t>
      </w:r>
      <w:r>
        <w:rPr>
          <w:color w:val="120000"/>
        </w:rPr>
        <w:t xml:space="preserve"> এই</w:t>
      </w:r>
      <w:r>
        <w:rPr>
          <w:color w:val="000012"/>
        </w:rPr>
        <w:t xml:space="preserve"> সমস্যা</w:t>
      </w:r>
      <w:r>
        <w:rPr>
          <w:color w:val="00001B"/>
        </w:rPr>
        <w:t xml:space="preserve"> হচ্ছে</w:t>
      </w:r>
      <w:r>
        <w:br/>
      </w:r>
      <w:r>
        <w:rPr>
          <w:color w:val="240000"/>
        </w:rPr>
        <w:t xml:space="preserve"> i</w:t>
      </w:r>
      <w:r>
        <w:rPr>
          <w:color w:val="000000"/>
        </w:rPr>
        <w:t xml:space="preserve"> had</w:t>
      </w:r>
      <w:r>
        <w:rPr>
          <w:color w:val="000000"/>
        </w:rPr>
        <w:t xml:space="preserve"> an</w:t>
      </w:r>
      <w:r>
        <w:rPr>
          <w:color w:val="000001"/>
        </w:rPr>
        <w:t xml:space="preserve"> issue</w:t>
      </w:r>
      <w:r>
        <w:rPr>
          <w:color w:val="020000"/>
        </w:rPr>
        <w:t xml:space="preserve"> with</w:t>
      </w:r>
      <w:r>
        <w:rPr>
          <w:color w:val="000003"/>
        </w:rPr>
        <w:t xml:space="preserve"> titas</w:t>
      </w:r>
      <w:r>
        <w:rPr>
          <w:color w:val="000009"/>
        </w:rPr>
        <w:t xml:space="preserve"> gas</w:t>
      </w:r>
      <w:r>
        <w:rPr>
          <w:color w:val="0000C8"/>
        </w:rPr>
        <w:t xml:space="preserve"> bill</w:t>
      </w:r>
      <w:r>
        <w:rPr>
          <w:color w:val="00000E"/>
        </w:rPr>
        <w:t xml:space="preserve"> payment</w:t>
      </w:r>
      <w:r>
        <w:rPr>
          <w:color w:val="240000"/>
        </w:rPr>
        <w:t xml:space="preserve"> i</w:t>
      </w:r>
      <w:r>
        <w:rPr>
          <w:color w:val="000012"/>
        </w:rPr>
        <w:t xml:space="preserve"> paid</w:t>
      </w:r>
      <w:r>
        <w:rPr>
          <w:color w:val="040000"/>
        </w:rPr>
        <w:t xml:space="preserve"> through</w:t>
      </w:r>
      <w:r>
        <w:rPr>
          <w:color w:val="00002B"/>
        </w:rPr>
        <w:t xml:space="preserve"> bkash</w:t>
      </w:r>
      <w:r>
        <w:rPr>
          <w:color w:val="2D0000"/>
        </w:rPr>
        <w:t xml:space="preserve"> but</w:t>
      </w:r>
      <w:r>
        <w:rPr>
          <w:color w:val="080000"/>
        </w:rPr>
        <w:t xml:space="preserve"> the</w:t>
      </w:r>
      <w:r>
        <w:rPr>
          <w:color w:val="000002"/>
        </w:rPr>
        <w:t xml:space="preserve"> amount</w:t>
      </w:r>
      <w:r>
        <w:rPr>
          <w:color w:val="040000"/>
        </w:rPr>
        <w:t xml:space="preserve"> was</w:t>
      </w:r>
      <w:r>
        <w:rPr>
          <w:color w:val="000009"/>
        </w:rPr>
        <w:t xml:space="preserve"> not</w:t>
      </w:r>
      <w:r>
        <w:rPr>
          <w:color w:val="000000"/>
        </w:rPr>
        <w:t xml:space="preserve"> recharged</w:t>
      </w:r>
      <w:r>
        <w:br/>
      </w:r>
      <w:r>
        <w:rPr>
          <w:color w:val="00000D"/>
        </w:rPr>
        <w:t xml:space="preserve"> বিকাশে</w:t>
      </w:r>
      <w:r>
        <w:rPr>
          <w:color w:val="000023"/>
        </w:rPr>
        <w:t xml:space="preserve"> পল্লী</w:t>
      </w:r>
      <w:r>
        <w:rPr>
          <w:color w:val="000078"/>
        </w:rPr>
        <w:t xml:space="preserve"> বিদ্যুৎ</w:t>
      </w:r>
      <w:r>
        <w:rPr>
          <w:color w:val="000002"/>
        </w:rPr>
        <w:t xml:space="preserve"> পোস্টপেইড</w:t>
      </w:r>
      <w:r>
        <w:rPr>
          <w:color w:val="0000FF"/>
        </w:rPr>
        <w:t xml:space="preserve"> বিল</w:t>
      </w:r>
      <w:r>
        <w:rPr>
          <w:color w:val="4E0000"/>
        </w:rPr>
        <w:t xml:space="preserve"> দিতে</w:t>
      </w:r>
      <w:r>
        <w:rPr>
          <w:color w:val="00002B"/>
        </w:rPr>
        <w:t xml:space="preserve"> পারছি</w:t>
      </w:r>
      <w:r>
        <w:rPr>
          <w:color w:val="000076"/>
        </w:rPr>
        <w:t xml:space="preserve"> না</w:t>
      </w:r>
      <w:r>
        <w:rPr>
          <w:color w:val="000000"/>
        </w:rPr>
        <w:t xml:space="preserve"> ইনভেলিড</w:t>
      </w:r>
      <w:r>
        <w:rPr>
          <w:color w:val="0000FF"/>
        </w:rPr>
        <w:t xml:space="preserve"> বিল</w:t>
      </w:r>
      <w:r>
        <w:rPr>
          <w:color w:val="000000"/>
        </w:rPr>
        <w:t xml:space="preserve"> ইনফরমেশন</w:t>
      </w:r>
      <w:r>
        <w:rPr>
          <w:color w:val="050000"/>
        </w:rPr>
        <w:t xml:space="preserve"> বলছে</w:t>
      </w:r>
      <w:r>
        <w:br/>
      </w:r>
      <w:r>
        <w:rPr>
          <w:color w:val="00000F"/>
        </w:rPr>
        <w:t xml:space="preserve"> গত</w:t>
      </w:r>
      <w:r>
        <w:rPr>
          <w:color w:val="000000"/>
        </w:rPr>
        <w:t xml:space="preserve"> ইং</w:t>
      </w:r>
      <w:r>
        <w:rPr>
          <w:color w:val="520000"/>
        </w:rPr>
        <w:t xml:space="preserve"> আমি</w:t>
      </w:r>
      <w:r>
        <w:rPr>
          <w:color w:val="00003D"/>
        </w:rPr>
        <w:t xml:space="preserve"> বিকাশ</w:t>
      </w:r>
      <w:r>
        <w:rPr>
          <w:color w:val="000039"/>
        </w:rPr>
        <w:t xml:space="preserve"> থেকে</w:t>
      </w:r>
      <w:r>
        <w:rPr>
          <w:color w:val="000002"/>
        </w:rPr>
        <w:t xml:space="preserve"> গ্যাস</w:t>
      </w:r>
      <w:r>
        <w:rPr>
          <w:color w:val="0000FF"/>
        </w:rPr>
        <w:t xml:space="preserve"> বিল</w:t>
      </w:r>
      <w:r>
        <w:rPr>
          <w:color w:val="000000"/>
        </w:rPr>
        <w:t xml:space="preserve"> দি</w:t>
      </w:r>
      <w:r>
        <w:rPr>
          <w:color w:val="320000"/>
        </w:rPr>
        <w:t xml:space="preserve"> কিন্তু</w:t>
      </w:r>
      <w:r>
        <w:rPr>
          <w:color w:val="400000"/>
        </w:rPr>
        <w:t xml:space="preserve"> আমার</w:t>
      </w:r>
      <w:r>
        <w:rPr>
          <w:color w:val="0000FF"/>
        </w:rPr>
        <w:t xml:space="preserve"> বিল</w:t>
      </w:r>
      <w:r>
        <w:rPr>
          <w:color w:val="000009"/>
        </w:rPr>
        <w:t xml:space="preserve"> পেইড</w:t>
      </w:r>
      <w:r>
        <w:rPr>
          <w:color w:val="0D0000"/>
        </w:rPr>
        <w:t xml:space="preserve"> হয়</w:t>
      </w:r>
      <w:r>
        <w:rPr>
          <w:color w:val="000009"/>
        </w:rPr>
        <w:t xml:space="preserve"> নাই</w:t>
      </w:r>
      <w:r>
        <w:rPr>
          <w:color w:val="050000"/>
        </w:rPr>
        <w:t xml:space="preserve"> এবং</w:t>
      </w:r>
      <w:r>
        <w:rPr>
          <w:color w:val="010000"/>
        </w:rPr>
        <w:t xml:space="preserve"> আমাকে</w:t>
      </w:r>
      <w:r>
        <w:rPr>
          <w:color w:val="020000"/>
        </w:rPr>
        <w:t xml:space="preserve"> আজ</w:t>
      </w:r>
      <w:r>
        <w:rPr>
          <w:color w:val="000000"/>
        </w:rPr>
        <w:t xml:space="preserve"> পর্যন্ত</w:t>
      </w:r>
      <w:r>
        <w:rPr>
          <w:color w:val="00002A"/>
        </w:rPr>
        <w:t xml:space="preserve"> টাকা</w:t>
      </w:r>
      <w:r>
        <w:rPr>
          <w:color w:val="000005"/>
        </w:rPr>
        <w:t xml:space="preserve"> টা</w:t>
      </w:r>
      <w:r>
        <w:rPr>
          <w:color w:val="000000"/>
        </w:rPr>
        <w:t xml:space="preserve"> বেক</w:t>
      </w:r>
      <w:r>
        <w:rPr>
          <w:color w:val="070000"/>
        </w:rPr>
        <w:t xml:space="preserve"> করে</w:t>
      </w:r>
      <w:r>
        <w:rPr>
          <w:color w:val="000009"/>
        </w:rPr>
        <w:t xml:space="preserve"> নাই</w:t>
      </w:r>
      <w:r>
        <w:br/>
      </w:r>
      <w:r>
        <w:rPr>
          <w:color w:val="520000"/>
        </w:rPr>
        <w:t xml:space="preserve"> আমি</w:t>
      </w:r>
      <w:r>
        <w:rPr>
          <w:color w:val="00000F"/>
        </w:rPr>
        <w:t xml:space="preserve"> গত</w:t>
      </w:r>
      <w:r>
        <w:rPr>
          <w:color w:val="0A0000"/>
        </w:rPr>
        <w:t xml:space="preserve"> এ</w:t>
      </w:r>
      <w:r>
        <w:rPr>
          <w:color w:val="00003D"/>
        </w:rPr>
        <w:t xml:space="preserve"> বিকাশ</w:t>
      </w:r>
      <w:r>
        <w:rPr>
          <w:color w:val="000039"/>
        </w:rPr>
        <w:t xml:space="preserve"> থেকে</w:t>
      </w:r>
      <w:r>
        <w:rPr>
          <w:color w:val="000002"/>
        </w:rPr>
        <w:t xml:space="preserve"> গ্যাস</w:t>
      </w:r>
      <w:r>
        <w:rPr>
          <w:color w:val="0000FF"/>
        </w:rPr>
        <w:t xml:space="preserve"> বিল</w:t>
      </w:r>
      <w:r>
        <w:rPr>
          <w:color w:val="000000"/>
        </w:rPr>
        <w:t xml:space="preserve"> দি</w:t>
      </w:r>
      <w:r>
        <w:rPr>
          <w:color w:val="320000"/>
        </w:rPr>
        <w:t xml:space="preserve"> কিন্তু</w:t>
      </w:r>
      <w:r>
        <w:rPr>
          <w:color w:val="000003"/>
        </w:rPr>
        <w:t xml:space="preserve"> বিলটা</w:t>
      </w:r>
      <w:r>
        <w:rPr>
          <w:color w:val="000000"/>
        </w:rPr>
        <w:t xml:space="preserve"> এখনও</w:t>
      </w:r>
      <w:r>
        <w:rPr>
          <w:color w:val="000009"/>
        </w:rPr>
        <w:t xml:space="preserve"> পেইড</w:t>
      </w:r>
      <w:r>
        <w:rPr>
          <w:color w:val="000000"/>
        </w:rPr>
        <w:t xml:space="preserve"> বা</w:t>
      </w:r>
      <w:r>
        <w:rPr>
          <w:color w:val="00002A"/>
        </w:rPr>
        <w:t xml:space="preserve"> টাকা</w:t>
      </w:r>
      <w:r>
        <w:rPr>
          <w:color w:val="000005"/>
        </w:rPr>
        <w:t xml:space="preserve"> টা</w:t>
      </w:r>
      <w:r>
        <w:rPr>
          <w:color w:val="400000"/>
        </w:rPr>
        <w:t xml:space="preserve"> আমার</w:t>
      </w:r>
      <w:r>
        <w:rPr>
          <w:color w:val="00003D"/>
        </w:rPr>
        <w:t xml:space="preserve"> বিকাশ</w:t>
      </w:r>
      <w:r>
        <w:rPr>
          <w:color w:val="0A0000"/>
        </w:rPr>
        <w:t xml:space="preserve"> এ</w:t>
      </w:r>
      <w:r>
        <w:rPr>
          <w:color w:val="000002"/>
        </w:rPr>
        <w:t xml:space="preserve"> ফেরত</w:t>
      </w:r>
      <w:r>
        <w:rPr>
          <w:color w:val="000010"/>
        </w:rPr>
        <w:t xml:space="preserve"> দেওয়া</w:t>
      </w:r>
      <w:r>
        <w:rPr>
          <w:color w:val="0D0000"/>
        </w:rPr>
        <w:t xml:space="preserve"> হয়</w:t>
      </w:r>
      <w:r>
        <w:rPr>
          <w:color w:val="040000"/>
        </w:rPr>
        <w:t xml:space="preserve"> নি</w:t>
      </w:r>
      <w:r>
        <w:br/>
      </w:r>
      <w:r>
        <w:rPr>
          <w:color w:val="420000"/>
        </w:rPr>
        <w:t xml:space="preserve"> ami</w:t>
      </w:r>
      <w:r>
        <w:rPr>
          <w:color w:val="000001"/>
        </w:rPr>
        <w:t xml:space="preserve"> polly</w:t>
      </w:r>
      <w:r>
        <w:rPr>
          <w:color w:val="00001F"/>
        </w:rPr>
        <w:t xml:space="preserve"> biddut</w:t>
      </w:r>
      <w:r>
        <w:rPr>
          <w:color w:val="0000C8"/>
        </w:rPr>
        <w:t xml:space="preserve"> bill</w:t>
      </w:r>
      <w:r>
        <w:rPr>
          <w:color w:val="240000"/>
        </w:rPr>
        <w:t xml:space="preserve"> dite</w:t>
      </w:r>
      <w:r>
        <w:rPr>
          <w:color w:val="000001"/>
        </w:rPr>
        <w:t xml:space="preserve"> parchina</w:t>
      </w:r>
      <w:r>
        <w:br/>
      </w:r>
      <w:r>
        <w:rPr>
          <w:color w:val="080000"/>
        </w:rPr>
        <w:t xml:space="preserve"> স্যার</w:t>
      </w:r>
      <w:r>
        <w:rPr>
          <w:color w:val="520000"/>
        </w:rPr>
        <w:t xml:space="preserve"> আমি</w:t>
      </w:r>
      <w:r>
        <w:rPr>
          <w:color w:val="000078"/>
        </w:rPr>
        <w:t xml:space="preserve"> বিদ্যুৎ</w:t>
      </w:r>
      <w:r>
        <w:rPr>
          <w:color w:val="0000FF"/>
        </w:rPr>
        <w:t xml:space="preserve"> বিল</w:t>
      </w:r>
      <w:r>
        <w:rPr>
          <w:color w:val="4E0000"/>
        </w:rPr>
        <w:t xml:space="preserve"> দিতে</w:t>
      </w:r>
      <w:r>
        <w:rPr>
          <w:color w:val="00002B"/>
        </w:rPr>
        <w:t xml:space="preserve"> পারছি</w:t>
      </w:r>
      <w:r>
        <w:rPr>
          <w:color w:val="000076"/>
        </w:rPr>
        <w:t xml:space="preserve"> না</w:t>
      </w:r>
      <w:r>
        <w:br/>
      </w:r>
      <w:r>
        <w:rPr>
          <w:color w:val="420000"/>
        </w:rPr>
        <w:t xml:space="preserve"> ami</w:t>
      </w:r>
      <w:r>
        <w:rPr>
          <w:color w:val="030000"/>
        </w:rPr>
        <w:t xml:space="preserve"> ekta</w:t>
      </w:r>
      <w:r>
        <w:rPr>
          <w:color w:val="000009"/>
        </w:rPr>
        <w:t xml:space="preserve"> desco</w:t>
      </w:r>
      <w:r>
        <w:rPr>
          <w:color w:val="0000C8"/>
        </w:rPr>
        <w:t xml:space="preserve"> bill</w:t>
      </w:r>
      <w:r>
        <w:rPr>
          <w:color w:val="000054"/>
        </w:rPr>
        <w:t xml:space="preserve"> pay</w:t>
      </w:r>
      <w:r>
        <w:rPr>
          <w:color w:val="020000"/>
        </w:rPr>
        <w:t xml:space="preserve"> koresi</w:t>
      </w:r>
      <w:r>
        <w:rPr>
          <w:color w:val="2D0000"/>
        </w:rPr>
        <w:t xml:space="preserve"> but</w:t>
      </w:r>
      <w:r>
        <w:rPr>
          <w:color w:val="000003"/>
        </w:rPr>
        <w:t xml:space="preserve"> update</w:t>
      </w:r>
      <w:r>
        <w:rPr>
          <w:color w:val="000001"/>
        </w:rPr>
        <w:t xml:space="preserve"> dekhacce</w:t>
      </w:r>
      <w:r>
        <w:rPr>
          <w:color w:val="00004F"/>
        </w:rPr>
        <w:t xml:space="preserve"> na</w:t>
      </w:r>
      <w:r>
        <w:rPr>
          <w:color w:val="000010"/>
        </w:rPr>
        <w:t xml:space="preserve"> kno</w:t>
      </w:r>
      <w:r>
        <w:rPr>
          <w:color w:val="0C0000"/>
        </w:rPr>
        <w:t xml:space="preserve"> amr</w:t>
      </w:r>
      <w:r>
        <w:rPr>
          <w:color w:val="000000"/>
        </w:rPr>
        <w:t xml:space="preserve"> line</w:t>
      </w:r>
      <w:r>
        <w:rPr>
          <w:color w:val="090000"/>
        </w:rPr>
        <w:t xml:space="preserve"> kete</w:t>
      </w:r>
      <w:r>
        <w:rPr>
          <w:color w:val="000000"/>
        </w:rPr>
        <w:t xml:space="preserve"> dese</w:t>
      </w:r>
      <w:r>
        <w:rPr>
          <w:color w:val="420000"/>
        </w:rPr>
        <w:t xml:space="preserve"> ami</w:t>
      </w:r>
      <w:r>
        <w:rPr>
          <w:color w:val="000000"/>
        </w:rPr>
        <w:t xml:space="preserve"> ekon</w:t>
      </w:r>
      <w:r>
        <w:rPr>
          <w:color w:val="000009"/>
        </w:rPr>
        <w:t xml:space="preserve"> desco</w:t>
      </w:r>
      <w:r>
        <w:rPr>
          <w:color w:val="000000"/>
        </w:rPr>
        <w:t xml:space="preserve"> office</w:t>
      </w:r>
      <w:r>
        <w:rPr>
          <w:color w:val="110000"/>
        </w:rPr>
        <w:t xml:space="preserve"> a</w:t>
      </w:r>
      <w:r>
        <w:rPr>
          <w:color w:val="000000"/>
        </w:rPr>
        <w:t xml:space="preserve"> asi</w:t>
      </w:r>
      <w:r>
        <w:rPr>
          <w:color w:val="000000"/>
        </w:rPr>
        <w:t xml:space="preserve"> oder</w:t>
      </w:r>
      <w:r>
        <w:rPr>
          <w:color w:val="000000"/>
        </w:rPr>
        <w:t xml:space="preserve"> srver</w:t>
      </w:r>
      <w:r>
        <w:rPr>
          <w:color w:val="110000"/>
        </w:rPr>
        <w:t xml:space="preserve"> a</w:t>
      </w:r>
      <w:r>
        <w:rPr>
          <w:color w:val="000003"/>
        </w:rPr>
        <w:t xml:space="preserve"> update</w:t>
      </w:r>
      <w:r>
        <w:rPr>
          <w:color w:val="000001"/>
        </w:rPr>
        <w:t xml:space="preserve"> dekhacce</w:t>
      </w:r>
      <w:r>
        <w:rPr>
          <w:color w:val="00004F"/>
        </w:rPr>
        <w:t xml:space="preserve"> na</w:t>
      </w:r>
      <w:r>
        <w:br/>
      </w:r>
      <w:r>
        <w:rPr>
          <w:color w:val="0000FF"/>
        </w:rPr>
        <w:t xml:space="preserve"> বিল</w:t>
      </w:r>
      <w:r>
        <w:rPr>
          <w:color w:val="000014"/>
        </w:rPr>
        <w:t xml:space="preserve"> পরিশোধ</w:t>
      </w:r>
      <w:r>
        <w:rPr>
          <w:color w:val="030000"/>
        </w:rPr>
        <w:t xml:space="preserve"> করার</w:t>
      </w:r>
      <w:r>
        <w:rPr>
          <w:color w:val="030000"/>
        </w:rPr>
        <w:t xml:space="preserve"> পরও</w:t>
      </w:r>
      <w:r>
        <w:rPr>
          <w:color w:val="0000FF"/>
        </w:rPr>
        <w:t xml:space="preserve"> বিল</w:t>
      </w:r>
      <w:r>
        <w:rPr>
          <w:color w:val="000014"/>
        </w:rPr>
        <w:t xml:space="preserve"> পরিশোধ</w:t>
      </w:r>
      <w:r>
        <w:rPr>
          <w:color w:val="1F0000"/>
        </w:rPr>
        <w:t xml:space="preserve"> করতে</w:t>
      </w:r>
      <w:r>
        <w:rPr>
          <w:color w:val="050000"/>
        </w:rPr>
        <w:t xml:space="preserve"> বলছে</w:t>
      </w:r>
      <w:r>
        <w:br/>
      </w:r>
      <w:r>
        <w:rPr>
          <w:color w:val="000000"/>
        </w:rPr>
        <w:t xml:space="preserve"> sottik</w:t>
      </w:r>
      <w:r>
        <w:rPr>
          <w:color w:val="000001"/>
        </w:rPr>
        <w:t xml:space="preserve"> sms</w:t>
      </w:r>
      <w:r>
        <w:rPr>
          <w:color w:val="000014"/>
        </w:rPr>
        <w:t xml:space="preserve"> account</w:t>
      </w:r>
      <w:r>
        <w:rPr>
          <w:color w:val="000008"/>
        </w:rPr>
        <w:t xml:space="preserve"> number</w:t>
      </w:r>
      <w:r>
        <w:rPr>
          <w:color w:val="000000"/>
        </w:rPr>
        <w:t xml:space="preserve"> dewoyer</w:t>
      </w:r>
      <w:r>
        <w:rPr>
          <w:color w:val="000000"/>
        </w:rPr>
        <w:t xml:space="preserve"> poreo</w:t>
      </w:r>
      <w:r>
        <w:rPr>
          <w:color w:val="000000"/>
        </w:rPr>
        <w:t xml:space="preserve"> vull</w:t>
      </w:r>
      <w:r>
        <w:rPr>
          <w:color w:val="000003"/>
        </w:rPr>
        <w:t xml:space="preserve"> dekhacche</w:t>
      </w:r>
      <w:r>
        <w:br/>
      </w:r>
      <w:r>
        <w:rPr>
          <w:color w:val="000000"/>
        </w:rPr>
        <w:t xml:space="preserve"> 247</w:t>
      </w:r>
      <w:r>
        <w:rPr>
          <w:color w:val="000000"/>
        </w:rPr>
        <w:t xml:space="preserve"> dail</w:t>
      </w:r>
      <w:r>
        <w:rPr>
          <w:color w:val="000006"/>
        </w:rPr>
        <w:t xml:space="preserve"> kore</w:t>
      </w:r>
      <w:r>
        <w:rPr>
          <w:color w:val="0000C8"/>
        </w:rPr>
        <w:t xml:space="preserve"> bill</w:t>
      </w:r>
      <w:r>
        <w:rPr>
          <w:color w:val="000054"/>
        </w:rPr>
        <w:t xml:space="preserve"> pay</w:t>
      </w:r>
      <w:r>
        <w:rPr>
          <w:color w:val="020000"/>
        </w:rPr>
        <w:t xml:space="preserve"> korlam</w:t>
      </w:r>
      <w:r>
        <w:rPr>
          <w:color w:val="000009"/>
        </w:rPr>
        <w:t xml:space="preserve"> recharge</w:t>
      </w:r>
      <w:r>
        <w:rPr>
          <w:color w:val="010000"/>
        </w:rPr>
        <w:t xml:space="preserve"> holo</w:t>
      </w:r>
      <w:r>
        <w:rPr>
          <w:color w:val="00004F"/>
        </w:rPr>
        <w:t xml:space="preserve"> na</w:t>
      </w:r>
      <w:r>
        <w:rPr>
          <w:color w:val="000015"/>
        </w:rPr>
        <w:t xml:space="preserve"> tk</w:t>
      </w:r>
      <w:r>
        <w:rPr>
          <w:color w:val="090000"/>
        </w:rPr>
        <w:t xml:space="preserve"> kete</w:t>
      </w:r>
      <w:r>
        <w:rPr>
          <w:color w:val="000000"/>
        </w:rPr>
        <w:t xml:space="preserve"> nelo</w:t>
      </w:r>
      <w:r>
        <w:br/>
      </w:r>
      <w:r>
        <w:rPr>
          <w:color w:val="420000"/>
        </w:rPr>
        <w:t xml:space="preserve"> ami</w:t>
      </w:r>
      <w:r>
        <w:rPr>
          <w:color w:val="00002B"/>
        </w:rPr>
        <w:t xml:space="preserve"> bkash</w:t>
      </w:r>
      <w:r>
        <w:rPr>
          <w:color w:val="000012"/>
        </w:rPr>
        <w:t xml:space="preserve"> e</w:t>
      </w:r>
      <w:r>
        <w:rPr>
          <w:color w:val="000005"/>
        </w:rPr>
        <w:t xml:space="preserve"> btcl</w:t>
      </w:r>
      <w:r>
        <w:rPr>
          <w:color w:val="120000"/>
        </w:rPr>
        <w:t xml:space="preserve"> er</w:t>
      </w:r>
      <w:r>
        <w:rPr>
          <w:color w:val="0000C8"/>
        </w:rPr>
        <w:t xml:space="preserve"> bill</w:t>
      </w:r>
      <w:r>
        <w:rPr>
          <w:color w:val="240000"/>
        </w:rPr>
        <w:t xml:space="preserve"> dite</w:t>
      </w:r>
      <w:r>
        <w:rPr>
          <w:color w:val="00000B"/>
        </w:rPr>
        <w:t xml:space="preserve"> parchi</w:t>
      </w:r>
      <w:r>
        <w:rPr>
          <w:color w:val="00004F"/>
        </w:rPr>
        <w:t xml:space="preserve"> na</w:t>
      </w:r>
      <w:r>
        <w:rPr>
          <w:color w:val="0000C8"/>
        </w:rPr>
        <w:t xml:space="preserve"> bill</w:t>
      </w:r>
      <w:r>
        <w:rPr>
          <w:color w:val="030000"/>
        </w:rPr>
        <w:t xml:space="preserve"> show</w:t>
      </w:r>
      <w:r>
        <w:rPr>
          <w:color w:val="000000"/>
        </w:rPr>
        <w:t xml:space="preserve"> korche</w:t>
      </w:r>
      <w:r>
        <w:rPr>
          <w:color w:val="0F0000"/>
        </w:rPr>
        <w:t xml:space="preserve"> kintu</w:t>
      </w:r>
      <w:r>
        <w:rPr>
          <w:color w:val="240000"/>
        </w:rPr>
        <w:t xml:space="preserve"> dite</w:t>
      </w:r>
      <w:r>
        <w:rPr>
          <w:color w:val="000004"/>
        </w:rPr>
        <w:t xml:space="preserve"> gele</w:t>
      </w:r>
      <w:r>
        <w:rPr>
          <w:color w:val="000009"/>
        </w:rPr>
        <w:t xml:space="preserve"> failed</w:t>
      </w:r>
      <w:r>
        <w:rPr>
          <w:color w:val="000000"/>
        </w:rPr>
        <w:t xml:space="preserve"> dekkhache</w:t>
      </w:r>
      <w:r>
        <w:br/>
      </w:r>
      <w:r>
        <w:rPr>
          <w:color w:val="000000"/>
        </w:rPr>
        <w:t xml:space="preserve"> apu</w:t>
      </w:r>
      <w:r>
        <w:rPr>
          <w:color w:val="030000"/>
        </w:rPr>
        <w:t xml:space="preserve"> amer</w:t>
      </w:r>
      <w:r>
        <w:rPr>
          <w:color w:val="00001F"/>
        </w:rPr>
        <w:t xml:space="preserve"> biddut</w:t>
      </w:r>
      <w:r>
        <w:rPr>
          <w:color w:val="0000C8"/>
        </w:rPr>
        <w:t xml:space="preserve"> bill</w:t>
      </w:r>
      <w:r>
        <w:rPr>
          <w:color w:val="000000"/>
        </w:rPr>
        <w:t xml:space="preserve"> bkashe</w:t>
      </w:r>
      <w:r>
        <w:rPr>
          <w:color w:val="000000"/>
        </w:rPr>
        <w:t xml:space="preserve"> patano</w:t>
      </w:r>
      <w:r>
        <w:rPr>
          <w:color w:val="040000"/>
        </w:rPr>
        <w:t xml:space="preserve"> jacche</w:t>
      </w:r>
      <w:r>
        <w:rPr>
          <w:color w:val="00004F"/>
        </w:rPr>
        <w:t xml:space="preserve"> na</w:t>
      </w:r>
      <w:r>
        <w:br/>
      </w:r>
      <w:r>
        <w:rPr>
          <w:color w:val="420000"/>
        </w:rPr>
        <w:t xml:space="preserve"> ami</w:t>
      </w:r>
      <w:r>
        <w:rPr>
          <w:color w:val="000009"/>
        </w:rPr>
        <w:t xml:space="preserve"> polli</w:t>
      </w:r>
      <w:r>
        <w:rPr>
          <w:color w:val="000006"/>
        </w:rPr>
        <w:t xml:space="preserve"> bidut</w:t>
      </w:r>
      <w:r>
        <w:rPr>
          <w:color w:val="030000"/>
        </w:rPr>
        <w:t xml:space="preserve"> ar</w:t>
      </w:r>
      <w:r>
        <w:rPr>
          <w:color w:val="0000C8"/>
        </w:rPr>
        <w:t xml:space="preserve"> bill</w:t>
      </w:r>
      <w:r>
        <w:rPr>
          <w:color w:val="240000"/>
        </w:rPr>
        <w:t xml:space="preserve"> dite</w:t>
      </w:r>
      <w:r>
        <w:rPr>
          <w:color w:val="00000B"/>
        </w:rPr>
        <w:t xml:space="preserve"> parchi</w:t>
      </w:r>
      <w:r>
        <w:rPr>
          <w:color w:val="00004F"/>
        </w:rPr>
        <w:t xml:space="preserve"> na</w:t>
      </w:r>
      <w:r>
        <w:rPr>
          <w:color w:val="000010"/>
        </w:rPr>
        <w:t xml:space="preserve"> kno</w:t>
      </w:r>
      <w:r>
        <w:rPr>
          <w:color w:val="000000"/>
        </w:rPr>
        <w:t xml:space="preserve"> poti</w:t>
      </w:r>
      <w:r>
        <w:rPr>
          <w:color w:val="000002"/>
        </w:rPr>
        <w:t xml:space="preserve"> mase</w:t>
      </w:r>
      <w:r>
        <w:rPr>
          <w:color w:val="070000"/>
        </w:rPr>
        <w:t xml:space="preserve"> ai</w:t>
      </w:r>
      <w:r>
        <w:rPr>
          <w:color w:val="00000B"/>
        </w:rPr>
        <w:t xml:space="preserve"> problem</w:t>
      </w:r>
      <w:r>
        <w:rPr>
          <w:color w:val="070000"/>
        </w:rPr>
        <w:t xml:space="preserve"> hoy</w:t>
      </w:r>
      <w:r>
        <w:rPr>
          <w:color w:val="000010"/>
        </w:rPr>
        <w:t xml:space="preserve"> kno</w:t>
      </w:r>
      <w:r>
        <w:br/>
      </w:r>
      <w:r>
        <w:rPr>
          <w:color w:val="000000"/>
        </w:rPr>
        <w:t xml:space="preserve"> অামি</w:t>
      </w:r>
      <w:r>
        <w:rPr>
          <w:color w:val="000005"/>
        </w:rPr>
        <w:t xml:space="preserve"> গতকাল</w:t>
      </w:r>
      <w:r>
        <w:rPr>
          <w:color w:val="00000D"/>
        </w:rPr>
        <w:t xml:space="preserve"> বিকাশে</w:t>
      </w:r>
      <w:r>
        <w:rPr>
          <w:color w:val="000078"/>
        </w:rPr>
        <w:t xml:space="preserve"> বিদ্যুৎ</w:t>
      </w:r>
      <w:r>
        <w:rPr>
          <w:color w:val="0000FF"/>
        </w:rPr>
        <w:t xml:space="preserve"> বিল</w:t>
      </w:r>
      <w:r>
        <w:rPr>
          <w:color w:val="000014"/>
        </w:rPr>
        <w:t xml:space="preserve"> পরিশোধ</w:t>
      </w:r>
      <w:r>
        <w:rPr>
          <w:color w:val="030000"/>
        </w:rPr>
        <w:t xml:space="preserve"> করার</w:t>
      </w:r>
      <w:r>
        <w:rPr>
          <w:color w:val="000004"/>
        </w:rPr>
        <w:t xml:space="preserve"> চেষ্টা</w:t>
      </w:r>
      <w:r>
        <w:rPr>
          <w:color w:val="050000"/>
        </w:rPr>
        <w:t xml:space="preserve"> করি</w:t>
      </w:r>
      <w:r>
        <w:rPr>
          <w:color w:val="320000"/>
        </w:rPr>
        <w:t xml:space="preserve"> কিন্তু</w:t>
      </w:r>
      <w:r>
        <w:rPr>
          <w:color w:val="000014"/>
        </w:rPr>
        <w:t xml:space="preserve"> পরিশোধ</w:t>
      </w:r>
      <w:r>
        <w:rPr>
          <w:color w:val="000000"/>
        </w:rPr>
        <w:t xml:space="preserve"> সম্পন্ন</w:t>
      </w:r>
      <w:r>
        <w:rPr>
          <w:color w:val="000076"/>
        </w:rPr>
        <w:t xml:space="preserve"> না</w:t>
      </w:r>
      <w:r>
        <w:rPr>
          <w:color w:val="000000"/>
        </w:rPr>
        <w:t xml:space="preserve"> হলেও</w:t>
      </w:r>
      <w:r>
        <w:rPr>
          <w:color w:val="00002A"/>
        </w:rPr>
        <w:t xml:space="preserve"> টাকা</w:t>
      </w:r>
      <w:r>
        <w:rPr>
          <w:color w:val="000012"/>
        </w:rPr>
        <w:t xml:space="preserve"> কেটে</w:t>
      </w:r>
      <w:r>
        <w:rPr>
          <w:color w:val="000005"/>
        </w:rPr>
        <w:t xml:space="preserve"> নিছে</w:t>
      </w:r>
      <w:r>
        <w:rPr>
          <w:color w:val="000003"/>
        </w:rPr>
        <w:t xml:space="preserve"> -</w:t>
      </w:r>
      <w:r>
        <w:rPr>
          <w:color w:val="00002B"/>
        </w:rPr>
        <w:t xml:space="preserve"> bkash</w:t>
      </w:r>
      <w:r>
        <w:rPr>
          <w:color w:val="000000"/>
        </w:rPr>
        <w:t xml:space="preserve"> personal</w:t>
      </w:r>
      <w:r>
        <w:rPr>
          <w:color w:val="000014"/>
        </w:rPr>
        <w:t xml:space="preserve"> account</w:t>
      </w:r>
      <w:r>
        <w:rPr>
          <w:color w:val="020000"/>
        </w:rPr>
        <w:t xml:space="preserve"> এখনো</w:t>
      </w:r>
      <w:r>
        <w:rPr>
          <w:color w:val="000000"/>
        </w:rPr>
        <w:t xml:space="preserve"> পর্যন্ত</w:t>
      </w:r>
      <w:r>
        <w:rPr>
          <w:color w:val="010000"/>
        </w:rPr>
        <w:t xml:space="preserve"> সেই</w:t>
      </w:r>
      <w:r>
        <w:rPr>
          <w:color w:val="00002A"/>
        </w:rPr>
        <w:t xml:space="preserve"> টাকা</w:t>
      </w:r>
      <w:r>
        <w:rPr>
          <w:color w:val="000002"/>
        </w:rPr>
        <w:t xml:space="preserve"> ফেরত</w:t>
      </w:r>
      <w:r>
        <w:rPr>
          <w:color w:val="000000"/>
        </w:rPr>
        <w:t xml:space="preserve"> অাসেনি</w:t>
      </w:r>
      <w:r>
        <w:rPr>
          <w:color w:val="000000"/>
        </w:rPr>
        <w:t xml:space="preserve"> অর্থাৎ</w:t>
      </w:r>
      <w:r>
        <w:rPr>
          <w:color w:val="000000"/>
        </w:rPr>
        <w:t xml:space="preserve"> রিফান্ড</w:t>
      </w:r>
      <w:r>
        <w:rPr>
          <w:color w:val="000000"/>
        </w:rPr>
        <w:t xml:space="preserve"> করেনি</w:t>
      </w:r>
      <w:r>
        <w:br/>
      </w:r>
      <w:r>
        <w:rPr>
          <w:color w:val="000009"/>
        </w:rPr>
        <w:t xml:space="preserve"> desco</w:t>
      </w:r>
      <w:r>
        <w:rPr>
          <w:color w:val="120000"/>
        </w:rPr>
        <w:t xml:space="preserve"> er</w:t>
      </w:r>
      <w:r>
        <w:rPr>
          <w:color w:val="0000C8"/>
        </w:rPr>
        <w:t xml:space="preserve"> bill</w:t>
      </w:r>
      <w:r>
        <w:rPr>
          <w:color w:val="240000"/>
        </w:rPr>
        <w:t xml:space="preserve"> dite</w:t>
      </w:r>
      <w:r>
        <w:rPr>
          <w:color w:val="000006"/>
        </w:rPr>
        <w:t xml:space="preserve"> parsi</w:t>
      </w:r>
      <w:r>
        <w:rPr>
          <w:color w:val="00004F"/>
        </w:rPr>
        <w:t xml:space="preserve"> na</w:t>
      </w:r>
      <w:r>
        <w:rPr>
          <w:color w:val="420000"/>
        </w:rPr>
        <w:t xml:space="preserve"> ami</w:t>
      </w:r>
      <w:r>
        <w:br/>
      </w:r>
      <w:r>
        <w:rPr>
          <w:color w:val="000023"/>
        </w:rPr>
        <w:t xml:space="preserve"> পল্লী</w:t>
      </w:r>
      <w:r>
        <w:rPr>
          <w:color w:val="000078"/>
        </w:rPr>
        <w:t xml:space="preserve"> বিদ্যুৎ</w:t>
      </w:r>
      <w:r>
        <w:rPr>
          <w:color w:val="0000FF"/>
        </w:rPr>
        <w:t xml:space="preserve"> বিল</w:t>
      </w:r>
      <w:r>
        <w:rPr>
          <w:color w:val="0A0000"/>
        </w:rPr>
        <w:t xml:space="preserve"> দিয়েছি</w:t>
      </w:r>
      <w:r>
        <w:rPr>
          <w:color w:val="00002A"/>
        </w:rPr>
        <w:t xml:space="preserve"> টাকা</w:t>
      </w:r>
      <w:r>
        <w:rPr>
          <w:color w:val="000001"/>
        </w:rPr>
        <w:t xml:space="preserve"> কাটছে</w:t>
      </w:r>
      <w:r>
        <w:rPr>
          <w:color w:val="0000FF"/>
        </w:rPr>
        <w:t xml:space="preserve"> বিল</w:t>
      </w:r>
      <w:r>
        <w:rPr>
          <w:color w:val="000009"/>
        </w:rPr>
        <w:t xml:space="preserve"> পেইড</w:t>
      </w:r>
      <w:r>
        <w:rPr>
          <w:color w:val="0D0000"/>
        </w:rPr>
        <w:t xml:space="preserve"> হয়</w:t>
      </w:r>
      <w:r>
        <w:rPr>
          <w:color w:val="000009"/>
        </w:rPr>
        <w:t xml:space="preserve"> নাই</w:t>
      </w:r>
      <w:r>
        <w:br/>
      </w:r>
      <w:r>
        <w:rPr>
          <w:color w:val="00000D"/>
        </w:rPr>
        <w:t xml:space="preserve"> বিকাশে</w:t>
      </w:r>
      <w:r>
        <w:rPr>
          <w:color w:val="000078"/>
        </w:rPr>
        <w:t xml:space="preserve"> বিদ্যুৎ</w:t>
      </w:r>
      <w:r>
        <w:rPr>
          <w:color w:val="0000FF"/>
        </w:rPr>
        <w:t xml:space="preserve"> বিল</w:t>
      </w:r>
      <w:r>
        <w:rPr>
          <w:color w:val="000004"/>
        </w:rPr>
        <w:t xml:space="preserve"> unpaid</w:t>
      </w:r>
      <w:r>
        <w:rPr>
          <w:color w:val="000012"/>
        </w:rPr>
        <w:t xml:space="preserve"> দেখাচ্ছে</w:t>
      </w:r>
      <w:r>
        <w:rPr>
          <w:color w:val="000034"/>
        </w:rPr>
        <w:t xml:space="preserve"> কেন</w:t>
      </w:r>
      <w:r>
        <w:br/>
      </w:r>
      <w:r>
        <w:rPr>
          <w:color w:val="420000"/>
        </w:rPr>
        <w:t xml:space="preserve"> ami</w:t>
      </w:r>
      <w:r>
        <w:rPr>
          <w:color w:val="000000"/>
        </w:rPr>
        <w:t xml:space="preserve"> tarik</w:t>
      </w:r>
      <w:r>
        <w:rPr>
          <w:color w:val="000006"/>
        </w:rPr>
        <w:t xml:space="preserve"> bidut</w:t>
      </w:r>
      <w:r>
        <w:rPr>
          <w:color w:val="0000C8"/>
        </w:rPr>
        <w:t xml:space="preserve"> bill</w:t>
      </w:r>
      <w:r>
        <w:rPr>
          <w:color w:val="00002B"/>
        </w:rPr>
        <w:t xml:space="preserve"> bkash</w:t>
      </w:r>
      <w:r>
        <w:rPr>
          <w:color w:val="030000"/>
        </w:rPr>
        <w:t xml:space="preserve"> kori</w:t>
      </w:r>
      <w:r>
        <w:rPr>
          <w:color w:val="00000A"/>
        </w:rPr>
        <w:t xml:space="preserve"> ta</w:t>
      </w:r>
      <w:r>
        <w:rPr>
          <w:color w:val="000003"/>
        </w:rPr>
        <w:t xml:space="preserve"> joma</w:t>
      </w:r>
      <w:r>
        <w:rPr>
          <w:color w:val="060000"/>
        </w:rPr>
        <w:t xml:space="preserve"> hoi</w:t>
      </w:r>
      <w:r>
        <w:rPr>
          <w:color w:val="000006"/>
        </w:rPr>
        <w:t xml:space="preserve"> ni</w:t>
      </w:r>
      <w:r>
        <w:br/>
      </w:r>
      <w:r>
        <w:rPr>
          <w:color w:val="000078"/>
        </w:rPr>
        <w:t xml:space="preserve"> বিদ্যুৎ</w:t>
      </w:r>
      <w:r>
        <w:rPr>
          <w:color w:val="000002"/>
        </w:rPr>
        <w:t xml:space="preserve"> বিলে</w:t>
      </w:r>
      <w:r>
        <w:rPr>
          <w:color w:val="000012"/>
        </w:rPr>
        <w:t xml:space="preserve"> সমস্যা</w:t>
      </w:r>
      <w:r>
        <w:rPr>
          <w:color w:val="00001B"/>
        </w:rPr>
        <w:t xml:space="preserve"> হচ্ছে</w:t>
      </w:r>
      <w:r>
        <w:br/>
      </w:r>
      <w:r>
        <w:rPr>
          <w:color w:val="040000"/>
        </w:rPr>
        <w:t xml:space="preserve"> vai</w:t>
      </w:r>
      <w:r>
        <w:rPr>
          <w:color w:val="420000"/>
        </w:rPr>
        <w:t xml:space="preserve"> ami</w:t>
      </w:r>
      <w:r>
        <w:rPr>
          <w:color w:val="000000"/>
        </w:rPr>
        <w:t xml:space="preserve"> new</w:t>
      </w:r>
      <w:r>
        <w:rPr>
          <w:color w:val="000014"/>
        </w:rPr>
        <w:t xml:space="preserve"> account</w:t>
      </w:r>
      <w:r>
        <w:rPr>
          <w:color w:val="000000"/>
        </w:rPr>
        <w:t xml:space="preserve"> khulsi</w:t>
      </w:r>
      <w:r>
        <w:rPr>
          <w:color w:val="000001"/>
        </w:rPr>
        <w:t xml:space="preserve"> ajke</w:t>
      </w:r>
      <w:r>
        <w:rPr>
          <w:color w:val="000000"/>
        </w:rPr>
        <w:t xml:space="preserve"> then</w:t>
      </w:r>
      <w:r>
        <w:rPr>
          <w:color w:val="0000C8"/>
        </w:rPr>
        <w:t xml:space="preserve"> bill</w:t>
      </w:r>
      <w:r>
        <w:rPr>
          <w:color w:val="000054"/>
        </w:rPr>
        <w:t xml:space="preserve"> pay</w:t>
      </w:r>
      <w:r>
        <w:rPr>
          <w:color w:val="000000"/>
        </w:rPr>
        <w:t xml:space="preserve"> krte</w:t>
      </w:r>
      <w:r>
        <w:rPr>
          <w:color w:val="000000"/>
        </w:rPr>
        <w:t xml:space="preserve"> chachchi</w:t>
      </w:r>
      <w:r>
        <w:rPr>
          <w:color w:val="000000"/>
        </w:rPr>
        <w:t xml:space="preserve"> hochche</w:t>
      </w:r>
      <w:r>
        <w:rPr>
          <w:color w:val="00004F"/>
        </w:rPr>
        <w:t xml:space="preserve"> na</w:t>
      </w:r>
      <w:r>
        <w:br/>
      </w:r>
      <w:r>
        <w:rPr>
          <w:color w:val="120000"/>
        </w:rPr>
        <w:t xml:space="preserve"> এই</w:t>
      </w:r>
      <w:r>
        <w:rPr>
          <w:color w:val="000008"/>
        </w:rPr>
        <w:t xml:space="preserve"> নাম্বার</w:t>
      </w:r>
      <w:r>
        <w:rPr>
          <w:color w:val="000039"/>
        </w:rPr>
        <w:t xml:space="preserve"> থেকে</w:t>
      </w:r>
      <w:r>
        <w:rPr>
          <w:color w:val="00000E"/>
        </w:rPr>
        <w:t xml:space="preserve"> কেনো</w:t>
      </w:r>
      <w:r>
        <w:rPr>
          <w:color w:val="000026"/>
        </w:rPr>
        <w:t xml:space="preserve"> পে</w:t>
      </w:r>
      <w:r>
        <w:rPr>
          <w:color w:val="0000FF"/>
        </w:rPr>
        <w:t xml:space="preserve"> বিল</w:t>
      </w:r>
      <w:r>
        <w:rPr>
          <w:color w:val="090000"/>
        </w:rPr>
        <w:t xml:space="preserve"> করা</w:t>
      </w:r>
      <w:r>
        <w:rPr>
          <w:color w:val="000018"/>
        </w:rPr>
        <w:t xml:space="preserve"> যাচ্ছে</w:t>
      </w:r>
      <w:r>
        <w:rPr>
          <w:color w:val="000076"/>
        </w:rPr>
        <w:t xml:space="preserve"> না</w:t>
      </w:r>
      <w:r>
        <w:br/>
      </w:r>
      <w:r>
        <w:rPr>
          <w:color w:val="400000"/>
        </w:rPr>
        <w:t xml:space="preserve"> আমার</w:t>
      </w:r>
      <w:r>
        <w:rPr>
          <w:color w:val="000001"/>
        </w:rPr>
        <w:t xml:space="preserve"> দুইটা</w:t>
      </w:r>
      <w:r>
        <w:rPr>
          <w:color w:val="000078"/>
        </w:rPr>
        <w:t xml:space="preserve"> বিদ্যুৎ</w:t>
      </w:r>
      <w:r>
        <w:rPr>
          <w:color w:val="0000FF"/>
        </w:rPr>
        <w:t xml:space="preserve"> বিল</w:t>
      </w:r>
      <w:r>
        <w:rPr>
          <w:color w:val="000014"/>
        </w:rPr>
        <w:t xml:space="preserve"> পরিশোধ</w:t>
      </w:r>
      <w:r>
        <w:rPr>
          <w:color w:val="030000"/>
        </w:rPr>
        <w:t xml:space="preserve"> করার</w:t>
      </w:r>
      <w:r>
        <w:rPr>
          <w:color w:val="040000"/>
        </w:rPr>
        <w:t xml:space="preserve"> পরেও</w:t>
      </w:r>
      <w:r>
        <w:rPr>
          <w:color w:val="000002"/>
        </w:rPr>
        <w:t xml:space="preserve"> বকেয়া</w:t>
      </w:r>
      <w:r>
        <w:rPr>
          <w:color w:val="000000"/>
        </w:rPr>
        <w:t xml:space="preserve"> দেখাচ্ছা</w:t>
      </w:r>
      <w:r>
        <w:br/>
      </w:r>
      <w:r>
        <w:rPr>
          <w:color w:val="000026"/>
        </w:rPr>
        <w:t xml:space="preserve"> পে</w:t>
      </w:r>
      <w:r>
        <w:rPr>
          <w:color w:val="0000FF"/>
        </w:rPr>
        <w:t xml:space="preserve"> বিল</w:t>
      </w:r>
      <w:r>
        <w:rPr>
          <w:color w:val="00000E"/>
        </w:rPr>
        <w:t xml:space="preserve"> কেনো</w:t>
      </w:r>
      <w:r>
        <w:rPr>
          <w:color w:val="00001B"/>
        </w:rPr>
        <w:t xml:space="preserve"> হচ্ছে</w:t>
      </w:r>
      <w:r>
        <w:rPr>
          <w:color w:val="000076"/>
        </w:rPr>
        <w:t xml:space="preserve"> না</w:t>
      </w:r>
      <w:r>
        <w:br/>
      </w:r>
      <w:r>
        <w:rPr>
          <w:color w:val="000078"/>
        </w:rPr>
        <w:t xml:space="preserve"> বিদ্যুৎ</w:t>
      </w:r>
      <w:r>
        <w:rPr>
          <w:color w:val="0000FF"/>
        </w:rPr>
        <w:t xml:space="preserve"> বিল</w:t>
      </w:r>
      <w:r>
        <w:rPr>
          <w:color w:val="000034"/>
        </w:rPr>
        <w:t xml:space="preserve"> কেন</w:t>
      </w:r>
      <w:r>
        <w:rPr>
          <w:color w:val="000006"/>
        </w:rPr>
        <w:t xml:space="preserve"> দেওয়া</w:t>
      </w:r>
      <w:r>
        <w:rPr>
          <w:color w:val="070000"/>
        </w:rPr>
        <w:t xml:space="preserve"> যায়</w:t>
      </w:r>
      <w:r>
        <w:rPr>
          <w:color w:val="000076"/>
        </w:rPr>
        <w:t xml:space="preserve"> না</w:t>
      </w:r>
      <w:r>
        <w:br/>
      </w:r>
      <w:r>
        <w:rPr>
          <w:color w:val="000014"/>
        </w:rPr>
        <w:t xml:space="preserve"> account</w:t>
      </w:r>
      <w:r>
        <w:rPr>
          <w:color w:val="000005"/>
        </w:rPr>
        <w:t xml:space="preserve"> no</w:t>
      </w:r>
      <w:r>
        <w:rPr>
          <w:color w:val="020000"/>
        </w:rPr>
        <w:t xml:space="preserve"> tried</w:t>
      </w:r>
      <w:r>
        <w:rPr>
          <w:color w:val="110000"/>
        </w:rPr>
        <w:t xml:space="preserve"> to</w:t>
      </w:r>
      <w:r>
        <w:rPr>
          <w:color w:val="000054"/>
        </w:rPr>
        <w:t xml:space="preserve"> pay</w:t>
      </w:r>
      <w:r>
        <w:rPr>
          <w:color w:val="0000C8"/>
        </w:rPr>
        <w:t xml:space="preserve"> bill</w:t>
      </w:r>
      <w:r>
        <w:rPr>
          <w:color w:val="050000"/>
        </w:rPr>
        <w:t xml:space="preserve"> of</w:t>
      </w:r>
      <w:r>
        <w:rPr>
          <w:color w:val="000009"/>
        </w:rPr>
        <w:t xml:space="preserve"> desco</w:t>
      </w:r>
      <w:r>
        <w:rPr>
          <w:color w:val="000015"/>
        </w:rPr>
        <w:t xml:space="preserve"> prepaid</w:t>
      </w:r>
      <w:r>
        <w:rPr>
          <w:color w:val="2D0000"/>
        </w:rPr>
        <w:t xml:space="preserve"> but</w:t>
      </w:r>
      <w:r>
        <w:rPr>
          <w:color w:val="000000"/>
        </w:rPr>
        <w:t xml:space="preserve"> all</w:t>
      </w:r>
      <w:r>
        <w:rPr>
          <w:color w:val="080000"/>
        </w:rPr>
        <w:t xml:space="preserve"> the</w:t>
      </w:r>
      <w:r>
        <w:rPr>
          <w:color w:val="000001"/>
        </w:rPr>
        <w:t xml:space="preserve"> time</w:t>
      </w:r>
      <w:r>
        <w:rPr>
          <w:color w:val="000000"/>
        </w:rPr>
        <w:t xml:space="preserve"> showed</w:t>
      </w:r>
      <w:r>
        <w:rPr>
          <w:color w:val="000009"/>
        </w:rPr>
        <w:t xml:space="preserve"> failed</w:t>
      </w:r>
      <w:r>
        <w:rPr>
          <w:color w:val="000000"/>
        </w:rPr>
        <w:t xml:space="preserve"> what’s</w:t>
      </w:r>
      <w:r>
        <w:rPr>
          <w:color w:val="080000"/>
        </w:rPr>
        <w:t xml:space="preserve"> the</w:t>
      </w:r>
      <w:r>
        <w:rPr>
          <w:color w:val="00000B"/>
        </w:rPr>
        <w:t xml:space="preserve"> problem</w:t>
      </w:r>
      <w:r>
        <w:br/>
      </w:r>
      <w:r>
        <w:rPr>
          <w:color w:val="040000"/>
        </w:rPr>
        <w:t xml:space="preserve"> sob</w:t>
      </w:r>
      <w:r>
        <w:rPr>
          <w:color w:val="040000"/>
        </w:rPr>
        <w:t xml:space="preserve"> sothik</w:t>
      </w:r>
      <w:r>
        <w:rPr>
          <w:color w:val="000003"/>
        </w:rPr>
        <w:t xml:space="preserve"> thaka</w:t>
      </w:r>
      <w:r>
        <w:rPr>
          <w:color w:val="000000"/>
        </w:rPr>
        <w:t xml:space="preserve"> sottew</w:t>
      </w:r>
      <w:r>
        <w:rPr>
          <w:color w:val="0000C8"/>
        </w:rPr>
        <w:t xml:space="preserve"> bill</w:t>
      </w:r>
      <w:r>
        <w:rPr>
          <w:color w:val="240000"/>
        </w:rPr>
        <w:t xml:space="preserve"> dite</w:t>
      </w:r>
      <w:r>
        <w:rPr>
          <w:color w:val="000001"/>
        </w:rPr>
        <w:t xml:space="preserve"> parchina</w:t>
      </w:r>
      <w:r>
        <w:rPr>
          <w:color w:val="000010"/>
        </w:rPr>
        <w:t xml:space="preserve"> kno</w:t>
      </w:r>
      <w:r>
        <w:br/>
      </w:r>
      <w:r>
        <w:rPr>
          <w:color w:val="000000"/>
        </w:rPr>
        <w:t xml:space="preserve"> ম্যাডাম</w:t>
      </w:r>
      <w:r>
        <w:rPr>
          <w:color w:val="00000F"/>
        </w:rPr>
        <w:t xml:space="preserve"> গত</w:t>
      </w:r>
      <w:r>
        <w:rPr>
          <w:color w:val="000006"/>
        </w:rPr>
        <w:t xml:space="preserve"> ডিসেম্বর</w:t>
      </w:r>
      <w:r>
        <w:rPr>
          <w:color w:val="000014"/>
        </w:rPr>
        <w:t xml:space="preserve"> মাসের</w:t>
      </w:r>
      <w:r>
        <w:rPr>
          <w:color w:val="000078"/>
        </w:rPr>
        <w:t xml:space="preserve"> বিদ্যুৎ</w:t>
      </w:r>
      <w:r>
        <w:rPr>
          <w:color w:val="0000FF"/>
        </w:rPr>
        <w:t xml:space="preserve"> বিল</w:t>
      </w:r>
      <w:r>
        <w:rPr>
          <w:color w:val="520000"/>
        </w:rPr>
        <w:t xml:space="preserve"> আমি</w:t>
      </w:r>
      <w:r>
        <w:rPr>
          <w:color w:val="000003"/>
        </w:rPr>
        <w:t xml:space="preserve"> জানুয়ারি</w:t>
      </w:r>
      <w:r>
        <w:rPr>
          <w:color w:val="000014"/>
        </w:rPr>
        <w:t xml:space="preserve"> মাসের</w:t>
      </w:r>
      <w:r>
        <w:rPr>
          <w:color w:val="000003"/>
        </w:rPr>
        <w:t xml:space="preserve"> তারিখে</w:t>
      </w:r>
      <w:r>
        <w:rPr>
          <w:color w:val="000000"/>
        </w:rPr>
        <w:t xml:space="preserve"> দিয়েছিলাম</w:t>
      </w:r>
      <w:r>
        <w:rPr>
          <w:color w:val="010000"/>
        </w:rPr>
        <w:t xml:space="preserve"> সেই</w:t>
      </w:r>
      <w:r>
        <w:rPr>
          <w:color w:val="000003"/>
        </w:rPr>
        <w:t xml:space="preserve"> বিলটা</w:t>
      </w:r>
      <w:r>
        <w:rPr>
          <w:color w:val="000034"/>
        </w:rPr>
        <w:t xml:space="preserve"> কেন</w:t>
      </w:r>
      <w:r>
        <w:rPr>
          <w:color w:val="00000B"/>
        </w:rPr>
        <w:t xml:space="preserve"> আবার</w:t>
      </w:r>
      <w:r>
        <w:rPr>
          <w:color w:val="000000"/>
        </w:rPr>
        <w:t xml:space="preserve"> পুনরায়</w:t>
      </w:r>
      <w:r>
        <w:rPr>
          <w:color w:val="090000"/>
        </w:rPr>
        <w:t xml:space="preserve"> আসছে</w:t>
      </w:r>
      <w:r>
        <w:br/>
      </w:r>
      <w:r>
        <w:rPr>
          <w:color w:val="00000D"/>
        </w:rPr>
        <w:t xml:space="preserve"> বিদুৎ</w:t>
      </w:r>
      <w:r>
        <w:rPr>
          <w:color w:val="0000FF"/>
        </w:rPr>
        <w:t xml:space="preserve"> বিল</w:t>
      </w:r>
      <w:r>
        <w:rPr>
          <w:color w:val="000000"/>
        </w:rPr>
        <w:t xml:space="preserve"> দিবো</w:t>
      </w:r>
      <w:r>
        <w:rPr>
          <w:color w:val="000016"/>
        </w:rPr>
        <w:t xml:space="preserve"> তথ্য</w:t>
      </w:r>
      <w:r>
        <w:rPr>
          <w:color w:val="000014"/>
        </w:rPr>
        <w:t xml:space="preserve"> সঠিক</w:t>
      </w:r>
      <w:r>
        <w:rPr>
          <w:color w:val="050000"/>
        </w:rPr>
        <w:t xml:space="preserve"> নয়</w:t>
      </w:r>
      <w:r>
        <w:rPr>
          <w:color w:val="000003"/>
        </w:rPr>
        <w:t xml:space="preserve"> দেখায়</w:t>
      </w:r>
      <w:r>
        <w:rPr>
          <w:color w:val="000000"/>
        </w:rPr>
        <w:t xml:space="preserve"> কেনও</w:t>
      </w:r>
      <w:r>
        <w:br/>
      </w:r>
      <w:r>
        <w:rPr>
          <w:color w:val="000002"/>
        </w:rPr>
        <w:t xml:space="preserve"> কালকে</w:t>
      </w:r>
      <w:r>
        <w:rPr>
          <w:color w:val="520000"/>
        </w:rPr>
        <w:t xml:space="preserve"> আমি</w:t>
      </w:r>
      <w:r>
        <w:rPr>
          <w:color w:val="00000D"/>
        </w:rPr>
        <w:t xml:space="preserve"> বিকাশে</w:t>
      </w:r>
      <w:r>
        <w:rPr>
          <w:color w:val="000006"/>
        </w:rPr>
        <w:t xml:space="preserve"> পল্লি</w:t>
      </w:r>
      <w:r>
        <w:rPr>
          <w:color w:val="000078"/>
        </w:rPr>
        <w:t xml:space="preserve"> বিদ্যুৎ</w:t>
      </w:r>
      <w:r>
        <w:rPr>
          <w:color w:val="0000FF"/>
        </w:rPr>
        <w:t xml:space="preserve"> বিল</w:t>
      </w:r>
      <w:r>
        <w:rPr>
          <w:color w:val="000026"/>
        </w:rPr>
        <w:t xml:space="preserve"> পে</w:t>
      </w:r>
      <w:r>
        <w:rPr>
          <w:color w:val="1F0000"/>
        </w:rPr>
        <w:t xml:space="preserve"> করতে</w:t>
      </w:r>
      <w:r>
        <w:rPr>
          <w:color w:val="060000"/>
        </w:rPr>
        <w:t xml:space="preserve"> গেলে</w:t>
      </w:r>
      <w:r>
        <w:rPr>
          <w:color w:val="000001"/>
        </w:rPr>
        <w:t xml:space="preserve"> মেসেজ</w:t>
      </w:r>
      <w:r>
        <w:rPr>
          <w:color w:val="000005"/>
        </w:rPr>
        <w:t xml:space="preserve"> আসে</w:t>
      </w:r>
      <w:r>
        <w:rPr>
          <w:color w:val="030000"/>
        </w:rPr>
        <w:t xml:space="preserve"> has</w:t>
      </w:r>
      <w:r>
        <w:rPr>
          <w:color w:val="020000"/>
        </w:rPr>
        <w:t xml:space="preserve"> been</w:t>
      </w:r>
      <w:r>
        <w:rPr>
          <w:color w:val="000002"/>
        </w:rPr>
        <w:t xml:space="preserve"> cancelled</w:t>
      </w:r>
      <w:r>
        <w:rPr>
          <w:color w:val="030000"/>
        </w:rPr>
        <w:t xml:space="preserve"> বাট</w:t>
      </w:r>
      <w:r>
        <w:rPr>
          <w:color w:val="00002A"/>
        </w:rPr>
        <w:t xml:space="preserve"> টাকা</w:t>
      </w:r>
      <w:r>
        <w:rPr>
          <w:color w:val="000012"/>
        </w:rPr>
        <w:t xml:space="preserve"> কেটে</w:t>
      </w:r>
      <w:r>
        <w:rPr>
          <w:color w:val="010000"/>
        </w:rPr>
        <w:t xml:space="preserve"> নিয়ে</w:t>
      </w:r>
      <w:r>
        <w:rPr>
          <w:color w:val="000000"/>
        </w:rPr>
        <w:t xml:space="preserve"> গেসে</w:t>
      </w:r>
      <w:r>
        <w:rPr>
          <w:color w:val="000000"/>
        </w:rPr>
        <w:t xml:space="preserve"> এইটার</w:t>
      </w:r>
      <w:r>
        <w:rPr>
          <w:color w:val="000003"/>
        </w:rPr>
        <w:t xml:space="preserve"> সমাধান</w:t>
      </w:r>
      <w:r>
        <w:rPr>
          <w:color w:val="120000"/>
        </w:rPr>
        <w:t xml:space="preserve"> কি</w:t>
      </w:r>
      <w:r>
        <w:rPr>
          <w:color w:val="000006"/>
        </w:rPr>
        <w:t xml:space="preserve"> পল্লি</w:t>
      </w:r>
      <w:r>
        <w:rPr>
          <w:color w:val="000078"/>
        </w:rPr>
        <w:t xml:space="preserve"> বিদ্যুৎ</w:t>
      </w:r>
      <w:r>
        <w:rPr>
          <w:color w:val="000002"/>
        </w:rPr>
        <w:t xml:space="preserve"> পোস্টপেইড</w:t>
      </w:r>
      <w:r>
        <w:br/>
      </w:r>
      <w:r>
        <w:rPr>
          <w:color w:val="000000"/>
        </w:rPr>
        <w:t xml:space="preserve"> এইটা</w:t>
      </w:r>
      <w:r>
        <w:rPr>
          <w:color w:val="400000"/>
        </w:rPr>
        <w:t xml:space="preserve"> আমার</w:t>
      </w:r>
      <w:r>
        <w:rPr>
          <w:color w:val="00000F"/>
        </w:rPr>
        <w:t xml:space="preserve"> একাউন্ট</w:t>
      </w:r>
      <w:r>
        <w:rPr>
          <w:color w:val="000008"/>
        </w:rPr>
        <w:t xml:space="preserve"> নাম্বার</w:t>
      </w:r>
      <w:r>
        <w:rPr>
          <w:color w:val="000000"/>
        </w:rPr>
        <w:t xml:space="preserve"> কিছুক্ষণ</w:t>
      </w:r>
      <w:r>
        <w:rPr>
          <w:color w:val="060000"/>
        </w:rPr>
        <w:t xml:space="preserve"> আগে</w:t>
      </w:r>
      <w:r>
        <w:rPr>
          <w:color w:val="000000"/>
        </w:rPr>
        <w:t xml:space="preserve"> টাকার</w:t>
      </w:r>
      <w:r>
        <w:rPr>
          <w:color w:val="00000B"/>
        </w:rPr>
        <w:t xml:space="preserve"> একটা</w:t>
      </w:r>
      <w:r>
        <w:rPr>
          <w:color w:val="0000FF"/>
        </w:rPr>
        <w:t xml:space="preserve"> বিল</w:t>
      </w:r>
      <w:r>
        <w:rPr>
          <w:color w:val="000026"/>
        </w:rPr>
        <w:t xml:space="preserve"> পে</w:t>
      </w:r>
      <w:r>
        <w:rPr>
          <w:color w:val="030000"/>
        </w:rPr>
        <w:t xml:space="preserve"> করার</w:t>
      </w:r>
      <w:r>
        <w:rPr>
          <w:color w:val="000003"/>
        </w:rPr>
        <w:t xml:space="preserve"> সময়</w:t>
      </w:r>
      <w:r>
        <w:rPr>
          <w:color w:val="000001"/>
        </w:rPr>
        <w:t xml:space="preserve"> ফেইল্ড</w:t>
      </w:r>
      <w:r>
        <w:rPr>
          <w:color w:val="0D0000"/>
        </w:rPr>
        <w:t xml:space="preserve"> হয়</w:t>
      </w:r>
      <w:r>
        <w:rPr>
          <w:color w:val="030000"/>
        </w:rPr>
        <w:t xml:space="preserve"> বাট</w:t>
      </w:r>
      <w:r>
        <w:rPr>
          <w:color w:val="000000"/>
        </w:rPr>
        <w:t xml:space="preserve"> এরপর</w:t>
      </w:r>
      <w:r>
        <w:rPr>
          <w:color w:val="00002A"/>
        </w:rPr>
        <w:t xml:space="preserve"> টাকা</w:t>
      </w:r>
      <w:r>
        <w:rPr>
          <w:color w:val="000000"/>
        </w:rPr>
        <w:t xml:space="preserve"> ব্যাক</w:t>
      </w:r>
      <w:r>
        <w:rPr>
          <w:color w:val="000005"/>
        </w:rPr>
        <w:t xml:space="preserve"> আসে</w:t>
      </w:r>
      <w:r>
        <w:rPr>
          <w:color w:val="000009"/>
        </w:rPr>
        <w:t xml:space="preserve"> নাই</w:t>
      </w:r>
      <w:r>
        <w:br/>
      </w:r>
      <w:r>
        <w:rPr>
          <w:color w:val="000054"/>
        </w:rPr>
        <w:t xml:space="preserve"> pay</w:t>
      </w:r>
      <w:r>
        <w:rPr>
          <w:color w:val="0000C8"/>
        </w:rPr>
        <w:t xml:space="preserve"> bill</w:t>
      </w:r>
      <w:r>
        <w:rPr>
          <w:color w:val="000003"/>
        </w:rPr>
        <w:t xml:space="preserve"> ব্যর্থ</w:t>
      </w:r>
      <w:r>
        <w:rPr>
          <w:color w:val="00001B"/>
        </w:rPr>
        <w:t xml:space="preserve"> হচ্ছে</w:t>
      </w:r>
      <w:r>
        <w:rPr>
          <w:color w:val="00000E"/>
        </w:rPr>
        <w:t xml:space="preserve"> কেনো</w:t>
      </w:r>
      <w:r>
        <w:rPr>
          <w:color w:val="00000A"/>
        </w:rPr>
        <w:t xml:space="preserve"> বার</w:t>
      </w:r>
      <w:r>
        <w:rPr>
          <w:color w:val="00000A"/>
        </w:rPr>
        <w:t xml:space="preserve"> বার</w:t>
      </w:r>
      <w:r>
        <w:rPr>
          <w:color w:val="120000"/>
        </w:rPr>
        <w:t xml:space="preserve"> কি</w:t>
      </w:r>
      <w:r>
        <w:rPr>
          <w:color w:val="000000"/>
        </w:rPr>
        <w:t xml:space="preserve"> করনিও</w:t>
      </w:r>
      <w:r>
        <w:br/>
      </w:r>
      <w:r>
        <w:rPr>
          <w:color w:val="520000"/>
        </w:rPr>
        <w:t xml:space="preserve"> আমি</w:t>
      </w:r>
      <w:r>
        <w:rPr>
          <w:color w:val="400000"/>
        </w:rPr>
        <w:t xml:space="preserve"> আমার</w:t>
      </w:r>
      <w:r>
        <w:rPr>
          <w:color w:val="000006"/>
        </w:rPr>
        <w:t xml:space="preserve"> বিদ্যুত</w:t>
      </w:r>
      <w:r>
        <w:rPr>
          <w:color w:val="0000FF"/>
        </w:rPr>
        <w:t xml:space="preserve"> বিল</w:t>
      </w:r>
      <w:r>
        <w:rPr>
          <w:color w:val="000002"/>
        </w:rPr>
        <w:t xml:space="preserve"> টি</w:t>
      </w:r>
      <w:r>
        <w:rPr>
          <w:color w:val="4E0000"/>
        </w:rPr>
        <w:t xml:space="preserve"> দিতে</w:t>
      </w:r>
      <w:r>
        <w:rPr>
          <w:color w:val="00002B"/>
        </w:rPr>
        <w:t xml:space="preserve"> পারছি</w:t>
      </w:r>
      <w:r>
        <w:rPr>
          <w:color w:val="000076"/>
        </w:rPr>
        <w:t xml:space="preserve"> না</w:t>
      </w:r>
      <w:r>
        <w:rPr>
          <w:color w:val="000034"/>
        </w:rPr>
        <w:t xml:space="preserve"> কেন</w:t>
      </w:r>
      <w:r>
        <w:br/>
      </w:r>
      <w:r>
        <w:rPr>
          <w:color w:val="000000"/>
        </w:rPr>
        <w:t xml:space="preserve"> জানুয়ারীর</w:t>
      </w:r>
      <w:r>
        <w:rPr>
          <w:color w:val="0000FF"/>
        </w:rPr>
        <w:t xml:space="preserve"> বিল</w:t>
      </w:r>
      <w:r>
        <w:rPr>
          <w:color w:val="020000"/>
        </w:rPr>
        <w:t xml:space="preserve"> কিছু</w:t>
      </w:r>
      <w:r>
        <w:rPr>
          <w:color w:val="000000"/>
        </w:rPr>
        <w:t xml:space="preserve"> খন</w:t>
      </w:r>
      <w:r>
        <w:rPr>
          <w:color w:val="060000"/>
        </w:rPr>
        <w:t xml:space="preserve"> আগে</w:t>
      </w:r>
      <w:r>
        <w:rPr>
          <w:color w:val="000014"/>
        </w:rPr>
        <w:t xml:space="preserve"> পরিশোধ</w:t>
      </w:r>
      <w:r>
        <w:rPr>
          <w:color w:val="1F0000"/>
        </w:rPr>
        <w:t xml:space="preserve"> করতে</w:t>
      </w:r>
      <w:r>
        <w:rPr>
          <w:color w:val="060000"/>
        </w:rPr>
        <w:t xml:space="preserve"> গেলে</w:t>
      </w:r>
      <w:r>
        <w:rPr>
          <w:color w:val="000000"/>
        </w:rPr>
        <w:t xml:space="preserve"> ডিসেম্বরে</w:t>
      </w:r>
      <w:r>
        <w:rPr>
          <w:color w:val="0000FF"/>
        </w:rPr>
        <w:t xml:space="preserve"> বিল</w:t>
      </w:r>
      <w:r>
        <w:rPr>
          <w:color w:val="000002"/>
        </w:rPr>
        <w:t xml:space="preserve"> এড</w:t>
      </w:r>
      <w:r>
        <w:rPr>
          <w:color w:val="030000"/>
        </w:rPr>
        <w:t xml:space="preserve"> হয়ে</w:t>
      </w:r>
      <w:r>
        <w:rPr>
          <w:color w:val="090000"/>
        </w:rPr>
        <w:t xml:space="preserve"> আসছে</w:t>
      </w:r>
      <w:r>
        <w:rPr>
          <w:color w:val="030000"/>
        </w:rPr>
        <w:t xml:space="preserve"> তা</w:t>
      </w:r>
      <w:r>
        <w:rPr>
          <w:color w:val="000000"/>
        </w:rPr>
        <w:t xml:space="preserve"> হলে</w:t>
      </w:r>
      <w:r>
        <w:rPr>
          <w:color w:val="000003"/>
        </w:rPr>
        <w:t xml:space="preserve"> সমাধান</w:t>
      </w:r>
      <w:r>
        <w:rPr>
          <w:color w:val="00000A"/>
        </w:rPr>
        <w:t xml:space="preserve"> হয়নি</w:t>
      </w:r>
      <w:r>
        <w:br/>
      </w:r>
      <w:r>
        <w:rPr>
          <w:color w:val="240000"/>
        </w:rPr>
        <w:t xml:space="preserve"> i</w:t>
      </w:r>
      <w:r>
        <w:rPr>
          <w:color w:val="020000"/>
        </w:rPr>
        <w:t xml:space="preserve"> have</w:t>
      </w:r>
      <w:r>
        <w:rPr>
          <w:color w:val="000012"/>
        </w:rPr>
        <w:t xml:space="preserve"> paid</w:t>
      </w:r>
      <w:r>
        <w:rPr>
          <w:color w:val="00000D"/>
        </w:rPr>
        <w:t xml:space="preserve"> electricity</w:t>
      </w:r>
      <w:r>
        <w:rPr>
          <w:color w:val="000000"/>
        </w:rPr>
        <w:t xml:space="preserve"> bills</w:t>
      </w:r>
      <w:r>
        <w:rPr>
          <w:color w:val="000006"/>
        </w:rPr>
        <w:t xml:space="preserve"> from</w:t>
      </w:r>
      <w:r>
        <w:rPr>
          <w:color w:val="000017"/>
        </w:rPr>
        <w:t xml:space="preserve"> my</w:t>
      </w:r>
      <w:r>
        <w:rPr>
          <w:color w:val="000014"/>
        </w:rPr>
        <w:t xml:space="preserve"> account</w:t>
      </w:r>
      <w:r>
        <w:rPr>
          <w:color w:val="2D0000"/>
        </w:rPr>
        <w:t xml:space="preserve"> but</w:t>
      </w:r>
      <w:r>
        <w:rPr>
          <w:color w:val="020000"/>
        </w:rPr>
        <w:t xml:space="preserve"> still</w:t>
      </w:r>
      <w:r>
        <w:rPr>
          <w:color w:val="000000"/>
        </w:rPr>
        <w:t xml:space="preserve"> ots</w:t>
      </w:r>
      <w:r>
        <w:rPr>
          <w:color w:val="000003"/>
        </w:rPr>
        <w:t xml:space="preserve"> showing</w:t>
      </w:r>
      <w:r>
        <w:rPr>
          <w:color w:val="030000"/>
        </w:rPr>
        <w:t xml:space="preserve"> due</w:t>
      </w:r>
      <w:r>
        <w:rPr>
          <w:color w:val="000000"/>
        </w:rPr>
        <w:t xml:space="preserve"> dates</w:t>
      </w:r>
      <w:r>
        <w:rPr>
          <w:color w:val="050000"/>
        </w:rPr>
        <w:t xml:space="preserve"> why</w:t>
      </w:r>
      <w:r>
        <w:br/>
      </w:r>
      <w:r>
        <w:rPr>
          <w:color w:val="000000"/>
        </w:rPr>
        <w:t xml:space="preserve"> karen</w:t>
      </w:r>
      <w:r>
        <w:rPr>
          <w:color w:val="0000C8"/>
        </w:rPr>
        <w:t xml:space="preserve"> bill</w:t>
      </w:r>
      <w:r>
        <w:rPr>
          <w:color w:val="00002B"/>
        </w:rPr>
        <w:t xml:space="preserve"> bkash</w:t>
      </w:r>
      <w:r>
        <w:rPr>
          <w:color w:val="000017"/>
        </w:rPr>
        <w:t xml:space="preserve"> korte</w:t>
      </w:r>
      <w:r>
        <w:rPr>
          <w:color w:val="00000B"/>
        </w:rPr>
        <w:t xml:space="preserve"> parchi</w:t>
      </w:r>
      <w:r>
        <w:rPr>
          <w:color w:val="00004F"/>
        </w:rPr>
        <w:t xml:space="preserve"> na</w:t>
      </w:r>
      <w:r>
        <w:br/>
      </w:r>
      <w:r>
        <w:rPr>
          <w:color w:val="520000"/>
        </w:rPr>
        <w:t xml:space="preserve"> আমি</w:t>
      </w:r>
      <w:r>
        <w:rPr>
          <w:color w:val="000005"/>
        </w:rPr>
        <w:t xml:space="preserve"> তারিখ</w:t>
      </w:r>
      <w:r>
        <w:rPr>
          <w:color w:val="060000"/>
        </w:rPr>
        <w:t xml:space="preserve"> ও</w:t>
      </w:r>
      <w:r>
        <w:rPr>
          <w:color w:val="000005"/>
        </w:rPr>
        <w:t xml:space="preserve"> তারিখ</w:t>
      </w:r>
      <w:r>
        <w:rPr>
          <w:color w:val="000001"/>
        </w:rPr>
        <w:t xml:space="preserve"> দুইটা</w:t>
      </w:r>
      <w:r>
        <w:rPr>
          <w:color w:val="0000FF"/>
        </w:rPr>
        <w:t xml:space="preserve"> বিল</w:t>
      </w:r>
      <w:r>
        <w:rPr>
          <w:color w:val="000000"/>
        </w:rPr>
        <w:t xml:space="preserve"> দিসি</w:t>
      </w:r>
      <w:r>
        <w:rPr>
          <w:color w:val="00000A"/>
        </w:rPr>
        <w:t xml:space="preserve"> এখন</w:t>
      </w:r>
      <w:r>
        <w:rPr>
          <w:color w:val="000000"/>
        </w:rPr>
        <w:t xml:space="preserve"> বলতে</w:t>
      </w:r>
      <w:r>
        <w:rPr>
          <w:color w:val="400000"/>
        </w:rPr>
        <w:t xml:space="preserve"> আমার</w:t>
      </w:r>
      <w:r>
        <w:rPr>
          <w:color w:val="0000FF"/>
        </w:rPr>
        <w:t xml:space="preserve"> বিল</w:t>
      </w:r>
      <w:r>
        <w:rPr>
          <w:color w:val="000002"/>
        </w:rPr>
        <w:t xml:space="preserve"> বাকি</w:t>
      </w:r>
      <w:r>
        <w:rPr>
          <w:color w:val="000005"/>
        </w:rPr>
        <w:t xml:space="preserve"> আছে</w:t>
      </w:r>
      <w:r>
        <w:br/>
      </w:r>
      <w:r>
        <w:rPr>
          <w:color w:val="000000"/>
        </w:rPr>
        <w:t xml:space="preserve"> lst</w:t>
      </w:r>
      <w:r>
        <w:rPr>
          <w:color w:val="00000B"/>
        </w:rPr>
        <w:t xml:space="preserve"> month</w:t>
      </w:r>
      <w:r>
        <w:rPr>
          <w:color w:val="110000"/>
        </w:rPr>
        <w:t xml:space="preserve"> a</w:t>
      </w:r>
      <w:r>
        <w:rPr>
          <w:color w:val="420000"/>
        </w:rPr>
        <w:t xml:space="preserve"> ami</w:t>
      </w:r>
      <w:r>
        <w:rPr>
          <w:color w:val="000000"/>
        </w:rPr>
        <w:t xml:space="preserve"> currant</w:t>
      </w:r>
      <w:r>
        <w:rPr>
          <w:color w:val="0000C8"/>
        </w:rPr>
        <w:t xml:space="preserve"> bill</w:t>
      </w:r>
      <w:r>
        <w:rPr>
          <w:color w:val="000004"/>
        </w:rPr>
        <w:t xml:space="preserve"> bikash</w:t>
      </w:r>
      <w:r>
        <w:rPr>
          <w:color w:val="110000"/>
        </w:rPr>
        <w:t xml:space="preserve"> a</w:t>
      </w:r>
      <w:r>
        <w:rPr>
          <w:color w:val="000000"/>
        </w:rPr>
        <w:t xml:space="preserve"> diyecilam</w:t>
      </w:r>
      <w:r>
        <w:rPr>
          <w:color w:val="0000C8"/>
        </w:rPr>
        <w:t xml:space="preserve"> bill</w:t>
      </w:r>
      <w:r>
        <w:rPr>
          <w:color w:val="020000"/>
        </w:rPr>
        <w:t xml:space="preserve"> jai</w:t>
      </w:r>
      <w:r>
        <w:rPr>
          <w:color w:val="000006"/>
        </w:rPr>
        <w:t xml:space="preserve"> ni</w:t>
      </w:r>
      <w:r>
        <w:rPr>
          <w:color w:val="000006"/>
        </w:rPr>
        <w:t xml:space="preserve"> ei</w:t>
      </w:r>
      <w:r>
        <w:rPr>
          <w:color w:val="00000B"/>
        </w:rPr>
        <w:t xml:space="preserve"> month</w:t>
      </w:r>
      <w:r>
        <w:rPr>
          <w:color w:val="120000"/>
        </w:rPr>
        <w:t xml:space="preserve"> er</w:t>
      </w:r>
      <w:r>
        <w:rPr>
          <w:color w:val="0000C8"/>
        </w:rPr>
        <w:t xml:space="preserve"> bill</w:t>
      </w:r>
      <w:r>
        <w:rPr>
          <w:color w:val="120000"/>
        </w:rPr>
        <w:t xml:space="preserve"> er</w:t>
      </w:r>
      <w:r>
        <w:rPr>
          <w:color w:val="000000"/>
        </w:rPr>
        <w:t xml:space="preserve"> shate</w:t>
      </w:r>
      <w:r>
        <w:rPr>
          <w:color w:val="000004"/>
        </w:rPr>
        <w:t xml:space="preserve"> add</w:t>
      </w:r>
      <w:r>
        <w:rPr>
          <w:color w:val="020000"/>
        </w:rPr>
        <w:t xml:space="preserve"> hoye</w:t>
      </w:r>
      <w:r>
        <w:rPr>
          <w:color w:val="0000C8"/>
        </w:rPr>
        <w:t xml:space="preserve"> bill</w:t>
      </w:r>
      <w:r>
        <w:rPr>
          <w:color w:val="020000"/>
        </w:rPr>
        <w:t xml:space="preserve"> asce</w:t>
      </w:r>
      <w:r>
        <w:br/>
      </w:r>
      <w:r>
        <w:rPr>
          <w:color w:val="520000"/>
        </w:rPr>
        <w:t xml:space="preserve"> আমি</w:t>
      </w:r>
      <w:r>
        <w:rPr>
          <w:color w:val="000005"/>
        </w:rPr>
        <w:t xml:space="preserve"> গতকাল</w:t>
      </w:r>
      <w:r>
        <w:rPr>
          <w:color w:val="400000"/>
        </w:rPr>
        <w:t xml:space="preserve"> আমার</w:t>
      </w:r>
      <w:r>
        <w:rPr>
          <w:color w:val="00003D"/>
        </w:rPr>
        <w:t xml:space="preserve"> বিকাশ</w:t>
      </w:r>
      <w:r>
        <w:rPr>
          <w:color w:val="000000"/>
        </w:rPr>
        <w:t xml:space="preserve"> ব্যবহার</w:t>
      </w:r>
      <w:r>
        <w:rPr>
          <w:color w:val="070000"/>
        </w:rPr>
        <w:t xml:space="preserve"> করে</w:t>
      </w:r>
      <w:r>
        <w:rPr>
          <w:color w:val="000000"/>
        </w:rPr>
        <w:t xml:space="preserve"> লিংক</w:t>
      </w:r>
      <w:r>
        <w:rPr>
          <w:color w:val="000000"/>
        </w:rPr>
        <w:t xml:space="preserve"> থ্রি</w:t>
      </w:r>
      <w:r>
        <w:rPr>
          <w:color w:val="010000"/>
        </w:rPr>
        <w:t xml:space="preserve"> তে</w:t>
      </w:r>
      <w:r>
        <w:rPr>
          <w:color w:val="00002A"/>
        </w:rPr>
        <w:t xml:space="preserve"> টাকা</w:t>
      </w:r>
      <w:r>
        <w:rPr>
          <w:color w:val="000026"/>
        </w:rPr>
        <w:t xml:space="preserve"> পে</w:t>
      </w:r>
      <w:r>
        <w:rPr>
          <w:color w:val="0000FF"/>
        </w:rPr>
        <w:t xml:space="preserve"> বিল</w:t>
      </w:r>
      <w:r>
        <w:rPr>
          <w:color w:val="050000"/>
        </w:rPr>
        <w:t xml:space="preserve"> করি</w:t>
      </w:r>
      <w:r>
        <w:rPr>
          <w:color w:val="400000"/>
        </w:rPr>
        <w:t xml:space="preserve"> আমার</w:t>
      </w:r>
      <w:r>
        <w:rPr>
          <w:color w:val="00003D"/>
        </w:rPr>
        <w:t xml:space="preserve"> বিকাশ</w:t>
      </w:r>
      <w:r>
        <w:rPr>
          <w:color w:val="00000F"/>
        </w:rPr>
        <w:t xml:space="preserve"> একাউন্ট</w:t>
      </w:r>
      <w:r>
        <w:rPr>
          <w:color w:val="000039"/>
        </w:rPr>
        <w:t xml:space="preserve"> থেকে</w:t>
      </w:r>
      <w:r>
        <w:rPr>
          <w:color w:val="00002A"/>
        </w:rPr>
        <w:t xml:space="preserve"> টাকা</w:t>
      </w:r>
      <w:r>
        <w:rPr>
          <w:color w:val="000012"/>
        </w:rPr>
        <w:t xml:space="preserve"> কেটে</w:t>
      </w:r>
      <w:r>
        <w:rPr>
          <w:color w:val="000000"/>
        </w:rPr>
        <w:t xml:space="preserve"> নেয়া</w:t>
      </w:r>
      <w:r>
        <w:rPr>
          <w:color w:val="00000C"/>
        </w:rPr>
        <w:t xml:space="preserve"> হয়েছে</w:t>
      </w:r>
      <w:r>
        <w:rPr>
          <w:color w:val="320000"/>
        </w:rPr>
        <w:t xml:space="preserve"> কিন্তু</w:t>
      </w:r>
      <w:r>
        <w:rPr>
          <w:color w:val="050000"/>
        </w:rPr>
        <w:t xml:space="preserve"> কোন</w:t>
      </w:r>
      <w:r>
        <w:rPr>
          <w:color w:val="000000"/>
        </w:rPr>
        <w:t xml:space="preserve"> ট্রান্স্যাকশন</w:t>
      </w:r>
      <w:r>
        <w:rPr>
          <w:color w:val="000000"/>
        </w:rPr>
        <w:t xml:space="preserve"> হিস্টোরি</w:t>
      </w:r>
      <w:r>
        <w:rPr>
          <w:color w:val="000012"/>
        </w:rPr>
        <w:t xml:space="preserve"> দেখাচ্ছে</w:t>
      </w:r>
      <w:r>
        <w:rPr>
          <w:color w:val="000076"/>
        </w:rPr>
        <w:t xml:space="preserve"> না</w:t>
      </w:r>
      <w:r>
        <w:rPr>
          <w:color w:val="050000"/>
        </w:rPr>
        <w:t xml:space="preserve"> এবং</w:t>
      </w:r>
      <w:r>
        <w:rPr>
          <w:color w:val="020000"/>
        </w:rPr>
        <w:t xml:space="preserve"> এটা</w:t>
      </w:r>
      <w:r>
        <w:rPr>
          <w:color w:val="000000"/>
        </w:rPr>
        <w:t xml:space="preserve"> লিংক</w:t>
      </w:r>
      <w:r>
        <w:rPr>
          <w:color w:val="000000"/>
        </w:rPr>
        <w:t xml:space="preserve"> থ্রি</w:t>
      </w:r>
      <w:r>
        <w:rPr>
          <w:color w:val="010000"/>
        </w:rPr>
        <w:t xml:space="preserve"> তে</w:t>
      </w:r>
      <w:r>
        <w:rPr>
          <w:color w:val="00000C"/>
        </w:rPr>
        <w:t xml:space="preserve"> পেমেন্ট</w:t>
      </w:r>
      <w:r>
        <w:rPr>
          <w:color w:val="060000"/>
        </w:rPr>
        <w:t xml:space="preserve"> ও</w:t>
      </w:r>
      <w:r>
        <w:rPr>
          <w:color w:val="00000A"/>
        </w:rPr>
        <w:t xml:space="preserve"> হয়নি</w:t>
      </w:r>
      <w:r>
        <w:br/>
      </w:r>
      <w:r>
        <w:rPr>
          <w:color w:val="000005"/>
        </w:rPr>
        <w:t xml:space="preserve"> paybill</w:t>
      </w:r>
      <w:r>
        <w:rPr>
          <w:color w:val="000001"/>
        </w:rPr>
        <w:t xml:space="preserve"> issue</w:t>
      </w:r>
      <w:r>
        <w:br/>
      </w:r>
      <w:r>
        <w:rPr>
          <w:color w:val="000006"/>
        </w:rPr>
        <w:t xml:space="preserve"> ei</w:t>
      </w:r>
      <w:r>
        <w:rPr>
          <w:color w:val="000005"/>
        </w:rPr>
        <w:t xml:space="preserve"> no</w:t>
      </w:r>
      <w:r>
        <w:rPr>
          <w:color w:val="000017"/>
        </w:rPr>
        <w:t xml:space="preserve"> theke</w:t>
      </w:r>
      <w:r>
        <w:rPr>
          <w:color w:val="000054"/>
        </w:rPr>
        <w:t xml:space="preserve"> pay</w:t>
      </w:r>
      <w:r>
        <w:rPr>
          <w:color w:val="0000C8"/>
        </w:rPr>
        <w:t xml:space="preserve"> bill</w:t>
      </w:r>
      <w:r>
        <w:rPr>
          <w:color w:val="000017"/>
        </w:rPr>
        <w:t xml:space="preserve"> korte</w:t>
      </w:r>
      <w:r>
        <w:rPr>
          <w:color w:val="00000B"/>
        </w:rPr>
        <w:t xml:space="preserve"> parchi</w:t>
      </w:r>
      <w:r>
        <w:rPr>
          <w:color w:val="00004F"/>
        </w:rPr>
        <w:t xml:space="preserve"> na</w:t>
      </w:r>
      <w:r>
        <w:br/>
      </w:r>
      <w:r>
        <w:rPr>
          <w:color w:val="400000"/>
        </w:rPr>
        <w:t xml:space="preserve"> আমার</w:t>
      </w:r>
      <w:r>
        <w:rPr>
          <w:color w:val="0000FF"/>
        </w:rPr>
        <w:t xml:space="preserve"> বিল</w:t>
      </w:r>
      <w:r>
        <w:rPr>
          <w:color w:val="000014"/>
        </w:rPr>
        <w:t xml:space="preserve"> পরিশোধ</w:t>
      </w:r>
      <w:r>
        <w:rPr>
          <w:color w:val="000000"/>
        </w:rPr>
        <w:t xml:space="preserve"> তআর</w:t>
      </w:r>
      <w:r>
        <w:rPr>
          <w:color w:val="040000"/>
        </w:rPr>
        <w:t xml:space="preserve"> পরেও</w:t>
      </w:r>
      <w:r>
        <w:rPr>
          <w:color w:val="000012"/>
        </w:rPr>
        <w:t xml:space="preserve"> দেখাচ্ছে</w:t>
      </w:r>
      <w:r>
        <w:rPr>
          <w:color w:val="000002"/>
        </w:rPr>
        <w:t xml:space="preserve"> বাকি</w:t>
      </w:r>
      <w:r>
        <w:br/>
      </w:r>
      <w:r>
        <w:rPr>
          <w:color w:val="0C0000"/>
        </w:rPr>
        <w:t xml:space="preserve"> amr</w:t>
      </w:r>
      <w:r>
        <w:rPr>
          <w:color w:val="000000"/>
        </w:rPr>
        <w:t xml:space="preserve"> lst</w:t>
      </w:r>
      <w:r>
        <w:rPr>
          <w:color w:val="00000B"/>
        </w:rPr>
        <w:t xml:space="preserve"> month</w:t>
      </w:r>
      <w:r>
        <w:rPr>
          <w:color w:val="110000"/>
        </w:rPr>
        <w:t xml:space="preserve"> a</w:t>
      </w:r>
      <w:r>
        <w:rPr>
          <w:color w:val="000004"/>
        </w:rPr>
        <w:t xml:space="preserve"> current</w:t>
      </w:r>
      <w:r>
        <w:rPr>
          <w:color w:val="0000C8"/>
        </w:rPr>
        <w:t xml:space="preserve"> bill</w:t>
      </w:r>
      <w:r>
        <w:rPr>
          <w:color w:val="000006"/>
        </w:rPr>
        <w:t xml:space="preserve"> ei</w:t>
      </w:r>
      <w:r>
        <w:rPr>
          <w:color w:val="00000B"/>
        </w:rPr>
        <w:t xml:space="preserve"> month</w:t>
      </w:r>
      <w:r>
        <w:rPr>
          <w:color w:val="120000"/>
        </w:rPr>
        <w:t xml:space="preserve"> er</w:t>
      </w:r>
      <w:r>
        <w:rPr>
          <w:color w:val="000000"/>
        </w:rPr>
        <w:t xml:space="preserve"> shate</w:t>
      </w:r>
      <w:r>
        <w:rPr>
          <w:color w:val="000004"/>
        </w:rPr>
        <w:t xml:space="preserve"> add</w:t>
      </w:r>
      <w:r>
        <w:rPr>
          <w:color w:val="020000"/>
        </w:rPr>
        <w:t xml:space="preserve"> hoye</w:t>
      </w:r>
      <w:r>
        <w:rPr>
          <w:color w:val="020000"/>
        </w:rPr>
        <w:t xml:space="preserve"> asce</w:t>
      </w:r>
      <w:r>
        <w:rPr>
          <w:color w:val="240000"/>
        </w:rPr>
        <w:t xml:space="preserve"> i</w:t>
      </w:r>
      <w:r>
        <w:rPr>
          <w:color w:val="000000"/>
        </w:rPr>
        <w:t xml:space="preserve"> mean</w:t>
      </w:r>
      <w:r>
        <w:rPr>
          <w:color w:val="000000"/>
        </w:rPr>
        <w:t xml:space="preserve"> lst</w:t>
      </w:r>
      <w:r>
        <w:rPr>
          <w:color w:val="00000B"/>
        </w:rPr>
        <w:t xml:space="preserve"> month</w:t>
      </w:r>
      <w:r>
        <w:rPr>
          <w:color w:val="120000"/>
        </w:rPr>
        <w:t xml:space="preserve"> er</w:t>
      </w:r>
      <w:r>
        <w:rPr>
          <w:color w:val="0000C8"/>
        </w:rPr>
        <w:t xml:space="preserve"> bill</w:t>
      </w:r>
      <w:r>
        <w:rPr>
          <w:color w:val="010000"/>
        </w:rPr>
        <w:t xml:space="preserve"> jay</w:t>
      </w:r>
      <w:r>
        <w:rPr>
          <w:color w:val="000006"/>
        </w:rPr>
        <w:t xml:space="preserve"> ni</w:t>
      </w:r>
      <w:r>
        <w:br/>
      </w:r>
      <w:r>
        <w:rPr>
          <w:color w:val="000005"/>
        </w:rPr>
        <w:t xml:space="preserve"> গতকাল</w:t>
      </w:r>
      <w:r>
        <w:rPr>
          <w:color w:val="000002"/>
        </w:rPr>
        <w:t xml:space="preserve"> টি</w:t>
      </w:r>
      <w:r>
        <w:rPr>
          <w:color w:val="000003"/>
        </w:rPr>
        <w:t xml:space="preserve"> প্রিপেইড</w:t>
      </w:r>
      <w:r>
        <w:rPr>
          <w:color w:val="000003"/>
        </w:rPr>
        <w:t xml:space="preserve"> মিটার</w:t>
      </w:r>
      <w:r>
        <w:rPr>
          <w:color w:val="000000"/>
        </w:rPr>
        <w:t xml:space="preserve"> নাম্বারপ</w:t>
      </w:r>
      <w:r>
        <w:rPr>
          <w:color w:val="000006"/>
        </w:rPr>
        <w:t xml:space="preserve"> রিচার্জ</w:t>
      </w:r>
      <w:r>
        <w:rPr>
          <w:color w:val="020000"/>
        </w:rPr>
        <w:t xml:space="preserve"> করেছিলাম</w:t>
      </w:r>
      <w:r>
        <w:rPr>
          <w:color w:val="000000"/>
        </w:rPr>
        <w:t xml:space="preserve"> ম</w:t>
      </w:r>
      <w:r>
        <w:rPr>
          <w:color w:val="00000A"/>
        </w:rPr>
        <w:t xml:space="preserve"> বার</w:t>
      </w:r>
      <w:r>
        <w:rPr>
          <w:color w:val="000003"/>
        </w:rPr>
        <w:t xml:space="preserve"> ব্যর্থ</w:t>
      </w:r>
      <w:r>
        <w:rPr>
          <w:color w:val="000000"/>
        </w:rPr>
        <w:t xml:space="preserve"> হয়ছে</w:t>
      </w:r>
      <w:r>
        <w:rPr>
          <w:color w:val="320000"/>
        </w:rPr>
        <w:t xml:space="preserve"> কিন্তু</w:t>
      </w:r>
      <w:r>
        <w:rPr>
          <w:color w:val="00002A"/>
        </w:rPr>
        <w:t xml:space="preserve"> টাকা</w:t>
      </w:r>
      <w:r>
        <w:rPr>
          <w:color w:val="000012"/>
        </w:rPr>
        <w:t xml:space="preserve"> কেটে</w:t>
      </w:r>
      <w:r>
        <w:rPr>
          <w:color w:val="000005"/>
        </w:rPr>
        <w:t xml:space="preserve"> নিছে</w:t>
      </w:r>
      <w:r>
        <w:rPr>
          <w:color w:val="000000"/>
        </w:rPr>
        <w:t xml:space="preserve"> পরবর্তীতে</w:t>
      </w:r>
      <w:r>
        <w:rPr>
          <w:color w:val="00000B"/>
        </w:rPr>
        <w:t xml:space="preserve"> আবার</w:t>
      </w:r>
      <w:r>
        <w:rPr>
          <w:color w:val="000000"/>
        </w:rPr>
        <w:t xml:space="preserve"> রিচার্জে</w:t>
      </w:r>
      <w:r>
        <w:rPr>
          <w:color w:val="000001"/>
        </w:rPr>
        <w:t xml:space="preserve"> সফল</w:t>
      </w:r>
      <w:r>
        <w:rPr>
          <w:color w:val="000000"/>
        </w:rPr>
        <w:t xml:space="preserve"> হলেও</w:t>
      </w:r>
      <w:r>
        <w:rPr>
          <w:color w:val="000000"/>
        </w:rPr>
        <w:t xml:space="preserve"> ম</w:t>
      </w:r>
      <w:r>
        <w:rPr>
          <w:color w:val="00000A"/>
        </w:rPr>
        <w:t xml:space="preserve"> বার</w:t>
      </w:r>
      <w:r>
        <w:rPr>
          <w:color w:val="000000"/>
        </w:rPr>
        <w:t xml:space="preserve"> রিচার্জের</w:t>
      </w:r>
      <w:r>
        <w:rPr>
          <w:color w:val="00002A"/>
        </w:rPr>
        <w:t xml:space="preserve"> টাকা</w:t>
      </w:r>
      <w:r>
        <w:rPr>
          <w:color w:val="020000"/>
        </w:rPr>
        <w:t xml:space="preserve"> এখনো</w:t>
      </w:r>
      <w:r>
        <w:rPr>
          <w:color w:val="000002"/>
        </w:rPr>
        <w:t xml:space="preserve"> ফেরত</w:t>
      </w:r>
      <w:r>
        <w:rPr>
          <w:color w:val="000005"/>
        </w:rPr>
        <w:t xml:space="preserve"> আসে</w:t>
      </w:r>
      <w:r>
        <w:rPr>
          <w:color w:val="040000"/>
        </w:rPr>
        <w:t xml:space="preserve"> নি</w:t>
      </w:r>
      <w:r>
        <w:rPr>
          <w:color w:val="000003"/>
        </w:rPr>
        <w:t xml:space="preserve"> সমাধান</w:t>
      </w:r>
      <w:r>
        <w:rPr>
          <w:color w:val="000000"/>
        </w:rPr>
        <w:t xml:space="preserve"> চাই</w:t>
      </w:r>
      <w:r>
        <w:br/>
      </w:r>
      <w:r>
        <w:rPr>
          <w:color w:val="520000"/>
        </w:rPr>
        <w:t xml:space="preserve"> আমি</w:t>
      </w:r>
      <w:r>
        <w:rPr>
          <w:color w:val="000005"/>
        </w:rPr>
        <w:t xml:space="preserve"> গতকাল</w:t>
      </w:r>
      <w:r>
        <w:rPr>
          <w:color w:val="000007"/>
        </w:rPr>
        <w:t xml:space="preserve"> একটি</w:t>
      </w:r>
      <w:r>
        <w:rPr>
          <w:color w:val="0000FF"/>
        </w:rPr>
        <w:t xml:space="preserve"> বিল</w:t>
      </w:r>
      <w:r>
        <w:rPr>
          <w:color w:val="0A0000"/>
        </w:rPr>
        <w:t xml:space="preserve"> দিয়েছি</w:t>
      </w:r>
      <w:r>
        <w:rPr>
          <w:color w:val="00002A"/>
        </w:rPr>
        <w:t xml:space="preserve"> টাকা</w:t>
      </w:r>
      <w:r>
        <w:rPr>
          <w:color w:val="000012"/>
        </w:rPr>
        <w:t xml:space="preserve"> কেটে</w:t>
      </w:r>
      <w:r>
        <w:rPr>
          <w:color w:val="000005"/>
        </w:rPr>
        <w:t xml:space="preserve"> নিছে</w:t>
      </w:r>
      <w:r>
        <w:rPr>
          <w:color w:val="030000"/>
        </w:rPr>
        <w:t xml:space="preserve"> বাট</w:t>
      </w:r>
      <w:r>
        <w:rPr>
          <w:color w:val="0000FF"/>
        </w:rPr>
        <w:t xml:space="preserve"> বিল</w:t>
      </w:r>
      <w:r>
        <w:rPr>
          <w:color w:val="000014"/>
        </w:rPr>
        <w:t xml:space="preserve"> পরিশোধ</w:t>
      </w:r>
      <w:r>
        <w:rPr>
          <w:color w:val="00000A"/>
        </w:rPr>
        <w:t xml:space="preserve"> হয়নি</w:t>
      </w:r>
      <w:r>
        <w:rPr>
          <w:color w:val="00003D"/>
        </w:rPr>
        <w:t xml:space="preserve"> বিকাশ</w:t>
      </w:r>
      <w:r>
        <w:rPr>
          <w:color w:val="000008"/>
        </w:rPr>
        <w:t xml:space="preserve"> নাম্বার</w:t>
      </w:r>
      <w:r>
        <w:rPr>
          <w:color w:val="000009"/>
        </w:rPr>
        <w:t xml:space="preserve"> বিলের</w:t>
      </w:r>
      <w:r>
        <w:rPr>
          <w:color w:val="000000"/>
        </w:rPr>
        <w:t xml:space="preserve"> পমিমান</w:t>
      </w:r>
      <w:r>
        <w:br/>
      </w:r>
      <w:r>
        <w:rPr>
          <w:color w:val="000000"/>
        </w:rPr>
        <w:t xml:space="preserve"> প্লে</w:t>
      </w:r>
      <w:r>
        <w:rPr>
          <w:color w:val="0000FF"/>
        </w:rPr>
        <w:t xml:space="preserve"> বিল</w:t>
      </w:r>
      <w:r>
        <w:rPr>
          <w:color w:val="000005"/>
        </w:rPr>
        <w:t xml:space="preserve"> দেয়া</w:t>
      </w:r>
      <w:r>
        <w:rPr>
          <w:color w:val="000000"/>
        </w:rPr>
        <w:t xml:space="preserve"> সমসস্যা</w:t>
      </w:r>
      <w:r>
        <w:rPr>
          <w:color w:val="000000"/>
        </w:rPr>
        <w:t xml:space="preserve"> হচ্চে</w:t>
      </w:r>
      <w:r>
        <w:rPr>
          <w:color w:val="000000"/>
        </w:rPr>
        <w:t xml:space="preserve"> সমিতি</w:t>
      </w:r>
      <w:r>
        <w:rPr>
          <w:color w:val="000000"/>
        </w:rPr>
        <w:t xml:space="preserve"> সিলেট</w:t>
      </w:r>
      <w:r>
        <w:br/>
      </w:r>
      <w:r>
        <w:rPr>
          <w:color w:val="000005"/>
        </w:rPr>
        <w:t xml:space="preserve"> তারিখ</w:t>
      </w:r>
      <w:r>
        <w:rPr>
          <w:color w:val="060000"/>
        </w:rPr>
        <w:t xml:space="preserve"> ও</w:t>
      </w:r>
      <w:r>
        <w:rPr>
          <w:color w:val="000005"/>
        </w:rPr>
        <w:t xml:space="preserve"> তারিখ</w:t>
      </w:r>
      <w:r>
        <w:rPr>
          <w:color w:val="000001"/>
        </w:rPr>
        <w:t xml:space="preserve"> দুইটা</w:t>
      </w:r>
      <w:r>
        <w:rPr>
          <w:color w:val="000026"/>
        </w:rPr>
        <w:t xml:space="preserve"> পে</w:t>
      </w:r>
      <w:r>
        <w:rPr>
          <w:color w:val="0000FF"/>
        </w:rPr>
        <w:t xml:space="preserve"> বিল</w:t>
      </w:r>
      <w:r>
        <w:rPr>
          <w:color w:val="070000"/>
        </w:rPr>
        <w:t xml:space="preserve"> করছি</w:t>
      </w:r>
      <w:r>
        <w:rPr>
          <w:color w:val="00000A"/>
        </w:rPr>
        <w:t xml:space="preserve"> এখন</w:t>
      </w:r>
      <w:r>
        <w:rPr>
          <w:color w:val="000000"/>
        </w:rPr>
        <w:t xml:space="preserve"> উপরে</w:t>
      </w:r>
      <w:r>
        <w:rPr>
          <w:color w:val="000001"/>
        </w:rPr>
        <w:t xml:space="preserve"> দেখাছে</w:t>
      </w:r>
      <w:r>
        <w:rPr>
          <w:color w:val="050000"/>
        </w:rPr>
        <w:t xml:space="preserve"> আপনার</w:t>
      </w:r>
      <w:r>
        <w:rPr>
          <w:color w:val="0000FF"/>
        </w:rPr>
        <w:t xml:space="preserve"> বিল</w:t>
      </w:r>
      <w:r>
        <w:rPr>
          <w:color w:val="000002"/>
        </w:rPr>
        <w:t xml:space="preserve"> বাকি</w:t>
      </w:r>
      <w:r>
        <w:rPr>
          <w:color w:val="000005"/>
        </w:rPr>
        <w:t xml:space="preserve"> আছে</w:t>
      </w:r>
      <w:r>
        <w:br/>
      </w:r>
      <w:r>
        <w:rPr>
          <w:color w:val="000002"/>
        </w:rPr>
        <w:t xml:space="preserve"> january</w:t>
      </w:r>
      <w:r>
        <w:rPr>
          <w:color w:val="020000"/>
        </w:rPr>
        <w:t xml:space="preserve"> mas</w:t>
      </w:r>
      <w:r>
        <w:rPr>
          <w:color w:val="120000"/>
        </w:rPr>
        <w:t xml:space="preserve"> er</w:t>
      </w:r>
      <w:r>
        <w:rPr>
          <w:color w:val="000000"/>
        </w:rPr>
        <w:t xml:space="preserve"> biddhut</w:t>
      </w:r>
      <w:r>
        <w:rPr>
          <w:color w:val="0000C8"/>
        </w:rPr>
        <w:t xml:space="preserve"> bill</w:t>
      </w:r>
      <w:r>
        <w:rPr>
          <w:color w:val="000001"/>
        </w:rPr>
        <w:t xml:space="preserve"> ekhono</w:t>
      </w:r>
      <w:r>
        <w:rPr>
          <w:color w:val="000004"/>
        </w:rPr>
        <w:t xml:space="preserve"> add</w:t>
      </w:r>
      <w:r>
        <w:rPr>
          <w:color w:val="0C0000"/>
        </w:rPr>
        <w:t xml:space="preserve"> kora</w:t>
      </w:r>
      <w:r>
        <w:rPr>
          <w:color w:val="070000"/>
        </w:rPr>
        <w:t xml:space="preserve"> hoy</w:t>
      </w:r>
      <w:r>
        <w:rPr>
          <w:color w:val="000006"/>
        </w:rPr>
        <w:t xml:space="preserve"> ni</w:t>
      </w:r>
      <w:r>
        <w:rPr>
          <w:color w:val="000010"/>
        </w:rPr>
        <w:t xml:space="preserve"> kno</w:t>
      </w:r>
      <w:r>
        <w:br/>
      </w:r>
      <w:r>
        <w:rPr>
          <w:color w:val="000006"/>
        </w:rPr>
        <w:t xml:space="preserve"> dpdc</w:t>
      </w:r>
      <w:r>
        <w:rPr>
          <w:color w:val="0000C8"/>
        </w:rPr>
        <w:t xml:space="preserve"> bill</w:t>
      </w:r>
      <w:r>
        <w:rPr>
          <w:color w:val="000009"/>
        </w:rPr>
        <w:t xml:space="preserve"> not</w:t>
      </w:r>
      <w:r>
        <w:rPr>
          <w:color w:val="000000"/>
        </w:rPr>
        <w:t xml:space="preserve"> updated</w:t>
      </w:r>
      <w:r>
        <w:rPr>
          <w:color w:val="010000"/>
        </w:rPr>
        <w:t xml:space="preserve"> as</w:t>
      </w:r>
      <w:r>
        <w:rPr>
          <w:color w:val="240000"/>
        </w:rPr>
        <w:t xml:space="preserve"> i</w:t>
      </w:r>
      <w:r>
        <w:rPr>
          <w:color w:val="000012"/>
        </w:rPr>
        <w:t xml:space="preserve"> paid</w:t>
      </w:r>
      <w:r>
        <w:rPr>
          <w:color w:val="000000"/>
        </w:rPr>
        <w:t xml:space="preserve"> after</w:t>
      </w:r>
      <w:r>
        <w:rPr>
          <w:color w:val="000006"/>
        </w:rPr>
        <w:t xml:space="preserve"> last</w:t>
      </w:r>
      <w:r>
        <w:rPr>
          <w:color w:val="00000E"/>
        </w:rPr>
        <w:t xml:space="preserve"> payment</w:t>
      </w:r>
      <w:r>
        <w:rPr>
          <w:color w:val="000001"/>
        </w:rPr>
        <w:t xml:space="preserve"> date</w:t>
      </w:r>
      <w:r>
        <w:rPr>
          <w:color w:val="000000"/>
        </w:rPr>
        <w:t xml:space="preserve"> received</w:t>
      </w:r>
      <w:r>
        <w:rPr>
          <w:color w:val="000000"/>
        </w:rPr>
        <w:t xml:space="preserve"> new</w:t>
      </w:r>
      <w:r>
        <w:rPr>
          <w:color w:val="0000C8"/>
        </w:rPr>
        <w:t xml:space="preserve"> bill</w:t>
      </w:r>
      <w:r>
        <w:rPr>
          <w:color w:val="000000"/>
        </w:rPr>
        <w:t xml:space="preserve"> including</w:t>
      </w:r>
      <w:r>
        <w:rPr>
          <w:color w:val="000000"/>
        </w:rPr>
        <w:t xml:space="preserve"> old</w:t>
      </w:r>
      <w:r>
        <w:rPr>
          <w:color w:val="0000C8"/>
        </w:rPr>
        <w:t xml:space="preserve"> bill</w:t>
      </w:r>
      <w:r>
        <w:rPr>
          <w:color w:val="010000"/>
        </w:rPr>
        <w:t xml:space="preserve"> what</w:t>
      </w:r>
      <w:r>
        <w:rPr>
          <w:color w:val="000002"/>
        </w:rPr>
        <w:t xml:space="preserve"> can</w:t>
      </w:r>
      <w:r>
        <w:rPr>
          <w:color w:val="240000"/>
        </w:rPr>
        <w:t xml:space="preserve"> i</w:t>
      </w:r>
      <w:r>
        <w:rPr>
          <w:color w:val="010000"/>
        </w:rPr>
        <w:t xml:space="preserve"> do</w:t>
      </w:r>
      <w:r>
        <w:br/>
      </w:r>
      <w:r>
        <w:rPr>
          <w:color w:val="000003"/>
        </w:rPr>
        <w:t xml:space="preserve"> বিকাশের</w:t>
      </w:r>
      <w:r>
        <w:rPr>
          <w:color w:val="040000"/>
        </w:rPr>
        <w:t xml:space="preserve"> মাধ্যমে</w:t>
      </w:r>
      <w:r>
        <w:rPr>
          <w:color w:val="000000"/>
        </w:rPr>
        <w:t xml:space="preserve"> ভোটার</w:t>
      </w:r>
      <w:r>
        <w:rPr>
          <w:color w:val="000001"/>
        </w:rPr>
        <w:t xml:space="preserve"> আইডি</w:t>
      </w:r>
      <w:r>
        <w:rPr>
          <w:color w:val="000000"/>
        </w:rPr>
        <w:t xml:space="preserve"> কার্ড</w:t>
      </w:r>
      <w:r>
        <w:rPr>
          <w:color w:val="000000"/>
        </w:rPr>
        <w:t xml:space="preserve"> সংশোধনের</w:t>
      </w:r>
      <w:r>
        <w:rPr>
          <w:color w:val="000000"/>
        </w:rPr>
        <w:t xml:space="preserve"> জন্য</w:t>
      </w:r>
      <w:r>
        <w:rPr>
          <w:color w:val="000000"/>
        </w:rPr>
        <w:t xml:space="preserve"> চার্জসহ</w:t>
      </w:r>
      <w:r>
        <w:rPr>
          <w:color w:val="00002A"/>
        </w:rPr>
        <w:t xml:space="preserve"> টাকা</w:t>
      </w:r>
      <w:r>
        <w:rPr>
          <w:color w:val="000014"/>
        </w:rPr>
        <w:t xml:space="preserve"> পরিশোধ</w:t>
      </w:r>
      <w:r>
        <w:rPr>
          <w:color w:val="020000"/>
        </w:rPr>
        <w:t xml:space="preserve"> করেছিলাম</w:t>
      </w:r>
      <w:r>
        <w:rPr>
          <w:color w:val="320000"/>
        </w:rPr>
        <w:t xml:space="preserve"> কিন্তু</w:t>
      </w:r>
      <w:r>
        <w:rPr>
          <w:color w:val="00002A"/>
        </w:rPr>
        <w:t xml:space="preserve"> টাকা</w:t>
      </w:r>
      <w:r>
        <w:rPr>
          <w:color w:val="000007"/>
        </w:rPr>
        <w:t xml:space="preserve"> জমা</w:t>
      </w:r>
      <w:r>
        <w:rPr>
          <w:color w:val="00000A"/>
        </w:rPr>
        <w:t xml:space="preserve"> হয়নি</w:t>
      </w:r>
      <w:r>
        <w:rPr>
          <w:color w:val="00000A"/>
        </w:rPr>
        <w:t xml:space="preserve"> এখন</w:t>
      </w:r>
      <w:r>
        <w:rPr>
          <w:color w:val="520000"/>
        </w:rPr>
        <w:t xml:space="preserve"> আমি</w:t>
      </w:r>
      <w:r>
        <w:rPr>
          <w:color w:val="000000"/>
        </w:rPr>
        <w:t xml:space="preserve"> রিফান্ড</w:t>
      </w:r>
      <w:r>
        <w:rPr>
          <w:color w:val="000006"/>
        </w:rPr>
        <w:t xml:space="preserve"> চাচ্ছি</w:t>
      </w:r>
      <w:r>
        <w:br/>
      </w:r>
      <w:r>
        <w:rPr>
          <w:color w:val="000000"/>
        </w:rPr>
        <w:t xml:space="preserve"> minutes</w:t>
      </w:r>
      <w:r>
        <w:rPr>
          <w:color w:val="000000"/>
        </w:rPr>
        <w:t xml:space="preserve"> ago</w:t>
      </w:r>
      <w:r>
        <w:rPr>
          <w:color w:val="240000"/>
        </w:rPr>
        <w:t xml:space="preserve"> i</w:t>
      </w:r>
      <w:r>
        <w:rPr>
          <w:color w:val="000012"/>
        </w:rPr>
        <w:t xml:space="preserve"> paid</w:t>
      </w:r>
      <w:r>
        <w:rPr>
          <w:color w:val="000015"/>
        </w:rPr>
        <w:t xml:space="preserve"> tk</w:t>
      </w:r>
      <w:r>
        <w:rPr>
          <w:color w:val="020000"/>
        </w:rPr>
        <w:t xml:space="preserve"> for</w:t>
      </w:r>
      <w:r>
        <w:rPr>
          <w:color w:val="000017"/>
        </w:rPr>
        <w:t xml:space="preserve"> my</w:t>
      </w:r>
      <w:r>
        <w:rPr>
          <w:color w:val="000000"/>
        </w:rPr>
        <w:t xml:space="preserve"> electronic</w:t>
      </w:r>
      <w:r>
        <w:rPr>
          <w:color w:val="0000C8"/>
        </w:rPr>
        <w:t xml:space="preserve"> bill</w:t>
      </w:r>
      <w:r>
        <w:rPr>
          <w:color w:val="010000"/>
        </w:rPr>
        <w:t xml:space="preserve"> by</w:t>
      </w:r>
      <w:r>
        <w:rPr>
          <w:color w:val="00002B"/>
        </w:rPr>
        <w:t xml:space="preserve"> bkash</w:t>
      </w:r>
      <w:r>
        <w:rPr>
          <w:color w:val="110000"/>
        </w:rPr>
        <w:t xml:space="preserve"> to</w:t>
      </w:r>
      <w:r>
        <w:rPr>
          <w:color w:val="000006"/>
        </w:rPr>
        <w:t xml:space="preserve"> dpdc</w:t>
      </w:r>
      <w:r>
        <w:rPr>
          <w:color w:val="080000"/>
        </w:rPr>
        <w:t xml:space="preserve"> the</w:t>
      </w:r>
      <w:r>
        <w:rPr>
          <w:color w:val="00000E"/>
        </w:rPr>
        <w:t xml:space="preserve"> payment</w:t>
      </w:r>
      <w:r>
        <w:rPr>
          <w:color w:val="0A0000"/>
        </w:rPr>
        <w:t xml:space="preserve"> is</w:t>
      </w:r>
      <w:r>
        <w:rPr>
          <w:color w:val="000000"/>
        </w:rPr>
        <w:t xml:space="preserve"> getting</w:t>
      </w:r>
      <w:r>
        <w:rPr>
          <w:color w:val="000009"/>
        </w:rPr>
        <w:t xml:space="preserve"> failed</w:t>
      </w:r>
      <w:r>
        <w:rPr>
          <w:color w:val="240000"/>
        </w:rPr>
        <w:t xml:space="preserve"> i</w:t>
      </w:r>
      <w:r>
        <w:rPr>
          <w:color w:val="020000"/>
        </w:rPr>
        <w:t xml:space="preserve"> tried</w:t>
      </w:r>
      <w:r>
        <w:rPr>
          <w:color w:val="000000"/>
        </w:rPr>
        <w:t xml:space="preserve"> twice</w:t>
      </w:r>
      <w:r>
        <w:rPr>
          <w:color w:val="040000"/>
        </w:rPr>
        <w:t xml:space="preserve"> and</w:t>
      </w:r>
      <w:r>
        <w:rPr>
          <w:color w:val="000003"/>
        </w:rPr>
        <w:t xml:space="preserve"> showing</w:t>
      </w:r>
      <w:r>
        <w:rPr>
          <w:color w:val="080000"/>
        </w:rPr>
        <w:t xml:space="preserve"> the</w:t>
      </w:r>
      <w:r>
        <w:rPr>
          <w:color w:val="010000"/>
        </w:rPr>
        <w:t xml:space="preserve"> same</w:t>
      </w:r>
      <w:r>
        <w:rPr>
          <w:color w:val="000000"/>
        </w:rPr>
        <w:t xml:space="preserve"> thing</w:t>
      </w:r>
      <w:r>
        <w:br/>
      </w:r>
      <w:r>
        <w:rPr>
          <w:color w:val="010000"/>
        </w:rPr>
        <w:t xml:space="preserve"> আসসালামু</w:t>
      </w:r>
      <w:r>
        <w:rPr>
          <w:color w:val="010000"/>
        </w:rPr>
        <w:t xml:space="preserve"> আলাইকুম</w:t>
      </w:r>
      <w:r>
        <w:rPr>
          <w:color w:val="520000"/>
        </w:rPr>
        <w:t xml:space="preserve"> আমি</w:t>
      </w:r>
      <w:r>
        <w:rPr>
          <w:color w:val="000005"/>
        </w:rPr>
        <w:t xml:space="preserve"> গতকাল</w:t>
      </w:r>
      <w:r>
        <w:rPr>
          <w:color w:val="000000"/>
        </w:rPr>
        <w:t xml:space="preserve"> দুপুরে</w:t>
      </w:r>
      <w:r>
        <w:rPr>
          <w:color w:val="000078"/>
        </w:rPr>
        <w:t xml:space="preserve"> বিদ্যুৎ</w:t>
      </w:r>
      <w:r>
        <w:rPr>
          <w:color w:val="0000FF"/>
        </w:rPr>
        <w:t xml:space="preserve"> বিল</w:t>
      </w:r>
      <w:r>
        <w:rPr>
          <w:color w:val="000003"/>
        </w:rPr>
        <w:t xml:space="preserve"> দিলাম</w:t>
      </w:r>
      <w:r>
        <w:rPr>
          <w:color w:val="320000"/>
        </w:rPr>
        <w:t xml:space="preserve"> কিন্তু</w:t>
      </w:r>
      <w:r>
        <w:rPr>
          <w:color w:val="00003D"/>
        </w:rPr>
        <w:t xml:space="preserve"> বিকাশ</w:t>
      </w:r>
      <w:r>
        <w:rPr>
          <w:color w:val="000000"/>
        </w:rPr>
        <w:t xml:space="preserve"> এ্যাপ</w:t>
      </w:r>
      <w:r>
        <w:rPr>
          <w:color w:val="0A0000"/>
        </w:rPr>
        <w:t xml:space="preserve"> এ</w:t>
      </w:r>
      <w:r>
        <w:rPr>
          <w:color w:val="000000"/>
        </w:rPr>
        <w:t xml:space="preserve"> ডিউ</w:t>
      </w:r>
      <w:r>
        <w:rPr>
          <w:color w:val="0000FF"/>
        </w:rPr>
        <w:t xml:space="preserve"> বিল</w:t>
      </w:r>
      <w:r>
        <w:rPr>
          <w:color w:val="000000"/>
        </w:rPr>
        <w:t xml:space="preserve"> হিসেবে</w:t>
      </w:r>
      <w:r>
        <w:rPr>
          <w:color w:val="000000"/>
        </w:rPr>
        <w:t xml:space="preserve"> শো</w:t>
      </w:r>
      <w:r>
        <w:rPr>
          <w:color w:val="000000"/>
        </w:rPr>
        <w:t xml:space="preserve"> করছে৷</w:t>
      </w:r>
      <w:r>
        <w:br/>
      </w:r>
      <w:r>
        <w:rPr>
          <w:color w:val="040000"/>
        </w:rPr>
        <w:t xml:space="preserve"> sir</w:t>
      </w:r>
      <w:r>
        <w:rPr>
          <w:color w:val="160000"/>
        </w:rPr>
        <w:t xml:space="preserve"> amar</w:t>
      </w:r>
      <w:r>
        <w:rPr>
          <w:color w:val="000054"/>
        </w:rPr>
        <w:t xml:space="preserve"> pay</w:t>
      </w:r>
      <w:r>
        <w:rPr>
          <w:color w:val="0000C8"/>
        </w:rPr>
        <w:t xml:space="preserve"> bill</w:t>
      </w:r>
      <w:r>
        <w:rPr>
          <w:color w:val="00000A"/>
        </w:rPr>
        <w:t xml:space="preserve"> ta</w:t>
      </w:r>
      <w:r>
        <w:rPr>
          <w:color w:val="000002"/>
        </w:rPr>
        <w:t xml:space="preserve"> hocce</w:t>
      </w:r>
      <w:r>
        <w:rPr>
          <w:color w:val="00004F"/>
        </w:rPr>
        <w:t xml:space="preserve"> na</w:t>
      </w:r>
      <w:r>
        <w:br/>
      </w:r>
      <w:r>
        <w:rPr>
          <w:color w:val="000000"/>
        </w:rPr>
        <w:t xml:space="preserve"> i'm</w:t>
      </w:r>
      <w:r>
        <w:rPr>
          <w:color w:val="000002"/>
        </w:rPr>
        <w:t xml:space="preserve"> trying</w:t>
      </w:r>
      <w:r>
        <w:rPr>
          <w:color w:val="110000"/>
        </w:rPr>
        <w:t xml:space="preserve"> to</w:t>
      </w:r>
      <w:r>
        <w:rPr>
          <w:color w:val="000054"/>
        </w:rPr>
        <w:t xml:space="preserve"> pay</w:t>
      </w:r>
      <w:r>
        <w:rPr>
          <w:color w:val="000017"/>
        </w:rPr>
        <w:t xml:space="preserve"> my</w:t>
      </w:r>
      <w:r>
        <w:rPr>
          <w:color w:val="000000"/>
        </w:rPr>
        <w:t xml:space="preserve"> electronic</w:t>
      </w:r>
      <w:r>
        <w:rPr>
          <w:color w:val="0000C8"/>
        </w:rPr>
        <w:t xml:space="preserve"> bill</w:t>
      </w:r>
      <w:r>
        <w:rPr>
          <w:color w:val="010000"/>
        </w:rPr>
        <w:t xml:space="preserve"> by</w:t>
      </w:r>
      <w:r>
        <w:rPr>
          <w:color w:val="000006"/>
        </w:rPr>
        <w:t xml:space="preserve"> dpdc</w:t>
      </w:r>
      <w:r>
        <w:rPr>
          <w:color w:val="000015"/>
        </w:rPr>
        <w:t xml:space="preserve"> prepaid</w:t>
      </w:r>
      <w:r>
        <w:rPr>
          <w:color w:val="2D0000"/>
        </w:rPr>
        <w:t xml:space="preserve"> but</w:t>
      </w:r>
      <w:r>
        <w:rPr>
          <w:color w:val="000000"/>
        </w:rPr>
        <w:t xml:space="preserve"> it's</w:t>
      </w:r>
      <w:r>
        <w:rPr>
          <w:color w:val="000003"/>
        </w:rPr>
        <w:t xml:space="preserve"> showing</w:t>
      </w:r>
      <w:r>
        <w:rPr>
          <w:color w:val="000009"/>
        </w:rPr>
        <w:t xml:space="preserve"> failed</w:t>
      </w:r>
      <w:r>
        <w:rPr>
          <w:color w:val="000000"/>
        </w:rPr>
        <w:t xml:space="preserve"> everytime</w:t>
      </w:r>
      <w:r>
        <w:br/>
      </w:r>
      <w:r>
        <w:rPr>
          <w:color w:val="000001"/>
        </w:rPr>
        <w:t xml:space="preserve"> ফেব্রুয়ারি</w:t>
      </w:r>
      <w:r>
        <w:rPr>
          <w:color w:val="000014"/>
        </w:rPr>
        <w:t xml:space="preserve"> মাসের</w:t>
      </w:r>
      <w:r>
        <w:rPr>
          <w:color w:val="000078"/>
        </w:rPr>
        <w:t xml:space="preserve"> বিদ্যুৎ</w:t>
      </w:r>
      <w:r>
        <w:rPr>
          <w:color w:val="0000FF"/>
        </w:rPr>
        <w:t xml:space="preserve"> বিল</w:t>
      </w:r>
      <w:r>
        <w:rPr>
          <w:color w:val="4E0000"/>
        </w:rPr>
        <w:t xml:space="preserve"> দিতে</w:t>
      </w:r>
      <w:r>
        <w:rPr>
          <w:color w:val="00000C"/>
        </w:rPr>
        <w:t xml:space="preserve"> পারছিনা</w:t>
      </w:r>
      <w:r>
        <w:rPr>
          <w:color w:val="050000"/>
        </w:rPr>
        <w:t xml:space="preserve"> কোন</w:t>
      </w:r>
      <w:r>
        <w:br/>
      </w:r>
      <w:r>
        <w:rPr>
          <w:color w:val="000006"/>
        </w:rPr>
        <w:t xml:space="preserve"> dpdc</w:t>
      </w:r>
      <w:r>
        <w:rPr>
          <w:color w:val="0000C8"/>
        </w:rPr>
        <w:t xml:space="preserve"> bill</w:t>
      </w:r>
      <w:r>
        <w:rPr>
          <w:color w:val="00000E"/>
        </w:rPr>
        <w:t xml:space="preserve"> payment</w:t>
      </w:r>
      <w:r>
        <w:rPr>
          <w:color w:val="000000"/>
        </w:rPr>
        <w:t xml:space="preserve"> hoitese</w:t>
      </w:r>
      <w:r>
        <w:rPr>
          <w:color w:val="00004F"/>
        </w:rPr>
        <w:t xml:space="preserve"> na</w:t>
      </w:r>
      <w:r>
        <w:br/>
      </w:r>
      <w:r>
        <w:rPr>
          <w:color w:val="050000"/>
        </w:rPr>
        <w:t xml:space="preserve"> আপনার</w:t>
      </w:r>
      <w:r>
        <w:rPr>
          <w:color w:val="000000"/>
        </w:rPr>
        <w:t xml:space="preserve"> তিনটি</w:t>
      </w:r>
      <w:r>
        <w:rPr>
          <w:color w:val="0000FF"/>
        </w:rPr>
        <w:t xml:space="preserve"> বিল</w:t>
      </w:r>
      <w:r>
        <w:rPr>
          <w:color w:val="000002"/>
        </w:rPr>
        <w:t xml:space="preserve"> বাকি</w:t>
      </w:r>
      <w:r>
        <w:rPr>
          <w:color w:val="000000"/>
        </w:rPr>
        <w:t xml:space="preserve"> রয়েছে</w:t>
      </w:r>
      <w:r>
        <w:rPr>
          <w:color w:val="020000"/>
        </w:rPr>
        <w:t xml:space="preserve"> এটা</w:t>
      </w:r>
      <w:r>
        <w:rPr>
          <w:color w:val="000034"/>
        </w:rPr>
        <w:t xml:space="preserve"> কেন</w:t>
      </w:r>
      <w:r>
        <w:rPr>
          <w:color w:val="000004"/>
        </w:rPr>
        <w:t xml:space="preserve"> লেখা</w:t>
      </w:r>
      <w:r>
        <w:br/>
      </w:r>
      <w:r>
        <w:rPr>
          <w:color w:val="520000"/>
        </w:rPr>
        <w:t xml:space="preserve"> আমি</w:t>
      </w:r>
      <w:r>
        <w:rPr>
          <w:color w:val="00003D"/>
        </w:rPr>
        <w:t xml:space="preserve"> বিকাশ</w:t>
      </w:r>
      <w:r>
        <w:rPr>
          <w:color w:val="000039"/>
        </w:rPr>
        <w:t xml:space="preserve"> থেকে</w:t>
      </w:r>
      <w:r>
        <w:rPr>
          <w:color w:val="000078"/>
        </w:rPr>
        <w:t xml:space="preserve"> বিদ্যুৎ</w:t>
      </w:r>
      <w:r>
        <w:rPr>
          <w:color w:val="0000FF"/>
        </w:rPr>
        <w:t xml:space="preserve"> বিল</w:t>
      </w:r>
      <w:r>
        <w:rPr>
          <w:color w:val="4E0000"/>
        </w:rPr>
        <w:t xml:space="preserve"> দিতে</w:t>
      </w:r>
      <w:r>
        <w:rPr>
          <w:color w:val="000007"/>
        </w:rPr>
        <w:t xml:space="preserve"> পারতেছিনা</w:t>
      </w:r>
      <w:r>
        <w:br/>
      </w:r>
      <w:r>
        <w:rPr>
          <w:color w:val="00003D"/>
        </w:rPr>
        <w:t xml:space="preserve"> বিকাশ</w:t>
      </w:r>
      <w:r>
        <w:rPr>
          <w:color w:val="000001"/>
        </w:rPr>
        <w:t xml:space="preserve"> এপ</w:t>
      </w:r>
      <w:r>
        <w:rPr>
          <w:color w:val="0A0000"/>
        </w:rPr>
        <w:t xml:space="preserve"> এ</w:t>
      </w:r>
      <w:r>
        <w:rPr>
          <w:color w:val="000001"/>
        </w:rPr>
        <w:t xml:space="preserve"> সেভ</w:t>
      </w:r>
      <w:r>
        <w:rPr>
          <w:color w:val="090000"/>
        </w:rPr>
        <w:t xml:space="preserve"> করা</w:t>
      </w:r>
      <w:r>
        <w:rPr>
          <w:color w:val="000001"/>
        </w:rPr>
        <w:t xml:space="preserve"> sms</w:t>
      </w:r>
      <w:r>
        <w:rPr>
          <w:color w:val="000002"/>
        </w:rPr>
        <w:t xml:space="preserve"> একাউন্টে</w:t>
      </w:r>
      <w:r>
        <w:rPr>
          <w:color w:val="000000"/>
        </w:rPr>
        <w:t xml:space="preserve"> পল্লীবিদ্যুতের</w:t>
      </w:r>
      <w:r>
        <w:rPr>
          <w:color w:val="0000FF"/>
        </w:rPr>
        <w:t xml:space="preserve"> বিল</w:t>
      </w:r>
      <w:r>
        <w:rPr>
          <w:color w:val="000026"/>
        </w:rPr>
        <w:t xml:space="preserve"> পে</w:t>
      </w:r>
      <w:r>
        <w:rPr>
          <w:color w:val="1F0000"/>
        </w:rPr>
        <w:t xml:space="preserve"> করতে</w:t>
      </w:r>
      <w:r>
        <w:rPr>
          <w:color w:val="00002B"/>
        </w:rPr>
        <w:t xml:space="preserve"> পারছি</w:t>
      </w:r>
      <w:r>
        <w:rPr>
          <w:color w:val="000076"/>
        </w:rPr>
        <w:t xml:space="preserve"> না</w:t>
      </w:r>
      <w:r>
        <w:br/>
      </w:r>
      <w:r>
        <w:rPr>
          <w:color w:val="000078"/>
        </w:rPr>
        <w:t xml:space="preserve"> বিদ্যুৎ</w:t>
      </w:r>
      <w:r>
        <w:rPr>
          <w:color w:val="0000FF"/>
        </w:rPr>
        <w:t xml:space="preserve"> বিল</w:t>
      </w:r>
      <w:r>
        <w:rPr>
          <w:color w:val="4E0000"/>
        </w:rPr>
        <w:t xml:space="preserve"> দিতে</w:t>
      </w:r>
      <w:r>
        <w:rPr>
          <w:color w:val="00002B"/>
        </w:rPr>
        <w:t xml:space="preserve"> পারছি</w:t>
      </w:r>
      <w:r>
        <w:rPr>
          <w:color w:val="000076"/>
        </w:rPr>
        <w:t xml:space="preserve"> না</w:t>
      </w:r>
      <w:r>
        <w:br/>
      </w:r>
      <w:r>
        <w:rPr>
          <w:color w:val="00001F"/>
        </w:rPr>
        <w:t xml:space="preserve"> biddut</w:t>
      </w:r>
      <w:r>
        <w:rPr>
          <w:color w:val="000000"/>
        </w:rPr>
        <w:t xml:space="preserve"> dill</w:t>
      </w:r>
      <w:r>
        <w:rPr>
          <w:color w:val="050000"/>
        </w:rPr>
        <w:t xml:space="preserve"> dita</w:t>
      </w:r>
      <w:r>
        <w:rPr>
          <w:color w:val="000009"/>
        </w:rPr>
        <w:t xml:space="preserve"> parci</w:t>
      </w:r>
      <w:r>
        <w:rPr>
          <w:color w:val="00004F"/>
        </w:rPr>
        <w:t xml:space="preserve"> na</w:t>
      </w:r>
      <w:r>
        <w:rPr>
          <w:color w:val="000010"/>
        </w:rPr>
        <w:t xml:space="preserve"> kno</w:t>
      </w:r>
      <w:r>
        <w:br/>
      </w:r>
      <w:r>
        <w:rPr>
          <w:color w:val="000078"/>
        </w:rPr>
        <w:t xml:space="preserve"> বিদ্যুৎ</w:t>
      </w:r>
      <w:r>
        <w:rPr>
          <w:color w:val="0000FF"/>
        </w:rPr>
        <w:t xml:space="preserve"> বিল</w:t>
      </w:r>
      <w:r>
        <w:rPr>
          <w:color w:val="000006"/>
        </w:rPr>
        <w:t xml:space="preserve"> দেওয়া</w:t>
      </w:r>
      <w:r>
        <w:rPr>
          <w:color w:val="000018"/>
        </w:rPr>
        <w:t xml:space="preserve"> যাচ্ছে</w:t>
      </w:r>
      <w:r>
        <w:rPr>
          <w:color w:val="000076"/>
        </w:rPr>
        <w:t xml:space="preserve"> না</w:t>
      </w:r>
      <w:r>
        <w:rPr>
          <w:color w:val="000034"/>
        </w:rPr>
        <w:t xml:space="preserve"> কেন</w:t>
      </w:r>
      <w:r>
        <w:br/>
      </w:r>
      <w:r>
        <w:rPr>
          <w:color w:val="050000"/>
        </w:rPr>
        <w:t xml:space="preserve"> আপনার</w:t>
      </w:r>
      <w:r>
        <w:rPr>
          <w:color w:val="000078"/>
        </w:rPr>
        <w:t xml:space="preserve"> বিদ্যুৎ</w:t>
      </w:r>
      <w:r>
        <w:rPr>
          <w:color w:val="0000FF"/>
        </w:rPr>
        <w:t xml:space="preserve"> বিল</w:t>
      </w:r>
      <w:r>
        <w:rPr>
          <w:color w:val="000012"/>
        </w:rPr>
        <w:t xml:space="preserve"> সমস্যা</w:t>
      </w:r>
      <w:r>
        <w:br/>
      </w:r>
      <w:r>
        <w:rPr>
          <w:color w:val="240000"/>
        </w:rPr>
        <w:t xml:space="preserve"> i</w:t>
      </w:r>
      <w:r>
        <w:rPr>
          <w:color w:val="020000"/>
        </w:rPr>
        <w:t xml:space="preserve"> tried</w:t>
      </w:r>
      <w:r>
        <w:rPr>
          <w:color w:val="110000"/>
        </w:rPr>
        <w:t xml:space="preserve"> to</w:t>
      </w:r>
      <w:r>
        <w:rPr>
          <w:color w:val="000054"/>
        </w:rPr>
        <w:t xml:space="preserve"> pay</w:t>
      </w:r>
      <w:r>
        <w:rPr>
          <w:color w:val="000009"/>
        </w:rPr>
        <w:t xml:space="preserve"> polli</w:t>
      </w:r>
      <w:r>
        <w:rPr>
          <w:color w:val="00001F"/>
        </w:rPr>
        <w:t xml:space="preserve"> biddut</w:t>
      </w:r>
      <w:r>
        <w:rPr>
          <w:color w:val="0000C8"/>
        </w:rPr>
        <w:t xml:space="preserve"> bill</w:t>
      </w:r>
      <w:r>
        <w:rPr>
          <w:color w:val="2D0000"/>
        </w:rPr>
        <w:t xml:space="preserve"> but</w:t>
      </w:r>
      <w:r>
        <w:rPr>
          <w:color w:val="000009"/>
        </w:rPr>
        <w:t xml:space="preserve"> failed</w:t>
      </w:r>
      <w:r>
        <w:rPr>
          <w:color w:val="000000"/>
        </w:rPr>
        <w:t xml:space="preserve"> notice</w:t>
      </w:r>
      <w:r>
        <w:rPr>
          <w:color w:val="050000"/>
        </w:rPr>
        <w:t xml:space="preserve"> why</w:t>
      </w:r>
      <w:r>
        <w:br/>
      </w:r>
      <w:r>
        <w:rPr>
          <w:color w:val="000023"/>
        </w:rPr>
        <w:t xml:space="preserve"> পল্লী</w:t>
      </w:r>
      <w:r>
        <w:rPr>
          <w:color w:val="000078"/>
        </w:rPr>
        <w:t xml:space="preserve"> বিদ্যুৎ</w:t>
      </w:r>
      <w:r>
        <w:rPr>
          <w:color w:val="000000"/>
        </w:rPr>
        <w:t xml:space="preserve"> পোষ্ট</w:t>
      </w:r>
      <w:r>
        <w:rPr>
          <w:color w:val="000009"/>
        </w:rPr>
        <w:t xml:space="preserve"> পেইড</w:t>
      </w:r>
      <w:r>
        <w:rPr>
          <w:color w:val="0000FF"/>
        </w:rPr>
        <w:t xml:space="preserve"> বিল</w:t>
      </w:r>
      <w:r>
        <w:rPr>
          <w:color w:val="4E0000"/>
        </w:rPr>
        <w:t xml:space="preserve"> দিতে</w:t>
      </w:r>
      <w:r>
        <w:rPr>
          <w:color w:val="00002B"/>
        </w:rPr>
        <w:t xml:space="preserve"> পারছি</w:t>
      </w:r>
      <w:r>
        <w:rPr>
          <w:color w:val="000076"/>
        </w:rPr>
        <w:t xml:space="preserve"> না</w:t>
      </w:r>
      <w:r>
        <w:br/>
      </w:r>
      <w:r>
        <w:rPr>
          <w:color w:val="000000"/>
        </w:rPr>
        <w:t xml:space="preserve"> গ‌্যাস</w:t>
      </w:r>
      <w:r>
        <w:rPr>
          <w:color w:val="0000FF"/>
        </w:rPr>
        <w:t xml:space="preserve"> বিল</w:t>
      </w:r>
      <w:r>
        <w:rPr>
          <w:color w:val="000000"/>
        </w:rPr>
        <w:t xml:space="preserve"> পে‌মেন্ট</w:t>
      </w:r>
      <w:r>
        <w:rPr>
          <w:color w:val="090000"/>
        </w:rPr>
        <w:t xml:space="preserve"> করা</w:t>
      </w:r>
      <w:r>
        <w:rPr>
          <w:color w:val="000000"/>
        </w:rPr>
        <w:t xml:space="preserve"> যা‌চ্ছেনা</w:t>
      </w:r>
      <w:r>
        <w:br/>
      </w:r>
      <w:r>
        <w:rPr>
          <w:color w:val="520000"/>
        </w:rPr>
        <w:t xml:space="preserve"> আমি</w:t>
      </w:r>
      <w:r>
        <w:rPr>
          <w:color w:val="00000F"/>
        </w:rPr>
        <w:t xml:space="preserve"> গত</w:t>
      </w:r>
      <w:r>
        <w:rPr>
          <w:color w:val="000003"/>
        </w:rPr>
        <w:t xml:space="preserve"> তারিখে</w:t>
      </w:r>
      <w:r>
        <w:rPr>
          <w:color w:val="000005"/>
        </w:rPr>
        <w:t xml:space="preserve"> bpdb</w:t>
      </w:r>
      <w:r>
        <w:rPr>
          <w:color w:val="0B0000"/>
        </w:rPr>
        <w:t xml:space="preserve"> এর</w:t>
      </w:r>
      <w:r>
        <w:rPr>
          <w:color w:val="0000FF"/>
        </w:rPr>
        <w:t xml:space="preserve"> বিল</w:t>
      </w:r>
      <w:r>
        <w:rPr>
          <w:color w:val="00000C"/>
        </w:rPr>
        <w:t xml:space="preserve"> পেমেন্ট</w:t>
      </w:r>
      <w:r>
        <w:rPr>
          <w:color w:val="050000"/>
        </w:rPr>
        <w:t xml:space="preserve"> করি</w:t>
      </w:r>
      <w:r>
        <w:rPr>
          <w:color w:val="320000"/>
        </w:rPr>
        <w:t xml:space="preserve"> কিন্তু</w:t>
      </w:r>
      <w:r>
        <w:rPr>
          <w:color w:val="400000"/>
        </w:rPr>
        <w:t xml:space="preserve"> আমার</w:t>
      </w:r>
      <w:r>
        <w:rPr>
          <w:color w:val="0000FF"/>
        </w:rPr>
        <w:t xml:space="preserve"> বিল</w:t>
      </w:r>
      <w:r>
        <w:rPr>
          <w:color w:val="020000"/>
        </w:rPr>
        <w:t xml:space="preserve"> এখনো</w:t>
      </w:r>
      <w:r>
        <w:rPr>
          <w:color w:val="000004"/>
        </w:rPr>
        <w:t xml:space="preserve"> unpaid</w:t>
      </w:r>
      <w:r>
        <w:rPr>
          <w:color w:val="000012"/>
        </w:rPr>
        <w:t xml:space="preserve"> দেখাচ্ছে</w:t>
      </w:r>
      <w:r>
        <w:br/>
      </w:r>
      <w:r>
        <w:rPr>
          <w:color w:val="400000"/>
        </w:rPr>
        <w:t xml:space="preserve"> আমার</w:t>
      </w:r>
      <w:r>
        <w:rPr>
          <w:color w:val="00000B"/>
        </w:rPr>
        <w:t xml:space="preserve"> একটা</w:t>
      </w:r>
      <w:r>
        <w:rPr>
          <w:color w:val="000078"/>
        </w:rPr>
        <w:t xml:space="preserve"> বিদ্যুৎ</w:t>
      </w:r>
      <w:r>
        <w:rPr>
          <w:color w:val="0000FF"/>
        </w:rPr>
        <w:t xml:space="preserve"> বিল</w:t>
      </w:r>
      <w:r>
        <w:rPr>
          <w:color w:val="00000C"/>
        </w:rPr>
        <w:t xml:space="preserve"> পেমেন্ট</w:t>
      </w:r>
      <w:r>
        <w:rPr>
          <w:color w:val="1F0000"/>
        </w:rPr>
        <w:t xml:space="preserve"> করতে</w:t>
      </w:r>
      <w:r>
        <w:rPr>
          <w:color w:val="000007"/>
        </w:rPr>
        <w:t xml:space="preserve"> পারতেছিনা</w:t>
      </w:r>
      <w:r>
        <w:rPr>
          <w:color w:val="000012"/>
        </w:rPr>
        <w:t xml:space="preserve"> দেখাচ্ছে</w:t>
      </w:r>
      <w:r>
        <w:rPr>
          <w:color w:val="0000FF"/>
        </w:rPr>
        <w:t xml:space="preserve"> বিল</w:t>
      </w:r>
      <w:r>
        <w:rPr>
          <w:color w:val="000000"/>
        </w:rPr>
        <w:t xml:space="preserve"> ইনফর্মেশন</w:t>
      </w:r>
      <w:r>
        <w:rPr>
          <w:color w:val="000014"/>
        </w:rPr>
        <w:t xml:space="preserve"> সঠিক</w:t>
      </w:r>
      <w:r>
        <w:rPr>
          <w:color w:val="000004"/>
        </w:rPr>
        <w:t xml:space="preserve"> নয়</w:t>
      </w:r>
      <w:r>
        <w:br/>
      </w:r>
      <w:r>
        <w:rPr>
          <w:color w:val="400000"/>
        </w:rPr>
        <w:t xml:space="preserve"> আমার</w:t>
      </w:r>
      <w:r>
        <w:rPr>
          <w:color w:val="000001"/>
        </w:rPr>
        <w:t xml:space="preserve"> দুইটা</w:t>
      </w:r>
      <w:r>
        <w:rPr>
          <w:color w:val="0000FF"/>
        </w:rPr>
        <w:t xml:space="preserve"> বিল</w:t>
      </w:r>
      <w:r>
        <w:rPr>
          <w:color w:val="000007"/>
        </w:rPr>
        <w:t xml:space="preserve"> জমা</w:t>
      </w:r>
      <w:r>
        <w:rPr>
          <w:color w:val="0D0000"/>
        </w:rPr>
        <w:t xml:space="preserve"> হয়</w:t>
      </w:r>
      <w:r>
        <w:rPr>
          <w:color w:val="000009"/>
        </w:rPr>
        <w:t xml:space="preserve"> নাই</w:t>
      </w:r>
      <w:r>
        <w:rPr>
          <w:color w:val="000034"/>
        </w:rPr>
        <w:t xml:space="preserve"> কেন</w:t>
      </w:r>
      <w:r>
        <w:rPr>
          <w:color w:val="050000"/>
        </w:rPr>
        <w:t xml:space="preserve"> একটু</w:t>
      </w:r>
      <w:r>
        <w:rPr>
          <w:color w:val="000000"/>
        </w:rPr>
        <w:t xml:space="preserve"> দেখবেন</w:t>
      </w:r>
      <w:r>
        <w:br/>
      </w:r>
      <w:r>
        <w:rPr>
          <w:color w:val="000023"/>
        </w:rPr>
        <w:t xml:space="preserve"> পল্লী</w:t>
      </w:r>
      <w:r>
        <w:rPr>
          <w:color w:val="000078"/>
        </w:rPr>
        <w:t xml:space="preserve"> বিদ্যুৎ</w:t>
      </w:r>
      <w:r>
        <w:rPr>
          <w:color w:val="0000FF"/>
        </w:rPr>
        <w:t xml:space="preserve"> বিল</w:t>
      </w:r>
      <w:r>
        <w:rPr>
          <w:color w:val="4E0000"/>
        </w:rPr>
        <w:t xml:space="preserve"> দিতে</w:t>
      </w:r>
      <w:r>
        <w:rPr>
          <w:color w:val="000012"/>
        </w:rPr>
        <w:t xml:space="preserve"> সমস্যা</w:t>
      </w:r>
      <w:r>
        <w:rPr>
          <w:color w:val="00001B"/>
        </w:rPr>
        <w:t xml:space="preserve"> হচ্ছে</w:t>
      </w:r>
      <w:r>
        <w:br/>
      </w:r>
      <w:r>
        <w:rPr>
          <w:color w:val="420000"/>
        </w:rPr>
        <w:t xml:space="preserve"> ami</w:t>
      </w:r>
      <w:r>
        <w:rPr>
          <w:color w:val="000005"/>
        </w:rPr>
        <w:t xml:space="preserve"> paybill</w:t>
      </w:r>
      <w:r>
        <w:rPr>
          <w:color w:val="020000"/>
        </w:rPr>
        <w:t xml:space="preserve"> korlam</w:t>
      </w:r>
      <w:r>
        <w:rPr>
          <w:color w:val="000016"/>
        </w:rPr>
        <w:t xml:space="preserve"> taka</w:t>
      </w:r>
      <w:r>
        <w:rPr>
          <w:color w:val="090000"/>
        </w:rPr>
        <w:t xml:space="preserve"> kete</w:t>
      </w:r>
      <w:r>
        <w:rPr>
          <w:color w:val="000000"/>
        </w:rPr>
        <w:t xml:space="preserve"> nese</w:t>
      </w:r>
      <w:r>
        <w:rPr>
          <w:color w:val="0F0000"/>
        </w:rPr>
        <w:t xml:space="preserve"> kintu</w:t>
      </w:r>
      <w:r>
        <w:rPr>
          <w:color w:val="0000C8"/>
        </w:rPr>
        <w:t xml:space="preserve"> bill</w:t>
      </w:r>
      <w:r>
        <w:rPr>
          <w:color w:val="000009"/>
        </w:rPr>
        <w:t xml:space="preserve"> not</w:t>
      </w:r>
      <w:r>
        <w:rPr>
          <w:color w:val="000012"/>
        </w:rPr>
        <w:t xml:space="preserve"> paid</w:t>
      </w:r>
      <w:r>
        <w:br/>
      </w:r>
      <w:r>
        <w:rPr>
          <w:color w:val="400000"/>
        </w:rPr>
        <w:t xml:space="preserve"> আমার</w:t>
      </w:r>
      <w:r>
        <w:rPr>
          <w:color w:val="000002"/>
        </w:rPr>
        <w:t xml:space="preserve"> একাউন্টে</w:t>
      </w:r>
      <w:r>
        <w:rPr>
          <w:color w:val="000039"/>
        </w:rPr>
        <w:t xml:space="preserve"> থেকে</w:t>
      </w:r>
      <w:r>
        <w:rPr>
          <w:color w:val="000078"/>
        </w:rPr>
        <w:t xml:space="preserve"> বিদ্যুৎ</w:t>
      </w:r>
      <w:r>
        <w:rPr>
          <w:color w:val="0000FF"/>
        </w:rPr>
        <w:t xml:space="preserve"> বিল</w:t>
      </w:r>
      <w:r>
        <w:rPr>
          <w:color w:val="4E0000"/>
        </w:rPr>
        <w:t xml:space="preserve"> দিতে</w:t>
      </w:r>
      <w:r>
        <w:rPr>
          <w:color w:val="00002B"/>
        </w:rPr>
        <w:t xml:space="preserve"> পারছি</w:t>
      </w:r>
      <w:r>
        <w:rPr>
          <w:color w:val="000076"/>
        </w:rPr>
        <w:t xml:space="preserve"> না</w:t>
      </w:r>
      <w:r>
        <w:rPr>
          <w:color w:val="00000E"/>
        </w:rPr>
        <w:t xml:space="preserve"> কেনো</w:t>
      </w:r>
      <w:r>
        <w:rPr>
          <w:color w:val="00000A"/>
        </w:rPr>
        <w:t xml:space="preserve"> বার</w:t>
      </w:r>
      <w:r>
        <w:rPr>
          <w:color w:val="00000A"/>
        </w:rPr>
        <w:t xml:space="preserve"> বার</w:t>
      </w:r>
      <w:r>
        <w:rPr>
          <w:color w:val="000000"/>
        </w:rPr>
        <w:t xml:space="preserve"> বথ্যা</w:t>
      </w:r>
      <w:r>
        <w:rPr>
          <w:color w:val="000012"/>
        </w:rPr>
        <w:t xml:space="preserve"> দেখাচ্ছে</w:t>
      </w:r>
      <w:r>
        <w:br/>
      </w:r>
      <w:r>
        <w:rPr>
          <w:color w:val="000078"/>
        </w:rPr>
        <w:t xml:space="preserve"> বিদ্যুৎ</w:t>
      </w:r>
      <w:r>
        <w:rPr>
          <w:color w:val="0000FF"/>
        </w:rPr>
        <w:t xml:space="preserve"> বিল</w:t>
      </w:r>
      <w:r>
        <w:rPr>
          <w:color w:val="00003D"/>
        </w:rPr>
        <w:t xml:space="preserve"> বিকাশ</w:t>
      </w:r>
      <w:r>
        <w:rPr>
          <w:color w:val="050000"/>
        </w:rPr>
        <w:t xml:space="preserve"> করি</w:t>
      </w:r>
      <w:r>
        <w:rPr>
          <w:color w:val="320000"/>
        </w:rPr>
        <w:t xml:space="preserve"> কিন্তু</w:t>
      </w:r>
      <w:r>
        <w:rPr>
          <w:color w:val="000000"/>
        </w:rPr>
        <w:t xml:space="preserve"> ব্যালেন্সে</w:t>
      </w:r>
      <w:r>
        <w:rPr>
          <w:color w:val="00002A"/>
        </w:rPr>
        <w:t xml:space="preserve"> টাকা</w:t>
      </w:r>
      <w:r>
        <w:rPr>
          <w:color w:val="000000"/>
        </w:rPr>
        <w:t xml:space="preserve"> কাটলো</w:t>
      </w:r>
      <w:r>
        <w:rPr>
          <w:color w:val="0000FF"/>
        </w:rPr>
        <w:t xml:space="preserve"> বিল</w:t>
      </w:r>
      <w:r>
        <w:rPr>
          <w:color w:val="00000C"/>
        </w:rPr>
        <w:t xml:space="preserve"> পেমেন্ট</w:t>
      </w:r>
      <w:r>
        <w:rPr>
          <w:color w:val="000001"/>
        </w:rPr>
        <w:t xml:space="preserve"> হয়নি</w:t>
      </w:r>
      <w:r>
        <w:br/>
      </w:r>
      <w:r>
        <w:rPr>
          <w:color w:val="520000"/>
        </w:rPr>
        <w:t xml:space="preserve"> আমি</w:t>
      </w:r>
      <w:r>
        <w:rPr>
          <w:color w:val="400000"/>
        </w:rPr>
        <w:t xml:space="preserve"> আমার</w:t>
      </w:r>
      <w:r>
        <w:rPr>
          <w:color w:val="000002"/>
        </w:rPr>
        <w:t xml:space="preserve"> একাউন্টে</w:t>
      </w:r>
      <w:r>
        <w:rPr>
          <w:color w:val="000039"/>
        </w:rPr>
        <w:t xml:space="preserve"> থেকে</w:t>
      </w:r>
      <w:r>
        <w:rPr>
          <w:color w:val="000078"/>
        </w:rPr>
        <w:t xml:space="preserve"> বিদ্যুৎ</w:t>
      </w:r>
      <w:r>
        <w:rPr>
          <w:color w:val="0000FF"/>
        </w:rPr>
        <w:t xml:space="preserve"> বিল</w:t>
      </w:r>
      <w:r>
        <w:rPr>
          <w:color w:val="4E0000"/>
        </w:rPr>
        <w:t xml:space="preserve"> দিতে</w:t>
      </w:r>
      <w:r>
        <w:rPr>
          <w:color w:val="00002B"/>
        </w:rPr>
        <w:t xml:space="preserve"> পারছি</w:t>
      </w:r>
      <w:r>
        <w:rPr>
          <w:color w:val="000076"/>
        </w:rPr>
        <w:t xml:space="preserve"> না</w:t>
      </w:r>
      <w:r>
        <w:br/>
      </w:r>
      <w:r>
        <w:rPr>
          <w:color w:val="520000"/>
        </w:rPr>
        <w:t xml:space="preserve"> আমি</w:t>
      </w:r>
      <w:r>
        <w:rPr>
          <w:color w:val="00000D"/>
        </w:rPr>
        <w:t xml:space="preserve"> বিকাশে</w:t>
      </w:r>
      <w:r>
        <w:rPr>
          <w:color w:val="000026"/>
        </w:rPr>
        <w:t xml:space="preserve"> পে</w:t>
      </w:r>
      <w:r>
        <w:rPr>
          <w:color w:val="0000FF"/>
        </w:rPr>
        <w:t xml:space="preserve"> বিল</w:t>
      </w:r>
      <w:r>
        <w:rPr>
          <w:color w:val="000000"/>
        </w:rPr>
        <w:t xml:space="preserve"> করিতে</w:t>
      </w:r>
      <w:r>
        <w:rPr>
          <w:color w:val="00002B"/>
        </w:rPr>
        <w:t xml:space="preserve"> পারছি</w:t>
      </w:r>
      <w:r>
        <w:rPr>
          <w:color w:val="000076"/>
        </w:rPr>
        <w:t xml:space="preserve"> না</w:t>
      </w:r>
      <w:r>
        <w:rPr>
          <w:color w:val="000078"/>
        </w:rPr>
        <w:t xml:space="preserve"> বিদ্যুৎ</w:t>
      </w:r>
      <w:r>
        <w:rPr>
          <w:color w:val="0000FF"/>
        </w:rPr>
        <w:t xml:space="preserve"> বিল</w:t>
      </w:r>
      <w:r>
        <w:rPr>
          <w:color w:val="4E0000"/>
        </w:rPr>
        <w:t xml:space="preserve"> দিতে</w:t>
      </w:r>
      <w:r>
        <w:rPr>
          <w:color w:val="00002B"/>
        </w:rPr>
        <w:t xml:space="preserve"> পারছি</w:t>
      </w:r>
      <w:r>
        <w:rPr>
          <w:color w:val="000076"/>
        </w:rPr>
        <w:t xml:space="preserve"> না</w:t>
      </w:r>
      <w:r>
        <w:br/>
      </w:r>
      <w:r>
        <w:rPr>
          <w:color w:val="520000"/>
        </w:rPr>
        <w:t xml:space="preserve"> আমি</w:t>
      </w:r>
      <w:r>
        <w:rPr>
          <w:color w:val="000006"/>
        </w:rPr>
        <w:t xml:space="preserve"> বিদ্যুত</w:t>
      </w:r>
      <w:r>
        <w:rPr>
          <w:color w:val="0000FF"/>
        </w:rPr>
        <w:t xml:space="preserve"> বিল</w:t>
      </w:r>
      <w:r>
        <w:rPr>
          <w:color w:val="4E0000"/>
        </w:rPr>
        <w:t xml:space="preserve"> দিতে</w:t>
      </w:r>
      <w:r>
        <w:rPr>
          <w:color w:val="00002B"/>
        </w:rPr>
        <w:t xml:space="preserve"> পারছি</w:t>
      </w:r>
      <w:r>
        <w:rPr>
          <w:color w:val="000076"/>
        </w:rPr>
        <w:t xml:space="preserve"> না</w:t>
      </w:r>
      <w:r>
        <w:rPr>
          <w:color w:val="000002"/>
        </w:rPr>
        <w:t xml:space="preserve"> কালকে</w:t>
      </w:r>
      <w:r>
        <w:rPr>
          <w:color w:val="000000"/>
        </w:rPr>
        <w:t xml:space="preserve"> লাস্ট</w:t>
      </w:r>
      <w:r>
        <w:rPr>
          <w:color w:val="000000"/>
        </w:rPr>
        <w:t xml:space="preserve"> ডেট</w:t>
      </w:r>
      <w:r>
        <w:rPr>
          <w:color w:val="000023"/>
        </w:rPr>
        <w:t xml:space="preserve"> পল্লী</w:t>
      </w:r>
      <w:r>
        <w:rPr>
          <w:color w:val="000006"/>
        </w:rPr>
        <w:t xml:space="preserve"> বিদ্যুত</w:t>
      </w:r>
      <w:r>
        <w:br/>
      </w:r>
      <w:r>
        <w:rPr>
          <w:color w:val="400000"/>
        </w:rPr>
        <w:t xml:space="preserve"> আমার</w:t>
      </w:r>
      <w:r>
        <w:rPr>
          <w:color w:val="000012"/>
        </w:rPr>
        <w:t xml:space="preserve"> সমস্যা</w:t>
      </w:r>
      <w:r>
        <w:rPr>
          <w:color w:val="00001B"/>
        </w:rPr>
        <w:t xml:space="preserve"> হচ্ছে</w:t>
      </w:r>
      <w:r>
        <w:rPr>
          <w:color w:val="400000"/>
        </w:rPr>
        <w:t xml:space="preserve"> আমার</w:t>
      </w:r>
      <w:r>
        <w:rPr>
          <w:color w:val="000002"/>
        </w:rPr>
        <w:t xml:space="preserve"> অ্যাকাউন্ট</w:t>
      </w:r>
      <w:r>
        <w:rPr>
          <w:color w:val="000039"/>
        </w:rPr>
        <w:t xml:space="preserve"> থেকে</w:t>
      </w:r>
      <w:r>
        <w:rPr>
          <w:color w:val="000023"/>
        </w:rPr>
        <w:t xml:space="preserve"> পল্লী</w:t>
      </w:r>
      <w:r>
        <w:rPr>
          <w:color w:val="000004"/>
        </w:rPr>
        <w:t xml:space="preserve"> বিদ্যুতের</w:t>
      </w:r>
      <w:r>
        <w:rPr>
          <w:color w:val="0000FF"/>
        </w:rPr>
        <w:t xml:space="preserve"> বিল</w:t>
      </w:r>
      <w:r>
        <w:rPr>
          <w:color w:val="000018"/>
        </w:rPr>
        <w:t xml:space="preserve"> যাচ্ছে</w:t>
      </w:r>
      <w:r>
        <w:rPr>
          <w:color w:val="000076"/>
        </w:rPr>
        <w:t xml:space="preserve"> না</w:t>
      </w:r>
      <w:r>
        <w:rPr>
          <w:color w:val="000034"/>
        </w:rPr>
        <w:t xml:space="preserve"> কেন</w:t>
      </w:r>
      <w:r>
        <w:rPr>
          <w:color w:val="000026"/>
        </w:rPr>
        <w:t xml:space="preserve"> পে</w:t>
      </w:r>
      <w:r>
        <w:rPr>
          <w:color w:val="020000"/>
        </w:rPr>
        <w:t xml:space="preserve"> করলে</w:t>
      </w:r>
      <w:r>
        <w:rPr>
          <w:color w:val="000000"/>
        </w:rPr>
        <w:t xml:space="preserve"> রিকোয়েস্ট</w:t>
      </w:r>
      <w:r>
        <w:rPr>
          <w:color w:val="000000"/>
        </w:rPr>
        <w:t xml:space="preserve"> ক্যান্সেল</w:t>
      </w:r>
      <w:r>
        <w:rPr>
          <w:color w:val="000012"/>
        </w:rPr>
        <w:t xml:space="preserve"> দেখাচ্ছে</w:t>
      </w:r>
      <w:r>
        <w:br/>
      </w:r>
      <w:r>
        <w:rPr>
          <w:color w:val="240000"/>
        </w:rPr>
        <w:t xml:space="preserve"> i</w:t>
      </w:r>
      <w:r>
        <w:rPr>
          <w:color w:val="000000"/>
        </w:rPr>
        <w:t xml:space="preserve"> used</w:t>
      </w:r>
      <w:r>
        <w:rPr>
          <w:color w:val="110000"/>
        </w:rPr>
        <w:t xml:space="preserve"> to</w:t>
      </w:r>
      <w:r>
        <w:rPr>
          <w:color w:val="000054"/>
        </w:rPr>
        <w:t xml:space="preserve"> pay</w:t>
      </w:r>
      <w:r>
        <w:rPr>
          <w:color w:val="000017"/>
        </w:rPr>
        <w:t xml:space="preserve"> my</w:t>
      </w:r>
      <w:r>
        <w:rPr>
          <w:color w:val="0000C8"/>
        </w:rPr>
        <w:t xml:space="preserve"> bill</w:t>
      </w:r>
      <w:r>
        <w:rPr>
          <w:color w:val="040000"/>
        </w:rPr>
        <w:t xml:space="preserve"> through</w:t>
      </w:r>
      <w:r>
        <w:rPr>
          <w:color w:val="00002B"/>
        </w:rPr>
        <w:t xml:space="preserve"> bkash</w:t>
      </w:r>
      <w:r>
        <w:rPr>
          <w:color w:val="2D0000"/>
        </w:rPr>
        <w:t xml:space="preserve"> but</w:t>
      </w:r>
      <w:r>
        <w:rPr>
          <w:color w:val="000003"/>
        </w:rPr>
        <w:t xml:space="preserve"> in</w:t>
      </w:r>
      <w:r>
        <w:rPr>
          <w:color w:val="000005"/>
        </w:rPr>
        <w:t xml:space="preserve"> november</w:t>
      </w:r>
      <w:r>
        <w:rPr>
          <w:color w:val="000017"/>
        </w:rPr>
        <w:t xml:space="preserve"> my</w:t>
      </w:r>
      <w:r>
        <w:rPr>
          <w:color w:val="030000"/>
        </w:rPr>
        <w:t xml:space="preserve"> due</w:t>
      </w:r>
      <w:r>
        <w:rPr>
          <w:color w:val="040000"/>
        </w:rPr>
        <w:t xml:space="preserve"> was</w:t>
      </w:r>
      <w:r>
        <w:rPr>
          <w:color w:val="020000"/>
        </w:rPr>
        <w:t xml:space="preserve"> for</w:t>
      </w:r>
      <w:r>
        <w:rPr>
          <w:color w:val="080000"/>
        </w:rPr>
        <w:t xml:space="preserve"> the</w:t>
      </w:r>
      <w:r>
        <w:rPr>
          <w:color w:val="000000"/>
        </w:rPr>
        <w:t xml:space="preserve"> months</w:t>
      </w:r>
      <w:r>
        <w:rPr>
          <w:color w:val="050000"/>
        </w:rPr>
        <w:t xml:space="preserve"> of</w:t>
      </w:r>
      <w:r>
        <w:rPr>
          <w:color w:val="000001"/>
        </w:rPr>
        <w:t xml:space="preserve"> october</w:t>
      </w:r>
      <w:r>
        <w:rPr>
          <w:color w:val="040000"/>
        </w:rPr>
        <w:t xml:space="preserve"> and</w:t>
      </w:r>
      <w:r>
        <w:rPr>
          <w:color w:val="000005"/>
        </w:rPr>
        <w:t xml:space="preserve"> november</w:t>
      </w:r>
      <w:r>
        <w:rPr>
          <w:color w:val="010000"/>
        </w:rPr>
        <w:t xml:space="preserve"> that</w:t>
      </w:r>
      <w:r>
        <w:rPr>
          <w:color w:val="00000B"/>
        </w:rPr>
        <w:t xml:space="preserve"> month</w:t>
      </w:r>
      <w:r>
        <w:rPr>
          <w:color w:val="240000"/>
        </w:rPr>
        <w:t xml:space="preserve"> i</w:t>
      </w:r>
      <w:r>
        <w:rPr>
          <w:color w:val="000012"/>
        </w:rPr>
        <w:t xml:space="preserve"> paid</w:t>
      </w:r>
      <w:r>
        <w:rPr>
          <w:color w:val="000017"/>
        </w:rPr>
        <w:t xml:space="preserve"> my</w:t>
      </w:r>
      <w:r>
        <w:rPr>
          <w:color w:val="000005"/>
        </w:rPr>
        <w:t xml:space="preserve"> november</w:t>
      </w:r>
      <w:r>
        <w:rPr>
          <w:color w:val="0000C8"/>
        </w:rPr>
        <w:t xml:space="preserve"> bill</w:t>
      </w:r>
      <w:r>
        <w:rPr>
          <w:color w:val="000000"/>
        </w:rPr>
        <w:t xml:space="preserve"> so</w:t>
      </w:r>
      <w:r>
        <w:rPr>
          <w:color w:val="000001"/>
        </w:rPr>
        <w:t xml:space="preserve"> there</w:t>
      </w:r>
      <w:r>
        <w:rPr>
          <w:color w:val="040000"/>
        </w:rPr>
        <w:t xml:space="preserve"> was</w:t>
      </w:r>
      <w:r>
        <w:rPr>
          <w:color w:val="020000"/>
        </w:rPr>
        <w:t xml:space="preserve"> still</w:t>
      </w:r>
      <w:r>
        <w:rPr>
          <w:color w:val="030000"/>
        </w:rPr>
        <w:t xml:space="preserve"> due</w:t>
      </w:r>
      <w:r>
        <w:rPr>
          <w:color w:val="000003"/>
        </w:rPr>
        <w:t xml:space="preserve"> in</w:t>
      </w:r>
      <w:r>
        <w:rPr>
          <w:color w:val="000001"/>
        </w:rPr>
        <w:t xml:space="preserve"> october</w:t>
      </w:r>
      <w:r>
        <w:rPr>
          <w:color w:val="240000"/>
        </w:rPr>
        <w:t xml:space="preserve"> i</w:t>
      </w:r>
      <w:r>
        <w:rPr>
          <w:color w:val="000012"/>
        </w:rPr>
        <w:t xml:space="preserve"> paid</w:t>
      </w:r>
      <w:r>
        <w:rPr>
          <w:color w:val="000001"/>
        </w:rPr>
        <w:t xml:space="preserve"> october</w:t>
      </w:r>
      <w:r>
        <w:rPr>
          <w:color w:val="040000"/>
        </w:rPr>
        <w:t xml:space="preserve"> and</w:t>
      </w:r>
      <w:r>
        <w:rPr>
          <w:color w:val="000004"/>
        </w:rPr>
        <w:t xml:space="preserve"> december</w:t>
      </w:r>
      <w:r>
        <w:rPr>
          <w:color w:val="040000"/>
        </w:rPr>
        <w:t xml:space="preserve"> and</w:t>
      </w:r>
      <w:r>
        <w:rPr>
          <w:color w:val="000000"/>
        </w:rPr>
        <w:t xml:space="preserve"> later</w:t>
      </w:r>
      <w:r>
        <w:rPr>
          <w:color w:val="000002"/>
        </w:rPr>
        <w:t xml:space="preserve"> january</w:t>
      </w:r>
      <w:r>
        <w:rPr>
          <w:color w:val="040000"/>
        </w:rPr>
        <w:t xml:space="preserve"> through</w:t>
      </w:r>
      <w:r>
        <w:rPr>
          <w:color w:val="000000"/>
        </w:rPr>
        <w:t xml:space="preserve"> bank</w:t>
      </w:r>
      <w:r>
        <w:rPr>
          <w:color w:val="2D0000"/>
        </w:rPr>
        <w:t xml:space="preserve"> but</w:t>
      </w:r>
      <w:r>
        <w:rPr>
          <w:color w:val="050000"/>
        </w:rPr>
        <w:t xml:space="preserve"> it</w:t>
      </w:r>
      <w:r>
        <w:rPr>
          <w:color w:val="020000"/>
        </w:rPr>
        <w:t xml:space="preserve"> still</w:t>
      </w:r>
      <w:r>
        <w:rPr>
          <w:color w:val="020000"/>
        </w:rPr>
        <w:t xml:space="preserve"> shows</w:t>
      </w:r>
      <w:r>
        <w:rPr>
          <w:color w:val="000004"/>
        </w:rPr>
        <w:t xml:space="preserve"> unpaid</w:t>
      </w:r>
      <w:r>
        <w:rPr>
          <w:color w:val="000003"/>
        </w:rPr>
        <w:t xml:space="preserve"> in</w:t>
      </w:r>
      <w:r>
        <w:rPr>
          <w:color w:val="00002B"/>
        </w:rPr>
        <w:t xml:space="preserve"> bkash</w:t>
      </w:r>
      <w:r>
        <w:rPr>
          <w:color w:val="000000"/>
        </w:rPr>
        <w:t xml:space="preserve"> thats</w:t>
      </w:r>
      <w:r>
        <w:rPr>
          <w:color w:val="050000"/>
        </w:rPr>
        <w:t xml:space="preserve"> why</w:t>
      </w:r>
      <w:r>
        <w:rPr>
          <w:color w:val="240000"/>
        </w:rPr>
        <w:t xml:space="preserve"> i</w:t>
      </w:r>
      <w:r>
        <w:rPr>
          <w:color w:val="000003"/>
        </w:rPr>
        <w:t xml:space="preserve"> can't</w:t>
      </w:r>
      <w:r>
        <w:rPr>
          <w:color w:val="000054"/>
        </w:rPr>
        <w:t xml:space="preserve"> pay</w:t>
      </w:r>
      <w:r>
        <w:rPr>
          <w:color w:val="000017"/>
        </w:rPr>
        <w:t xml:space="preserve"> my</w:t>
      </w:r>
      <w:r>
        <w:rPr>
          <w:color w:val="00000D"/>
        </w:rPr>
        <w:t xml:space="preserve"> electricity</w:t>
      </w:r>
      <w:r>
        <w:rPr>
          <w:color w:val="0000C8"/>
        </w:rPr>
        <w:t xml:space="preserve"> bill</w:t>
      </w:r>
      <w:r>
        <w:rPr>
          <w:color w:val="040000"/>
        </w:rPr>
        <w:t xml:space="preserve"> through</w:t>
      </w:r>
      <w:r>
        <w:rPr>
          <w:color w:val="00002B"/>
        </w:rPr>
        <w:t xml:space="preserve"> bkash</w:t>
      </w:r>
      <w:r>
        <w:br/>
      </w:r>
      <w:r>
        <w:rPr>
          <w:color w:val="00000F"/>
        </w:rPr>
        <w:t xml:space="preserve"> গত</w:t>
      </w:r>
      <w:r>
        <w:rPr>
          <w:color w:val="000012"/>
        </w:rPr>
        <w:t xml:space="preserve"> মাসে</w:t>
      </w:r>
      <w:r>
        <w:rPr>
          <w:color w:val="000000"/>
        </w:rPr>
        <w:t xml:space="preserve"> বিদূত</w:t>
      </w:r>
      <w:r>
        <w:rPr>
          <w:color w:val="0000FF"/>
        </w:rPr>
        <w:t xml:space="preserve"> বিল</w:t>
      </w:r>
      <w:r>
        <w:rPr>
          <w:color w:val="000002"/>
        </w:rPr>
        <w:t xml:space="preserve"> দিছি</w:t>
      </w:r>
      <w:r>
        <w:rPr>
          <w:color w:val="120000"/>
        </w:rPr>
        <w:t xml:space="preserve"> এই</w:t>
      </w:r>
      <w:r>
        <w:rPr>
          <w:color w:val="000012"/>
        </w:rPr>
        <w:t xml:space="preserve"> মাসে</w:t>
      </w:r>
      <w:r>
        <w:rPr>
          <w:color w:val="000002"/>
        </w:rPr>
        <w:t xml:space="preserve"> বকেয়া</w:t>
      </w:r>
      <w:r>
        <w:rPr>
          <w:color w:val="090000"/>
        </w:rPr>
        <w:t xml:space="preserve"> আসছে</w:t>
      </w:r>
      <w:r>
        <w:br/>
      </w:r>
      <w:r>
        <w:rPr>
          <w:color w:val="00003D"/>
        </w:rPr>
        <w:t xml:space="preserve"> বিকাশ</w:t>
      </w:r>
      <w:r>
        <w:rPr>
          <w:color w:val="000001"/>
        </w:rPr>
        <w:t xml:space="preserve"> এপ</w:t>
      </w:r>
      <w:r>
        <w:rPr>
          <w:color w:val="000039"/>
        </w:rPr>
        <w:t xml:space="preserve"> থেকে</w:t>
      </w:r>
      <w:r>
        <w:rPr>
          <w:color w:val="000023"/>
        </w:rPr>
        <w:t xml:space="preserve"> পল্লী</w:t>
      </w:r>
      <w:r>
        <w:rPr>
          <w:color w:val="000078"/>
        </w:rPr>
        <w:t xml:space="preserve"> বিদ্যুৎ</w:t>
      </w:r>
      <w:r>
        <w:rPr>
          <w:color w:val="0000FF"/>
        </w:rPr>
        <w:t xml:space="preserve"> বিল</w:t>
      </w:r>
      <w:r>
        <w:rPr>
          <w:color w:val="4E0000"/>
        </w:rPr>
        <w:t xml:space="preserve"> দিতে</w:t>
      </w:r>
      <w:r>
        <w:rPr>
          <w:color w:val="000007"/>
        </w:rPr>
        <w:t xml:space="preserve"> পারতেছিনা</w:t>
      </w:r>
      <w:r>
        <w:rPr>
          <w:color w:val="000000"/>
        </w:rPr>
        <w:t xml:space="preserve"> পোস্টপেড</w:t>
      </w:r>
      <w:r>
        <w:br/>
      </w:r>
      <w:r>
        <w:rPr>
          <w:color w:val="050000"/>
        </w:rPr>
        <w:t xml:space="preserve"> ভাই</w:t>
      </w:r>
      <w:r>
        <w:rPr>
          <w:color w:val="000004"/>
        </w:rPr>
        <w:t xml:space="preserve"> দিন</w:t>
      </w:r>
      <w:r>
        <w:rPr>
          <w:color w:val="060000"/>
        </w:rPr>
        <w:t xml:space="preserve"> আগে</w:t>
      </w:r>
      <w:r>
        <w:rPr>
          <w:color w:val="520000"/>
        </w:rPr>
        <w:t xml:space="preserve"> আমি</w:t>
      </w:r>
      <w:r>
        <w:rPr>
          <w:color w:val="000000"/>
        </w:rPr>
        <w:t xml:space="preserve"> টাকার</w:t>
      </w:r>
      <w:r>
        <w:rPr>
          <w:color w:val="000078"/>
        </w:rPr>
        <w:t xml:space="preserve"> বিদ্যুৎ</w:t>
      </w:r>
      <w:r>
        <w:rPr>
          <w:color w:val="000000"/>
        </w:rPr>
        <w:t xml:space="preserve"> কিনি</w:t>
      </w:r>
      <w:r>
        <w:rPr>
          <w:color w:val="320000"/>
        </w:rPr>
        <w:t xml:space="preserve"> কিন্তু</w:t>
      </w:r>
      <w:r>
        <w:rPr>
          <w:color w:val="400000"/>
        </w:rPr>
        <w:t xml:space="preserve"> আমার</w:t>
      </w:r>
      <w:r>
        <w:rPr>
          <w:color w:val="00002A"/>
        </w:rPr>
        <w:t xml:space="preserve"> টাকা</w:t>
      </w:r>
      <w:r>
        <w:rPr>
          <w:color w:val="000012"/>
        </w:rPr>
        <w:t xml:space="preserve"> কেটে</w:t>
      </w:r>
      <w:r>
        <w:rPr>
          <w:color w:val="000005"/>
        </w:rPr>
        <w:t xml:space="preserve"> নিছে</w:t>
      </w:r>
      <w:r>
        <w:rPr>
          <w:color w:val="000078"/>
        </w:rPr>
        <w:t xml:space="preserve"> বিদ্যুৎ</w:t>
      </w:r>
      <w:r>
        <w:rPr>
          <w:color w:val="000010"/>
        </w:rPr>
        <w:t xml:space="preserve"> দেওয়া</w:t>
      </w:r>
      <w:r>
        <w:rPr>
          <w:color w:val="0D0000"/>
        </w:rPr>
        <w:t xml:space="preserve"> হয়</w:t>
      </w:r>
      <w:r>
        <w:rPr>
          <w:color w:val="040000"/>
        </w:rPr>
        <w:t xml:space="preserve"> নি</w:t>
      </w:r>
      <w:r>
        <w:rPr>
          <w:color w:val="050000"/>
        </w:rPr>
        <w:t xml:space="preserve"> এবং</w:t>
      </w:r>
      <w:r>
        <w:rPr>
          <w:color w:val="400000"/>
        </w:rPr>
        <w:t xml:space="preserve"> আমার</w:t>
      </w:r>
      <w:r>
        <w:rPr>
          <w:color w:val="000000"/>
        </w:rPr>
        <w:t xml:space="preserve"> লেনদেনে</w:t>
      </w:r>
      <w:r>
        <w:rPr>
          <w:color w:val="050000"/>
        </w:rPr>
        <w:t xml:space="preserve"> কোন</w:t>
      </w:r>
      <w:r>
        <w:rPr>
          <w:color w:val="020000"/>
        </w:rPr>
        <w:t xml:space="preserve"> কিছু</w:t>
      </w:r>
      <w:r>
        <w:rPr>
          <w:color w:val="000000"/>
        </w:rPr>
        <w:t xml:space="preserve"> নেই</w:t>
      </w:r>
      <w:r>
        <w:br/>
      </w:r>
      <w:r>
        <w:rPr>
          <w:color w:val="070000"/>
        </w:rPr>
        <w:t xml:space="preserve"> ai</w:t>
      </w:r>
      <w:r>
        <w:rPr>
          <w:color w:val="000008"/>
        </w:rPr>
        <w:t xml:space="preserve"> number</w:t>
      </w:r>
      <w:r>
        <w:rPr>
          <w:color w:val="000003"/>
        </w:rPr>
        <w:t xml:space="preserve"> thaka</w:t>
      </w:r>
      <w:r>
        <w:rPr>
          <w:color w:val="000000"/>
        </w:rPr>
        <w:t xml:space="preserve"> bidhut</w:t>
      </w:r>
      <w:r>
        <w:rPr>
          <w:color w:val="0000C8"/>
        </w:rPr>
        <w:t xml:space="preserve"> bill</w:t>
      </w:r>
      <w:r>
        <w:rPr>
          <w:color w:val="000000"/>
        </w:rPr>
        <w:t xml:space="preserve"> diyaci</w:t>
      </w:r>
      <w:r>
        <w:rPr>
          <w:color w:val="2D0000"/>
        </w:rPr>
        <w:t xml:space="preserve"> but</w:t>
      </w:r>
      <w:r>
        <w:rPr>
          <w:color w:val="0000C8"/>
        </w:rPr>
        <w:t xml:space="preserve"> bill</w:t>
      </w:r>
      <w:r>
        <w:rPr>
          <w:color w:val="000000"/>
        </w:rPr>
        <w:t xml:space="preserve"> dao</w:t>
      </w:r>
      <w:r>
        <w:rPr>
          <w:color w:val="00000A"/>
        </w:rPr>
        <w:t xml:space="preserve"> ta</w:t>
      </w:r>
      <w:r>
        <w:rPr>
          <w:color w:val="000000"/>
        </w:rPr>
        <w:t xml:space="preserve"> complete</w:t>
      </w:r>
      <w:r>
        <w:rPr>
          <w:color w:val="060000"/>
        </w:rPr>
        <w:t xml:space="preserve"> hoi</w:t>
      </w:r>
      <w:r>
        <w:rPr>
          <w:color w:val="000009"/>
        </w:rPr>
        <w:t xml:space="preserve"> nai</w:t>
      </w:r>
      <w:r>
        <w:rPr>
          <w:color w:val="030000"/>
        </w:rPr>
        <w:t xml:space="preserve"> ar</w:t>
      </w:r>
      <w:r>
        <w:rPr>
          <w:color w:val="000016"/>
        </w:rPr>
        <w:t xml:space="preserve"> taka</w:t>
      </w:r>
      <w:r>
        <w:rPr>
          <w:color w:val="00000A"/>
        </w:rPr>
        <w:t xml:space="preserve"> ta</w:t>
      </w:r>
      <w:r>
        <w:rPr>
          <w:color w:val="000000"/>
        </w:rPr>
        <w:t xml:space="preserve"> amaka</w:t>
      </w:r>
      <w:r>
        <w:rPr>
          <w:color w:val="000000"/>
        </w:rPr>
        <w:t xml:space="preserve"> fera</w:t>
      </w:r>
      <w:r>
        <w:rPr>
          <w:color w:val="000000"/>
        </w:rPr>
        <w:t xml:space="preserve"> dao</w:t>
      </w:r>
      <w:r>
        <w:rPr>
          <w:color w:val="060000"/>
        </w:rPr>
        <w:t xml:space="preserve"> hoi</w:t>
      </w:r>
      <w:r>
        <w:rPr>
          <w:color w:val="000009"/>
        </w:rPr>
        <w:t xml:space="preserve"> nai</w:t>
      </w:r>
      <w:r>
        <w:rPr>
          <w:color w:val="090000"/>
        </w:rPr>
        <w:t xml:space="preserve"> ki</w:t>
      </w:r>
      <w:r>
        <w:rPr>
          <w:color w:val="000000"/>
        </w:rPr>
        <w:t xml:space="preserve"> jnno</w:t>
      </w:r>
      <w:r>
        <w:rPr>
          <w:color w:val="000016"/>
        </w:rPr>
        <w:t xml:space="preserve"> taka</w:t>
      </w:r>
      <w:r>
        <w:rPr>
          <w:color w:val="050000"/>
        </w:rPr>
        <w:t xml:space="preserve"> dita</w:t>
      </w:r>
      <w:r>
        <w:rPr>
          <w:color w:val="000000"/>
        </w:rPr>
        <w:t xml:space="preserve"> late</w:t>
      </w:r>
      <w:r>
        <w:rPr>
          <w:color w:val="000000"/>
        </w:rPr>
        <w:t xml:space="preserve"> hocca</w:t>
      </w:r>
      <w:r>
        <w:br/>
      </w:r>
      <w:r>
        <w:rPr>
          <w:color w:val="520000"/>
        </w:rPr>
        <w:t xml:space="preserve"> আমি</w:t>
      </w:r>
      <w:r>
        <w:rPr>
          <w:color w:val="00000D"/>
        </w:rPr>
        <w:t xml:space="preserve"> বিদুৎ</w:t>
      </w:r>
      <w:r>
        <w:rPr>
          <w:color w:val="0000FF"/>
        </w:rPr>
        <w:t xml:space="preserve"> বিল</w:t>
      </w:r>
      <w:r>
        <w:rPr>
          <w:color w:val="4E0000"/>
        </w:rPr>
        <w:t xml:space="preserve"> দিতে</w:t>
      </w:r>
      <w:r>
        <w:rPr>
          <w:color w:val="000000"/>
        </w:rPr>
        <w:t xml:space="preserve"> পারতেচিনা</w:t>
      </w:r>
      <w:r>
        <w:rPr>
          <w:color w:val="000034"/>
        </w:rPr>
        <w:t xml:space="preserve"> কেন</w:t>
      </w:r>
      <w:r>
        <w:br/>
      </w:r>
      <w:r>
        <w:rPr>
          <w:color w:val="000005"/>
        </w:rPr>
        <w:t xml:space="preserve"> bpdb</w:t>
      </w:r>
      <w:r>
        <w:rPr>
          <w:color w:val="000007"/>
        </w:rPr>
        <w:t xml:space="preserve"> postpaid</w:t>
      </w:r>
      <w:r>
        <w:rPr>
          <w:color w:val="0000C8"/>
        </w:rPr>
        <w:t xml:space="preserve"> bill</w:t>
      </w:r>
      <w:r>
        <w:rPr>
          <w:color w:val="240000"/>
        </w:rPr>
        <w:t xml:space="preserve"> dite</w:t>
      </w:r>
      <w:r>
        <w:rPr>
          <w:color w:val="000001"/>
        </w:rPr>
        <w:t xml:space="preserve"> parse</w:t>
      </w:r>
      <w:r>
        <w:rPr>
          <w:color w:val="00004F"/>
        </w:rPr>
        <w:t xml:space="preserve"> na</w:t>
      </w:r>
      <w:r>
        <w:rPr>
          <w:color w:val="040000"/>
        </w:rPr>
        <w:t xml:space="preserve"> sob</w:t>
      </w:r>
      <w:r>
        <w:rPr>
          <w:color w:val="010000"/>
        </w:rPr>
        <w:t xml:space="preserve"> somoy</w:t>
      </w:r>
      <w:r>
        <w:rPr>
          <w:color w:val="000000"/>
        </w:rPr>
        <w:t xml:space="preserve"> je</w:t>
      </w:r>
      <w:r>
        <w:rPr>
          <w:color w:val="000000"/>
        </w:rPr>
        <w:t xml:space="preserve"> vabe</w:t>
      </w:r>
      <w:r>
        <w:rPr>
          <w:color w:val="000000"/>
        </w:rPr>
        <w:t xml:space="preserve"> disse</w:t>
      </w:r>
      <w:r>
        <w:rPr>
          <w:color w:val="000000"/>
        </w:rPr>
        <w:t xml:space="preserve"> oy</w:t>
      </w:r>
      <w:r>
        <w:rPr>
          <w:color w:val="000000"/>
        </w:rPr>
        <w:t xml:space="preserve"> vabey</w:t>
      </w:r>
      <w:r>
        <w:rPr>
          <w:color w:val="000001"/>
        </w:rPr>
        <w:t xml:space="preserve"> dilam</w:t>
      </w:r>
      <w:r>
        <w:rPr>
          <w:color w:val="2D0000"/>
        </w:rPr>
        <w:t xml:space="preserve"> but</w:t>
      </w:r>
      <w:r>
        <w:rPr>
          <w:color w:val="000000"/>
        </w:rPr>
        <w:t xml:space="preserve"> hossee</w:t>
      </w:r>
      <w:r>
        <w:rPr>
          <w:color w:val="00004F"/>
        </w:rPr>
        <w:t xml:space="preserve"> na</w:t>
      </w:r>
      <w:r>
        <w:br/>
      </w:r>
      <w:r>
        <w:rPr>
          <w:color w:val="240000"/>
        </w:rPr>
        <w:t xml:space="preserve"> i</w:t>
      </w:r>
      <w:r>
        <w:rPr>
          <w:color w:val="000000"/>
        </w:rPr>
        <w:t xml:space="preserve"> want</w:t>
      </w:r>
      <w:r>
        <w:rPr>
          <w:color w:val="110000"/>
        </w:rPr>
        <w:t xml:space="preserve"> to</w:t>
      </w:r>
      <w:r>
        <w:rPr>
          <w:color w:val="000054"/>
        </w:rPr>
        <w:t xml:space="preserve"> pay</w:t>
      </w:r>
      <w:r>
        <w:rPr>
          <w:color w:val="000017"/>
        </w:rPr>
        <w:t xml:space="preserve"> my</w:t>
      </w:r>
      <w:r>
        <w:rPr>
          <w:color w:val="00000D"/>
        </w:rPr>
        <w:t xml:space="preserve"> electricity</w:t>
      </w:r>
      <w:r>
        <w:rPr>
          <w:color w:val="0000C8"/>
        </w:rPr>
        <w:t xml:space="preserve"> bill</w:t>
      </w:r>
      <w:r>
        <w:rPr>
          <w:color w:val="2D0000"/>
        </w:rPr>
        <w:t xml:space="preserve"> but</w:t>
      </w:r>
      <w:r>
        <w:rPr>
          <w:color w:val="240000"/>
        </w:rPr>
        <w:t xml:space="preserve"> i</w:t>
      </w:r>
      <w:r>
        <w:rPr>
          <w:color w:val="000003"/>
        </w:rPr>
        <w:t xml:space="preserve"> cannot</w:t>
      </w:r>
      <w:r>
        <w:rPr>
          <w:color w:val="010000"/>
        </w:rPr>
        <w:t xml:space="preserve"> do</w:t>
      </w:r>
      <w:r>
        <w:rPr>
          <w:color w:val="020000"/>
        </w:rPr>
        <w:t xml:space="preserve"> this</w:t>
      </w:r>
      <w:r>
        <w:br/>
      </w:r>
      <w:r>
        <w:rPr>
          <w:color w:val="000005"/>
        </w:rPr>
        <w:t xml:space="preserve"> সব</w:t>
      </w:r>
      <w:r>
        <w:rPr>
          <w:color w:val="000003"/>
        </w:rPr>
        <w:t xml:space="preserve"> সময়</w:t>
      </w:r>
      <w:r>
        <w:rPr>
          <w:color w:val="000000"/>
        </w:rPr>
        <w:t xml:space="preserve"> যেভাবে</w:t>
      </w:r>
      <w:r>
        <w:rPr>
          <w:color w:val="0000FF"/>
        </w:rPr>
        <w:t xml:space="preserve"> বিল</w:t>
      </w:r>
      <w:r>
        <w:rPr>
          <w:color w:val="000000"/>
        </w:rPr>
        <w:t xml:space="preserve"> দেই</w:t>
      </w:r>
      <w:r>
        <w:rPr>
          <w:color w:val="000000"/>
        </w:rPr>
        <w:t xml:space="preserve"> সে</w:t>
      </w:r>
      <w:r>
        <w:rPr>
          <w:color w:val="000001"/>
        </w:rPr>
        <w:t xml:space="preserve"> ভাবে</w:t>
      </w:r>
      <w:r>
        <w:rPr>
          <w:color w:val="000078"/>
        </w:rPr>
        <w:t xml:space="preserve"> বিদ্যুৎ</w:t>
      </w:r>
      <w:r>
        <w:rPr>
          <w:color w:val="0000FF"/>
        </w:rPr>
        <w:t xml:space="preserve"> বিল</w:t>
      </w:r>
      <w:r>
        <w:rPr>
          <w:color w:val="4E0000"/>
        </w:rPr>
        <w:t xml:space="preserve"> দিতে</w:t>
      </w:r>
      <w:r>
        <w:rPr>
          <w:color w:val="000006"/>
        </w:rPr>
        <w:t xml:space="preserve"> চাচ্ছি</w:t>
      </w:r>
      <w:r>
        <w:rPr>
          <w:color w:val="000000"/>
        </w:rPr>
        <w:t xml:space="preserve"> তবে</w:t>
      </w:r>
      <w:r>
        <w:rPr>
          <w:color w:val="0000FF"/>
        </w:rPr>
        <w:t xml:space="preserve"> বিল</w:t>
      </w:r>
      <w:r>
        <w:rPr>
          <w:color w:val="000010"/>
        </w:rPr>
        <w:t xml:space="preserve"> দেওয়া</w:t>
      </w:r>
      <w:r>
        <w:rPr>
          <w:color w:val="000018"/>
        </w:rPr>
        <w:t xml:space="preserve"> যাচ্ছে</w:t>
      </w:r>
      <w:r>
        <w:rPr>
          <w:color w:val="000076"/>
        </w:rPr>
        <w:t xml:space="preserve"> না</w:t>
      </w:r>
      <w:r>
        <w:br/>
      </w:r>
      <w:r>
        <w:rPr>
          <w:color w:val="000005"/>
        </w:rPr>
        <w:t xml:space="preserve"> btcl</w:t>
      </w:r>
      <w:r>
        <w:rPr>
          <w:color w:val="120000"/>
        </w:rPr>
        <w:t xml:space="preserve"> er</w:t>
      </w:r>
      <w:r>
        <w:rPr>
          <w:color w:val="0000C8"/>
        </w:rPr>
        <w:t xml:space="preserve"> bill</w:t>
      </w:r>
      <w:r>
        <w:rPr>
          <w:color w:val="240000"/>
        </w:rPr>
        <w:t xml:space="preserve"> dite</w:t>
      </w:r>
      <w:r>
        <w:rPr>
          <w:color w:val="000006"/>
        </w:rPr>
        <w:t xml:space="preserve"> parsi</w:t>
      </w:r>
      <w:r>
        <w:rPr>
          <w:color w:val="00004F"/>
        </w:rPr>
        <w:t xml:space="preserve"> na</w:t>
      </w:r>
      <w:r>
        <w:br/>
      </w:r>
      <w:r>
        <w:rPr>
          <w:color w:val="240000"/>
        </w:rPr>
        <w:t xml:space="preserve"> i</w:t>
      </w:r>
      <w:r>
        <w:rPr>
          <w:color w:val="000001"/>
        </w:rPr>
        <w:t xml:space="preserve"> cant</w:t>
      </w:r>
      <w:r>
        <w:rPr>
          <w:color w:val="000054"/>
        </w:rPr>
        <w:t xml:space="preserve"> pay</w:t>
      </w:r>
      <w:r>
        <w:rPr>
          <w:color w:val="000017"/>
        </w:rPr>
        <w:t xml:space="preserve"> my</w:t>
      </w:r>
      <w:r>
        <w:rPr>
          <w:color w:val="00000D"/>
        </w:rPr>
        <w:t xml:space="preserve"> electricity</w:t>
      </w:r>
      <w:r>
        <w:rPr>
          <w:color w:val="0000C8"/>
        </w:rPr>
        <w:t xml:space="preserve"> bill</w:t>
      </w:r>
      <w:r>
        <w:rPr>
          <w:color w:val="000006"/>
        </w:rPr>
        <w:t xml:space="preserve"> from</w:t>
      </w:r>
      <w:r>
        <w:rPr>
          <w:color w:val="000000"/>
        </w:rPr>
        <w:t xml:space="preserve"> bkqsh</w:t>
      </w:r>
      <w:r>
        <w:rPr>
          <w:color w:val="00002B"/>
        </w:rPr>
        <w:t xml:space="preserve"> bkash</w:t>
      </w:r>
      <w:r>
        <w:br/>
      </w:r>
      <w:r>
        <w:rPr>
          <w:color w:val="000000"/>
        </w:rPr>
        <w:t xml:space="preserve"> আনি</w:t>
      </w:r>
      <w:r>
        <w:rPr>
          <w:color w:val="000000"/>
        </w:rPr>
        <w:t xml:space="preserve"> কাল</w:t>
      </w:r>
      <w:r>
        <w:rPr>
          <w:color w:val="00000B"/>
        </w:rPr>
        <w:t xml:space="preserve"> একটা</w:t>
      </w:r>
      <w:r>
        <w:rPr>
          <w:color w:val="000000"/>
        </w:rPr>
        <w:t xml:space="preserve"> ইলেকট্রিসিটি</w:t>
      </w:r>
      <w:r>
        <w:rPr>
          <w:color w:val="0000FF"/>
        </w:rPr>
        <w:t xml:space="preserve"> বিল</w:t>
      </w:r>
      <w:r>
        <w:rPr>
          <w:color w:val="000003"/>
        </w:rPr>
        <w:t xml:space="preserve"> দিলাম</w:t>
      </w:r>
      <w:r>
        <w:rPr>
          <w:color w:val="320000"/>
        </w:rPr>
        <w:t xml:space="preserve"> কিন্তু</w:t>
      </w:r>
      <w:r>
        <w:rPr>
          <w:color w:val="00000A"/>
        </w:rPr>
        <w:t xml:space="preserve"> এখন</w:t>
      </w:r>
      <w:r>
        <w:rPr>
          <w:color w:val="000001"/>
        </w:rPr>
        <w:t xml:space="preserve"> দেখি</w:t>
      </w:r>
      <w:r>
        <w:rPr>
          <w:color w:val="000000"/>
        </w:rPr>
        <w:t xml:space="preserve"> ডিউ</w:t>
      </w:r>
      <w:r>
        <w:rPr>
          <w:color w:val="0000FF"/>
        </w:rPr>
        <w:t xml:space="preserve"> বিল</w:t>
      </w:r>
      <w:r>
        <w:rPr>
          <w:color w:val="0B0000"/>
        </w:rPr>
        <w:t xml:space="preserve"> এর</w:t>
      </w:r>
      <w:r>
        <w:rPr>
          <w:color w:val="000000"/>
        </w:rPr>
        <w:t xml:space="preserve"> নোটিফিকেশন</w:t>
      </w:r>
      <w:r>
        <w:rPr>
          <w:color w:val="000000"/>
        </w:rPr>
        <w:t xml:space="preserve"> আসল</w:t>
      </w:r>
      <w:r>
        <w:rPr>
          <w:color w:val="520000"/>
        </w:rPr>
        <w:t xml:space="preserve"> আমি</w:t>
      </w:r>
      <w:r>
        <w:rPr>
          <w:color w:val="040000"/>
        </w:rPr>
        <w:t xml:space="preserve"> তো</w:t>
      </w:r>
      <w:r>
        <w:rPr>
          <w:color w:val="000000"/>
        </w:rPr>
        <w:t xml:space="preserve"> কালকেই</w:t>
      </w:r>
      <w:r>
        <w:rPr>
          <w:color w:val="0000FF"/>
        </w:rPr>
        <w:t xml:space="preserve"> বিল</w:t>
      </w:r>
      <w:r>
        <w:rPr>
          <w:color w:val="000026"/>
        </w:rPr>
        <w:t xml:space="preserve"> পে</w:t>
      </w:r>
      <w:r>
        <w:rPr>
          <w:color w:val="070000"/>
        </w:rPr>
        <w:t xml:space="preserve"> করে</w:t>
      </w:r>
      <w:r>
        <w:rPr>
          <w:color w:val="0A0000"/>
        </w:rPr>
        <w:t xml:space="preserve"> দিয়েছি</w:t>
      </w:r>
      <w:r>
        <w:br/>
      </w:r>
      <w:r>
        <w:rPr>
          <w:color w:val="420000"/>
        </w:rPr>
        <w:t xml:space="preserve"> ami</w:t>
      </w:r>
      <w:r>
        <w:rPr>
          <w:color w:val="050000"/>
        </w:rPr>
        <w:t xml:space="preserve"> goto</w:t>
      </w:r>
      <w:r>
        <w:rPr>
          <w:color w:val="020000"/>
        </w:rPr>
        <w:t xml:space="preserve"> mas</w:t>
      </w:r>
      <w:r>
        <w:rPr>
          <w:color w:val="000000"/>
        </w:rPr>
        <w:t xml:space="preserve"> thete</w:t>
      </w:r>
      <w:r>
        <w:rPr>
          <w:color w:val="000000"/>
        </w:rPr>
        <w:t xml:space="preserve"> bidttot</w:t>
      </w:r>
      <w:r>
        <w:rPr>
          <w:color w:val="0000C8"/>
        </w:rPr>
        <w:t xml:space="preserve"> bill</w:t>
      </w:r>
      <w:r>
        <w:rPr>
          <w:color w:val="000002"/>
        </w:rPr>
        <w:t xml:space="preserve"> dete</w:t>
      </w:r>
      <w:r>
        <w:rPr>
          <w:color w:val="000002"/>
        </w:rPr>
        <w:t xml:space="preserve"> parcina</w:t>
      </w:r>
      <w:r>
        <w:rPr>
          <w:color w:val="000000"/>
        </w:rPr>
        <w:t xml:space="preserve"> shodho</w:t>
      </w:r>
      <w:r>
        <w:rPr>
          <w:color w:val="000000"/>
        </w:rPr>
        <w:t xml:space="preserve"> apnar</w:t>
      </w:r>
      <w:r>
        <w:rPr>
          <w:color w:val="000000"/>
        </w:rPr>
        <w:t xml:space="preserve"> totthoti</w:t>
      </w:r>
      <w:r>
        <w:rPr>
          <w:color w:val="000001"/>
        </w:rPr>
        <w:t xml:space="preserve"> shothik</w:t>
      </w:r>
      <w:r>
        <w:rPr>
          <w:color w:val="00004F"/>
        </w:rPr>
        <w:t xml:space="preserve"> na</w:t>
      </w:r>
      <w:r>
        <w:rPr>
          <w:color w:val="000000"/>
        </w:rPr>
        <w:t xml:space="preserve"> bolteche</w:t>
      </w:r>
      <w:r>
        <w:rPr>
          <w:color w:val="2D0000"/>
        </w:rPr>
        <w:t xml:space="preserve"> but</w:t>
      </w:r>
      <w:r>
        <w:rPr>
          <w:color w:val="420000"/>
        </w:rPr>
        <w:t xml:space="preserve"> ami</w:t>
      </w:r>
      <w:r>
        <w:rPr>
          <w:color w:val="000000"/>
        </w:rPr>
        <w:t xml:space="preserve"> kichu</w:t>
      </w:r>
      <w:r>
        <w:rPr>
          <w:color w:val="000000"/>
        </w:rPr>
        <w:t xml:space="preserve"> bujteci</w:t>
      </w:r>
      <w:r>
        <w:rPr>
          <w:color w:val="00004F"/>
        </w:rPr>
        <w:t xml:space="preserve"> na</w:t>
      </w:r>
      <w:r>
        <w:rPr>
          <w:color w:val="090000"/>
        </w:rPr>
        <w:t xml:space="preserve"> ki</w:t>
      </w:r>
      <w:r>
        <w:rPr>
          <w:color w:val="00000B"/>
        </w:rPr>
        <w:t xml:space="preserve"> problem</w:t>
      </w:r>
      <w:r>
        <w:br/>
      </w:r>
      <w:r>
        <w:rPr>
          <w:color w:val="000000"/>
        </w:rPr>
        <w:t xml:space="preserve"> গতমাসের</w:t>
      </w:r>
      <w:r>
        <w:rPr>
          <w:color w:val="000078"/>
        </w:rPr>
        <w:t xml:space="preserve"> বিদ্যুৎ</w:t>
      </w:r>
      <w:r>
        <w:rPr>
          <w:color w:val="0000FF"/>
        </w:rPr>
        <w:t xml:space="preserve"> বিল</w:t>
      </w:r>
      <w:r>
        <w:rPr>
          <w:color w:val="00003D"/>
        </w:rPr>
        <w:t xml:space="preserve"> বিকাশ</w:t>
      </w:r>
      <w:r>
        <w:rPr>
          <w:color w:val="0A0000"/>
        </w:rPr>
        <w:t xml:space="preserve"> এ</w:t>
      </w:r>
      <w:r>
        <w:rPr>
          <w:color w:val="00000C"/>
        </w:rPr>
        <w:t xml:space="preserve"> পেমেন্ট</w:t>
      </w:r>
      <w:r>
        <w:rPr>
          <w:color w:val="050000"/>
        </w:rPr>
        <w:t xml:space="preserve"> করি</w:t>
      </w:r>
      <w:r>
        <w:rPr>
          <w:color w:val="320000"/>
        </w:rPr>
        <w:t xml:space="preserve"> কিন্তু</w:t>
      </w:r>
      <w:r>
        <w:rPr>
          <w:color w:val="0A0000"/>
        </w:rPr>
        <w:t xml:space="preserve"> এ</w:t>
      </w:r>
      <w:r>
        <w:rPr>
          <w:color w:val="000012"/>
        </w:rPr>
        <w:t xml:space="preserve"> মাসে</w:t>
      </w:r>
      <w:r>
        <w:rPr>
          <w:color w:val="00000F"/>
        </w:rPr>
        <w:t xml:space="preserve"> গত</w:t>
      </w:r>
      <w:r>
        <w:rPr>
          <w:color w:val="000014"/>
        </w:rPr>
        <w:t xml:space="preserve"> মাসের</w:t>
      </w:r>
      <w:r>
        <w:rPr>
          <w:color w:val="000002"/>
        </w:rPr>
        <w:t xml:space="preserve"> বকেয়া</w:t>
      </w:r>
      <w:r>
        <w:rPr>
          <w:color w:val="000000"/>
        </w:rPr>
        <w:t xml:space="preserve"> সহ</w:t>
      </w:r>
      <w:r>
        <w:rPr>
          <w:color w:val="0000FF"/>
        </w:rPr>
        <w:t xml:space="preserve"> বিল</w:t>
      </w:r>
      <w:r>
        <w:rPr>
          <w:color w:val="000003"/>
        </w:rPr>
        <w:t xml:space="preserve"> এসেছে</w:t>
      </w:r>
      <w:r>
        <w:rPr>
          <w:color w:val="000000"/>
        </w:rPr>
        <w:t xml:space="preserve"> এক্ষেত্রে</w:t>
      </w:r>
      <w:r>
        <w:rPr>
          <w:color w:val="120000"/>
        </w:rPr>
        <w:t xml:space="preserve"> কি</w:t>
      </w:r>
      <w:r>
        <w:rPr>
          <w:color w:val="000000"/>
        </w:rPr>
        <w:t xml:space="preserve"> করনীয়</w:t>
      </w:r>
      <w:r>
        <w:br/>
      </w:r>
      <w:r>
        <w:rPr>
          <w:color w:val="420000"/>
        </w:rPr>
        <w:t xml:space="preserve"> ami</w:t>
      </w:r>
      <w:r>
        <w:rPr>
          <w:color w:val="000000"/>
        </w:rPr>
        <w:t xml:space="preserve"> gass</w:t>
      </w:r>
      <w:r>
        <w:rPr>
          <w:color w:val="0000C8"/>
        </w:rPr>
        <w:t xml:space="preserve"> bill</w:t>
      </w:r>
      <w:r>
        <w:rPr>
          <w:color w:val="000054"/>
        </w:rPr>
        <w:t xml:space="preserve"> pay</w:t>
      </w:r>
      <w:r>
        <w:rPr>
          <w:color w:val="020000"/>
        </w:rPr>
        <w:t xml:space="preserve"> koresi</w:t>
      </w:r>
      <w:r>
        <w:rPr>
          <w:color w:val="2D0000"/>
        </w:rPr>
        <w:t xml:space="preserve"> but</w:t>
      </w:r>
      <w:r>
        <w:rPr>
          <w:color w:val="000003"/>
        </w:rPr>
        <w:t xml:space="preserve"> card</w:t>
      </w:r>
      <w:r>
        <w:rPr>
          <w:color w:val="110000"/>
        </w:rPr>
        <w:t xml:space="preserve"> a</w:t>
      </w:r>
      <w:r>
        <w:rPr>
          <w:color w:val="000000"/>
        </w:rPr>
        <w:t xml:space="preserve"> load</w:t>
      </w:r>
      <w:r>
        <w:rPr>
          <w:color w:val="000002"/>
        </w:rPr>
        <w:t xml:space="preserve"> hoyni</w:t>
      </w:r>
      <w:r>
        <w:br/>
      </w:r>
      <w:r>
        <w:rPr>
          <w:color w:val="240000"/>
        </w:rPr>
        <w:t xml:space="preserve"> i</w:t>
      </w:r>
      <w:r>
        <w:rPr>
          <w:color w:val="000000"/>
        </w:rPr>
        <w:t xml:space="preserve"> faced</w:t>
      </w:r>
      <w:r>
        <w:rPr>
          <w:color w:val="000000"/>
        </w:rPr>
        <w:t xml:space="preserve"> trouble</w:t>
      </w:r>
      <w:r>
        <w:rPr>
          <w:color w:val="110000"/>
        </w:rPr>
        <w:t xml:space="preserve"> to</w:t>
      </w:r>
      <w:r>
        <w:rPr>
          <w:color w:val="000054"/>
        </w:rPr>
        <w:t xml:space="preserve"> pay</w:t>
      </w:r>
      <w:r>
        <w:rPr>
          <w:color w:val="000009"/>
        </w:rPr>
        <w:t xml:space="preserve"> desco</w:t>
      </w:r>
      <w:r>
        <w:rPr>
          <w:color w:val="000015"/>
        </w:rPr>
        <w:t xml:space="preserve"> prepaid</w:t>
      </w:r>
      <w:r>
        <w:rPr>
          <w:color w:val="0000C8"/>
        </w:rPr>
        <w:t xml:space="preserve"> bill</w:t>
      </w:r>
      <w:r>
        <w:rPr>
          <w:color w:val="000000"/>
        </w:rPr>
        <w:t xml:space="preserve"> after</w:t>
      </w:r>
      <w:r>
        <w:rPr>
          <w:color w:val="000000"/>
        </w:rPr>
        <w:t xml:space="preserve"> input</w:t>
      </w:r>
      <w:r>
        <w:rPr>
          <w:color w:val="000000"/>
        </w:rPr>
        <w:t xml:space="preserve"> correct</w:t>
      </w:r>
      <w:r>
        <w:rPr>
          <w:color w:val="000014"/>
        </w:rPr>
        <w:t xml:space="preserve"> account</w:t>
      </w:r>
      <w:r>
        <w:rPr>
          <w:color w:val="000008"/>
        </w:rPr>
        <w:t xml:space="preserve"> number</w:t>
      </w:r>
      <w:r>
        <w:br/>
      </w:r>
      <w:r>
        <w:rPr>
          <w:color w:val="160000"/>
        </w:rPr>
        <w:t xml:space="preserve"> amar</w:t>
      </w:r>
      <w:r>
        <w:rPr>
          <w:color w:val="000014"/>
        </w:rPr>
        <w:t xml:space="preserve"> account</w:t>
      </w:r>
      <w:r>
        <w:rPr>
          <w:color w:val="000017"/>
        </w:rPr>
        <w:t xml:space="preserve"> theke</w:t>
      </w:r>
      <w:r>
        <w:rPr>
          <w:color w:val="00001F"/>
        </w:rPr>
        <w:t xml:space="preserve"> biddut</w:t>
      </w:r>
      <w:r>
        <w:rPr>
          <w:color w:val="0000C8"/>
        </w:rPr>
        <w:t xml:space="preserve"> bill</w:t>
      </w:r>
      <w:r>
        <w:rPr>
          <w:color w:val="000054"/>
        </w:rPr>
        <w:t xml:space="preserve"> pay</w:t>
      </w:r>
      <w:r>
        <w:rPr>
          <w:color w:val="0C0000"/>
        </w:rPr>
        <w:t xml:space="preserve"> kora</w:t>
      </w:r>
      <w:r>
        <w:rPr>
          <w:color w:val="000000"/>
        </w:rPr>
        <w:t xml:space="preserve"> jacca</w:t>
      </w:r>
      <w:r>
        <w:rPr>
          <w:color w:val="00004F"/>
        </w:rPr>
        <w:t xml:space="preserve"> na</w:t>
      </w:r>
      <w:r>
        <w:rPr>
          <w:color w:val="000006"/>
        </w:rPr>
        <w:t xml:space="preserve"> last</w:t>
      </w:r>
      <w:r>
        <w:rPr>
          <w:color w:val="000000"/>
        </w:rPr>
        <w:t xml:space="preserve"> two</w:t>
      </w:r>
      <w:r>
        <w:rPr>
          <w:color w:val="00000B"/>
        </w:rPr>
        <w:t xml:space="preserve"> month</w:t>
      </w:r>
      <w:r>
        <w:rPr>
          <w:color w:val="000006"/>
        </w:rPr>
        <w:t xml:space="preserve"> last</w:t>
      </w:r>
      <w:r>
        <w:rPr>
          <w:color w:val="00000B"/>
        </w:rPr>
        <w:t xml:space="preserve"> month</w:t>
      </w:r>
      <w:r>
        <w:rPr>
          <w:color w:val="110000"/>
        </w:rPr>
        <w:t xml:space="preserve"> a</w:t>
      </w:r>
      <w:r>
        <w:rPr>
          <w:color w:val="000000"/>
        </w:rPr>
        <w:t xml:space="preserve"> akbar</w:t>
      </w:r>
      <w:r>
        <w:rPr>
          <w:color w:val="000000"/>
        </w:rPr>
        <w:t xml:space="preserve"> complain</w:t>
      </w:r>
      <w:r>
        <w:rPr>
          <w:color w:val="020000"/>
        </w:rPr>
        <w:t xml:space="preserve"> korci</w:t>
      </w:r>
      <w:r>
        <w:rPr>
          <w:color w:val="2D0000"/>
        </w:rPr>
        <w:t xml:space="preserve"> but</w:t>
      </w:r>
      <w:r>
        <w:rPr>
          <w:color w:val="00000B"/>
        </w:rPr>
        <w:t xml:space="preserve"> problem</w:t>
      </w:r>
      <w:r>
        <w:rPr>
          <w:color w:val="000002"/>
        </w:rPr>
        <w:t xml:space="preserve"> solve</w:t>
      </w:r>
      <w:r>
        <w:rPr>
          <w:color w:val="060000"/>
        </w:rPr>
        <w:t xml:space="preserve"> hoi</w:t>
      </w:r>
      <w:r>
        <w:rPr>
          <w:color w:val="000009"/>
        </w:rPr>
        <w:t xml:space="preserve"> nai</w:t>
      </w:r>
      <w:r>
        <w:br/>
      </w:r>
      <w:r>
        <w:rPr>
          <w:color w:val="520000"/>
        </w:rPr>
        <w:t xml:space="preserve"> আমি</w:t>
      </w:r>
      <w:r>
        <w:rPr>
          <w:color w:val="000001"/>
        </w:rPr>
        <w:t xml:space="preserve"> ফেব্রুয়ারি</w:t>
      </w:r>
      <w:r>
        <w:rPr>
          <w:color w:val="000014"/>
        </w:rPr>
        <w:t xml:space="preserve"> মাসের</w:t>
      </w:r>
      <w:r>
        <w:rPr>
          <w:color w:val="000023"/>
        </w:rPr>
        <w:t xml:space="preserve"> পল্লী</w:t>
      </w:r>
      <w:r>
        <w:rPr>
          <w:color w:val="00000D"/>
        </w:rPr>
        <w:t xml:space="preserve"> বিদুৎ</w:t>
      </w:r>
      <w:r>
        <w:rPr>
          <w:color w:val="0000FF"/>
        </w:rPr>
        <w:t xml:space="preserve"> বিল</w:t>
      </w:r>
      <w:r>
        <w:rPr>
          <w:color w:val="4E0000"/>
        </w:rPr>
        <w:t xml:space="preserve"> দিতে</w:t>
      </w:r>
      <w:r>
        <w:rPr>
          <w:color w:val="000006"/>
        </w:rPr>
        <w:t xml:space="preserve"> পারতেছি</w:t>
      </w:r>
      <w:r>
        <w:rPr>
          <w:color w:val="000076"/>
        </w:rPr>
        <w:t xml:space="preserve"> না</w:t>
      </w:r>
      <w:r>
        <w:br/>
      </w:r>
      <w:r>
        <w:rPr>
          <w:color w:val="160000"/>
        </w:rPr>
        <w:t xml:space="preserve"> amar</w:t>
      </w:r>
      <w:r>
        <w:rPr>
          <w:color w:val="00002B"/>
        </w:rPr>
        <w:t xml:space="preserve"> bkash</w:t>
      </w:r>
      <w:r>
        <w:rPr>
          <w:color w:val="000014"/>
        </w:rPr>
        <w:t xml:space="preserve"> account</w:t>
      </w:r>
      <w:r>
        <w:rPr>
          <w:color w:val="000017"/>
        </w:rPr>
        <w:t xml:space="preserve"> theke</w:t>
      </w:r>
      <w:r>
        <w:rPr>
          <w:color w:val="000006"/>
        </w:rPr>
        <w:t xml:space="preserve"> last</w:t>
      </w:r>
      <w:r>
        <w:rPr>
          <w:color w:val="000000"/>
        </w:rPr>
        <w:t xml:space="preserve"> two</w:t>
      </w:r>
      <w:r>
        <w:rPr>
          <w:color w:val="00000B"/>
        </w:rPr>
        <w:t xml:space="preserve"> month</w:t>
      </w:r>
      <w:r>
        <w:rPr>
          <w:color w:val="0000C8"/>
        </w:rPr>
        <w:t xml:space="preserve"> bill</w:t>
      </w:r>
      <w:r>
        <w:rPr>
          <w:color w:val="000054"/>
        </w:rPr>
        <w:t xml:space="preserve"> pay</w:t>
      </w:r>
      <w:r>
        <w:rPr>
          <w:color w:val="0C0000"/>
        </w:rPr>
        <w:t xml:space="preserve"> kora</w:t>
      </w:r>
      <w:r>
        <w:rPr>
          <w:color w:val="000000"/>
        </w:rPr>
        <w:t xml:space="preserve"> jacca</w:t>
      </w:r>
      <w:r>
        <w:rPr>
          <w:color w:val="00004F"/>
        </w:rPr>
        <w:t xml:space="preserve"> na</w:t>
      </w:r>
      <w:r>
        <w:rPr>
          <w:color w:val="420000"/>
        </w:rPr>
        <w:t xml:space="preserve"> ami</w:t>
      </w:r>
      <w:r>
        <w:rPr>
          <w:color w:val="000006"/>
        </w:rPr>
        <w:t xml:space="preserve"> last</w:t>
      </w:r>
      <w:r>
        <w:rPr>
          <w:color w:val="00000B"/>
        </w:rPr>
        <w:t xml:space="preserve"> month</w:t>
      </w:r>
      <w:r>
        <w:rPr>
          <w:color w:val="110000"/>
        </w:rPr>
        <w:t xml:space="preserve"> a</w:t>
      </w:r>
      <w:r>
        <w:rPr>
          <w:color w:val="000000"/>
        </w:rPr>
        <w:t xml:space="preserve"> complain</w:t>
      </w:r>
      <w:r>
        <w:rPr>
          <w:color w:val="020000"/>
        </w:rPr>
        <w:t xml:space="preserve"> korci</w:t>
      </w:r>
      <w:r>
        <w:rPr>
          <w:color w:val="2D0000"/>
        </w:rPr>
        <w:t xml:space="preserve"> but</w:t>
      </w:r>
      <w:r>
        <w:rPr>
          <w:color w:val="00000B"/>
        </w:rPr>
        <w:t xml:space="preserve"> problem</w:t>
      </w:r>
      <w:r>
        <w:rPr>
          <w:color w:val="000002"/>
        </w:rPr>
        <w:t xml:space="preserve"> solve</w:t>
      </w:r>
      <w:r>
        <w:rPr>
          <w:color w:val="060000"/>
        </w:rPr>
        <w:t xml:space="preserve"> hoi</w:t>
      </w:r>
      <w:r>
        <w:rPr>
          <w:color w:val="000009"/>
        </w:rPr>
        <w:t xml:space="preserve"> nai</w:t>
      </w:r>
      <w:r>
        <w:br/>
      </w:r>
      <w:r>
        <w:rPr>
          <w:color w:val="000078"/>
        </w:rPr>
        <w:t xml:space="preserve"> বিদ্যুৎ</w:t>
      </w:r>
      <w:r>
        <w:rPr>
          <w:color w:val="0000FF"/>
        </w:rPr>
        <w:t xml:space="preserve"> বিল</w:t>
      </w:r>
      <w:r>
        <w:rPr>
          <w:color w:val="000004"/>
        </w:rPr>
        <w:t xml:space="preserve"> নিচ্ছে</w:t>
      </w:r>
      <w:r>
        <w:rPr>
          <w:color w:val="000076"/>
        </w:rPr>
        <w:t xml:space="preserve"> না</w:t>
      </w:r>
      <w:r>
        <w:rPr>
          <w:color w:val="000034"/>
        </w:rPr>
        <w:t xml:space="preserve"> কেন</w:t>
      </w:r>
      <w:r>
        <w:br/>
      </w:r>
      <w:r>
        <w:rPr>
          <w:color w:val="00000D"/>
        </w:rPr>
        <w:t xml:space="preserve"> বিকাশে</w:t>
      </w:r>
      <w:r>
        <w:rPr>
          <w:color w:val="000023"/>
        </w:rPr>
        <w:t xml:space="preserve"> পল্লী</w:t>
      </w:r>
      <w:r>
        <w:rPr>
          <w:color w:val="000078"/>
        </w:rPr>
        <w:t xml:space="preserve"> বিদ্যুৎ</w:t>
      </w:r>
      <w:r>
        <w:rPr>
          <w:color w:val="0000FF"/>
        </w:rPr>
        <w:t xml:space="preserve"> বিল</w:t>
      </w:r>
      <w:r>
        <w:rPr>
          <w:color w:val="000010"/>
        </w:rPr>
        <w:t xml:space="preserve"> দেওয়া</w:t>
      </w:r>
      <w:r>
        <w:rPr>
          <w:color w:val="000018"/>
        </w:rPr>
        <w:t xml:space="preserve"> যাচ্ছে</w:t>
      </w:r>
      <w:r>
        <w:rPr>
          <w:color w:val="000076"/>
        </w:rPr>
        <w:t xml:space="preserve"> না</w:t>
      </w:r>
      <w:r>
        <w:br/>
      </w:r>
      <w:r>
        <w:rPr>
          <w:color w:val="000078"/>
        </w:rPr>
        <w:t xml:space="preserve"> বিদ্যুৎ</w:t>
      </w:r>
      <w:r>
        <w:rPr>
          <w:color w:val="0000FF"/>
        </w:rPr>
        <w:t xml:space="preserve"> বিল</w:t>
      </w:r>
      <w:r>
        <w:rPr>
          <w:color w:val="000018"/>
        </w:rPr>
        <w:t xml:space="preserve"> যাচ্ছে</w:t>
      </w:r>
      <w:r>
        <w:rPr>
          <w:color w:val="000076"/>
        </w:rPr>
        <w:t xml:space="preserve"> না</w:t>
      </w:r>
      <w:r>
        <w:br/>
      </w:r>
      <w:r>
        <w:rPr>
          <w:color w:val="520000"/>
        </w:rPr>
        <w:t xml:space="preserve"> আমি</w:t>
      </w:r>
      <w:r>
        <w:rPr>
          <w:color w:val="000002"/>
        </w:rPr>
        <w:t xml:space="preserve"> কালকে</w:t>
      </w:r>
      <w:r>
        <w:rPr>
          <w:color w:val="000039"/>
        </w:rPr>
        <w:t xml:space="preserve"> থেকে</w:t>
      </w:r>
      <w:r>
        <w:rPr>
          <w:color w:val="000078"/>
        </w:rPr>
        <w:t xml:space="preserve"> বিদ্যুৎ</w:t>
      </w:r>
      <w:r>
        <w:rPr>
          <w:color w:val="0000FF"/>
        </w:rPr>
        <w:t xml:space="preserve"> বিল</w:t>
      </w:r>
      <w:r>
        <w:rPr>
          <w:color w:val="000010"/>
        </w:rPr>
        <w:t xml:space="preserve"> দেওয়া</w:t>
      </w:r>
      <w:r>
        <w:rPr>
          <w:color w:val="000000"/>
        </w:rPr>
        <w:t xml:space="preserve"> জন্য</w:t>
      </w:r>
      <w:r>
        <w:rPr>
          <w:color w:val="000004"/>
        </w:rPr>
        <w:t xml:space="preserve"> চেষ্টা</w:t>
      </w:r>
      <w:r>
        <w:rPr>
          <w:color w:val="010000"/>
        </w:rPr>
        <w:t xml:space="preserve"> করতেছি</w:t>
      </w:r>
      <w:r>
        <w:rPr>
          <w:color w:val="010000"/>
        </w:rPr>
        <w:t xml:space="preserve"> কিন্তুু</w:t>
      </w:r>
      <w:r>
        <w:rPr>
          <w:color w:val="000016"/>
        </w:rPr>
        <w:t xml:space="preserve"> তথ্য</w:t>
      </w:r>
      <w:r>
        <w:rPr>
          <w:color w:val="000014"/>
        </w:rPr>
        <w:t xml:space="preserve"> সঠিক</w:t>
      </w:r>
      <w:r>
        <w:rPr>
          <w:color w:val="000000"/>
        </w:rPr>
        <w:t xml:space="preserve"> থাকার</w:t>
      </w:r>
      <w:r>
        <w:rPr>
          <w:color w:val="020000"/>
        </w:rPr>
        <w:t xml:space="preserve"> পর</w:t>
      </w:r>
      <w:r>
        <w:rPr>
          <w:color w:val="060000"/>
        </w:rPr>
        <w:t xml:space="preserve"> ও</w:t>
      </w:r>
      <w:r>
        <w:rPr>
          <w:color w:val="000016"/>
        </w:rPr>
        <w:t xml:space="preserve"> তথ্য</w:t>
      </w:r>
      <w:r>
        <w:rPr>
          <w:color w:val="000014"/>
        </w:rPr>
        <w:t xml:space="preserve"> সঠিক</w:t>
      </w:r>
      <w:r>
        <w:rPr>
          <w:color w:val="000000"/>
        </w:rPr>
        <w:t xml:space="preserve"> নই</w:t>
      </w:r>
      <w:r>
        <w:rPr>
          <w:color w:val="000000"/>
        </w:rPr>
        <w:t xml:space="preserve"> বলতেছে</w:t>
      </w:r>
      <w:r>
        <w:rPr>
          <w:color w:val="000000"/>
        </w:rPr>
        <w:t xml:space="preserve"> এইটা</w:t>
      </w:r>
      <w:r>
        <w:rPr>
          <w:color w:val="000000"/>
        </w:rPr>
        <w:t xml:space="preserve"> কিভাবে</w:t>
      </w:r>
      <w:r>
        <w:rPr>
          <w:color w:val="000000"/>
        </w:rPr>
        <w:t xml:space="preserve"> সমধান</w:t>
      </w:r>
      <w:r>
        <w:rPr>
          <w:color w:val="1F0000"/>
        </w:rPr>
        <w:t xml:space="preserve"> করতে</w:t>
      </w:r>
      <w:r>
        <w:rPr>
          <w:color w:val="000005"/>
        </w:rPr>
        <w:t xml:space="preserve"> পারি</w:t>
      </w:r>
      <w:r>
        <w:br/>
      </w:r>
      <w:r>
        <w:rPr>
          <w:color w:val="520000"/>
        </w:rPr>
        <w:t xml:space="preserve"> আমি</w:t>
      </w:r>
      <w:r>
        <w:rPr>
          <w:color w:val="020000"/>
        </w:rPr>
        <w:t xml:space="preserve"> কিছু</w:t>
      </w:r>
      <w:r>
        <w:rPr>
          <w:color w:val="000003"/>
        </w:rPr>
        <w:t xml:space="preserve"> মাস</w:t>
      </w:r>
      <w:r>
        <w:rPr>
          <w:color w:val="000000"/>
        </w:rPr>
        <w:t xml:space="preserve"> যাবত</w:t>
      </w:r>
      <w:r>
        <w:rPr>
          <w:color w:val="00000D"/>
        </w:rPr>
        <w:t xml:space="preserve"> বিদুৎ</w:t>
      </w:r>
      <w:r>
        <w:rPr>
          <w:color w:val="0000FF"/>
        </w:rPr>
        <w:t xml:space="preserve"> বিল</w:t>
      </w:r>
      <w:r>
        <w:rPr>
          <w:color w:val="4E0000"/>
        </w:rPr>
        <w:t xml:space="preserve"> দিতে</w:t>
      </w:r>
      <w:r>
        <w:rPr>
          <w:color w:val="00002B"/>
        </w:rPr>
        <w:t xml:space="preserve"> পারছি</w:t>
      </w:r>
      <w:r>
        <w:rPr>
          <w:color w:val="000076"/>
        </w:rPr>
        <w:t xml:space="preserve"> না</w:t>
      </w:r>
      <w:r>
        <w:br/>
      </w:r>
      <w:r>
        <w:rPr>
          <w:color w:val="400000"/>
        </w:rPr>
        <w:t xml:space="preserve"> আমার</w:t>
      </w:r>
      <w:r>
        <w:rPr>
          <w:color w:val="00000B"/>
        </w:rPr>
        <w:t xml:space="preserve"> একটা</w:t>
      </w:r>
      <w:r>
        <w:rPr>
          <w:color w:val="000002"/>
        </w:rPr>
        <w:t xml:space="preserve"> প্রবলেম</w:t>
      </w:r>
      <w:r>
        <w:rPr>
          <w:color w:val="00001B"/>
        </w:rPr>
        <w:t xml:space="preserve"> হচ্ছে</w:t>
      </w:r>
      <w:r>
        <w:rPr>
          <w:color w:val="520000"/>
        </w:rPr>
        <w:t xml:space="preserve"> আমি</w:t>
      </w:r>
      <w:r>
        <w:rPr>
          <w:color w:val="000078"/>
        </w:rPr>
        <w:t xml:space="preserve"> বিদ্যুৎ</w:t>
      </w:r>
      <w:r>
        <w:rPr>
          <w:color w:val="0000FF"/>
        </w:rPr>
        <w:t xml:space="preserve"> বিল</w:t>
      </w:r>
      <w:r>
        <w:rPr>
          <w:color w:val="4E0000"/>
        </w:rPr>
        <w:t xml:space="preserve"> দিতে</w:t>
      </w:r>
      <w:r>
        <w:rPr>
          <w:color w:val="000006"/>
        </w:rPr>
        <w:t xml:space="preserve"> চাচ্ছি</w:t>
      </w:r>
      <w:r>
        <w:rPr>
          <w:color w:val="320000"/>
        </w:rPr>
        <w:t xml:space="preserve"> কিন্তু</w:t>
      </w:r>
      <w:r>
        <w:rPr>
          <w:color w:val="000026"/>
        </w:rPr>
        <w:t xml:space="preserve"> পে</w:t>
      </w:r>
      <w:r>
        <w:rPr>
          <w:color w:val="0000FF"/>
        </w:rPr>
        <w:t xml:space="preserve"> বিল</w:t>
      </w:r>
      <w:r>
        <w:rPr>
          <w:color w:val="00001B"/>
        </w:rPr>
        <w:t xml:space="preserve"> হচ্ছে</w:t>
      </w:r>
      <w:r>
        <w:rPr>
          <w:color w:val="000076"/>
        </w:rPr>
        <w:t xml:space="preserve"> না</w:t>
      </w:r>
      <w:r>
        <w:br/>
      </w:r>
      <w:r>
        <w:rPr>
          <w:color w:val="520000"/>
        </w:rPr>
        <w:t xml:space="preserve"> আমি</w:t>
      </w:r>
      <w:r>
        <w:rPr>
          <w:color w:val="400000"/>
        </w:rPr>
        <w:t xml:space="preserve"> আমার</w:t>
      </w:r>
      <w:r>
        <w:rPr>
          <w:color w:val="000078"/>
        </w:rPr>
        <w:t xml:space="preserve"> বিদ্যুৎ</w:t>
      </w:r>
      <w:r>
        <w:rPr>
          <w:color w:val="000009"/>
        </w:rPr>
        <w:t xml:space="preserve"> বিলের</w:t>
      </w:r>
      <w:r>
        <w:rPr>
          <w:color w:val="000000"/>
        </w:rPr>
        <w:t xml:space="preserve"> সমস্ত</w:t>
      </w:r>
      <w:r>
        <w:rPr>
          <w:color w:val="000016"/>
        </w:rPr>
        <w:t xml:space="preserve"> তথ্য</w:t>
      </w:r>
      <w:r>
        <w:rPr>
          <w:color w:val="000014"/>
        </w:rPr>
        <w:t xml:space="preserve"> সঠিক</w:t>
      </w:r>
      <w:r>
        <w:rPr>
          <w:color w:val="000000"/>
        </w:rPr>
        <w:t xml:space="preserve"> দেওয়ার</w:t>
      </w:r>
      <w:r>
        <w:rPr>
          <w:color w:val="040000"/>
        </w:rPr>
        <w:t xml:space="preserve"> পরেও</w:t>
      </w:r>
      <w:r>
        <w:rPr>
          <w:color w:val="000078"/>
        </w:rPr>
        <w:t xml:space="preserve"> বিদ্যুৎ</w:t>
      </w:r>
      <w:r>
        <w:rPr>
          <w:color w:val="0000FF"/>
        </w:rPr>
        <w:t xml:space="preserve"> বিল</w:t>
      </w:r>
      <w:r>
        <w:rPr>
          <w:color w:val="000014"/>
        </w:rPr>
        <w:t xml:space="preserve"> পরিশোধ</w:t>
      </w:r>
      <w:r>
        <w:rPr>
          <w:color w:val="1F0000"/>
        </w:rPr>
        <w:t xml:space="preserve"> করতে</w:t>
      </w:r>
      <w:r>
        <w:rPr>
          <w:color w:val="00000C"/>
        </w:rPr>
        <w:t xml:space="preserve"> পারছিনা</w:t>
      </w:r>
      <w:r>
        <w:br/>
      </w:r>
      <w:r>
        <w:rPr>
          <w:color w:val="000000"/>
        </w:rPr>
        <w:t xml:space="preserve"> curent</w:t>
      </w:r>
      <w:r>
        <w:rPr>
          <w:color w:val="0000C8"/>
        </w:rPr>
        <w:t xml:space="preserve"> bill</w:t>
      </w:r>
      <w:r>
        <w:rPr>
          <w:color w:val="00000B"/>
        </w:rPr>
        <w:t xml:space="preserve"> problem</w:t>
      </w:r>
      <w:r>
        <w:rPr>
          <w:color w:val="000078"/>
        </w:rPr>
        <w:t xml:space="preserve"> বিদ্যুৎ</w:t>
      </w:r>
      <w:r>
        <w:rPr>
          <w:color w:val="0000FF"/>
        </w:rPr>
        <w:t xml:space="preserve"> বিল</w:t>
      </w:r>
      <w:r>
        <w:rPr>
          <w:color w:val="000007"/>
        </w:rPr>
        <w:t xml:space="preserve"> জমা</w:t>
      </w:r>
      <w:r>
        <w:rPr>
          <w:color w:val="4E0000"/>
        </w:rPr>
        <w:t xml:space="preserve"> দিতে</w:t>
      </w:r>
      <w:r>
        <w:rPr>
          <w:color w:val="00000C"/>
        </w:rPr>
        <w:t xml:space="preserve"> পারছিনা</w:t>
      </w:r>
      <w:r>
        <w:br/>
      </w:r>
      <w:r>
        <w:rPr>
          <w:color w:val="000006"/>
        </w:rPr>
        <w:t xml:space="preserve"> last</w:t>
      </w:r>
      <w:r>
        <w:rPr>
          <w:color w:val="00000B"/>
        </w:rPr>
        <w:t xml:space="preserve"> month</w:t>
      </w:r>
      <w:r>
        <w:rPr>
          <w:color w:val="000009"/>
        </w:rPr>
        <w:t xml:space="preserve"> polli</w:t>
      </w:r>
      <w:r>
        <w:rPr>
          <w:color w:val="000000"/>
        </w:rPr>
        <w:t xml:space="preserve"> bidhyut</w:t>
      </w:r>
      <w:r>
        <w:rPr>
          <w:color w:val="0000C8"/>
        </w:rPr>
        <w:t xml:space="preserve"> bill</w:t>
      </w:r>
      <w:r>
        <w:rPr>
          <w:color w:val="240000"/>
        </w:rPr>
        <w:t xml:space="preserve"> dite</w:t>
      </w:r>
      <w:r>
        <w:rPr>
          <w:color w:val="000002"/>
        </w:rPr>
        <w:t xml:space="preserve"> parcina</w:t>
      </w:r>
      <w:r>
        <w:rPr>
          <w:color w:val="000010"/>
        </w:rPr>
        <w:t xml:space="preserve"> kno</w:t>
      </w:r>
      <w:r>
        <w:br/>
      </w:r>
      <w:r>
        <w:rPr>
          <w:color w:val="420000"/>
        </w:rPr>
        <w:t xml:space="preserve"> ami</w:t>
      </w:r>
      <w:r>
        <w:rPr>
          <w:color w:val="000000"/>
        </w:rPr>
        <w:t xml:space="preserve"> bes</w:t>
      </w:r>
      <w:r>
        <w:rPr>
          <w:color w:val="000000"/>
        </w:rPr>
        <w:t xml:space="preserve"> koyek</w:t>
      </w:r>
      <w:r>
        <w:rPr>
          <w:color w:val="020000"/>
        </w:rPr>
        <w:t xml:space="preserve"> mas</w:t>
      </w:r>
      <w:r>
        <w:rPr>
          <w:color w:val="000000"/>
        </w:rPr>
        <w:t xml:space="preserve"> dhorei</w:t>
      </w:r>
      <w:r>
        <w:rPr>
          <w:color w:val="420000"/>
        </w:rPr>
        <w:t xml:space="preserve"> ami</w:t>
      </w:r>
      <w:r>
        <w:rPr>
          <w:color w:val="0C0000"/>
        </w:rPr>
        <w:t xml:space="preserve"> amr</w:t>
      </w:r>
      <w:r>
        <w:rPr>
          <w:color w:val="000000"/>
        </w:rPr>
        <w:t xml:space="preserve"> barir</w:t>
      </w:r>
      <w:r>
        <w:rPr>
          <w:color w:val="000000"/>
        </w:rPr>
        <w:t xml:space="preserve"> biddhut</w:t>
      </w:r>
      <w:r>
        <w:rPr>
          <w:color w:val="000010"/>
        </w:rPr>
        <w:t xml:space="preserve"> bil</w:t>
      </w:r>
      <w:r>
        <w:rPr>
          <w:color w:val="240000"/>
        </w:rPr>
        <w:t xml:space="preserve"> dite</w:t>
      </w:r>
      <w:r>
        <w:rPr>
          <w:color w:val="000006"/>
        </w:rPr>
        <w:t xml:space="preserve"> parsi</w:t>
      </w:r>
      <w:r>
        <w:rPr>
          <w:color w:val="00004F"/>
        </w:rPr>
        <w:t xml:space="preserve"> na</w:t>
      </w:r>
      <w:r>
        <w:br/>
      </w:r>
      <w:r>
        <w:rPr>
          <w:color w:val="000000"/>
        </w:rPr>
        <w:t xml:space="preserve"> ফ্রেব্রুয়ারী</w:t>
      </w:r>
      <w:r>
        <w:rPr>
          <w:color w:val="000078"/>
        </w:rPr>
        <w:t xml:space="preserve"> বিদ্যুৎ</w:t>
      </w:r>
      <w:r>
        <w:rPr>
          <w:color w:val="0000FF"/>
        </w:rPr>
        <w:t xml:space="preserve"> বিল</w:t>
      </w:r>
      <w:r>
        <w:rPr>
          <w:color w:val="000010"/>
        </w:rPr>
        <w:t xml:space="preserve"> দেওয়া</w:t>
      </w:r>
      <w:r>
        <w:rPr>
          <w:color w:val="000018"/>
        </w:rPr>
        <w:t xml:space="preserve"> যাচ্ছে</w:t>
      </w:r>
      <w:r>
        <w:rPr>
          <w:color w:val="000076"/>
        </w:rPr>
        <w:t xml:space="preserve"> না</w:t>
      </w:r>
      <w:r>
        <w:rPr>
          <w:color w:val="000034"/>
        </w:rPr>
        <w:t xml:space="preserve"> কেন</w:t>
      </w:r>
      <w:r>
        <w:br/>
      </w:r>
      <w:r>
        <w:rPr>
          <w:color w:val="000078"/>
        </w:rPr>
        <w:t xml:space="preserve"> বিদ্যুৎ</w:t>
      </w:r>
      <w:r>
        <w:rPr>
          <w:color w:val="0000FF"/>
        </w:rPr>
        <w:t xml:space="preserve"> বিল</w:t>
      </w:r>
      <w:r>
        <w:rPr>
          <w:color w:val="000003"/>
        </w:rPr>
        <w:t xml:space="preserve"> জানুয়ারি</w:t>
      </w:r>
      <w:r>
        <w:rPr>
          <w:color w:val="000014"/>
        </w:rPr>
        <w:t xml:space="preserve"> মাসের</w:t>
      </w:r>
      <w:r>
        <w:rPr>
          <w:color w:val="000006"/>
        </w:rPr>
        <w:t xml:space="preserve"> দেওয়া</w:t>
      </w:r>
      <w:r>
        <w:rPr>
          <w:color w:val="000018"/>
        </w:rPr>
        <w:t xml:space="preserve"> যাচ্ছে</w:t>
      </w:r>
      <w:r>
        <w:rPr>
          <w:color w:val="000076"/>
        </w:rPr>
        <w:t xml:space="preserve"> না</w:t>
      </w:r>
      <w:r>
        <w:br/>
      </w:r>
      <w:r>
        <w:rPr>
          <w:color w:val="000000"/>
        </w:rPr>
        <w:t xml:space="preserve"> গতমাসে</w:t>
      </w:r>
      <w:r>
        <w:rPr>
          <w:color w:val="0000FF"/>
        </w:rPr>
        <w:t xml:space="preserve"> বিল</w:t>
      </w:r>
      <w:r>
        <w:rPr>
          <w:color w:val="000001"/>
        </w:rPr>
        <w:t xml:space="preserve"> দিছিলাম</w:t>
      </w:r>
      <w:r>
        <w:rPr>
          <w:color w:val="000000"/>
        </w:rPr>
        <w:t xml:space="preserve"> ওই</w:t>
      </w:r>
      <w:r>
        <w:rPr>
          <w:color w:val="000012"/>
        </w:rPr>
        <w:t xml:space="preserve"> মাসে</w:t>
      </w:r>
      <w:r>
        <w:rPr>
          <w:color w:val="000005"/>
        </w:rPr>
        <w:t xml:space="preserve"> যোগ</w:t>
      </w:r>
      <w:r>
        <w:rPr>
          <w:color w:val="090000"/>
        </w:rPr>
        <w:t xml:space="preserve"> আসছে</w:t>
      </w:r>
      <w:r>
        <w:rPr>
          <w:color w:val="00000B"/>
        </w:rPr>
        <w:t xml:space="preserve"> একটা</w:t>
      </w:r>
      <w:r>
        <w:rPr>
          <w:color w:val="000002"/>
        </w:rPr>
        <w:t xml:space="preserve"> বাকি</w:t>
      </w:r>
      <w:r>
        <w:rPr>
          <w:color w:val="0000FF"/>
        </w:rPr>
        <w:t xml:space="preserve"> বিল</w:t>
      </w:r>
      <w:r>
        <w:br/>
      </w:r>
      <w:r>
        <w:rPr>
          <w:color w:val="000000"/>
        </w:rPr>
        <w:t xml:space="preserve"> আরে</w:t>
      </w:r>
      <w:r>
        <w:rPr>
          <w:color w:val="050000"/>
        </w:rPr>
        <w:t xml:space="preserve"> ভাই</w:t>
      </w:r>
      <w:r>
        <w:rPr>
          <w:color w:val="000000"/>
        </w:rPr>
        <w:t xml:space="preserve"> বিদু্্যত</w:t>
      </w:r>
      <w:r>
        <w:rPr>
          <w:color w:val="0000FF"/>
        </w:rPr>
        <w:t xml:space="preserve"> বিল</w:t>
      </w:r>
      <w:r>
        <w:rPr>
          <w:color w:val="000006"/>
        </w:rPr>
        <w:t xml:space="preserve"> দেওয়া</w:t>
      </w:r>
      <w:r>
        <w:rPr>
          <w:color w:val="000018"/>
        </w:rPr>
        <w:t xml:space="preserve"> যাচ্ছে</w:t>
      </w:r>
      <w:r>
        <w:rPr>
          <w:color w:val="000076"/>
        </w:rPr>
        <w:t xml:space="preserve"> না</w:t>
      </w:r>
      <w:r>
        <w:rPr>
          <w:color w:val="00000E"/>
        </w:rPr>
        <w:t xml:space="preserve"> কেনো</w:t>
      </w:r>
      <w:r>
        <w:br/>
      </w:r>
      <w:r>
        <w:rPr>
          <w:color w:val="00000F"/>
        </w:rPr>
        <w:t xml:space="preserve"> গত</w:t>
      </w:r>
      <w:r>
        <w:rPr>
          <w:color w:val="000012"/>
        </w:rPr>
        <w:t xml:space="preserve"> মাসে</w:t>
      </w:r>
      <w:r>
        <w:rPr>
          <w:color w:val="0000FF"/>
        </w:rPr>
        <w:t xml:space="preserve"> বিল</w:t>
      </w:r>
      <w:r>
        <w:rPr>
          <w:color w:val="000001"/>
        </w:rPr>
        <w:t xml:space="preserve"> দিছিলাম</w:t>
      </w:r>
      <w:r>
        <w:rPr>
          <w:color w:val="000006"/>
        </w:rPr>
        <w:t xml:space="preserve"> ডিসেম্বর</w:t>
      </w:r>
      <w:r>
        <w:rPr>
          <w:color w:val="000002"/>
        </w:rPr>
        <w:t xml:space="preserve"> বাকি</w:t>
      </w:r>
      <w:r>
        <w:rPr>
          <w:color w:val="0000FF"/>
        </w:rPr>
        <w:t xml:space="preserve"> বিল</w:t>
      </w:r>
      <w:r>
        <w:rPr>
          <w:color w:val="000000"/>
        </w:rPr>
        <w:t xml:space="preserve"> সহ</w:t>
      </w:r>
      <w:r>
        <w:rPr>
          <w:color w:val="320000"/>
        </w:rPr>
        <w:t xml:space="preserve"> কিন্তু</w:t>
      </w:r>
      <w:r>
        <w:rPr>
          <w:color w:val="120000"/>
        </w:rPr>
        <w:t xml:space="preserve"> এই</w:t>
      </w:r>
      <w:r>
        <w:rPr>
          <w:color w:val="000012"/>
        </w:rPr>
        <w:t xml:space="preserve"> মাসে</w:t>
      </w:r>
      <w:r>
        <w:rPr>
          <w:color w:val="000002"/>
        </w:rPr>
        <w:t xml:space="preserve"> বাকি</w:t>
      </w:r>
      <w:r>
        <w:rPr>
          <w:color w:val="000003"/>
        </w:rPr>
        <w:t xml:space="preserve"> বিলটা</w:t>
      </w:r>
      <w:r>
        <w:rPr>
          <w:color w:val="00000B"/>
        </w:rPr>
        <w:t xml:space="preserve"> আবার</w:t>
      </w:r>
      <w:r>
        <w:rPr>
          <w:color w:val="000005"/>
        </w:rPr>
        <w:t xml:space="preserve"> যোগ</w:t>
      </w:r>
      <w:r>
        <w:rPr>
          <w:color w:val="030000"/>
        </w:rPr>
        <w:t xml:space="preserve"> হয়ে</w:t>
      </w:r>
      <w:r>
        <w:rPr>
          <w:color w:val="090000"/>
        </w:rPr>
        <w:t xml:space="preserve"> আসছে</w:t>
      </w:r>
      <w:r>
        <w:rPr>
          <w:color w:val="120000"/>
        </w:rPr>
        <w:t xml:space="preserve"> এই</w:t>
      </w:r>
      <w:r>
        <w:rPr>
          <w:color w:val="000000"/>
        </w:rPr>
        <w:t xml:space="preserve"> নম্বরটা</w:t>
      </w:r>
      <w:r>
        <w:rPr>
          <w:color w:val="000000"/>
        </w:rPr>
        <w:t xml:space="preserve"> সেইটা</w:t>
      </w:r>
      <w:r>
        <w:br/>
      </w:r>
      <w:r>
        <w:rPr>
          <w:color w:val="0000C8"/>
        </w:rPr>
        <w:t xml:space="preserve"> bill</w:t>
      </w:r>
      <w:r>
        <w:rPr>
          <w:color w:val="00002B"/>
        </w:rPr>
        <w:t xml:space="preserve"> bkash</w:t>
      </w:r>
      <w:r>
        <w:rPr>
          <w:color w:val="000017"/>
        </w:rPr>
        <w:t xml:space="preserve"> korte</w:t>
      </w:r>
      <w:r>
        <w:rPr>
          <w:color w:val="000000"/>
        </w:rPr>
        <w:t xml:space="preserve"> partiso</w:t>
      </w:r>
      <w:r>
        <w:rPr>
          <w:color w:val="00004F"/>
        </w:rPr>
        <w:t xml:space="preserve"> na</w:t>
      </w:r>
      <w:r>
        <w:rPr>
          <w:color w:val="000000"/>
        </w:rPr>
        <w:t xml:space="preserve"> partisi</w:t>
      </w:r>
      <w:r>
        <w:rPr>
          <w:color w:val="00004F"/>
        </w:rPr>
        <w:t xml:space="preserve"> na</w:t>
      </w:r>
      <w:r>
        <w:br/>
      </w:r>
      <w:r>
        <w:rPr>
          <w:color w:val="00003D"/>
        </w:rPr>
        <w:t xml:space="preserve"> বিকাশ</w:t>
      </w:r>
      <w:r>
        <w:rPr>
          <w:color w:val="000039"/>
        </w:rPr>
        <w:t xml:space="preserve"> থেকে</w:t>
      </w:r>
      <w:r>
        <w:rPr>
          <w:color w:val="000000"/>
        </w:rPr>
        <w:t xml:space="preserve"> ইন্টারনেট</w:t>
      </w:r>
      <w:r>
        <w:rPr>
          <w:color w:val="0000FF"/>
        </w:rPr>
        <w:t xml:space="preserve"> বিল</w:t>
      </w:r>
      <w:r>
        <w:rPr>
          <w:color w:val="000000"/>
        </w:rPr>
        <w:t xml:space="preserve"> দিছে</w:t>
      </w:r>
      <w:r>
        <w:rPr>
          <w:color w:val="00002A"/>
        </w:rPr>
        <w:t xml:space="preserve"> টাকা</w:t>
      </w:r>
      <w:r>
        <w:rPr>
          <w:color w:val="000012"/>
        </w:rPr>
        <w:t xml:space="preserve"> কেটে</w:t>
      </w:r>
      <w:r>
        <w:rPr>
          <w:color w:val="000004"/>
        </w:rPr>
        <w:t xml:space="preserve"> নিচ্ছে</w:t>
      </w:r>
      <w:r>
        <w:rPr>
          <w:color w:val="0000FF"/>
        </w:rPr>
        <w:t xml:space="preserve"> বিল</w:t>
      </w:r>
      <w:r>
        <w:rPr>
          <w:color w:val="000000"/>
        </w:rPr>
        <w:t xml:space="preserve"> প্যাড</w:t>
      </w:r>
      <w:r>
        <w:rPr>
          <w:color w:val="020000"/>
        </w:rPr>
        <w:t xml:space="preserve"> হয়</w:t>
      </w:r>
      <w:r>
        <w:rPr>
          <w:color w:val="000009"/>
        </w:rPr>
        <w:t xml:space="preserve"> নাই</w:t>
      </w:r>
      <w:r>
        <w:br/>
      </w:r>
      <w:r>
        <w:rPr>
          <w:color w:val="000000"/>
        </w:rPr>
        <w:t xml:space="preserve"> ফ্রব্রুয়ীর</w:t>
      </w:r>
      <w:r>
        <w:rPr>
          <w:color w:val="000078"/>
        </w:rPr>
        <w:t xml:space="preserve"> বিদ্যুৎ</w:t>
      </w:r>
      <w:r>
        <w:rPr>
          <w:color w:val="0000FF"/>
        </w:rPr>
        <w:t xml:space="preserve"> বিল</w:t>
      </w:r>
      <w:r>
        <w:rPr>
          <w:color w:val="000010"/>
        </w:rPr>
        <w:t xml:space="preserve"> দেওয়া</w:t>
      </w:r>
      <w:r>
        <w:rPr>
          <w:color w:val="000018"/>
        </w:rPr>
        <w:t xml:space="preserve"> যাচ্ছে</w:t>
      </w:r>
      <w:r>
        <w:rPr>
          <w:color w:val="000076"/>
        </w:rPr>
        <w:t xml:space="preserve"> না</w:t>
      </w:r>
      <w:r>
        <w:rPr>
          <w:color w:val="000034"/>
        </w:rPr>
        <w:t xml:space="preserve"> কেন</w:t>
      </w:r>
      <w:r>
        <w:rPr>
          <w:color w:val="000000"/>
        </w:rPr>
        <w:t xml:space="preserve"> ফ্রব্রুয়ারীর</w:t>
      </w:r>
      <w:r>
        <w:rPr>
          <w:color w:val="000000"/>
        </w:rPr>
        <w:t xml:space="preserve"> অপশন</w:t>
      </w:r>
      <w:r>
        <w:rPr>
          <w:color w:val="000005"/>
        </w:rPr>
        <w:t xml:space="preserve"> আসে</w:t>
      </w:r>
      <w:r>
        <w:rPr>
          <w:color w:val="000076"/>
        </w:rPr>
        <w:t xml:space="preserve"> না</w:t>
      </w:r>
      <w:r>
        <w:br/>
      </w:r>
      <w:r>
        <w:rPr>
          <w:color w:val="00000D"/>
        </w:rPr>
        <w:t xml:space="preserve"> বিকাশে</w:t>
      </w:r>
      <w:r>
        <w:rPr>
          <w:color w:val="00000D"/>
        </w:rPr>
        <w:t xml:space="preserve"> বিদুৎ</w:t>
      </w:r>
      <w:r>
        <w:rPr>
          <w:color w:val="0000FF"/>
        </w:rPr>
        <w:t xml:space="preserve"> বিল</w:t>
      </w:r>
      <w:r>
        <w:rPr>
          <w:color w:val="4E0000"/>
        </w:rPr>
        <w:t xml:space="preserve"> দিতে</w:t>
      </w:r>
      <w:r>
        <w:rPr>
          <w:color w:val="00002B"/>
        </w:rPr>
        <w:t xml:space="preserve"> পারছি</w:t>
      </w:r>
      <w:r>
        <w:rPr>
          <w:color w:val="000076"/>
        </w:rPr>
        <w:t xml:space="preserve"> না</w:t>
      </w:r>
      <w:r>
        <w:rPr>
          <w:color w:val="050000"/>
        </w:rPr>
        <w:t xml:space="preserve"> আপনার</w:t>
      </w:r>
      <w:r>
        <w:rPr>
          <w:color w:val="000002"/>
        </w:rPr>
        <w:t xml:space="preserve"> বিলে</w:t>
      </w:r>
      <w:r>
        <w:rPr>
          <w:color w:val="000016"/>
        </w:rPr>
        <w:t xml:space="preserve"> তথ্য</w:t>
      </w:r>
      <w:r>
        <w:rPr>
          <w:color w:val="000014"/>
        </w:rPr>
        <w:t xml:space="preserve"> সঠিক</w:t>
      </w:r>
      <w:r>
        <w:rPr>
          <w:color w:val="050000"/>
        </w:rPr>
        <w:t xml:space="preserve"> নয়</w:t>
      </w:r>
      <w:r>
        <w:rPr>
          <w:color w:val="000004"/>
        </w:rPr>
        <w:t xml:space="preserve"> লেখা</w:t>
      </w:r>
      <w:r>
        <w:rPr>
          <w:color w:val="000001"/>
        </w:rPr>
        <w:t xml:space="preserve"> দেখাছে</w:t>
      </w:r>
      <w:r>
        <w:br/>
      </w:r>
      <w:r>
        <w:rPr>
          <w:color w:val="520000"/>
        </w:rPr>
        <w:t xml:space="preserve"> আমি</w:t>
      </w:r>
      <w:r>
        <w:rPr>
          <w:color w:val="00000F"/>
        </w:rPr>
        <w:t xml:space="preserve"> গত</w:t>
      </w:r>
      <w:r>
        <w:rPr>
          <w:color w:val="000003"/>
        </w:rPr>
        <w:t xml:space="preserve"> মাস</w:t>
      </w:r>
      <w:r>
        <w:rPr>
          <w:color w:val="000039"/>
        </w:rPr>
        <w:t xml:space="preserve"> থেকে</w:t>
      </w:r>
      <w:r>
        <w:rPr>
          <w:color w:val="00000D"/>
        </w:rPr>
        <w:t xml:space="preserve"> বিকাশে</w:t>
      </w:r>
      <w:r>
        <w:rPr>
          <w:color w:val="0000FF"/>
        </w:rPr>
        <w:t xml:space="preserve"> বিল</w:t>
      </w:r>
      <w:r>
        <w:rPr>
          <w:color w:val="4E0000"/>
        </w:rPr>
        <w:t xml:space="preserve"> দিতে</w:t>
      </w:r>
      <w:r>
        <w:rPr>
          <w:color w:val="00000C"/>
        </w:rPr>
        <w:t xml:space="preserve"> পারছিনা</w:t>
      </w:r>
      <w:r>
        <w:rPr>
          <w:color w:val="000012"/>
        </w:rPr>
        <w:t xml:space="preserve"> সমস্যা</w:t>
      </w:r>
      <w:r>
        <w:rPr>
          <w:color w:val="00001B"/>
        </w:rPr>
        <w:t xml:space="preserve"> হচ্ছে</w:t>
      </w:r>
      <w:r>
        <w:rPr>
          <w:color w:val="00000E"/>
        </w:rPr>
        <w:t xml:space="preserve"> কেনো</w:t>
      </w:r>
      <w:r>
        <w:br/>
      </w:r>
      <w:r>
        <w:rPr>
          <w:color w:val="0C0000"/>
        </w:rPr>
        <w:t xml:space="preserve"> amr</w:t>
      </w:r>
      <w:r>
        <w:rPr>
          <w:color w:val="000000"/>
        </w:rPr>
        <w:t xml:space="preserve"> ajent</w:t>
      </w:r>
      <w:r>
        <w:rPr>
          <w:color w:val="000002"/>
        </w:rPr>
        <w:t xml:space="preserve"> apps</w:t>
      </w:r>
      <w:r>
        <w:rPr>
          <w:color w:val="010000"/>
        </w:rPr>
        <w:t xml:space="preserve"> diya</w:t>
      </w:r>
      <w:r>
        <w:rPr>
          <w:color w:val="000010"/>
        </w:rPr>
        <w:t xml:space="preserve"> palli</w:t>
      </w:r>
      <w:r>
        <w:rPr>
          <w:color w:val="00001F"/>
        </w:rPr>
        <w:t xml:space="preserve"> biddut</w:t>
      </w:r>
      <w:r>
        <w:rPr>
          <w:color w:val="000007"/>
        </w:rPr>
        <w:t xml:space="preserve"> postpaid</w:t>
      </w:r>
      <w:r>
        <w:rPr>
          <w:color w:val="040000"/>
        </w:rPr>
        <w:t xml:space="preserve"> sob</w:t>
      </w:r>
      <w:r>
        <w:rPr>
          <w:color w:val="010000"/>
        </w:rPr>
        <w:t xml:space="preserve"> thik</w:t>
      </w:r>
      <w:r>
        <w:rPr>
          <w:color w:val="000000"/>
        </w:rPr>
        <w:t xml:space="preserve"> babe</w:t>
      </w:r>
      <w:r>
        <w:rPr>
          <w:color w:val="000000"/>
        </w:rPr>
        <w:t xml:space="preserve"> dileo</w:t>
      </w:r>
      <w:r>
        <w:rPr>
          <w:color w:val="060000"/>
        </w:rPr>
        <w:t xml:space="preserve"> o</w:t>
      </w:r>
      <w:r>
        <w:rPr>
          <w:color w:val="000001"/>
        </w:rPr>
        <w:t xml:space="preserve"> biler</w:t>
      </w:r>
      <w:r>
        <w:rPr>
          <w:color w:val="000004"/>
        </w:rPr>
        <w:t xml:space="preserve"> tottho</w:t>
      </w:r>
      <w:r>
        <w:rPr>
          <w:color w:val="040000"/>
        </w:rPr>
        <w:t xml:space="preserve"> sothik</w:t>
      </w:r>
      <w:r>
        <w:rPr>
          <w:color w:val="000004"/>
        </w:rPr>
        <w:t xml:space="preserve"> noy</w:t>
      </w:r>
      <w:r>
        <w:rPr>
          <w:color w:val="000000"/>
        </w:rPr>
        <w:t xml:space="preserve"> bolce</w:t>
      </w:r>
      <w:r>
        <w:rPr>
          <w:color w:val="000000"/>
        </w:rPr>
        <w:t xml:space="preserve"> karon</w:t>
      </w:r>
      <w:r>
        <w:rPr>
          <w:color w:val="090000"/>
        </w:rPr>
        <w:t xml:space="preserve"> ki</w:t>
      </w:r>
      <w:r>
        <w:br/>
      </w:r>
      <w:r>
        <w:rPr>
          <w:color w:val="000000"/>
        </w:rPr>
        <w:t xml:space="preserve"> dhamrai</w:t>
      </w:r>
      <w:r>
        <w:rPr>
          <w:color w:val="000009"/>
        </w:rPr>
        <w:t xml:space="preserve"> polli</w:t>
      </w:r>
      <w:r>
        <w:rPr>
          <w:color w:val="000002"/>
        </w:rPr>
        <w:t xml:space="preserve"> biddot</w:t>
      </w:r>
      <w:r>
        <w:rPr>
          <w:color w:val="0000C8"/>
        </w:rPr>
        <w:t xml:space="preserve"> bill</w:t>
      </w:r>
      <w:r>
        <w:rPr>
          <w:color w:val="000000"/>
        </w:rPr>
        <w:t xml:space="preserve"> pray</w:t>
      </w:r>
      <w:r>
        <w:rPr>
          <w:color w:val="0C0000"/>
        </w:rPr>
        <w:t xml:space="preserve"> kora</w:t>
      </w:r>
      <w:r>
        <w:rPr>
          <w:color w:val="000003"/>
        </w:rPr>
        <w:t xml:space="preserve"> jacce</w:t>
      </w:r>
      <w:r>
        <w:rPr>
          <w:color w:val="00004F"/>
        </w:rPr>
        <w:t xml:space="preserve"> na</w:t>
      </w:r>
      <w:r>
        <w:br/>
      </w:r>
      <w:r>
        <w:rPr>
          <w:color w:val="520000"/>
        </w:rPr>
        <w:t xml:space="preserve"> আমি</w:t>
      </w:r>
      <w:r>
        <w:rPr>
          <w:color w:val="000000"/>
        </w:rPr>
        <w:t xml:space="preserve"> সিরাজগঞ্জ</w:t>
      </w:r>
      <w:r>
        <w:rPr>
          <w:color w:val="000002"/>
        </w:rPr>
        <w:t xml:space="preserve"> পোস্টপেইড</w:t>
      </w:r>
      <w:r>
        <w:rPr>
          <w:color w:val="0000FF"/>
        </w:rPr>
        <w:t xml:space="preserve"> বিল</w:t>
      </w:r>
      <w:r>
        <w:rPr>
          <w:color w:val="000001"/>
        </w:rPr>
        <w:t xml:space="preserve"> প্রদান</w:t>
      </w:r>
      <w:r>
        <w:rPr>
          <w:color w:val="1F0000"/>
        </w:rPr>
        <w:t xml:space="preserve"> করতে</w:t>
      </w:r>
      <w:r>
        <w:rPr>
          <w:color w:val="00000C"/>
        </w:rPr>
        <w:t xml:space="preserve"> পারছিনা</w:t>
      </w:r>
      <w:r>
        <w:rPr>
          <w:color w:val="000003"/>
        </w:rPr>
        <w:t xml:space="preserve"> কারন</w:t>
      </w:r>
      <w:r>
        <w:rPr>
          <w:color w:val="120000"/>
        </w:rPr>
        <w:t xml:space="preserve"> কি</w:t>
      </w:r>
      <w:r>
        <w:br/>
      </w:r>
      <w:r>
        <w:rPr>
          <w:color w:val="0000C8"/>
        </w:rPr>
        <w:t xml:space="preserve"> bill</w:t>
      </w:r>
      <w:r>
        <w:rPr>
          <w:color w:val="000054"/>
        </w:rPr>
        <w:t xml:space="preserve"> pay</w:t>
      </w:r>
      <w:r>
        <w:rPr>
          <w:color w:val="000017"/>
        </w:rPr>
        <w:t xml:space="preserve"> korte</w:t>
      </w:r>
      <w:r>
        <w:rPr>
          <w:color w:val="000001"/>
        </w:rPr>
        <w:t xml:space="preserve"> parteci</w:t>
      </w:r>
      <w:r>
        <w:rPr>
          <w:color w:val="00004F"/>
        </w:rPr>
        <w:t xml:space="preserve"> na</w:t>
      </w:r>
      <w:r>
        <w:br/>
      </w:r>
      <w:r>
        <w:rPr>
          <w:color w:val="520000"/>
        </w:rPr>
        <w:t xml:space="preserve"> আমি</w:t>
      </w:r>
      <w:r>
        <w:rPr>
          <w:color w:val="00003D"/>
        </w:rPr>
        <w:t xml:space="preserve"> বিকাশ</w:t>
      </w:r>
      <w:r>
        <w:rPr>
          <w:color w:val="000039"/>
        </w:rPr>
        <w:t xml:space="preserve"> থেকে</w:t>
      </w:r>
      <w:r>
        <w:rPr>
          <w:color w:val="000078"/>
        </w:rPr>
        <w:t xml:space="preserve"> বিদ্যুৎ</w:t>
      </w:r>
      <w:r>
        <w:rPr>
          <w:color w:val="0000FF"/>
        </w:rPr>
        <w:t xml:space="preserve"> বিল</w:t>
      </w:r>
      <w:r>
        <w:rPr>
          <w:color w:val="000026"/>
        </w:rPr>
        <w:t xml:space="preserve"> পে</w:t>
      </w:r>
      <w:r>
        <w:rPr>
          <w:color w:val="1F0000"/>
        </w:rPr>
        <w:t xml:space="preserve"> করতে</w:t>
      </w:r>
      <w:r>
        <w:rPr>
          <w:color w:val="00002B"/>
        </w:rPr>
        <w:t xml:space="preserve"> পারছি</w:t>
      </w:r>
      <w:r>
        <w:rPr>
          <w:color w:val="000076"/>
        </w:rPr>
        <w:t xml:space="preserve"> না</w:t>
      </w:r>
      <w:r>
        <w:rPr>
          <w:color w:val="00000E"/>
        </w:rPr>
        <w:t xml:space="preserve"> কেনো</w:t>
      </w:r>
      <w:r>
        <w:br/>
      </w:r>
      <w:r>
        <w:rPr>
          <w:color w:val="000016"/>
        </w:rPr>
        <w:t xml:space="preserve"> taka</w:t>
      </w:r>
      <w:r>
        <w:rPr>
          <w:color w:val="000005"/>
        </w:rPr>
        <w:t xml:space="preserve"> paybill</w:t>
      </w:r>
      <w:r>
        <w:rPr>
          <w:color w:val="000000"/>
        </w:rPr>
        <w:t xml:space="preserve"> korse</w:t>
      </w:r>
      <w:r>
        <w:rPr>
          <w:color w:val="00002B"/>
        </w:rPr>
        <w:t xml:space="preserve"> bkash</w:t>
      </w:r>
      <w:r>
        <w:rPr>
          <w:color w:val="000016"/>
        </w:rPr>
        <w:t xml:space="preserve"> taka</w:t>
      </w:r>
      <w:r>
        <w:rPr>
          <w:color w:val="000001"/>
        </w:rPr>
        <w:t xml:space="preserve"> katse</w:t>
      </w:r>
      <w:r>
        <w:rPr>
          <w:color w:val="0F0000"/>
        </w:rPr>
        <w:t xml:space="preserve"> kintu</w:t>
      </w:r>
      <w:r>
        <w:rPr>
          <w:color w:val="000016"/>
        </w:rPr>
        <w:t xml:space="preserve"> taka</w:t>
      </w:r>
      <w:r>
        <w:rPr>
          <w:color w:val="000003"/>
        </w:rPr>
        <w:t xml:space="preserve"> joma</w:t>
      </w:r>
      <w:r>
        <w:rPr>
          <w:color w:val="000000"/>
        </w:rPr>
        <w:t xml:space="preserve"> hoyne</w:t>
      </w:r>
      <w:r>
        <w:br/>
      </w:r>
      <w:r>
        <w:rPr>
          <w:color w:val="00000D"/>
        </w:rPr>
        <w:t xml:space="preserve"> বিদুৎ</w:t>
      </w:r>
      <w:r>
        <w:rPr>
          <w:color w:val="0000FF"/>
        </w:rPr>
        <w:t xml:space="preserve"> বিল</w:t>
      </w:r>
      <w:r>
        <w:rPr>
          <w:color w:val="000010"/>
        </w:rPr>
        <w:t xml:space="preserve"> দেওয়া</w:t>
      </w:r>
      <w:r>
        <w:rPr>
          <w:color w:val="000018"/>
        </w:rPr>
        <w:t xml:space="preserve"> যাচ্ছে</w:t>
      </w:r>
      <w:r>
        <w:rPr>
          <w:color w:val="000076"/>
        </w:rPr>
        <w:t xml:space="preserve"> না</w:t>
      </w:r>
      <w:r>
        <w:rPr>
          <w:color w:val="00000E"/>
        </w:rPr>
        <w:t xml:space="preserve"> কেনো</w:t>
      </w:r>
      <w:r>
        <w:rPr>
          <w:color w:val="00003D"/>
        </w:rPr>
        <w:t xml:space="preserve"> বিকাশ</w:t>
      </w:r>
      <w:r>
        <w:rPr>
          <w:color w:val="000039"/>
        </w:rPr>
        <w:t xml:space="preserve"> থেকে</w:t>
      </w:r>
      <w:r>
        <w:br/>
      </w:r>
      <w:r>
        <w:rPr>
          <w:color w:val="000000"/>
        </w:rPr>
        <w:t xml:space="preserve"> accha</w:t>
      </w:r>
      <w:r>
        <w:rPr>
          <w:color w:val="00002B"/>
        </w:rPr>
        <w:t xml:space="preserve"> bkash</w:t>
      </w:r>
      <w:r>
        <w:rPr>
          <w:color w:val="000015"/>
        </w:rPr>
        <w:t xml:space="preserve"> prepaid</w:t>
      </w:r>
      <w:r>
        <w:rPr>
          <w:color w:val="00001F"/>
        </w:rPr>
        <w:t xml:space="preserve"> biddut</w:t>
      </w:r>
      <w:r>
        <w:rPr>
          <w:color w:val="0000C8"/>
        </w:rPr>
        <w:t xml:space="preserve"> bill</w:t>
      </w:r>
      <w:r>
        <w:rPr>
          <w:color w:val="000002"/>
        </w:rPr>
        <w:t xml:space="preserve"> dewa</w:t>
      </w:r>
      <w:r>
        <w:rPr>
          <w:color w:val="090000"/>
        </w:rPr>
        <w:t xml:space="preserve"> ki</w:t>
      </w:r>
      <w:r>
        <w:rPr>
          <w:color w:val="000000"/>
        </w:rPr>
        <w:t xml:space="preserve"> off</w:t>
      </w:r>
      <w:r>
        <w:rPr>
          <w:color w:val="000006"/>
        </w:rPr>
        <w:t xml:space="preserve"> kore</w:t>
      </w:r>
      <w:r>
        <w:rPr>
          <w:color w:val="000000"/>
        </w:rPr>
        <w:t xml:space="preserve"> deachan</w:t>
      </w:r>
      <w:r>
        <w:br/>
      </w:r>
      <w:r>
        <w:rPr>
          <w:color w:val="000015"/>
        </w:rPr>
        <w:t xml:space="preserve"> prepaid</w:t>
      </w:r>
      <w:r>
        <w:rPr>
          <w:color w:val="000000"/>
        </w:rPr>
        <w:t xml:space="preserve"> mitter</w:t>
      </w:r>
      <w:r>
        <w:rPr>
          <w:color w:val="00001F"/>
        </w:rPr>
        <w:t xml:space="preserve"> biddut</w:t>
      </w:r>
      <w:r>
        <w:rPr>
          <w:color w:val="000010"/>
        </w:rPr>
        <w:t xml:space="preserve"> bil</w:t>
      </w:r>
      <w:r>
        <w:rPr>
          <w:color w:val="000002"/>
        </w:rPr>
        <w:t xml:space="preserve"> dewa</w:t>
      </w:r>
      <w:r>
        <w:rPr>
          <w:color w:val="090000"/>
        </w:rPr>
        <w:t xml:space="preserve"> ki</w:t>
      </w:r>
      <w:r>
        <w:rPr>
          <w:color w:val="000000"/>
        </w:rPr>
        <w:t xml:space="preserve"> off</w:t>
      </w:r>
      <w:r>
        <w:rPr>
          <w:color w:val="000006"/>
        </w:rPr>
        <w:t xml:space="preserve"> kore</w:t>
      </w:r>
      <w:r>
        <w:rPr>
          <w:color w:val="000000"/>
        </w:rPr>
        <w:t xml:space="preserve"> deachan</w:t>
      </w:r>
      <w:r>
        <w:br/>
      </w:r>
      <w:r>
        <w:rPr>
          <w:color w:val="520000"/>
        </w:rPr>
        <w:t xml:space="preserve"> আমি</w:t>
      </w:r>
      <w:r>
        <w:rPr>
          <w:color w:val="000000"/>
        </w:rPr>
        <w:t xml:space="preserve"> nid</w:t>
      </w:r>
      <w:r>
        <w:rPr>
          <w:color w:val="000054"/>
        </w:rPr>
        <w:t xml:space="preserve"> pay</w:t>
      </w:r>
      <w:r>
        <w:rPr>
          <w:color w:val="000017"/>
        </w:rPr>
        <w:t xml:space="preserve"> korte</w:t>
      </w:r>
      <w:r>
        <w:rPr>
          <w:color w:val="00000B"/>
        </w:rPr>
        <w:t xml:space="preserve"> parchi</w:t>
      </w:r>
      <w:r>
        <w:rPr>
          <w:color w:val="00004F"/>
        </w:rPr>
        <w:t xml:space="preserve"> na</w:t>
      </w:r>
      <w:r>
        <w:rPr>
          <w:color w:val="000000"/>
        </w:rPr>
        <w:t xml:space="preserve"> kan</w:t>
      </w:r>
      <w:r>
        <w:br/>
      </w:r>
      <w:r>
        <w:rPr>
          <w:color w:val="400000"/>
        </w:rPr>
        <w:t xml:space="preserve"> আমার</w:t>
      </w:r>
      <w:r>
        <w:rPr>
          <w:color w:val="00003D"/>
        </w:rPr>
        <w:t xml:space="preserve"> বিকাশ</w:t>
      </w:r>
      <w:r>
        <w:rPr>
          <w:color w:val="00000F"/>
        </w:rPr>
        <w:t xml:space="preserve"> একাউন্ট</w:t>
      </w:r>
      <w:r>
        <w:rPr>
          <w:color w:val="040000"/>
        </w:rPr>
        <w:t xml:space="preserve"> দিয়ে</w:t>
      </w:r>
      <w:r>
        <w:rPr>
          <w:color w:val="00000D"/>
        </w:rPr>
        <w:t xml:space="preserve"> বিদুৎ</w:t>
      </w:r>
      <w:r>
        <w:rPr>
          <w:color w:val="0000FF"/>
        </w:rPr>
        <w:t xml:space="preserve"> বিল</w:t>
      </w:r>
      <w:r>
        <w:rPr>
          <w:color w:val="000010"/>
        </w:rPr>
        <w:t xml:space="preserve"> দেওয়া</w:t>
      </w:r>
      <w:r>
        <w:rPr>
          <w:color w:val="000018"/>
        </w:rPr>
        <w:t xml:space="preserve"> যাচ্ছে</w:t>
      </w:r>
      <w:r>
        <w:rPr>
          <w:color w:val="000076"/>
        </w:rPr>
        <w:t xml:space="preserve"> না</w:t>
      </w:r>
      <w:r>
        <w:br/>
      </w:r>
      <w:r>
        <w:rPr>
          <w:color w:val="520000"/>
        </w:rPr>
        <w:t xml:space="preserve"> আমি</w:t>
      </w:r>
      <w:r>
        <w:rPr>
          <w:color w:val="400000"/>
        </w:rPr>
        <w:t xml:space="preserve"> আমার</w:t>
      </w:r>
      <w:r>
        <w:rPr>
          <w:color w:val="120000"/>
        </w:rPr>
        <w:t xml:space="preserve"> এই</w:t>
      </w:r>
      <w:r>
        <w:rPr>
          <w:color w:val="00000F"/>
        </w:rPr>
        <w:t xml:space="preserve"> একাউন্ট</w:t>
      </w:r>
      <w:r>
        <w:rPr>
          <w:color w:val="000039"/>
        </w:rPr>
        <w:t xml:space="preserve"> থেকে</w:t>
      </w:r>
      <w:r>
        <w:rPr>
          <w:color w:val="000078"/>
        </w:rPr>
        <w:t xml:space="preserve"> বিদ্যুৎ</w:t>
      </w:r>
      <w:r>
        <w:rPr>
          <w:color w:val="0000FF"/>
        </w:rPr>
        <w:t xml:space="preserve"> বিল</w:t>
      </w:r>
      <w:r>
        <w:rPr>
          <w:color w:val="4E0000"/>
        </w:rPr>
        <w:t xml:space="preserve"> দিতে</w:t>
      </w:r>
      <w:r>
        <w:rPr>
          <w:color w:val="00002B"/>
        </w:rPr>
        <w:t xml:space="preserve"> পারছি</w:t>
      </w:r>
      <w:r>
        <w:rPr>
          <w:color w:val="000076"/>
        </w:rPr>
        <w:t xml:space="preserve"> না</w:t>
      </w:r>
      <w:r>
        <w:br/>
      </w:r>
      <w:r>
        <w:rPr>
          <w:color w:val="160000"/>
        </w:rPr>
        <w:t xml:space="preserve"> amar</w:t>
      </w:r>
      <w:r>
        <w:rPr>
          <w:color w:val="000005"/>
        </w:rPr>
        <w:t xml:space="preserve"> paybill</w:t>
      </w:r>
      <w:r>
        <w:rPr>
          <w:color w:val="110000"/>
        </w:rPr>
        <w:t xml:space="preserve"> a</w:t>
      </w:r>
      <w:r>
        <w:rPr>
          <w:color w:val="00000B"/>
        </w:rPr>
        <w:t xml:space="preserve"> problem</w:t>
      </w:r>
      <w:r>
        <w:rPr>
          <w:color w:val="000000"/>
        </w:rPr>
        <w:t xml:space="preserve"> dekay</w:t>
      </w:r>
      <w:r>
        <w:br/>
      </w:r>
      <w:r>
        <w:rPr>
          <w:color w:val="000010"/>
        </w:rPr>
        <w:t xml:space="preserve"> palli</w:t>
      </w:r>
      <w:r>
        <w:rPr>
          <w:color w:val="000000"/>
        </w:rPr>
        <w:t xml:space="preserve"> bitdut</w:t>
      </w:r>
      <w:r>
        <w:rPr>
          <w:color w:val="0000C8"/>
        </w:rPr>
        <w:t xml:space="preserve"> bill</w:t>
      </w:r>
      <w:r>
        <w:rPr>
          <w:color w:val="020000"/>
        </w:rPr>
        <w:t xml:space="preserve"> jai</w:t>
      </w:r>
      <w:r>
        <w:rPr>
          <w:color w:val="00004F"/>
        </w:rPr>
        <w:t xml:space="preserve"> na</w:t>
      </w:r>
      <w:r>
        <w:rPr>
          <w:color w:val="00000E"/>
        </w:rPr>
        <w:t xml:space="preserve"> keno</w:t>
      </w:r>
      <w:r>
        <w:br/>
      </w:r>
      <w:r>
        <w:rPr>
          <w:color w:val="520000"/>
        </w:rPr>
        <w:t xml:space="preserve"> আমি</w:t>
      </w:r>
      <w:r>
        <w:rPr>
          <w:color w:val="000000"/>
        </w:rPr>
        <w:t xml:space="preserve"> পে-বিল</w:t>
      </w:r>
      <w:r>
        <w:rPr>
          <w:color w:val="1F0000"/>
        </w:rPr>
        <w:t xml:space="preserve"> করতে</w:t>
      </w:r>
      <w:r>
        <w:rPr>
          <w:color w:val="00002B"/>
        </w:rPr>
        <w:t xml:space="preserve"> পারছি</w:t>
      </w:r>
      <w:r>
        <w:rPr>
          <w:color w:val="000076"/>
        </w:rPr>
        <w:t xml:space="preserve"> না</w:t>
      </w:r>
      <w:r>
        <w:br/>
      </w:r>
      <w:r>
        <w:rPr>
          <w:color w:val="520000"/>
        </w:rPr>
        <w:t xml:space="preserve"> আমি</w:t>
      </w:r>
      <w:r>
        <w:rPr>
          <w:color w:val="000000"/>
        </w:rPr>
        <w:t xml:space="preserve"> জানুয়ারি</w:t>
      </w:r>
      <w:r>
        <w:rPr>
          <w:color w:val="000012"/>
        </w:rPr>
        <w:t xml:space="preserve"> মাসে</w:t>
      </w:r>
      <w:r>
        <w:rPr>
          <w:color w:val="00000B"/>
        </w:rPr>
        <w:t xml:space="preserve"> একটা</w:t>
      </w:r>
      <w:r>
        <w:rPr>
          <w:color w:val="0000FF"/>
        </w:rPr>
        <w:t xml:space="preserve"> বিল</w:t>
      </w:r>
      <w:r>
        <w:rPr>
          <w:color w:val="000026"/>
        </w:rPr>
        <w:t xml:space="preserve"> পে</w:t>
      </w:r>
      <w:r>
        <w:rPr>
          <w:color w:val="050000"/>
        </w:rPr>
        <w:t xml:space="preserve"> করি</w:t>
      </w:r>
      <w:r>
        <w:rPr>
          <w:color w:val="320000"/>
        </w:rPr>
        <w:t xml:space="preserve"> কিন্তু</w:t>
      </w:r>
      <w:r>
        <w:rPr>
          <w:color w:val="000000"/>
        </w:rPr>
        <w:t xml:space="preserve"> সে</w:t>
      </w:r>
      <w:r>
        <w:rPr>
          <w:color w:val="0000FF"/>
        </w:rPr>
        <w:t xml:space="preserve"> বিল</w:t>
      </w:r>
      <w:r>
        <w:rPr>
          <w:color w:val="000005"/>
        </w:rPr>
        <w:t xml:space="preserve"> টা</w:t>
      </w:r>
      <w:r>
        <w:rPr>
          <w:color w:val="000000"/>
        </w:rPr>
        <w:t xml:space="preserve"> নাকি</w:t>
      </w:r>
      <w:r>
        <w:rPr>
          <w:color w:val="00000C"/>
        </w:rPr>
        <w:t xml:space="preserve"> পেমেন্ট</w:t>
      </w:r>
      <w:r>
        <w:rPr>
          <w:color w:val="00000A"/>
        </w:rPr>
        <w:t xml:space="preserve"> হয়নি</w:t>
      </w:r>
      <w:r>
        <w:rPr>
          <w:color w:val="010000"/>
        </w:rPr>
        <w:t xml:space="preserve"> আমাকে</w:t>
      </w:r>
      <w:r>
        <w:rPr>
          <w:color w:val="120000"/>
        </w:rPr>
        <w:t xml:space="preserve"> কি</w:t>
      </w:r>
      <w:r>
        <w:rPr>
          <w:color w:val="050000"/>
        </w:rPr>
        <w:t xml:space="preserve"> কোন</w:t>
      </w:r>
      <w:r>
        <w:rPr>
          <w:color w:val="000000"/>
        </w:rPr>
        <w:t xml:space="preserve"> ধরনের</w:t>
      </w:r>
      <w:r>
        <w:rPr>
          <w:color w:val="000000"/>
        </w:rPr>
        <w:t xml:space="preserve"> হেল্প</w:t>
      </w:r>
      <w:r>
        <w:rPr>
          <w:color w:val="1F0000"/>
        </w:rPr>
        <w:t xml:space="preserve"> করতে</w:t>
      </w:r>
      <w:r>
        <w:rPr>
          <w:color w:val="000000"/>
        </w:rPr>
        <w:t xml:space="preserve"> পারবেন</w:t>
      </w:r>
      <w:r>
        <w:br/>
      </w:r>
      <w:r>
        <w:rPr>
          <w:color w:val="520000"/>
        </w:rPr>
        <w:t xml:space="preserve"> আমি</w:t>
      </w:r>
      <w:r>
        <w:rPr>
          <w:color w:val="000078"/>
        </w:rPr>
        <w:t xml:space="preserve"> বিদ্যুৎ</w:t>
      </w:r>
      <w:r>
        <w:rPr>
          <w:color w:val="0000FF"/>
        </w:rPr>
        <w:t xml:space="preserve"> বিল</w:t>
      </w:r>
      <w:r>
        <w:rPr>
          <w:color w:val="000026"/>
        </w:rPr>
        <w:t xml:space="preserve"> পে</w:t>
      </w:r>
      <w:r>
        <w:rPr>
          <w:color w:val="000001"/>
        </w:rPr>
        <w:t xml:space="preserve"> করবো</w:t>
      </w:r>
      <w:r>
        <w:rPr>
          <w:color w:val="000014"/>
        </w:rPr>
        <w:t xml:space="preserve"> সঠিক</w:t>
      </w:r>
      <w:r>
        <w:rPr>
          <w:color w:val="000016"/>
        </w:rPr>
        <w:t xml:space="preserve"> তথ্য</w:t>
      </w:r>
      <w:r>
        <w:rPr>
          <w:color w:val="030000"/>
        </w:rPr>
        <w:t xml:space="preserve"> দেওয়ার</w:t>
      </w:r>
      <w:r>
        <w:rPr>
          <w:color w:val="030000"/>
        </w:rPr>
        <w:t xml:space="preserve"> পরও</w:t>
      </w:r>
      <w:r>
        <w:rPr>
          <w:color w:val="000012"/>
        </w:rPr>
        <w:t xml:space="preserve"> সমস্যা</w:t>
      </w:r>
      <w:r>
        <w:rPr>
          <w:color w:val="000012"/>
        </w:rPr>
        <w:t xml:space="preserve"> দেখাচ্ছে</w:t>
      </w:r>
      <w:r>
        <w:rPr>
          <w:color w:val="120000"/>
        </w:rPr>
        <w:t xml:space="preserve"> কি</w:t>
      </w:r>
      <w:r>
        <w:rPr>
          <w:color w:val="000001"/>
        </w:rPr>
        <w:t xml:space="preserve"> করবো</w:t>
      </w:r>
      <w:r>
        <w:br/>
      </w:r>
      <w:r>
        <w:rPr>
          <w:color w:val="0000FF"/>
        </w:rPr>
        <w:t xml:space="preserve"> বিল</w:t>
      </w:r>
      <w:r>
        <w:rPr>
          <w:color w:val="000026"/>
        </w:rPr>
        <w:t xml:space="preserve"> পে</w:t>
      </w:r>
      <w:r>
        <w:rPr>
          <w:color w:val="1F0000"/>
        </w:rPr>
        <w:t xml:space="preserve"> করতে</w:t>
      </w:r>
      <w:r>
        <w:rPr>
          <w:color w:val="00002B"/>
        </w:rPr>
        <w:t xml:space="preserve"> পারছি</w:t>
      </w:r>
      <w:r>
        <w:rPr>
          <w:color w:val="000076"/>
        </w:rPr>
        <w:t xml:space="preserve"> না</w:t>
      </w:r>
      <w:r>
        <w:rPr>
          <w:color w:val="000005"/>
        </w:rPr>
        <w:t xml:space="preserve"> bpdb</w:t>
      </w:r>
      <w:r>
        <w:rPr>
          <w:color w:val="000003"/>
        </w:rPr>
        <w:t xml:space="preserve"> post</w:t>
      </w:r>
      <w:r>
        <w:rPr>
          <w:color w:val="000012"/>
        </w:rPr>
        <w:t xml:space="preserve"> paid</w:t>
      </w:r>
      <w:r>
        <w:rPr>
          <w:color w:val="00000D"/>
        </w:rPr>
        <w:t xml:space="preserve"> electricity</w:t>
      </w:r>
      <w:r>
        <w:rPr>
          <w:color w:val="0000C8"/>
        </w:rPr>
        <w:t xml:space="preserve"> bill</w:t>
      </w:r>
      <w:r>
        <w:br/>
      </w:r>
      <w:r>
        <w:rPr>
          <w:color w:val="400000"/>
        </w:rPr>
        <w:t xml:space="preserve"> আমার</w:t>
      </w:r>
      <w:r>
        <w:rPr>
          <w:color w:val="000078"/>
        </w:rPr>
        <w:t xml:space="preserve"> বিদ্যুৎ</w:t>
      </w:r>
      <w:r>
        <w:rPr>
          <w:color w:val="0000FF"/>
        </w:rPr>
        <w:t xml:space="preserve"> বিল</w:t>
      </w:r>
      <w:r>
        <w:rPr>
          <w:color w:val="000000"/>
        </w:rPr>
        <w:t xml:space="preserve"> প্রদানে</w:t>
      </w:r>
      <w:r>
        <w:rPr>
          <w:color w:val="020000"/>
        </w:rPr>
        <w:t xml:space="preserve"> কিছু</w:t>
      </w:r>
      <w:r>
        <w:rPr>
          <w:color w:val="000012"/>
        </w:rPr>
        <w:t xml:space="preserve"> সমস্যা</w:t>
      </w:r>
      <w:r>
        <w:rPr>
          <w:color w:val="00001B"/>
        </w:rPr>
        <w:t xml:space="preserve"> হচ্ছে</w:t>
      </w:r>
      <w:r>
        <w:rPr>
          <w:color w:val="000016"/>
        </w:rPr>
        <w:t xml:space="preserve"> তথ্য</w:t>
      </w:r>
      <w:r>
        <w:rPr>
          <w:color w:val="000014"/>
        </w:rPr>
        <w:t xml:space="preserve"> সঠিক</w:t>
      </w:r>
      <w:r>
        <w:rPr>
          <w:color w:val="030000"/>
        </w:rPr>
        <w:t xml:space="preserve"> দেওয়ার</w:t>
      </w:r>
      <w:r>
        <w:rPr>
          <w:color w:val="030000"/>
        </w:rPr>
        <w:t xml:space="preserve"> পরও</w:t>
      </w:r>
      <w:r>
        <w:rPr>
          <w:color w:val="050000"/>
        </w:rPr>
        <w:t xml:space="preserve"> বলছে</w:t>
      </w:r>
      <w:r>
        <w:rPr>
          <w:color w:val="000007"/>
        </w:rPr>
        <w:t xml:space="preserve"> ভুল</w:t>
      </w:r>
      <w:r>
        <w:rPr>
          <w:color w:val="000016"/>
        </w:rPr>
        <w:t xml:space="preserve"> তথ্য</w:t>
      </w:r>
      <w:r>
        <w:br/>
      </w:r>
      <w:r>
        <w:rPr>
          <w:color w:val="400000"/>
        </w:rPr>
        <w:t xml:space="preserve"> আমার</w:t>
      </w:r>
      <w:r>
        <w:rPr>
          <w:color w:val="000000"/>
        </w:rPr>
        <w:t xml:space="preserve"> নম্বর</w:t>
      </w:r>
      <w:r>
        <w:rPr>
          <w:color w:val="000039"/>
        </w:rPr>
        <w:t xml:space="preserve"> থেকে</w:t>
      </w:r>
      <w:r>
        <w:rPr>
          <w:color w:val="000026"/>
        </w:rPr>
        <w:t xml:space="preserve"> পে</w:t>
      </w:r>
      <w:r>
        <w:rPr>
          <w:color w:val="0000FF"/>
        </w:rPr>
        <w:t xml:space="preserve"> বিল</w:t>
      </w:r>
      <w:r>
        <w:rPr>
          <w:color w:val="00001B"/>
        </w:rPr>
        <w:t xml:space="preserve"> হচ্ছে</w:t>
      </w:r>
      <w:r>
        <w:rPr>
          <w:color w:val="000076"/>
        </w:rPr>
        <w:t xml:space="preserve"> না</w:t>
      </w:r>
      <w:r>
        <w:rPr>
          <w:color w:val="000034"/>
        </w:rPr>
        <w:t xml:space="preserve"> কেন</w:t>
      </w:r>
      <w:r>
        <w:br/>
      </w:r>
      <w:r>
        <w:rPr>
          <w:color w:val="240000"/>
        </w:rPr>
        <w:t xml:space="preserve"> i</w:t>
      </w:r>
      <w:r>
        <w:rPr>
          <w:color w:val="000003"/>
        </w:rPr>
        <w:t xml:space="preserve"> can't</w:t>
      </w:r>
      <w:r>
        <w:rPr>
          <w:color w:val="000054"/>
        </w:rPr>
        <w:t xml:space="preserve"> pay</w:t>
      </w:r>
      <w:r>
        <w:rPr>
          <w:color w:val="000017"/>
        </w:rPr>
        <w:t xml:space="preserve"> my</w:t>
      </w:r>
      <w:r>
        <w:rPr>
          <w:color w:val="000000"/>
        </w:rPr>
        <w:t xml:space="preserve"> bpdp</w:t>
      </w:r>
      <w:r>
        <w:rPr>
          <w:color w:val="000003"/>
        </w:rPr>
        <w:t xml:space="preserve"> post</w:t>
      </w:r>
      <w:r>
        <w:rPr>
          <w:color w:val="000012"/>
        </w:rPr>
        <w:t xml:space="preserve"> paid</w:t>
      </w:r>
      <w:r>
        <w:rPr>
          <w:color w:val="0000C8"/>
        </w:rPr>
        <w:t xml:space="preserve"> bill</w:t>
      </w:r>
      <w:r>
        <w:rPr>
          <w:color w:val="050000"/>
        </w:rPr>
        <w:t xml:space="preserve"> it</w:t>
      </w:r>
      <w:r>
        <w:rPr>
          <w:color w:val="020000"/>
        </w:rPr>
        <w:t xml:space="preserve"> shows</w:t>
      </w:r>
      <w:r>
        <w:rPr>
          <w:color w:val="000003"/>
        </w:rPr>
        <w:t xml:space="preserve"> invalid</w:t>
      </w:r>
      <w:r>
        <w:rPr>
          <w:color w:val="000005"/>
        </w:rPr>
        <w:t xml:space="preserve"> information</w:t>
      </w:r>
      <w:r>
        <w:rPr>
          <w:color w:val="000000"/>
        </w:rPr>
        <w:t xml:space="preserve"> although</w:t>
      </w:r>
      <w:r>
        <w:rPr>
          <w:color w:val="080000"/>
        </w:rPr>
        <w:t xml:space="preserve"> the</w:t>
      </w:r>
      <w:r>
        <w:rPr>
          <w:color w:val="000005"/>
        </w:rPr>
        <w:t xml:space="preserve"> information</w:t>
      </w:r>
      <w:r>
        <w:rPr>
          <w:color w:val="000000"/>
        </w:rPr>
        <w:t xml:space="preserve"> given</w:t>
      </w:r>
      <w:r>
        <w:rPr>
          <w:color w:val="040000"/>
        </w:rPr>
        <w:t xml:space="preserve"> was</w:t>
      </w:r>
      <w:r>
        <w:rPr>
          <w:color w:val="000000"/>
        </w:rPr>
        <w:t xml:space="preserve"> valid</w:t>
      </w:r>
      <w:r>
        <w:rPr>
          <w:color w:val="040000"/>
        </w:rPr>
        <w:t xml:space="preserve"> and</w:t>
      </w:r>
      <w:r>
        <w:rPr>
          <w:color w:val="000000"/>
        </w:rPr>
        <w:t xml:space="preserve"> right</w:t>
      </w:r>
      <w:r>
        <w:rPr>
          <w:color w:val="000000"/>
        </w:rPr>
        <w:t xml:space="preserve"> couldn’t</w:t>
      </w:r>
      <w:r>
        <w:rPr>
          <w:color w:val="000054"/>
        </w:rPr>
        <w:t xml:space="preserve"> pay</w:t>
      </w:r>
      <w:r>
        <w:rPr>
          <w:color w:val="050000"/>
        </w:rPr>
        <w:t xml:space="preserve"> it</w:t>
      </w:r>
      <w:r>
        <w:rPr>
          <w:color w:val="040000"/>
        </w:rPr>
        <w:t xml:space="preserve"> through</w:t>
      </w:r>
      <w:r>
        <w:rPr>
          <w:color w:val="000000"/>
        </w:rPr>
        <w:t xml:space="preserve"> another</w:t>
      </w:r>
      <w:r>
        <w:rPr>
          <w:color w:val="000000"/>
        </w:rPr>
        <w:t xml:space="preserve"> device</w:t>
      </w:r>
      <w:r>
        <w:rPr>
          <w:color w:val="010000"/>
        </w:rPr>
        <w:t xml:space="preserve"> same</w:t>
      </w:r>
      <w:r>
        <w:rPr>
          <w:color w:val="00000B"/>
        </w:rPr>
        <w:t xml:space="preserve"> problem</w:t>
      </w:r>
      <w:r>
        <w:br/>
      </w:r>
      <w:r>
        <w:rPr>
          <w:color w:val="00003D"/>
        </w:rPr>
        <w:t xml:space="preserve"> বিকাশ</w:t>
      </w:r>
      <w:r>
        <w:rPr>
          <w:color w:val="000039"/>
        </w:rPr>
        <w:t xml:space="preserve"> থেকে</w:t>
      </w:r>
      <w:r>
        <w:rPr>
          <w:color w:val="000078"/>
        </w:rPr>
        <w:t xml:space="preserve"> বিদ্যুৎ</w:t>
      </w:r>
      <w:r>
        <w:rPr>
          <w:color w:val="0000FF"/>
        </w:rPr>
        <w:t xml:space="preserve"> বিল</w:t>
      </w:r>
      <w:r>
        <w:rPr>
          <w:color w:val="000006"/>
        </w:rPr>
        <w:t xml:space="preserve"> দেওয়া</w:t>
      </w:r>
      <w:r>
        <w:rPr>
          <w:color w:val="000000"/>
        </w:rPr>
        <w:t xml:space="preserve"> যায়</w:t>
      </w:r>
      <w:r>
        <w:rPr>
          <w:color w:val="000076"/>
        </w:rPr>
        <w:t xml:space="preserve"> না</w:t>
      </w:r>
      <w:r>
        <w:rPr>
          <w:color w:val="000034"/>
        </w:rPr>
        <w:t xml:space="preserve"> কেন</w:t>
      </w:r>
      <w:r>
        <w:rPr>
          <w:color w:val="000003"/>
        </w:rPr>
        <w:t xml:space="preserve"> বিকাশের</w:t>
      </w:r>
      <w:r>
        <w:rPr>
          <w:color w:val="000000"/>
        </w:rPr>
        <w:t xml:space="preserve"> কারিগরি</w:t>
      </w:r>
      <w:r>
        <w:rPr>
          <w:color w:val="050000"/>
        </w:rPr>
        <w:t xml:space="preserve"> কোন</w:t>
      </w:r>
      <w:r>
        <w:rPr>
          <w:color w:val="000012"/>
        </w:rPr>
        <w:t xml:space="preserve"> সমস্যা</w:t>
      </w:r>
      <w:r>
        <w:rPr>
          <w:color w:val="000005"/>
        </w:rPr>
        <w:t xml:space="preserve"> আছে</w:t>
      </w:r>
      <w:r>
        <w:rPr>
          <w:color w:val="020000"/>
        </w:rPr>
        <w:t xml:space="preserve"> কোনো</w:t>
      </w:r>
      <w:r>
        <w:rPr>
          <w:color w:val="000002"/>
        </w:rPr>
        <w:t xml:space="preserve"> অ্যাকাউন্ট</w:t>
      </w:r>
      <w:r>
        <w:rPr>
          <w:color w:val="000000"/>
        </w:rPr>
        <w:t xml:space="preserve"> থেকেই</w:t>
      </w:r>
      <w:r>
        <w:rPr>
          <w:color w:val="000078"/>
        </w:rPr>
        <w:t xml:space="preserve"> বিদ্যুৎ</w:t>
      </w:r>
      <w:r>
        <w:rPr>
          <w:color w:val="0000FF"/>
        </w:rPr>
        <w:t xml:space="preserve"> বিল</w:t>
      </w:r>
      <w:r>
        <w:rPr>
          <w:color w:val="00003D"/>
        </w:rPr>
        <w:t xml:space="preserve"> বিকাশ</w:t>
      </w:r>
      <w:r>
        <w:rPr>
          <w:color w:val="090000"/>
        </w:rPr>
        <w:t xml:space="preserve"> করা</w:t>
      </w:r>
      <w:r>
        <w:rPr>
          <w:color w:val="000018"/>
        </w:rPr>
        <w:t xml:space="preserve"> যাচ্ছে</w:t>
      </w:r>
      <w:r>
        <w:rPr>
          <w:color w:val="000076"/>
        </w:rPr>
        <w:t xml:space="preserve"> না</w:t>
      </w:r>
      <w:r>
        <w:br/>
      </w:r>
      <w:r>
        <w:rPr>
          <w:color w:val="000003"/>
        </w:rPr>
        <w:t xml:space="preserve"> can't</w:t>
      </w:r>
      <w:r>
        <w:rPr>
          <w:color w:val="000054"/>
        </w:rPr>
        <w:t xml:space="preserve"> pay</w:t>
      </w:r>
      <w:r>
        <w:rPr>
          <w:color w:val="000017"/>
        </w:rPr>
        <w:t xml:space="preserve"> my</w:t>
      </w:r>
      <w:r>
        <w:rPr>
          <w:color w:val="00000D"/>
        </w:rPr>
        <w:t xml:space="preserve"> electricity</w:t>
      </w:r>
      <w:r>
        <w:rPr>
          <w:color w:val="0000C8"/>
        </w:rPr>
        <w:t xml:space="preserve"> bill</w:t>
      </w:r>
      <w:r>
        <w:br/>
      </w:r>
      <w:r>
        <w:rPr>
          <w:color w:val="00002B"/>
        </w:rPr>
        <w:t xml:space="preserve"> bkash</w:t>
      </w:r>
      <w:r>
        <w:rPr>
          <w:color w:val="030000"/>
        </w:rPr>
        <w:t xml:space="preserve"> diye</w:t>
      </w:r>
      <w:r>
        <w:rPr>
          <w:color w:val="00000E"/>
        </w:rPr>
        <w:t xml:space="preserve"> keno</w:t>
      </w:r>
      <w:r>
        <w:rPr>
          <w:color w:val="000000"/>
        </w:rPr>
        <w:t xml:space="preserve"> pallibidyut</w:t>
      </w:r>
      <w:r>
        <w:rPr>
          <w:color w:val="0000C8"/>
        </w:rPr>
        <w:t xml:space="preserve"> bill</w:t>
      </w:r>
      <w:r>
        <w:rPr>
          <w:color w:val="000054"/>
        </w:rPr>
        <w:t xml:space="preserve"> pay</w:t>
      </w:r>
      <w:r>
        <w:rPr>
          <w:color w:val="000017"/>
        </w:rPr>
        <w:t xml:space="preserve"> korte</w:t>
      </w:r>
      <w:r>
        <w:rPr>
          <w:color w:val="000000"/>
        </w:rPr>
        <w:t xml:space="preserve"> parsina</w:t>
      </w:r>
      <w:r>
        <w:br/>
      </w:r>
      <w:r>
        <w:rPr>
          <w:color w:val="420000"/>
        </w:rPr>
        <w:t xml:space="preserve"> ami</w:t>
      </w:r>
      <w:r>
        <w:rPr>
          <w:color w:val="000005"/>
        </w:rPr>
        <w:t xml:space="preserve"> btcl</w:t>
      </w:r>
      <w:r>
        <w:rPr>
          <w:color w:val="120000"/>
        </w:rPr>
        <w:t xml:space="preserve"> er</w:t>
      </w:r>
      <w:r>
        <w:rPr>
          <w:color w:val="0000C8"/>
        </w:rPr>
        <w:t xml:space="preserve"> bill</w:t>
      </w:r>
      <w:r>
        <w:rPr>
          <w:color w:val="000017"/>
        </w:rPr>
        <w:t xml:space="preserve"> korte</w:t>
      </w:r>
      <w:r>
        <w:rPr>
          <w:color w:val="00000B"/>
        </w:rPr>
        <w:t xml:space="preserve"> parchi</w:t>
      </w:r>
      <w:r>
        <w:rPr>
          <w:color w:val="00004F"/>
        </w:rPr>
        <w:t xml:space="preserve"> na</w:t>
      </w:r>
      <w:r>
        <w:rPr>
          <w:color w:val="420000"/>
        </w:rPr>
        <w:t xml:space="preserve"> ami</w:t>
      </w:r>
      <w:r>
        <w:rPr>
          <w:color w:val="120000"/>
        </w:rPr>
        <w:t xml:space="preserve"> er</w:t>
      </w:r>
      <w:r>
        <w:rPr>
          <w:color w:val="020000"/>
        </w:rPr>
        <w:t xml:space="preserve"> age</w:t>
      </w:r>
      <w:r>
        <w:rPr>
          <w:color w:val="000000"/>
        </w:rPr>
        <w:t xml:space="preserve"> onek</w:t>
      </w:r>
      <w:r>
        <w:rPr>
          <w:color w:val="0000C8"/>
        </w:rPr>
        <w:t xml:space="preserve"> bill</w:t>
      </w:r>
      <w:r>
        <w:rPr>
          <w:color w:val="000054"/>
        </w:rPr>
        <w:t xml:space="preserve"> pay</w:t>
      </w:r>
      <w:r>
        <w:rPr>
          <w:color w:val="030000"/>
        </w:rPr>
        <w:t xml:space="preserve"> korechi</w:t>
      </w:r>
      <w:r>
        <w:br/>
      </w:r>
      <w:r>
        <w:rPr>
          <w:color w:val="080000"/>
        </w:rPr>
        <w:t xml:space="preserve"> স্যার</w:t>
      </w:r>
      <w:r>
        <w:rPr>
          <w:color w:val="520000"/>
        </w:rPr>
        <w:t xml:space="preserve"> আমি</w:t>
      </w:r>
      <w:r>
        <w:rPr>
          <w:color w:val="00003D"/>
        </w:rPr>
        <w:t xml:space="preserve"> বিকাশ</w:t>
      </w:r>
      <w:r>
        <w:rPr>
          <w:color w:val="000002"/>
        </w:rPr>
        <w:t xml:space="preserve"> অ্যাপ</w:t>
      </w:r>
      <w:r>
        <w:rPr>
          <w:color w:val="000039"/>
        </w:rPr>
        <w:t xml:space="preserve"> থেকে</w:t>
      </w:r>
      <w:r>
        <w:rPr>
          <w:color w:val="000000"/>
        </w:rPr>
        <w:t xml:space="preserve"> বিদ্দুত</w:t>
      </w:r>
      <w:r>
        <w:rPr>
          <w:color w:val="0000FF"/>
        </w:rPr>
        <w:t xml:space="preserve"> বিল</w:t>
      </w:r>
      <w:r>
        <w:rPr>
          <w:color w:val="00003D"/>
        </w:rPr>
        <w:t xml:space="preserve"> বিকাশ</w:t>
      </w:r>
      <w:r>
        <w:rPr>
          <w:color w:val="070000"/>
        </w:rPr>
        <w:t xml:space="preserve"> করছি</w:t>
      </w:r>
      <w:r>
        <w:rPr>
          <w:color w:val="400000"/>
        </w:rPr>
        <w:t xml:space="preserve"> আমার</w:t>
      </w:r>
      <w:r>
        <w:rPr>
          <w:color w:val="000000"/>
        </w:rPr>
        <w:t xml:space="preserve"> একাউন্ড</w:t>
      </w:r>
      <w:r>
        <w:rPr>
          <w:color w:val="000039"/>
        </w:rPr>
        <w:t xml:space="preserve"> থেকে</w:t>
      </w:r>
      <w:r>
        <w:rPr>
          <w:color w:val="00002A"/>
        </w:rPr>
        <w:t xml:space="preserve"> টাকা</w:t>
      </w:r>
      <w:r>
        <w:rPr>
          <w:color w:val="000012"/>
        </w:rPr>
        <w:t xml:space="preserve"> কেটে</w:t>
      </w:r>
      <w:r>
        <w:rPr>
          <w:color w:val="000005"/>
        </w:rPr>
        <w:t xml:space="preserve"> নিছে</w:t>
      </w:r>
      <w:r>
        <w:rPr>
          <w:color w:val="00000A"/>
        </w:rPr>
        <w:t xml:space="preserve"> এখন</w:t>
      </w:r>
      <w:r>
        <w:rPr>
          <w:color w:val="000000"/>
        </w:rPr>
        <w:t xml:space="preserve"> অ্যাপে</w:t>
      </w:r>
      <w:r>
        <w:rPr>
          <w:color w:val="000012"/>
        </w:rPr>
        <w:t xml:space="preserve"> দেখাচ্ছে</w:t>
      </w:r>
      <w:r>
        <w:rPr>
          <w:color w:val="000002"/>
        </w:rPr>
        <w:t xml:space="preserve"> টি</w:t>
      </w:r>
      <w:r>
        <w:rPr>
          <w:color w:val="0000FF"/>
        </w:rPr>
        <w:t xml:space="preserve"> বিল</w:t>
      </w:r>
      <w:r>
        <w:rPr>
          <w:color w:val="000002"/>
        </w:rPr>
        <w:t xml:space="preserve"> বাকি</w:t>
      </w:r>
      <w:r>
        <w:rPr>
          <w:color w:val="000005"/>
        </w:rPr>
        <w:t xml:space="preserve"> আছে</w:t>
      </w:r>
      <w:r>
        <w:br/>
      </w:r>
      <w:r>
        <w:rPr>
          <w:color w:val="0C0000"/>
        </w:rPr>
        <w:t xml:space="preserve"> amr</w:t>
      </w:r>
      <w:r>
        <w:rPr>
          <w:color w:val="00002B"/>
        </w:rPr>
        <w:t xml:space="preserve"> bkash</w:t>
      </w:r>
      <w:r>
        <w:rPr>
          <w:color w:val="000017"/>
        </w:rPr>
        <w:t xml:space="preserve"> theke</w:t>
      </w:r>
      <w:r>
        <w:rPr>
          <w:color w:val="0000C8"/>
        </w:rPr>
        <w:t xml:space="preserve"> bill</w:t>
      </w:r>
      <w:r>
        <w:rPr>
          <w:color w:val="000054"/>
        </w:rPr>
        <w:t xml:space="preserve"> pay</w:t>
      </w:r>
      <w:r>
        <w:rPr>
          <w:color w:val="0C0000"/>
        </w:rPr>
        <w:t xml:space="preserve"> kora</w:t>
      </w:r>
      <w:r>
        <w:rPr>
          <w:color w:val="000003"/>
        </w:rPr>
        <w:t xml:space="preserve"> jacce</w:t>
      </w:r>
      <w:r>
        <w:rPr>
          <w:color w:val="00004F"/>
        </w:rPr>
        <w:t xml:space="preserve"> na</w:t>
      </w:r>
      <w:r>
        <w:br/>
      </w:r>
      <w:r>
        <w:rPr>
          <w:color w:val="520000"/>
        </w:rPr>
        <w:t xml:space="preserve"> আমি</w:t>
      </w:r>
      <w:r>
        <w:rPr>
          <w:color w:val="00000E"/>
        </w:rPr>
        <w:t xml:space="preserve"> কেনো</w:t>
      </w:r>
      <w:r>
        <w:rPr>
          <w:color w:val="000001"/>
        </w:rPr>
        <w:t xml:space="preserve"> বিদ‍্যুৎ</w:t>
      </w:r>
      <w:r>
        <w:rPr>
          <w:color w:val="0000FF"/>
        </w:rPr>
        <w:t xml:space="preserve"> বিল</w:t>
      </w:r>
      <w:r>
        <w:rPr>
          <w:color w:val="4E0000"/>
        </w:rPr>
        <w:t xml:space="preserve"> দিতে</w:t>
      </w:r>
      <w:r>
        <w:rPr>
          <w:color w:val="00002B"/>
        </w:rPr>
        <w:t xml:space="preserve"> পারছি</w:t>
      </w:r>
      <w:r>
        <w:rPr>
          <w:color w:val="000076"/>
        </w:rPr>
        <w:t xml:space="preserve"> না</w:t>
      </w:r>
      <w:r>
        <w:rPr>
          <w:color w:val="00000E"/>
        </w:rPr>
        <w:t xml:space="preserve"> কেনো</w:t>
      </w:r>
      <w:r>
        <w:br/>
      </w:r>
      <w:r>
        <w:rPr>
          <w:color w:val="000006"/>
        </w:rPr>
        <w:t xml:space="preserve"> ei</w:t>
      </w:r>
      <w:r>
        <w:rPr>
          <w:color w:val="000000"/>
        </w:rPr>
        <w:t xml:space="preserve"> sim</w:t>
      </w:r>
      <w:r>
        <w:rPr>
          <w:color w:val="000017"/>
        </w:rPr>
        <w:t xml:space="preserve"> theke</w:t>
      </w:r>
      <w:r>
        <w:rPr>
          <w:color w:val="000054"/>
        </w:rPr>
        <w:t xml:space="preserve"> pay</w:t>
      </w:r>
      <w:r>
        <w:rPr>
          <w:color w:val="0000C8"/>
        </w:rPr>
        <w:t xml:space="preserve"> bill</w:t>
      </w:r>
      <w:r>
        <w:rPr>
          <w:color w:val="000012"/>
        </w:rPr>
        <w:t xml:space="preserve"> e</w:t>
      </w:r>
      <w:r>
        <w:rPr>
          <w:color w:val="000000"/>
        </w:rPr>
        <w:t xml:space="preserve"> emon</w:t>
      </w:r>
      <w:r>
        <w:rPr>
          <w:color w:val="020000"/>
        </w:rPr>
        <w:t xml:space="preserve"> hocche</w:t>
      </w:r>
      <w:r>
        <w:rPr>
          <w:color w:val="010000"/>
        </w:rPr>
        <w:t xml:space="preserve"> kn</w:t>
      </w:r>
      <w:r>
        <w:rPr>
          <w:color w:val="000002"/>
        </w:rPr>
        <w:t xml:space="preserve"> din</w:t>
      </w:r>
      <w:r>
        <w:rPr>
          <w:color w:val="000000"/>
        </w:rPr>
        <w:t xml:space="preserve"> dhore</w:t>
      </w:r>
      <w:r>
        <w:rPr>
          <w:color w:val="000003"/>
        </w:rPr>
        <w:t xml:space="preserve"> try</w:t>
      </w:r>
      <w:r>
        <w:rPr>
          <w:color w:val="020000"/>
        </w:rPr>
        <w:t xml:space="preserve"> korchi</w:t>
      </w:r>
      <w:r>
        <w:rPr>
          <w:color w:val="000000"/>
        </w:rPr>
        <w:t xml:space="preserve"> emon</w:t>
      </w:r>
      <w:r>
        <w:rPr>
          <w:color w:val="020000"/>
        </w:rPr>
        <w:t xml:space="preserve"> hocche</w:t>
      </w:r>
      <w:r>
        <w:rPr>
          <w:color w:val="000000"/>
        </w:rPr>
        <w:t xml:space="preserve"> unsuccessful</w:t>
      </w:r>
      <w:r>
        <w:br/>
      </w:r>
      <w:r>
        <w:rPr>
          <w:color w:val="160000"/>
        </w:rPr>
        <w:t xml:space="preserve"> amar</w:t>
      </w:r>
      <w:r>
        <w:rPr>
          <w:color w:val="000000"/>
        </w:rPr>
        <w:t xml:space="preserve"> duiti</w:t>
      </w:r>
      <w:r>
        <w:rPr>
          <w:color w:val="0000C8"/>
        </w:rPr>
        <w:t xml:space="preserve"> bill</w:t>
      </w:r>
      <w:r>
        <w:rPr>
          <w:color w:val="000001"/>
        </w:rPr>
        <w:t xml:space="preserve"> baki</w:t>
      </w:r>
      <w:r>
        <w:rPr>
          <w:color w:val="000000"/>
        </w:rPr>
        <w:t xml:space="preserve"> ace</w:t>
      </w:r>
      <w:r>
        <w:rPr>
          <w:color w:val="000000"/>
        </w:rPr>
        <w:t xml:space="preserve"> eta</w:t>
      </w:r>
      <w:r>
        <w:rPr>
          <w:color w:val="000000"/>
        </w:rPr>
        <w:t xml:space="preserve"> bulamna</w:t>
      </w:r>
      <w:r>
        <w:br/>
      </w:r>
      <w:r>
        <w:rPr>
          <w:color w:val="000000"/>
        </w:rPr>
        <w:t xml:space="preserve"> আ‌মি</w:t>
      </w:r>
      <w:r>
        <w:rPr>
          <w:color w:val="000026"/>
        </w:rPr>
        <w:t xml:space="preserve"> পে</w:t>
      </w:r>
      <w:r>
        <w:rPr>
          <w:color w:val="0000FF"/>
        </w:rPr>
        <w:t xml:space="preserve"> বিল</w:t>
      </w:r>
      <w:r>
        <w:rPr>
          <w:color w:val="4E0000"/>
        </w:rPr>
        <w:t xml:space="preserve"> দিতে</w:t>
      </w:r>
      <w:r>
        <w:rPr>
          <w:color w:val="000000"/>
        </w:rPr>
        <w:t xml:space="preserve"> পার‌তে‌ছি</w:t>
      </w:r>
      <w:r>
        <w:rPr>
          <w:color w:val="000076"/>
        </w:rPr>
        <w:t xml:space="preserve"> না</w:t>
      </w:r>
      <w:r>
        <w:br/>
      </w:r>
      <w:r>
        <w:rPr>
          <w:color w:val="000008"/>
        </w:rPr>
        <w:t xml:space="preserve"> number</w:t>
      </w:r>
      <w:r>
        <w:rPr>
          <w:color w:val="000039"/>
        </w:rPr>
        <w:t xml:space="preserve"> থেকে</w:t>
      </w:r>
      <w:r>
        <w:rPr>
          <w:color w:val="000003"/>
        </w:rPr>
        <w:t xml:space="preserve"> তারিখে</w:t>
      </w:r>
      <w:r>
        <w:rPr>
          <w:color w:val="000007"/>
        </w:rPr>
        <w:t xml:space="preserve"> একটি</w:t>
      </w:r>
      <w:r>
        <w:rPr>
          <w:color w:val="000023"/>
        </w:rPr>
        <w:t xml:space="preserve"> পল্লী</w:t>
      </w:r>
      <w:r>
        <w:rPr>
          <w:color w:val="000078"/>
        </w:rPr>
        <w:t xml:space="preserve"> বিদ্যুৎ</w:t>
      </w:r>
      <w:r>
        <w:rPr>
          <w:color w:val="0000FF"/>
        </w:rPr>
        <w:t xml:space="preserve"> বিল</w:t>
      </w:r>
      <w:r>
        <w:rPr>
          <w:color w:val="0A0000"/>
        </w:rPr>
        <w:t xml:space="preserve"> দিয়েছি</w:t>
      </w:r>
      <w:r>
        <w:rPr>
          <w:color w:val="00002A"/>
        </w:rPr>
        <w:t xml:space="preserve"> টাকা</w:t>
      </w:r>
      <w:r>
        <w:rPr>
          <w:color w:val="000001"/>
        </w:rPr>
        <w:t xml:space="preserve"> কাটছে</w:t>
      </w:r>
      <w:r>
        <w:rPr>
          <w:color w:val="0000FF"/>
        </w:rPr>
        <w:t xml:space="preserve"> বিল</w:t>
      </w:r>
      <w:r>
        <w:rPr>
          <w:color w:val="000009"/>
        </w:rPr>
        <w:t xml:space="preserve"> পেইড</w:t>
      </w:r>
      <w:r>
        <w:rPr>
          <w:color w:val="0D0000"/>
        </w:rPr>
        <w:t xml:space="preserve"> হয়</w:t>
      </w:r>
      <w:r>
        <w:rPr>
          <w:color w:val="000076"/>
        </w:rPr>
        <w:t xml:space="preserve"> না</w:t>
      </w:r>
      <w:r>
        <w:rPr>
          <w:color w:val="000001"/>
        </w:rPr>
        <w:t xml:space="preserve"> ই</w:t>
      </w:r>
      <w:r>
        <w:br/>
      </w:r>
      <w:r>
        <w:rPr>
          <w:color w:val="520000"/>
        </w:rPr>
        <w:t xml:space="preserve"> আমি</w:t>
      </w:r>
      <w:r>
        <w:rPr>
          <w:color w:val="000001"/>
        </w:rPr>
        <w:t xml:space="preserve"> বিদ‍্যুৎ</w:t>
      </w:r>
      <w:r>
        <w:rPr>
          <w:color w:val="0000FF"/>
        </w:rPr>
        <w:t xml:space="preserve"> বিল</w:t>
      </w:r>
      <w:r>
        <w:rPr>
          <w:color w:val="000034"/>
        </w:rPr>
        <w:t xml:space="preserve"> কেন</w:t>
      </w:r>
      <w:r>
        <w:rPr>
          <w:color w:val="4E0000"/>
        </w:rPr>
        <w:t xml:space="preserve"> দিতে</w:t>
      </w:r>
      <w:r>
        <w:rPr>
          <w:color w:val="000000"/>
        </w:rPr>
        <w:t xml:space="preserve"> পিরছি</w:t>
      </w:r>
      <w:r>
        <w:rPr>
          <w:color w:val="000076"/>
        </w:rPr>
        <w:t xml:space="preserve"> না</w:t>
      </w:r>
      <w:r>
        <w:rPr>
          <w:color w:val="000034"/>
        </w:rPr>
        <w:t xml:space="preserve"> কেন</w:t>
      </w:r>
      <w:r>
        <w:br/>
      </w:r>
      <w:r>
        <w:rPr>
          <w:color w:val="0000C8"/>
        </w:rPr>
        <w:t xml:space="preserve"> bill</w:t>
      </w:r>
      <w:r>
        <w:rPr>
          <w:color w:val="240000"/>
        </w:rPr>
        <w:t xml:space="preserve"> dite</w:t>
      </w:r>
      <w:r>
        <w:rPr>
          <w:color w:val="000006"/>
        </w:rPr>
        <w:t xml:space="preserve"> parsi</w:t>
      </w:r>
      <w:r>
        <w:rPr>
          <w:color w:val="00004F"/>
        </w:rPr>
        <w:t xml:space="preserve"> na</w:t>
      </w:r>
      <w:r>
        <w:br/>
      </w:r>
      <w:r>
        <w:rPr>
          <w:color w:val="010000"/>
        </w:rPr>
        <w:t xml:space="preserve"> অনেক</w:t>
      </w:r>
      <w:r>
        <w:rPr>
          <w:color w:val="000004"/>
        </w:rPr>
        <w:t xml:space="preserve"> দিন</w:t>
      </w:r>
      <w:r>
        <w:rPr>
          <w:color w:val="000000"/>
        </w:rPr>
        <w:t xml:space="preserve"> ধরে</w:t>
      </w:r>
      <w:r>
        <w:rPr>
          <w:color w:val="520000"/>
        </w:rPr>
        <w:t xml:space="preserve"> আমি</w:t>
      </w:r>
      <w:r>
        <w:rPr>
          <w:color w:val="000006"/>
        </w:rPr>
        <w:t xml:space="preserve"> কারেন্ট</w:t>
      </w:r>
      <w:r>
        <w:rPr>
          <w:color w:val="0000FF"/>
        </w:rPr>
        <w:t xml:space="preserve"> বিল</w:t>
      </w:r>
      <w:r>
        <w:rPr>
          <w:color w:val="4E0000"/>
        </w:rPr>
        <w:t xml:space="preserve"> দিতে</w:t>
      </w:r>
      <w:r>
        <w:rPr>
          <w:color w:val="000007"/>
        </w:rPr>
        <w:t xml:space="preserve"> পারতেছিনা</w:t>
      </w:r>
      <w:r>
        <w:br/>
      </w:r>
      <w:r>
        <w:rPr>
          <w:color w:val="520000"/>
        </w:rPr>
        <w:t xml:space="preserve"> আমি</w:t>
      </w:r>
      <w:r>
        <w:rPr>
          <w:color w:val="000000"/>
        </w:rPr>
        <w:t xml:space="preserve"> প্রতিবার</w:t>
      </w:r>
      <w:r>
        <w:rPr>
          <w:color w:val="00000D"/>
        </w:rPr>
        <w:t xml:space="preserve"> বিকাশে</w:t>
      </w:r>
      <w:r>
        <w:rPr>
          <w:color w:val="000078"/>
        </w:rPr>
        <w:t xml:space="preserve"> বিদ্যুৎ</w:t>
      </w:r>
      <w:r>
        <w:rPr>
          <w:color w:val="0000FF"/>
        </w:rPr>
        <w:t xml:space="preserve"> বিল</w:t>
      </w:r>
      <w:r>
        <w:rPr>
          <w:color w:val="020000"/>
        </w:rPr>
        <w:t xml:space="preserve"> দিয়ে</w:t>
      </w:r>
      <w:r>
        <w:rPr>
          <w:color w:val="000000"/>
        </w:rPr>
        <w:t xml:space="preserve"> থাকে</w:t>
      </w:r>
      <w:r>
        <w:rPr>
          <w:color w:val="320000"/>
        </w:rPr>
        <w:t xml:space="preserve"> কিন্তু</w:t>
      </w:r>
      <w:r>
        <w:rPr>
          <w:color w:val="120000"/>
        </w:rPr>
        <w:t xml:space="preserve"> এই</w:t>
      </w:r>
      <w:r>
        <w:rPr>
          <w:color w:val="000000"/>
        </w:rPr>
        <w:t xml:space="preserve"> সমস্যাটার</w:t>
      </w:r>
      <w:r>
        <w:rPr>
          <w:color w:val="020000"/>
        </w:rPr>
        <w:t xml:space="preserve"> কারণ</w:t>
      </w:r>
      <w:r>
        <w:rPr>
          <w:color w:val="120000"/>
        </w:rPr>
        <w:t xml:space="preserve"> কি</w:t>
      </w:r>
      <w:r>
        <w:rPr>
          <w:color w:val="520000"/>
        </w:rPr>
        <w:t xml:space="preserve"> আমি</w:t>
      </w:r>
      <w:r>
        <w:rPr>
          <w:color w:val="000000"/>
        </w:rPr>
        <w:t xml:space="preserve"> বুঝতেছি</w:t>
      </w:r>
      <w:r>
        <w:rPr>
          <w:color w:val="000076"/>
        </w:rPr>
        <w:t xml:space="preserve"> না</w:t>
      </w:r>
      <w:r>
        <w:rPr>
          <w:color w:val="0A0000"/>
        </w:rPr>
        <w:t xml:space="preserve"> এ</w:t>
      </w:r>
      <w:r>
        <w:rPr>
          <w:color w:val="000012"/>
        </w:rPr>
        <w:t xml:space="preserve"> মাসে</w:t>
      </w:r>
      <w:r>
        <w:rPr>
          <w:color w:val="000078"/>
        </w:rPr>
        <w:t xml:space="preserve"> বিদ্যুৎ</w:t>
      </w:r>
      <w:r>
        <w:rPr>
          <w:color w:val="0000FF"/>
        </w:rPr>
        <w:t xml:space="preserve"> বিল</w:t>
      </w:r>
      <w:r>
        <w:rPr>
          <w:color w:val="000006"/>
        </w:rPr>
        <w:t xml:space="preserve"> দেওয়া</w:t>
      </w:r>
      <w:r>
        <w:rPr>
          <w:color w:val="000018"/>
        </w:rPr>
        <w:t xml:space="preserve"> যাচ্ছে</w:t>
      </w:r>
      <w:r>
        <w:rPr>
          <w:color w:val="000076"/>
        </w:rPr>
        <w:t xml:space="preserve"> না</w:t>
      </w:r>
      <w:r>
        <w:rPr>
          <w:color w:val="000034"/>
        </w:rPr>
        <w:t xml:space="preserve"> কেন</w:t>
      </w:r>
      <w:r>
        <w:rPr>
          <w:color w:val="400000"/>
        </w:rPr>
        <w:t xml:space="preserve"> আমার</w:t>
      </w:r>
      <w:r>
        <w:rPr>
          <w:color w:val="000000"/>
        </w:rPr>
        <w:t xml:space="preserve"> তথ্যভুল</w:t>
      </w:r>
      <w:r>
        <w:rPr>
          <w:color w:val="000034"/>
        </w:rPr>
        <w:t xml:space="preserve"> কেন</w:t>
      </w:r>
      <w:r>
        <w:rPr>
          <w:color w:val="000012"/>
        </w:rPr>
        <w:t xml:space="preserve"> দেখাচ্ছে</w:t>
      </w:r>
      <w:r>
        <w:br/>
      </w:r>
      <w:r>
        <w:rPr>
          <w:color w:val="420000"/>
        </w:rPr>
        <w:t xml:space="preserve"> ami</w:t>
      </w:r>
      <w:r>
        <w:rPr>
          <w:color w:val="000000"/>
        </w:rPr>
        <w:t xml:space="preserve"> budhbare</w:t>
      </w:r>
      <w:r>
        <w:rPr>
          <w:color w:val="000000"/>
        </w:rPr>
        <w:t xml:space="preserve"> takar</w:t>
      </w:r>
      <w:r>
        <w:rPr>
          <w:color w:val="000000"/>
        </w:rPr>
        <w:t xml:space="preserve"> kornofully</w:t>
      </w:r>
      <w:r>
        <w:rPr>
          <w:color w:val="000000"/>
        </w:rPr>
        <w:t xml:space="preserve"> gash</w:t>
      </w:r>
      <w:r>
        <w:rPr>
          <w:color w:val="0000C8"/>
        </w:rPr>
        <w:t xml:space="preserve"> bill</w:t>
      </w:r>
      <w:r>
        <w:rPr>
          <w:color w:val="00000E"/>
        </w:rPr>
        <w:t xml:space="preserve"> payment</w:t>
      </w:r>
      <w:r>
        <w:rPr>
          <w:color w:val="020000"/>
        </w:rPr>
        <w:t xml:space="preserve"> korchi</w:t>
      </w:r>
      <w:r>
        <w:rPr>
          <w:color w:val="2D0000"/>
        </w:rPr>
        <w:t xml:space="preserve"> but</w:t>
      </w:r>
      <w:r>
        <w:rPr>
          <w:color w:val="000003"/>
        </w:rPr>
        <w:t xml:space="preserve"> akhono</w:t>
      </w:r>
      <w:r>
        <w:rPr>
          <w:color w:val="000001"/>
        </w:rPr>
        <w:t xml:space="preserve"> seta</w:t>
      </w:r>
      <w:r>
        <w:rPr>
          <w:color w:val="000003"/>
        </w:rPr>
        <w:t xml:space="preserve"> joma</w:t>
      </w:r>
      <w:r>
        <w:rPr>
          <w:color w:val="060000"/>
        </w:rPr>
        <w:t xml:space="preserve"> hoi</w:t>
      </w:r>
      <w:r>
        <w:rPr>
          <w:color w:val="000009"/>
        </w:rPr>
        <w:t xml:space="preserve"> nai</w:t>
      </w:r>
      <w:r>
        <w:br/>
      </w:r>
      <w:r>
        <w:rPr>
          <w:color w:val="400000"/>
        </w:rPr>
        <w:t xml:space="preserve"> আমার</w:t>
      </w:r>
      <w:r>
        <w:rPr>
          <w:color w:val="000078"/>
        </w:rPr>
        <w:t xml:space="preserve"> বিদ্যুৎ</w:t>
      </w:r>
      <w:r>
        <w:rPr>
          <w:color w:val="0000FF"/>
        </w:rPr>
        <w:t xml:space="preserve"> বিল</w:t>
      </w:r>
      <w:r>
        <w:rPr>
          <w:color w:val="000016"/>
        </w:rPr>
        <w:t xml:space="preserve"> তথ্য</w:t>
      </w:r>
      <w:r>
        <w:rPr>
          <w:color w:val="000007"/>
        </w:rPr>
        <w:t xml:space="preserve"> ভুল</w:t>
      </w:r>
      <w:r>
        <w:rPr>
          <w:color w:val="000034"/>
        </w:rPr>
        <w:t xml:space="preserve"> কেন</w:t>
      </w:r>
      <w:r>
        <w:rPr>
          <w:color w:val="000012"/>
        </w:rPr>
        <w:t xml:space="preserve"> দেখাচ্ছে</w:t>
      </w:r>
      <w:r>
        <w:rPr>
          <w:color w:val="400000"/>
        </w:rPr>
        <w:t xml:space="preserve"> আমার</w:t>
      </w:r>
      <w:r>
        <w:rPr>
          <w:color w:val="0000FF"/>
        </w:rPr>
        <w:t xml:space="preserve"> বিল</w:t>
      </w:r>
      <w:r>
        <w:rPr>
          <w:color w:val="000003"/>
        </w:rPr>
        <w:t xml:space="preserve"> জানুয়ারি</w:t>
      </w:r>
      <w:r>
        <w:rPr>
          <w:color w:val="0B0000"/>
        </w:rPr>
        <w:t xml:space="preserve"> এর</w:t>
      </w:r>
      <w:r>
        <w:rPr>
          <w:color w:val="0000FF"/>
        </w:rPr>
        <w:t xml:space="preserve"> বিল</w:t>
      </w:r>
      <w:r>
        <w:rPr>
          <w:color w:val="000006"/>
        </w:rPr>
        <w:t xml:space="preserve"> দেওয়া</w:t>
      </w:r>
      <w:r>
        <w:rPr>
          <w:color w:val="00001B"/>
        </w:rPr>
        <w:t xml:space="preserve"> হচ্ছে</w:t>
      </w:r>
      <w:r>
        <w:br/>
      </w:r>
      <w:r>
        <w:rPr>
          <w:color w:val="020000"/>
        </w:rPr>
        <w:t xml:space="preserve"> this</w:t>
      </w:r>
      <w:r>
        <w:rPr>
          <w:color w:val="00000B"/>
        </w:rPr>
        <w:t xml:space="preserve"> month</w:t>
      </w:r>
      <w:r>
        <w:rPr>
          <w:color w:val="240000"/>
        </w:rPr>
        <w:t xml:space="preserve"> i</w:t>
      </w:r>
      <w:r>
        <w:rPr>
          <w:color w:val="000003"/>
        </w:rPr>
        <w:t xml:space="preserve"> can't</w:t>
      </w:r>
      <w:r>
        <w:rPr>
          <w:color w:val="000054"/>
        </w:rPr>
        <w:t xml:space="preserve"> pay</w:t>
      </w:r>
      <w:r>
        <w:rPr>
          <w:color w:val="0000C8"/>
        </w:rPr>
        <w:t xml:space="preserve"> bill</w:t>
      </w:r>
      <w:r>
        <w:rPr>
          <w:color w:val="020000"/>
        </w:rPr>
        <w:t xml:space="preserve"> for</w:t>
      </w:r>
      <w:r>
        <w:rPr>
          <w:color w:val="00000D"/>
        </w:rPr>
        <w:t xml:space="preserve"> electricity</w:t>
      </w:r>
      <w:r>
        <w:br/>
      </w:r>
      <w:r>
        <w:rPr>
          <w:color w:val="0000C8"/>
        </w:rPr>
        <w:t xml:space="preserve"> bill</w:t>
      </w:r>
      <w:r>
        <w:rPr>
          <w:color w:val="240000"/>
        </w:rPr>
        <w:t xml:space="preserve"> dite</w:t>
      </w:r>
      <w:r>
        <w:rPr>
          <w:color w:val="000000"/>
        </w:rPr>
        <w:t xml:space="preserve"> chaitasi</w:t>
      </w:r>
      <w:r>
        <w:rPr>
          <w:color w:val="010000"/>
        </w:rPr>
        <w:t xml:space="preserve"> diya</w:t>
      </w:r>
      <w:r>
        <w:rPr>
          <w:color w:val="000000"/>
        </w:rPr>
        <w:t xml:space="preserve"> jaitase</w:t>
      </w:r>
      <w:r>
        <w:rPr>
          <w:color w:val="00004F"/>
        </w:rPr>
        <w:t xml:space="preserve"> na</w:t>
      </w:r>
      <w:r>
        <w:rPr>
          <w:color w:val="000000"/>
        </w:rPr>
        <w:t xml:space="preserve"> onek</w:t>
      </w:r>
      <w:r>
        <w:rPr>
          <w:color w:val="00000B"/>
        </w:rPr>
        <w:t xml:space="preserve"> bar</w:t>
      </w:r>
      <w:r>
        <w:rPr>
          <w:color w:val="0000C8"/>
        </w:rPr>
        <w:t xml:space="preserve"> bill</w:t>
      </w:r>
      <w:r>
        <w:rPr>
          <w:color w:val="000002"/>
        </w:rPr>
        <w:t xml:space="preserve"> disi</w:t>
      </w:r>
      <w:r>
        <w:rPr>
          <w:color w:val="00000A"/>
        </w:rPr>
        <w:t xml:space="preserve"> ta</w:t>
      </w:r>
      <w:r>
        <w:rPr>
          <w:color w:val="060000"/>
        </w:rPr>
        <w:t xml:space="preserve"> o</w:t>
      </w:r>
      <w:r>
        <w:rPr>
          <w:color w:val="000002"/>
        </w:rPr>
        <w:t xml:space="preserve"> din</w:t>
      </w:r>
      <w:r>
        <w:rPr>
          <w:color w:val="020000"/>
        </w:rPr>
        <w:t xml:space="preserve"> age</w:t>
      </w:r>
      <w:r>
        <w:rPr>
          <w:color w:val="0000C8"/>
        </w:rPr>
        <w:t xml:space="preserve"> bill</w:t>
      </w:r>
      <w:r>
        <w:rPr>
          <w:color w:val="000000"/>
        </w:rPr>
        <w:t xml:space="preserve"> asche</w:t>
      </w:r>
      <w:r>
        <w:rPr>
          <w:color w:val="000000"/>
        </w:rPr>
        <w:t xml:space="preserve"> ekon</w:t>
      </w:r>
      <w:r>
        <w:rPr>
          <w:color w:val="240000"/>
        </w:rPr>
        <w:t xml:space="preserve"> dite</w:t>
      </w:r>
      <w:r>
        <w:rPr>
          <w:color w:val="000004"/>
        </w:rPr>
        <w:t xml:space="preserve"> gele</w:t>
      </w:r>
      <w:r>
        <w:rPr>
          <w:color w:val="010000"/>
        </w:rPr>
        <w:t xml:space="preserve"> diya</w:t>
      </w:r>
      <w:r>
        <w:rPr>
          <w:color w:val="020000"/>
        </w:rPr>
        <w:t xml:space="preserve"> jai</w:t>
      </w:r>
      <w:r>
        <w:rPr>
          <w:color w:val="00004F"/>
        </w:rPr>
        <w:t xml:space="preserve"> na</w:t>
      </w:r>
      <w:r>
        <w:rPr>
          <w:color w:val="010000"/>
        </w:rPr>
        <w:t xml:space="preserve"> ager</w:t>
      </w:r>
      <w:r>
        <w:rPr>
          <w:color w:val="000004"/>
        </w:rPr>
        <w:t xml:space="preserve"> maser</w:t>
      </w:r>
      <w:r>
        <w:rPr>
          <w:color w:val="00000A"/>
        </w:rPr>
        <w:t xml:space="preserve"> ta</w:t>
      </w:r>
      <w:r>
        <w:rPr>
          <w:color w:val="000004"/>
        </w:rPr>
        <w:t xml:space="preserve"> unpaid</w:t>
      </w:r>
      <w:r>
        <w:rPr>
          <w:color w:val="000000"/>
        </w:rPr>
        <w:t xml:space="preserve"> chilo</w:t>
      </w:r>
      <w:r>
        <w:br/>
      </w:r>
      <w:r>
        <w:rPr>
          <w:color w:val="000054"/>
        </w:rPr>
        <w:t xml:space="preserve"> pay</w:t>
      </w:r>
      <w:r>
        <w:rPr>
          <w:color w:val="0000C8"/>
        </w:rPr>
        <w:t xml:space="preserve"> bill</w:t>
      </w:r>
      <w:r>
        <w:rPr>
          <w:color w:val="0C0000"/>
        </w:rPr>
        <w:t xml:space="preserve"> kora</w:t>
      </w:r>
      <w:r>
        <w:rPr>
          <w:color w:val="000000"/>
        </w:rPr>
        <w:t xml:space="preserve"> jatsea</w:t>
      </w:r>
      <w:r>
        <w:rPr>
          <w:color w:val="00004F"/>
        </w:rPr>
        <w:t xml:space="preserve"> na</w:t>
      </w:r>
      <w:r>
        <w:rPr>
          <w:color w:val="000010"/>
        </w:rPr>
        <w:t xml:space="preserve"> kno</w:t>
      </w:r>
      <w:r>
        <w:br/>
      </w:r>
      <w:r>
        <w:rPr>
          <w:color w:val="420000"/>
        </w:rPr>
        <w:t xml:space="preserve"> ami</w:t>
      </w:r>
      <w:r>
        <w:rPr>
          <w:color w:val="000006"/>
        </w:rPr>
        <w:t xml:space="preserve"> ei</w:t>
      </w:r>
      <w:r>
        <w:rPr>
          <w:color w:val="000000"/>
        </w:rPr>
        <w:t xml:space="preserve"> matro</w:t>
      </w:r>
      <w:r>
        <w:rPr>
          <w:color w:val="160000"/>
        </w:rPr>
        <w:t xml:space="preserve"> amar</w:t>
      </w:r>
      <w:r>
        <w:rPr>
          <w:color w:val="000006"/>
        </w:rPr>
        <w:t xml:space="preserve"> ei</w:t>
      </w:r>
      <w:r>
        <w:rPr>
          <w:color w:val="000008"/>
        </w:rPr>
        <w:t xml:space="preserve"> number</w:t>
      </w:r>
      <w:r>
        <w:rPr>
          <w:color w:val="000017"/>
        </w:rPr>
        <w:t xml:space="preserve"> theke</w:t>
      </w:r>
      <w:r>
        <w:rPr>
          <w:color w:val="000015"/>
        </w:rPr>
        <w:t xml:space="preserve"> tk</w:t>
      </w:r>
      <w:r>
        <w:rPr>
          <w:color w:val="000001"/>
        </w:rPr>
        <w:t xml:space="preserve"> r</w:t>
      </w:r>
      <w:r>
        <w:rPr>
          <w:color w:val="000001"/>
        </w:rPr>
        <w:t xml:space="preserve"> akti</w:t>
      </w:r>
      <w:r>
        <w:rPr>
          <w:color w:val="0000C8"/>
        </w:rPr>
        <w:t xml:space="preserve"> bill</w:t>
      </w:r>
      <w:r>
        <w:rPr>
          <w:color w:val="000001"/>
        </w:rPr>
        <w:t xml:space="preserve"> porisodh</w:t>
      </w:r>
      <w:r>
        <w:rPr>
          <w:color w:val="020000"/>
        </w:rPr>
        <w:t xml:space="preserve"> koresi</w:t>
      </w:r>
      <w:r>
        <w:rPr>
          <w:color w:val="2D0000"/>
        </w:rPr>
        <w:t xml:space="preserve"> but</w:t>
      </w:r>
      <w:r>
        <w:rPr>
          <w:color w:val="160000"/>
        </w:rPr>
        <w:t xml:space="preserve"> amar</w:t>
      </w:r>
      <w:r>
        <w:rPr>
          <w:color w:val="000014"/>
        </w:rPr>
        <w:t xml:space="preserve"> account</w:t>
      </w:r>
      <w:r>
        <w:rPr>
          <w:color w:val="000017"/>
        </w:rPr>
        <w:t xml:space="preserve"> theke</w:t>
      </w:r>
      <w:r>
        <w:rPr>
          <w:color w:val="000015"/>
        </w:rPr>
        <w:t xml:space="preserve"> tk</w:t>
      </w:r>
      <w:r>
        <w:rPr>
          <w:color w:val="090000"/>
        </w:rPr>
        <w:t xml:space="preserve"> kete</w:t>
      </w:r>
      <w:r>
        <w:rPr>
          <w:color w:val="000001"/>
        </w:rPr>
        <w:t xml:space="preserve"> nise</w:t>
      </w:r>
      <w:r>
        <w:rPr>
          <w:color w:val="2D0000"/>
        </w:rPr>
        <w:t xml:space="preserve"> but</w:t>
      </w:r>
      <w:r>
        <w:rPr>
          <w:color w:val="160000"/>
        </w:rPr>
        <w:t xml:space="preserve"> amar</w:t>
      </w:r>
      <w:r>
        <w:rPr>
          <w:color w:val="0000C8"/>
        </w:rPr>
        <w:t xml:space="preserve"> bill</w:t>
      </w:r>
      <w:r>
        <w:rPr>
          <w:color w:val="000001"/>
        </w:rPr>
        <w:t xml:space="preserve"> porisodh</w:t>
      </w:r>
      <w:r>
        <w:rPr>
          <w:color w:val="000002"/>
        </w:rPr>
        <w:t xml:space="preserve"> hoyni</w:t>
      </w:r>
      <w:r>
        <w:br/>
      </w:r>
      <w:r>
        <w:rPr>
          <w:color w:val="000006"/>
        </w:rPr>
        <w:t xml:space="preserve"> পল্লি</w:t>
      </w:r>
      <w:r>
        <w:rPr>
          <w:color w:val="000006"/>
        </w:rPr>
        <w:t xml:space="preserve"> বিদ্যুত</w:t>
      </w:r>
      <w:r>
        <w:rPr>
          <w:color w:val="0000FF"/>
        </w:rPr>
        <w:t xml:space="preserve"> বিল</w:t>
      </w:r>
      <w:r>
        <w:rPr>
          <w:color w:val="00003D"/>
        </w:rPr>
        <w:t xml:space="preserve"> বিকাশ</w:t>
      </w:r>
      <w:r>
        <w:rPr>
          <w:color w:val="1F0000"/>
        </w:rPr>
        <w:t xml:space="preserve"> করতে</w:t>
      </w:r>
      <w:r>
        <w:rPr>
          <w:color w:val="00000C"/>
        </w:rPr>
        <w:t xml:space="preserve"> পারছিনা</w:t>
      </w:r>
      <w:r>
        <w:br/>
      </w:r>
      <w:r>
        <w:rPr>
          <w:color w:val="000000"/>
        </w:rPr>
        <w:t xml:space="preserve"> hello</w:t>
      </w:r>
      <w:r>
        <w:rPr>
          <w:color w:val="000003"/>
        </w:rPr>
        <w:t xml:space="preserve"> in</w:t>
      </w:r>
      <w:r>
        <w:rPr>
          <w:color w:val="000001"/>
        </w:rPr>
        <w:t xml:space="preserve"> february</w:t>
      </w:r>
      <w:r>
        <w:rPr>
          <w:color w:val="240000"/>
        </w:rPr>
        <w:t xml:space="preserve"> i</w:t>
      </w:r>
      <w:r>
        <w:rPr>
          <w:color w:val="000012"/>
        </w:rPr>
        <w:t xml:space="preserve"> paid</w:t>
      </w:r>
      <w:r>
        <w:rPr>
          <w:color w:val="0000C8"/>
        </w:rPr>
        <w:t xml:space="preserve"> bill</w:t>
      </w:r>
      <w:r>
        <w:rPr>
          <w:color w:val="050000"/>
        </w:rPr>
        <w:t xml:space="preserve"> of</w:t>
      </w:r>
      <w:r>
        <w:rPr>
          <w:color w:val="000005"/>
        </w:rPr>
        <w:t xml:space="preserve"> btcl</w:t>
      </w:r>
      <w:r>
        <w:rPr>
          <w:color w:val="080000"/>
        </w:rPr>
        <w:t xml:space="preserve"> the</w:t>
      </w:r>
      <w:r>
        <w:rPr>
          <w:color w:val="00000E"/>
        </w:rPr>
        <w:t xml:space="preserve"> payment</w:t>
      </w:r>
      <w:r>
        <w:rPr>
          <w:color w:val="040000"/>
        </w:rPr>
        <w:t xml:space="preserve"> was</w:t>
      </w:r>
      <w:r>
        <w:rPr>
          <w:color w:val="000009"/>
        </w:rPr>
        <w:t xml:space="preserve"> not</w:t>
      </w:r>
      <w:r>
        <w:rPr>
          <w:color w:val="000000"/>
        </w:rPr>
        <w:t xml:space="preserve"> done</w:t>
      </w:r>
      <w:r>
        <w:rPr>
          <w:color w:val="2D0000"/>
        </w:rPr>
        <w:t xml:space="preserve"> but</w:t>
      </w:r>
      <w:r>
        <w:rPr>
          <w:color w:val="00002B"/>
        </w:rPr>
        <w:t xml:space="preserve"> bkash</w:t>
      </w:r>
      <w:r>
        <w:rPr>
          <w:color w:val="000001"/>
        </w:rPr>
        <w:t xml:space="preserve"> cut</w:t>
      </w:r>
      <w:r>
        <w:rPr>
          <w:color w:val="000001"/>
        </w:rPr>
        <w:t xml:space="preserve"> money</w:t>
      </w:r>
      <w:r>
        <w:rPr>
          <w:color w:val="000006"/>
        </w:rPr>
        <w:t xml:space="preserve"> from</w:t>
      </w:r>
      <w:r>
        <w:rPr>
          <w:color w:val="000017"/>
        </w:rPr>
        <w:t xml:space="preserve"> my</w:t>
      </w:r>
      <w:r>
        <w:rPr>
          <w:color w:val="000014"/>
        </w:rPr>
        <w:t xml:space="preserve"> account</w:t>
      </w:r>
      <w:r>
        <w:br/>
      </w:r>
      <w:r>
        <w:rPr>
          <w:color w:val="240000"/>
        </w:rPr>
        <w:t xml:space="preserve"> i</w:t>
      </w:r>
      <w:r>
        <w:rPr>
          <w:color w:val="020000"/>
        </w:rPr>
        <w:t xml:space="preserve"> have</w:t>
      </w:r>
      <w:r>
        <w:rPr>
          <w:color w:val="110000"/>
        </w:rPr>
        <w:t xml:space="preserve"> a</w:t>
      </w:r>
      <w:r>
        <w:rPr>
          <w:color w:val="00000B"/>
        </w:rPr>
        <w:t xml:space="preserve"> problem</w:t>
      </w:r>
      <w:r>
        <w:rPr>
          <w:color w:val="020000"/>
        </w:rPr>
        <w:t xml:space="preserve"> with</w:t>
      </w:r>
      <w:r>
        <w:rPr>
          <w:color w:val="000054"/>
        </w:rPr>
        <w:t xml:space="preserve"> pay</w:t>
      </w:r>
      <w:r>
        <w:rPr>
          <w:color w:val="0000C8"/>
        </w:rPr>
        <w:t xml:space="preserve"> bill</w:t>
      </w:r>
      <w:r>
        <w:rPr>
          <w:color w:val="000000"/>
        </w:rPr>
        <w:t xml:space="preserve"> everymonth</w:t>
      </w:r>
      <w:r>
        <w:rPr>
          <w:color w:val="240000"/>
        </w:rPr>
        <w:t xml:space="preserve"> i</w:t>
      </w:r>
      <w:r>
        <w:rPr>
          <w:color w:val="000054"/>
        </w:rPr>
        <w:t xml:space="preserve"> pay</w:t>
      </w:r>
      <w:r>
        <w:rPr>
          <w:color w:val="000017"/>
        </w:rPr>
        <w:t xml:space="preserve"> my</w:t>
      </w:r>
      <w:r>
        <w:rPr>
          <w:color w:val="000009"/>
        </w:rPr>
        <w:t xml:space="preserve"> desco</w:t>
      </w:r>
      <w:r>
        <w:rPr>
          <w:color w:val="0000C8"/>
        </w:rPr>
        <w:t xml:space="preserve"> bill</w:t>
      </w:r>
      <w:r>
        <w:rPr>
          <w:color w:val="010000"/>
        </w:rPr>
        <w:t xml:space="preserve"> by</w:t>
      </w:r>
      <w:r>
        <w:rPr>
          <w:color w:val="00002B"/>
        </w:rPr>
        <w:t xml:space="preserve"> bkash</w:t>
      </w:r>
      <w:r>
        <w:rPr>
          <w:color w:val="2D0000"/>
        </w:rPr>
        <w:t xml:space="preserve"> but</w:t>
      </w:r>
      <w:r>
        <w:rPr>
          <w:color w:val="000000"/>
        </w:rPr>
        <w:t xml:space="preserve"> thi</w:t>
      </w:r>
      <w:r>
        <w:rPr>
          <w:color w:val="00000B"/>
        </w:rPr>
        <w:t xml:space="preserve"> month</w:t>
      </w:r>
      <w:r>
        <w:rPr>
          <w:color w:val="000000"/>
        </w:rPr>
        <w:t xml:space="preserve"> its</w:t>
      </w:r>
      <w:r>
        <w:rPr>
          <w:color w:val="000000"/>
        </w:rPr>
        <w:t xml:space="preserve"> sayes</w:t>
      </w:r>
      <w:r>
        <w:rPr>
          <w:color w:val="000000"/>
        </w:rPr>
        <w:t xml:space="preserve"> wrong</w:t>
      </w:r>
      <w:r>
        <w:rPr>
          <w:color w:val="000000"/>
        </w:rPr>
        <w:t xml:space="preserve"> biling</w:t>
      </w:r>
      <w:r>
        <w:rPr>
          <w:color w:val="000005"/>
        </w:rPr>
        <w:t xml:space="preserve"> information</w:t>
      </w:r>
      <w:r>
        <w:rPr>
          <w:color w:val="2D0000"/>
        </w:rPr>
        <w:t xml:space="preserve"> but</w:t>
      </w:r>
      <w:r>
        <w:rPr>
          <w:color w:val="240000"/>
        </w:rPr>
        <w:t xml:space="preserve"> i</w:t>
      </w:r>
      <w:r>
        <w:rPr>
          <w:color w:val="040000"/>
        </w:rPr>
        <w:t xml:space="preserve"> was</w:t>
      </w:r>
      <w:r>
        <w:rPr>
          <w:color w:val="000000"/>
        </w:rPr>
        <w:t xml:space="preserve"> correct</w:t>
      </w:r>
      <w:r>
        <w:br/>
      </w:r>
      <w:r>
        <w:rPr>
          <w:color w:val="240000"/>
        </w:rPr>
        <w:t xml:space="preserve"> i</w:t>
      </w:r>
      <w:r>
        <w:rPr>
          <w:color w:val="000001"/>
        </w:rPr>
        <w:t xml:space="preserve"> cant</w:t>
      </w:r>
      <w:r>
        <w:rPr>
          <w:color w:val="000054"/>
        </w:rPr>
        <w:t xml:space="preserve"> pay</w:t>
      </w:r>
      <w:r>
        <w:rPr>
          <w:color w:val="000000"/>
        </w:rPr>
        <w:t xml:space="preserve"> deskco</w:t>
      </w:r>
      <w:r>
        <w:rPr>
          <w:color w:val="0000C8"/>
        </w:rPr>
        <w:t xml:space="preserve"> bill</w:t>
      </w:r>
      <w:r>
        <w:rPr>
          <w:color w:val="000006"/>
        </w:rPr>
        <w:t xml:space="preserve"> from</w:t>
      </w:r>
      <w:r>
        <w:rPr>
          <w:color w:val="000017"/>
        </w:rPr>
        <w:t xml:space="preserve"> my</w:t>
      </w:r>
      <w:r>
        <w:rPr>
          <w:color w:val="00002B"/>
        </w:rPr>
        <w:t xml:space="preserve"> bkash</w:t>
      </w:r>
      <w:r>
        <w:rPr>
          <w:color w:val="000014"/>
        </w:rPr>
        <w:t xml:space="preserve"> account</w:t>
      </w:r>
      <w:r>
        <w:br/>
      </w:r>
      <w:r>
        <w:rPr>
          <w:color w:val="400000"/>
        </w:rPr>
        <w:t xml:space="preserve"> আমার</w:t>
      </w:r>
      <w:r>
        <w:rPr>
          <w:color w:val="000005"/>
        </w:rPr>
        <w:t xml:space="preserve"> তারিখ</w:t>
      </w:r>
      <w:r>
        <w:rPr>
          <w:color w:val="000000"/>
        </w:rPr>
        <w:t xml:space="preserve"> দুপুর</w:t>
      </w:r>
      <w:r>
        <w:rPr>
          <w:color w:val="000000"/>
        </w:rPr>
        <w:t xml:space="preserve"> টায়</w:t>
      </w:r>
      <w:r>
        <w:rPr>
          <w:color w:val="000002"/>
        </w:rPr>
        <w:t xml:space="preserve"> টি</w:t>
      </w:r>
      <w:r>
        <w:rPr>
          <w:color w:val="000078"/>
        </w:rPr>
        <w:t xml:space="preserve"> বিদ্যুৎ</w:t>
      </w:r>
      <w:r>
        <w:rPr>
          <w:color w:val="0000FF"/>
        </w:rPr>
        <w:t xml:space="preserve"> বিল</w:t>
      </w:r>
      <w:r>
        <w:rPr>
          <w:color w:val="000007"/>
        </w:rPr>
        <w:t xml:space="preserve"> জমা</w:t>
      </w:r>
      <w:r>
        <w:rPr>
          <w:color w:val="0D0000"/>
        </w:rPr>
        <w:t xml:space="preserve"> হয়</w:t>
      </w:r>
      <w:r>
        <w:rPr>
          <w:color w:val="040000"/>
        </w:rPr>
        <w:t xml:space="preserve"> নি</w:t>
      </w:r>
      <w:r>
        <w:rPr>
          <w:color w:val="320000"/>
        </w:rPr>
        <w:t xml:space="preserve"> কিন্তু</w:t>
      </w:r>
      <w:r>
        <w:rPr>
          <w:color w:val="400000"/>
        </w:rPr>
        <w:t xml:space="preserve"> আমার</w:t>
      </w:r>
      <w:r>
        <w:rPr>
          <w:color w:val="00000F"/>
        </w:rPr>
        <w:t xml:space="preserve"> একাউন্ট</w:t>
      </w:r>
      <w:r>
        <w:rPr>
          <w:color w:val="000039"/>
        </w:rPr>
        <w:t xml:space="preserve"> থেকে</w:t>
      </w:r>
      <w:r>
        <w:rPr>
          <w:color w:val="00002A"/>
        </w:rPr>
        <w:t xml:space="preserve"> টাকা</w:t>
      </w:r>
      <w:r>
        <w:rPr>
          <w:color w:val="000012"/>
        </w:rPr>
        <w:t xml:space="preserve"> কেটে</w:t>
      </w:r>
      <w:r>
        <w:rPr>
          <w:color w:val="000001"/>
        </w:rPr>
        <w:t xml:space="preserve"> গেছে</w:t>
      </w:r>
      <w:r>
        <w:br/>
      </w:r>
      <w:r>
        <w:rPr>
          <w:color w:val="520000"/>
        </w:rPr>
        <w:t xml:space="preserve"> আমি</w:t>
      </w:r>
      <w:r>
        <w:rPr>
          <w:color w:val="000078"/>
        </w:rPr>
        <w:t xml:space="preserve"> বিদ্যুৎ</w:t>
      </w:r>
      <w:r>
        <w:rPr>
          <w:color w:val="0000FF"/>
        </w:rPr>
        <w:t xml:space="preserve"> বিল</w:t>
      </w:r>
      <w:r>
        <w:rPr>
          <w:color w:val="000026"/>
        </w:rPr>
        <w:t xml:space="preserve"> পে</w:t>
      </w:r>
      <w:r>
        <w:rPr>
          <w:color w:val="1F0000"/>
        </w:rPr>
        <w:t xml:space="preserve"> করতে</w:t>
      </w:r>
      <w:r>
        <w:rPr>
          <w:color w:val="00002B"/>
        </w:rPr>
        <w:t xml:space="preserve"> পারছি</w:t>
      </w:r>
      <w:r>
        <w:rPr>
          <w:color w:val="000076"/>
        </w:rPr>
        <w:t xml:space="preserve"> না</w:t>
      </w:r>
      <w:r>
        <w:rPr>
          <w:color w:val="000034"/>
        </w:rPr>
        <w:t xml:space="preserve"> কেন</w:t>
      </w:r>
      <w:r>
        <w:br/>
      </w:r>
      <w:r>
        <w:rPr>
          <w:color w:val="520000"/>
        </w:rPr>
        <w:t xml:space="preserve"> আমি</w:t>
      </w:r>
      <w:r>
        <w:rPr>
          <w:color w:val="000005"/>
        </w:rPr>
        <w:t xml:space="preserve"> তারিখ</w:t>
      </w:r>
      <w:r>
        <w:rPr>
          <w:color w:val="000078"/>
        </w:rPr>
        <w:t xml:space="preserve"> বিদ্যুৎ</w:t>
      </w:r>
      <w:r>
        <w:rPr>
          <w:color w:val="0000FF"/>
        </w:rPr>
        <w:t xml:space="preserve"> বিল</w:t>
      </w:r>
      <w:r>
        <w:rPr>
          <w:color w:val="0A0000"/>
        </w:rPr>
        <w:t xml:space="preserve"> দিয়েছি</w:t>
      </w:r>
      <w:r>
        <w:rPr>
          <w:color w:val="320000"/>
        </w:rPr>
        <w:t xml:space="preserve"> কিন্তু</w:t>
      </w:r>
      <w:r>
        <w:rPr>
          <w:color w:val="400000"/>
        </w:rPr>
        <w:t xml:space="preserve"> আমার</w:t>
      </w:r>
      <w:r>
        <w:rPr>
          <w:color w:val="0000FF"/>
        </w:rPr>
        <w:t xml:space="preserve"> বিল</w:t>
      </w:r>
      <w:r>
        <w:rPr>
          <w:color w:val="000004"/>
        </w:rPr>
        <w:t xml:space="preserve"> unpaid</w:t>
      </w:r>
      <w:r>
        <w:rPr>
          <w:color w:val="000003"/>
        </w:rPr>
        <w:t xml:space="preserve"> দেখায়</w:t>
      </w:r>
      <w:r>
        <w:br/>
      </w:r>
      <w:r>
        <w:rPr>
          <w:color w:val="000005"/>
        </w:rPr>
        <w:t xml:space="preserve"> গতকাল</w:t>
      </w:r>
      <w:r>
        <w:rPr>
          <w:color w:val="000000"/>
        </w:rPr>
        <w:t xml:space="preserve"> ধরে</w:t>
      </w:r>
      <w:r>
        <w:rPr>
          <w:color w:val="020000"/>
        </w:rPr>
        <w:t xml:space="preserve"> কোনো</w:t>
      </w:r>
      <w:r>
        <w:rPr>
          <w:color w:val="000078"/>
        </w:rPr>
        <w:t xml:space="preserve"> বিদ্যুৎ</w:t>
      </w:r>
      <w:r>
        <w:rPr>
          <w:color w:val="0000FF"/>
        </w:rPr>
        <w:t xml:space="preserve"> বিল</w:t>
      </w:r>
      <w:r>
        <w:rPr>
          <w:color w:val="4E0000"/>
        </w:rPr>
        <w:t xml:space="preserve"> দিতে</w:t>
      </w:r>
      <w:r>
        <w:rPr>
          <w:color w:val="00002B"/>
        </w:rPr>
        <w:t xml:space="preserve"> পারছি</w:t>
      </w:r>
      <w:r>
        <w:rPr>
          <w:color w:val="000001"/>
        </w:rPr>
        <w:t xml:space="preserve"> নাহ</w:t>
      </w:r>
      <w:r>
        <w:rPr>
          <w:color w:val="0000FF"/>
        </w:rPr>
        <w:t xml:space="preserve"> বিল</w:t>
      </w:r>
      <w:r>
        <w:rPr>
          <w:color w:val="000009"/>
        </w:rPr>
        <w:t xml:space="preserve"> পেইড</w:t>
      </w:r>
      <w:r>
        <w:rPr>
          <w:color w:val="000000"/>
        </w:rPr>
        <w:t xml:space="preserve"> দেখাই</w:t>
      </w:r>
      <w:r>
        <w:br/>
      </w:r>
      <w:r>
        <w:rPr>
          <w:color w:val="520000"/>
        </w:rPr>
        <w:t xml:space="preserve"> আমি</w:t>
      </w:r>
      <w:r>
        <w:rPr>
          <w:color w:val="0000FF"/>
        </w:rPr>
        <w:t xml:space="preserve"> বিল</w:t>
      </w:r>
      <w:r>
        <w:rPr>
          <w:color w:val="4E0000"/>
        </w:rPr>
        <w:t xml:space="preserve"> দিতে</w:t>
      </w:r>
      <w:r>
        <w:rPr>
          <w:color w:val="000006"/>
        </w:rPr>
        <w:t xml:space="preserve"> পারতেছি</w:t>
      </w:r>
      <w:r>
        <w:rPr>
          <w:color w:val="000076"/>
        </w:rPr>
        <w:t xml:space="preserve"> না</w:t>
      </w:r>
      <w:r>
        <w:rPr>
          <w:color w:val="000034"/>
        </w:rPr>
        <w:t xml:space="preserve"> কেন</w:t>
      </w:r>
      <w:r>
        <w:rPr>
          <w:color w:val="00000A"/>
        </w:rPr>
        <w:t xml:space="preserve"> বার</w:t>
      </w:r>
      <w:r>
        <w:rPr>
          <w:color w:val="00000A"/>
        </w:rPr>
        <w:t xml:space="preserve"> বার</w:t>
      </w:r>
      <w:r>
        <w:rPr>
          <w:color w:val="000002"/>
        </w:rPr>
        <w:t xml:space="preserve"> ব্যার্থ</w:t>
      </w:r>
      <w:r>
        <w:rPr>
          <w:color w:val="000005"/>
        </w:rPr>
        <w:t xml:space="preserve"> আসে</w:t>
      </w:r>
      <w:r>
        <w:rPr>
          <w:color w:val="000034"/>
        </w:rPr>
        <w:t xml:space="preserve"> কেন</w:t>
      </w:r>
      <w:r>
        <w:br/>
      </w:r>
      <w:r>
        <w:rPr>
          <w:color w:val="000010"/>
        </w:rPr>
        <w:t xml:space="preserve"> palli</w:t>
      </w:r>
      <w:r>
        <w:rPr>
          <w:color w:val="000009"/>
        </w:rPr>
        <w:t xml:space="preserve"> bidyut</w:t>
      </w:r>
      <w:r>
        <w:rPr>
          <w:color w:val="000000"/>
        </w:rPr>
        <w:t xml:space="preserve"> pospaid</w:t>
      </w:r>
      <w:r>
        <w:rPr>
          <w:color w:val="000000"/>
        </w:rPr>
        <w:t xml:space="preserve"> nicche</w:t>
      </w:r>
      <w:r>
        <w:rPr>
          <w:color w:val="00004F"/>
        </w:rPr>
        <w:t xml:space="preserve"> na</w:t>
      </w:r>
      <w:r>
        <w:br/>
      </w:r>
      <w:r>
        <w:rPr>
          <w:color w:val="420000"/>
        </w:rPr>
        <w:t xml:space="preserve"> ami</w:t>
      </w:r>
      <w:r>
        <w:rPr>
          <w:color w:val="000000"/>
        </w:rPr>
        <w:t xml:space="preserve"> tarikh</w:t>
      </w:r>
      <w:r>
        <w:rPr>
          <w:color w:val="000002"/>
        </w:rPr>
        <w:t xml:space="preserve"> january</w:t>
      </w:r>
      <w:r>
        <w:rPr>
          <w:color w:val="120000"/>
        </w:rPr>
        <w:t xml:space="preserve"> er</w:t>
      </w:r>
      <w:r>
        <w:rPr>
          <w:color w:val="00000A"/>
        </w:rPr>
        <w:t xml:space="preserve"> ta</w:t>
      </w:r>
      <w:r>
        <w:rPr>
          <w:color w:val="00000D"/>
        </w:rPr>
        <w:t xml:space="preserve"> electricity</w:t>
      </w:r>
      <w:r>
        <w:rPr>
          <w:color w:val="0000C8"/>
        </w:rPr>
        <w:t xml:space="preserve"> bill</w:t>
      </w:r>
      <w:r>
        <w:rPr>
          <w:color w:val="00000E"/>
        </w:rPr>
        <w:t xml:space="preserve"> payment</w:t>
      </w:r>
      <w:r>
        <w:rPr>
          <w:color w:val="030000"/>
        </w:rPr>
        <w:t xml:space="preserve"> korechi</w:t>
      </w:r>
      <w:r>
        <w:rPr>
          <w:color w:val="2D0000"/>
        </w:rPr>
        <w:t xml:space="preserve"> but</w:t>
      </w:r>
      <w:r>
        <w:rPr>
          <w:color w:val="000005"/>
        </w:rPr>
        <w:t xml:space="preserve"> bpdb</w:t>
      </w:r>
      <w:r>
        <w:rPr>
          <w:color w:val="120000"/>
        </w:rPr>
        <w:t xml:space="preserve"> er</w:t>
      </w:r>
      <w:r>
        <w:rPr>
          <w:color w:val="000000"/>
        </w:rPr>
        <w:t xml:space="preserve"> site</w:t>
      </w:r>
      <w:r>
        <w:rPr>
          <w:color w:val="110000"/>
        </w:rPr>
        <w:t xml:space="preserve"> a</w:t>
      </w:r>
      <w:r>
        <w:rPr>
          <w:color w:val="000000"/>
        </w:rPr>
        <w:t xml:space="preserve"> search</w:t>
      </w:r>
      <w:r>
        <w:rPr>
          <w:color w:val="000006"/>
        </w:rPr>
        <w:t xml:space="preserve"> kore</w:t>
      </w:r>
      <w:r>
        <w:rPr>
          <w:color w:val="000000"/>
        </w:rPr>
        <w:t xml:space="preserve"> dekhlam</w:t>
      </w:r>
      <w:r>
        <w:rPr>
          <w:color w:val="000000"/>
        </w:rPr>
        <w:t xml:space="preserve"> je</w:t>
      </w:r>
      <w:r>
        <w:rPr>
          <w:color w:val="0C0000"/>
        </w:rPr>
        <w:t xml:space="preserve"> amr</w:t>
      </w:r>
      <w:r>
        <w:rPr>
          <w:color w:val="000002"/>
        </w:rPr>
        <w:t xml:space="preserve"> january</w:t>
      </w:r>
      <w:r>
        <w:rPr>
          <w:color w:val="120000"/>
        </w:rPr>
        <w:t xml:space="preserve"> er</w:t>
      </w:r>
      <w:r>
        <w:rPr>
          <w:color w:val="0000C8"/>
        </w:rPr>
        <w:t xml:space="preserve"> bill</w:t>
      </w:r>
      <w:r>
        <w:rPr>
          <w:color w:val="000004"/>
        </w:rPr>
        <w:t xml:space="preserve"> unpaid</w:t>
      </w:r>
      <w:r>
        <w:rPr>
          <w:color w:val="000003"/>
        </w:rPr>
        <w:t xml:space="preserve"> dekhacche</w:t>
      </w:r>
      <w:r>
        <w:br/>
      </w:r>
      <w:r>
        <w:rPr>
          <w:color w:val="000000"/>
        </w:rPr>
        <w:t xml:space="preserve"> আমর</w:t>
      </w:r>
      <w:r>
        <w:rPr>
          <w:color w:val="00003D"/>
        </w:rPr>
        <w:t xml:space="preserve"> বিকাশ</w:t>
      </w:r>
      <w:r>
        <w:rPr>
          <w:color w:val="000008"/>
        </w:rPr>
        <w:t xml:space="preserve"> নাম্বার</w:t>
      </w:r>
      <w:r>
        <w:rPr>
          <w:color w:val="000039"/>
        </w:rPr>
        <w:t xml:space="preserve"> থেকে</w:t>
      </w:r>
      <w:r>
        <w:rPr>
          <w:color w:val="000003"/>
        </w:rPr>
        <w:t xml:space="preserve"> -</w:t>
      </w:r>
      <w:r>
        <w:rPr>
          <w:color w:val="000004"/>
        </w:rPr>
        <w:t xml:space="preserve"> দিন</w:t>
      </w:r>
      <w:r>
        <w:rPr>
          <w:color w:val="000000"/>
        </w:rPr>
        <w:t xml:space="preserve"> যাবত</w:t>
      </w:r>
      <w:r>
        <w:rPr>
          <w:color w:val="000078"/>
        </w:rPr>
        <w:t xml:space="preserve"> বিদ্যুৎ</w:t>
      </w:r>
      <w:r>
        <w:rPr>
          <w:color w:val="0000FF"/>
        </w:rPr>
        <w:t xml:space="preserve"> বিল</w:t>
      </w:r>
      <w:r>
        <w:rPr>
          <w:color w:val="000014"/>
        </w:rPr>
        <w:t xml:space="preserve"> পরিশোধ</w:t>
      </w:r>
      <w:r>
        <w:rPr>
          <w:color w:val="1F0000"/>
        </w:rPr>
        <w:t xml:space="preserve"> করতে</w:t>
      </w:r>
      <w:r>
        <w:rPr>
          <w:color w:val="00002B"/>
        </w:rPr>
        <w:t xml:space="preserve"> পারছি</w:t>
      </w:r>
      <w:r>
        <w:rPr>
          <w:color w:val="000076"/>
        </w:rPr>
        <w:t xml:space="preserve"> না</w:t>
      </w:r>
      <w:r>
        <w:br/>
      </w:r>
      <w:r>
        <w:rPr>
          <w:color w:val="400000"/>
        </w:rPr>
        <w:t xml:space="preserve"> আমার</w:t>
      </w:r>
      <w:r>
        <w:rPr>
          <w:color w:val="000006"/>
        </w:rPr>
        <w:t xml:space="preserve"> বিদ্যুত</w:t>
      </w:r>
      <w:r>
        <w:rPr>
          <w:color w:val="0000FF"/>
        </w:rPr>
        <w:t xml:space="preserve"> বিল</w:t>
      </w:r>
      <w:r>
        <w:rPr>
          <w:color w:val="000026"/>
        </w:rPr>
        <w:t xml:space="preserve"> পে</w:t>
      </w:r>
      <w:r>
        <w:rPr>
          <w:color w:val="00001B"/>
        </w:rPr>
        <w:t xml:space="preserve"> হচ্ছে</w:t>
      </w:r>
      <w:r>
        <w:rPr>
          <w:color w:val="000076"/>
        </w:rPr>
        <w:t xml:space="preserve"> না</w:t>
      </w:r>
      <w:r>
        <w:br/>
      </w:r>
      <w:r>
        <w:rPr>
          <w:color w:val="000003"/>
        </w:rPr>
        <w:t xml:space="preserve"> titas</w:t>
      </w:r>
      <w:r>
        <w:rPr>
          <w:color w:val="0000C8"/>
        </w:rPr>
        <w:t xml:space="preserve"> bill</w:t>
      </w:r>
      <w:r>
        <w:rPr>
          <w:color w:val="000000"/>
        </w:rPr>
        <w:t xml:space="preserve"> ac</w:t>
      </w:r>
      <w:r>
        <w:rPr>
          <w:color w:val="000000"/>
        </w:rPr>
        <w:t xml:space="preserve"> no=</w:t>
      </w:r>
      <w:r>
        <w:rPr>
          <w:color w:val="000054"/>
        </w:rPr>
        <w:t xml:space="preserve"> pay</w:t>
      </w:r>
      <w:r>
        <w:rPr>
          <w:color w:val="0C0000"/>
        </w:rPr>
        <w:t xml:space="preserve"> kora</w:t>
      </w:r>
      <w:r>
        <w:rPr>
          <w:color w:val="000000"/>
        </w:rPr>
        <w:t xml:space="preserve"> jachena</w:t>
      </w:r>
      <w:r>
        <w:rPr>
          <w:color w:val="050000"/>
        </w:rPr>
        <w:t xml:space="preserve"> goto</w:t>
      </w:r>
      <w:r>
        <w:rPr>
          <w:color w:val="000002"/>
        </w:rPr>
        <w:t xml:space="preserve"> mase</w:t>
      </w:r>
      <w:r>
        <w:rPr>
          <w:color w:val="0000C8"/>
        </w:rPr>
        <w:t xml:space="preserve"> bill</w:t>
      </w:r>
      <w:r>
        <w:rPr>
          <w:color w:val="000000"/>
        </w:rPr>
        <w:t xml:space="preserve"> diyeche</w:t>
      </w:r>
      <w:r>
        <w:rPr>
          <w:color w:val="0000C8"/>
        </w:rPr>
        <w:t xml:space="preserve"> bill</w:t>
      </w:r>
      <w:r>
        <w:rPr>
          <w:color w:val="000000"/>
        </w:rPr>
        <w:t xml:space="preserve"> ac</w:t>
      </w:r>
      <w:r>
        <w:rPr>
          <w:color w:val="000000"/>
        </w:rPr>
        <w:t xml:space="preserve"> save</w:t>
      </w:r>
      <w:r>
        <w:rPr>
          <w:color w:val="0C0000"/>
        </w:rPr>
        <w:t xml:space="preserve"> kora</w:t>
      </w:r>
      <w:r>
        <w:rPr>
          <w:color w:val="000000"/>
        </w:rPr>
        <w:t xml:space="preserve"> bolche</w:t>
      </w:r>
      <w:r>
        <w:rPr>
          <w:color w:val="000001"/>
        </w:rPr>
        <w:t xml:space="preserve"> totho</w:t>
      </w:r>
      <w:r>
        <w:rPr>
          <w:color w:val="000001"/>
        </w:rPr>
        <w:t xml:space="preserve"> sotik</w:t>
      </w:r>
      <w:r>
        <w:rPr>
          <w:color w:val="000004"/>
        </w:rPr>
        <w:t xml:space="preserve"> noy</w:t>
      </w:r>
      <w:r>
        <w:rPr>
          <w:color w:val="000000"/>
        </w:rPr>
        <w:t xml:space="preserve"> biller</w:t>
      </w:r>
      <w:r>
        <w:rPr>
          <w:color w:val="000000"/>
        </w:rPr>
        <w:t xml:space="preserve"> name</w:t>
      </w:r>
      <w:r>
        <w:rPr>
          <w:color w:val="000000"/>
        </w:rPr>
        <w:t xml:space="preserve"> jahanara</w:t>
      </w:r>
      <w:r>
        <w:rPr>
          <w:color w:val="000000"/>
        </w:rPr>
        <w:t xml:space="preserve"> begum</w:t>
      </w:r>
      <w:r>
        <w:rPr>
          <w:color w:val="000014"/>
        </w:rPr>
        <w:t xml:space="preserve"> account</w:t>
      </w:r>
      <w:r>
        <w:rPr>
          <w:color w:val="000005"/>
        </w:rPr>
        <w:t xml:space="preserve"> no</w:t>
      </w:r>
      <w:r>
        <w:br/>
      </w:r>
      <w:r>
        <w:rPr>
          <w:color w:val="520000"/>
        </w:rPr>
        <w:t xml:space="preserve"> আমি</w:t>
      </w:r>
      <w:r>
        <w:rPr>
          <w:color w:val="000007"/>
        </w:rPr>
        <w:t xml:space="preserve"> একটি</w:t>
      </w:r>
      <w:r>
        <w:rPr>
          <w:color w:val="000000"/>
        </w:rPr>
        <w:t xml:space="preserve"> প্রতিষ্ঠানে</w:t>
      </w:r>
      <w:r>
        <w:rPr>
          <w:color w:val="000026"/>
        </w:rPr>
        <w:t xml:space="preserve"> পে</w:t>
      </w:r>
      <w:r>
        <w:rPr>
          <w:color w:val="0000FF"/>
        </w:rPr>
        <w:t xml:space="preserve"> বিল</w:t>
      </w:r>
      <w:r>
        <w:rPr>
          <w:color w:val="010000"/>
        </w:rPr>
        <w:t xml:space="preserve"> করতেছি</w:t>
      </w:r>
      <w:r>
        <w:rPr>
          <w:color w:val="320000"/>
        </w:rPr>
        <w:t xml:space="preserve"> কিন্তু</w:t>
      </w:r>
      <w:r>
        <w:rPr>
          <w:color w:val="000026"/>
        </w:rPr>
        <w:t xml:space="preserve"> পে</w:t>
      </w:r>
      <w:r>
        <w:rPr>
          <w:color w:val="0000FF"/>
        </w:rPr>
        <w:t xml:space="preserve"> বিল</w:t>
      </w:r>
      <w:r>
        <w:rPr>
          <w:color w:val="000000"/>
        </w:rPr>
        <w:t xml:space="preserve"> হচ্ছেন</w:t>
      </w:r>
      <w:r>
        <w:rPr>
          <w:color w:val="000076"/>
        </w:rPr>
        <w:t xml:space="preserve"> না</w:t>
      </w:r>
      <w:r>
        <w:rPr>
          <w:color w:val="400000"/>
        </w:rPr>
        <w:t xml:space="preserve"> আমার</w:t>
      </w:r>
      <w:r>
        <w:rPr>
          <w:color w:val="000002"/>
        </w:rPr>
        <w:t xml:space="preserve"> একাউন্টে</w:t>
      </w:r>
      <w:r>
        <w:rPr>
          <w:color w:val="00002A"/>
        </w:rPr>
        <w:t xml:space="preserve"> টাকা</w:t>
      </w:r>
      <w:r>
        <w:rPr>
          <w:color w:val="000005"/>
        </w:rPr>
        <w:t xml:space="preserve"> আছে</w:t>
      </w:r>
      <w:r>
        <w:rPr>
          <w:color w:val="320000"/>
        </w:rPr>
        <w:t xml:space="preserve"> কিন্তু</w:t>
      </w:r>
      <w:r>
        <w:rPr>
          <w:color w:val="000026"/>
        </w:rPr>
        <w:t xml:space="preserve"> পে</w:t>
      </w:r>
      <w:r>
        <w:rPr>
          <w:color w:val="0000FF"/>
        </w:rPr>
        <w:t xml:space="preserve"> বিল</w:t>
      </w:r>
      <w:r>
        <w:rPr>
          <w:color w:val="00001B"/>
        </w:rPr>
        <w:t xml:space="preserve"> হচ্ছে</w:t>
      </w:r>
      <w:r>
        <w:rPr>
          <w:color w:val="000076"/>
        </w:rPr>
        <w:t xml:space="preserve"> না</w:t>
      </w:r>
      <w:r>
        <w:br/>
      </w:r>
      <w:r>
        <w:rPr>
          <w:color w:val="000000"/>
        </w:rPr>
        <w:t xml:space="preserve"> assa</w:t>
      </w:r>
      <w:r>
        <w:rPr>
          <w:color w:val="000004"/>
        </w:rPr>
        <w:t xml:space="preserve"> current</w:t>
      </w:r>
      <w:r>
        <w:rPr>
          <w:color w:val="0000C8"/>
        </w:rPr>
        <w:t xml:space="preserve"> bill</w:t>
      </w:r>
      <w:r>
        <w:rPr>
          <w:color w:val="000002"/>
        </w:rPr>
        <w:t xml:space="preserve"> successful</w:t>
      </w:r>
      <w:r>
        <w:rPr>
          <w:color w:val="000000"/>
        </w:rPr>
        <w:t xml:space="preserve"> hossa</w:t>
      </w:r>
      <w:r>
        <w:rPr>
          <w:color w:val="00004F"/>
        </w:rPr>
        <w:t xml:space="preserve"> na</w:t>
      </w:r>
      <w:r>
        <w:rPr>
          <w:color w:val="000010"/>
        </w:rPr>
        <w:t xml:space="preserve"> kno</w:t>
      </w:r>
      <w:r>
        <w:br/>
      </w:r>
      <w:r>
        <w:rPr>
          <w:color w:val="420000"/>
        </w:rPr>
        <w:t xml:space="preserve"> ami</w:t>
      </w:r>
      <w:r>
        <w:rPr>
          <w:color w:val="00000D"/>
        </w:rPr>
        <w:t xml:space="preserve"> electricity</w:t>
      </w:r>
      <w:r>
        <w:rPr>
          <w:color w:val="0000C8"/>
        </w:rPr>
        <w:t xml:space="preserve"> bill</w:t>
      </w:r>
      <w:r>
        <w:rPr>
          <w:color w:val="240000"/>
        </w:rPr>
        <w:t xml:space="preserve"> dite</w:t>
      </w:r>
      <w:r>
        <w:rPr>
          <w:color w:val="00000B"/>
        </w:rPr>
        <w:t xml:space="preserve"> parchi</w:t>
      </w:r>
      <w:r>
        <w:rPr>
          <w:color w:val="00004F"/>
        </w:rPr>
        <w:t xml:space="preserve"> na</w:t>
      </w:r>
      <w:r>
        <w:br/>
      </w:r>
      <w:r>
        <w:rPr>
          <w:color w:val="400000"/>
        </w:rPr>
        <w:t xml:space="preserve"> আমার</w:t>
      </w:r>
      <w:r>
        <w:rPr>
          <w:color w:val="00003D"/>
        </w:rPr>
        <w:t xml:space="preserve"> বিকাশ</w:t>
      </w:r>
      <w:r>
        <w:rPr>
          <w:color w:val="000039"/>
        </w:rPr>
        <w:t xml:space="preserve"> থেকে</w:t>
      </w:r>
      <w:r>
        <w:rPr>
          <w:color w:val="000078"/>
        </w:rPr>
        <w:t xml:space="preserve"> বিদ্যুৎ</w:t>
      </w:r>
      <w:r>
        <w:rPr>
          <w:color w:val="0000FF"/>
        </w:rPr>
        <w:t xml:space="preserve"> বিল</w:t>
      </w:r>
      <w:r>
        <w:rPr>
          <w:color w:val="4E0000"/>
        </w:rPr>
        <w:t xml:space="preserve"> দিতে</w:t>
      </w:r>
      <w:r>
        <w:rPr>
          <w:color w:val="000000"/>
        </w:rPr>
        <w:t xml:space="preserve"> পাচ্ছি</w:t>
      </w:r>
      <w:r>
        <w:rPr>
          <w:color w:val="000076"/>
        </w:rPr>
        <w:t xml:space="preserve"> না</w:t>
      </w:r>
      <w:r>
        <w:br/>
      </w:r>
      <w:r>
        <w:rPr>
          <w:color w:val="040000"/>
        </w:rPr>
        <w:t xml:space="preserve"> vai</w:t>
      </w:r>
      <w:r>
        <w:rPr>
          <w:color w:val="420000"/>
        </w:rPr>
        <w:t xml:space="preserve"> ami</w:t>
      </w:r>
      <w:r>
        <w:rPr>
          <w:color w:val="050000"/>
        </w:rPr>
        <w:t xml:space="preserve"> goto</w:t>
      </w:r>
      <w:r>
        <w:rPr>
          <w:color w:val="000000"/>
        </w:rPr>
        <w:t xml:space="preserve"> mashe</w:t>
      </w:r>
      <w:r>
        <w:rPr>
          <w:color w:val="000002"/>
        </w:rPr>
        <w:t xml:space="preserve"> biddot</w:t>
      </w:r>
      <w:r>
        <w:rPr>
          <w:color w:val="000010"/>
        </w:rPr>
        <w:t xml:space="preserve"> bil</w:t>
      </w:r>
      <w:r>
        <w:rPr>
          <w:color w:val="000001"/>
        </w:rPr>
        <w:t xml:space="preserve"> dilam</w:t>
      </w:r>
      <w:r>
        <w:rPr>
          <w:color w:val="000000"/>
        </w:rPr>
        <w:t xml:space="preserve"> akhn</w:t>
      </w:r>
      <w:r>
        <w:rPr>
          <w:color w:val="070000"/>
        </w:rPr>
        <w:t xml:space="preserve"> ai</w:t>
      </w:r>
      <w:r>
        <w:rPr>
          <w:color w:val="000000"/>
        </w:rPr>
        <w:t xml:space="preserve"> mashe</w:t>
      </w:r>
      <w:r>
        <w:rPr>
          <w:color w:val="000000"/>
        </w:rPr>
        <w:t xml:space="preserve"> amake</w:t>
      </w:r>
      <w:r>
        <w:rPr>
          <w:color w:val="000000"/>
        </w:rPr>
        <w:t xml:space="preserve"> bola</w:t>
      </w:r>
      <w:r>
        <w:rPr>
          <w:color w:val="000000"/>
        </w:rPr>
        <w:t xml:space="preserve"> hosce</w:t>
      </w:r>
      <w:r>
        <w:rPr>
          <w:color w:val="000000"/>
        </w:rPr>
        <w:t xml:space="preserve"> j</w:t>
      </w:r>
      <w:r>
        <w:rPr>
          <w:color w:val="160000"/>
        </w:rPr>
        <w:t xml:space="preserve"> amar</w:t>
      </w:r>
      <w:r>
        <w:rPr>
          <w:color w:val="000000"/>
        </w:rPr>
        <w:t xml:space="preserve"> naki</w:t>
      </w:r>
      <w:r>
        <w:rPr>
          <w:color w:val="000010"/>
        </w:rPr>
        <w:t xml:space="preserve"> bil</w:t>
      </w:r>
      <w:r>
        <w:rPr>
          <w:color w:val="000000"/>
        </w:rPr>
        <w:t xml:space="preserve"> kiso</w:t>
      </w:r>
      <w:r>
        <w:rPr>
          <w:color w:val="000001"/>
        </w:rPr>
        <w:t xml:space="preserve"> baki</w:t>
      </w:r>
      <w:r>
        <w:rPr>
          <w:color w:val="000002"/>
        </w:rPr>
        <w:t xml:space="preserve"> ase</w:t>
      </w:r>
      <w:r>
        <w:rPr>
          <w:color w:val="000000"/>
        </w:rPr>
        <w:t xml:space="preserve"> mane</w:t>
      </w:r>
      <w:r>
        <w:rPr>
          <w:color w:val="00000E"/>
        </w:rPr>
        <w:t xml:space="preserve"> keno</w:t>
      </w:r>
      <w:r>
        <w:br/>
      </w:r>
      <w:r>
        <w:rPr>
          <w:color w:val="080000"/>
        </w:rPr>
        <w:t xml:space="preserve"> স্যার</w:t>
      </w:r>
      <w:r>
        <w:rPr>
          <w:color w:val="520000"/>
        </w:rPr>
        <w:t xml:space="preserve"> আমি</w:t>
      </w:r>
      <w:r>
        <w:rPr>
          <w:color w:val="000023"/>
        </w:rPr>
        <w:t xml:space="preserve"> পল্লী</w:t>
      </w:r>
      <w:r>
        <w:rPr>
          <w:color w:val="000078"/>
        </w:rPr>
        <w:t xml:space="preserve"> বিদ্যুৎ</w:t>
      </w:r>
      <w:r>
        <w:rPr>
          <w:color w:val="0000FF"/>
        </w:rPr>
        <w:t xml:space="preserve"> বিল</w:t>
      </w:r>
      <w:r>
        <w:rPr>
          <w:color w:val="4E0000"/>
        </w:rPr>
        <w:t xml:space="preserve"> দিতে</w:t>
      </w:r>
      <w:r>
        <w:rPr>
          <w:color w:val="00002B"/>
        </w:rPr>
        <w:t xml:space="preserve"> পারছি</w:t>
      </w:r>
      <w:r>
        <w:rPr>
          <w:color w:val="000076"/>
        </w:rPr>
        <w:t xml:space="preserve"> না</w:t>
      </w:r>
      <w:r>
        <w:br/>
      </w:r>
      <w:r>
        <w:rPr>
          <w:color w:val="000005"/>
        </w:rPr>
        <w:t xml:space="preserve"> তারিখ</w:t>
      </w:r>
      <w:r>
        <w:rPr>
          <w:color w:val="0000FF"/>
        </w:rPr>
        <w:t xml:space="preserve"> বিল</w:t>
      </w:r>
      <w:r>
        <w:rPr>
          <w:color w:val="000014"/>
        </w:rPr>
        <w:t xml:space="preserve"> পরিশোধ</w:t>
      </w:r>
      <w:r>
        <w:rPr>
          <w:color w:val="070000"/>
        </w:rPr>
        <w:t xml:space="preserve"> করছি</w:t>
      </w:r>
      <w:r>
        <w:rPr>
          <w:color w:val="00002A"/>
        </w:rPr>
        <w:t xml:space="preserve"> টাকা</w:t>
      </w:r>
      <w:r>
        <w:rPr>
          <w:color w:val="000012"/>
        </w:rPr>
        <w:t xml:space="preserve"> কেটে</w:t>
      </w:r>
      <w:r>
        <w:rPr>
          <w:color w:val="000005"/>
        </w:rPr>
        <w:t xml:space="preserve"> নিছে</w:t>
      </w:r>
      <w:r>
        <w:rPr>
          <w:color w:val="320000"/>
        </w:rPr>
        <w:t xml:space="preserve"> কিন্তু</w:t>
      </w:r>
      <w:r>
        <w:rPr>
          <w:color w:val="0000FF"/>
        </w:rPr>
        <w:t xml:space="preserve"> বিল</w:t>
      </w:r>
      <w:r>
        <w:rPr>
          <w:color w:val="000014"/>
        </w:rPr>
        <w:t xml:space="preserve"> পরিশোধ</w:t>
      </w:r>
      <w:r>
        <w:rPr>
          <w:color w:val="00000A"/>
        </w:rPr>
        <w:t xml:space="preserve"> হয়নি</w:t>
      </w:r>
      <w:r>
        <w:rPr>
          <w:color w:val="00003D"/>
        </w:rPr>
        <w:t xml:space="preserve"> বিকাশ</w:t>
      </w:r>
      <w:r>
        <w:rPr>
          <w:color w:val="000008"/>
        </w:rPr>
        <w:t xml:space="preserve"> নাম্বার</w:t>
      </w:r>
      <w:r>
        <w:rPr>
          <w:color w:val="000009"/>
        </w:rPr>
        <w:t xml:space="preserve"> বিলের</w:t>
      </w:r>
      <w:r>
        <w:rPr>
          <w:color w:val="000000"/>
        </w:rPr>
        <w:t xml:space="preserve"> পরিমান</w:t>
      </w:r>
      <w:r>
        <w:br/>
      </w:r>
      <w:r>
        <w:rPr>
          <w:color w:val="000009"/>
        </w:rPr>
        <w:t xml:space="preserve"> polli</w:t>
      </w:r>
      <w:r>
        <w:rPr>
          <w:color w:val="00001F"/>
        </w:rPr>
        <w:t xml:space="preserve"> biddut</w:t>
      </w:r>
      <w:r>
        <w:rPr>
          <w:color w:val="000015"/>
        </w:rPr>
        <w:t xml:space="preserve"> prepaid</w:t>
      </w:r>
      <w:r>
        <w:rPr>
          <w:color w:val="000054"/>
        </w:rPr>
        <w:t xml:space="preserve"> pay</w:t>
      </w:r>
      <w:r>
        <w:rPr>
          <w:color w:val="0000C8"/>
        </w:rPr>
        <w:t xml:space="preserve"> bill</w:t>
      </w:r>
      <w:r>
        <w:rPr>
          <w:color w:val="0C0000"/>
        </w:rPr>
        <w:t xml:space="preserve"> kora</w:t>
      </w:r>
      <w:r>
        <w:rPr>
          <w:color w:val="040000"/>
        </w:rPr>
        <w:t xml:space="preserve"> jacche</w:t>
      </w:r>
      <w:r>
        <w:rPr>
          <w:color w:val="00004F"/>
        </w:rPr>
        <w:t xml:space="preserve"> na</w:t>
      </w:r>
      <w:r>
        <w:br/>
      </w:r>
      <w:r>
        <w:rPr>
          <w:color w:val="000010"/>
        </w:rPr>
        <w:t xml:space="preserve"> palli</w:t>
      </w:r>
      <w:r>
        <w:rPr>
          <w:color w:val="00001F"/>
        </w:rPr>
        <w:t xml:space="preserve"> biddut</w:t>
      </w:r>
      <w:r>
        <w:rPr>
          <w:color w:val="0000C8"/>
        </w:rPr>
        <w:t xml:space="preserve"> bill</w:t>
      </w:r>
      <w:r>
        <w:rPr>
          <w:color w:val="000002"/>
        </w:rPr>
        <w:t xml:space="preserve"> dewa</w:t>
      </w:r>
      <w:r>
        <w:rPr>
          <w:color w:val="040000"/>
        </w:rPr>
        <w:t xml:space="preserve"> jacche</w:t>
      </w:r>
      <w:r>
        <w:rPr>
          <w:color w:val="00004F"/>
        </w:rPr>
        <w:t xml:space="preserve"> na</w:t>
      </w:r>
      <w:r>
        <w:br/>
      </w:r>
      <w:r>
        <w:rPr>
          <w:color w:val="00003D"/>
        </w:rPr>
        <w:t xml:space="preserve"> বিকাশ</w:t>
      </w:r>
      <w:r>
        <w:rPr>
          <w:color w:val="040000"/>
        </w:rPr>
        <w:t xml:space="preserve"> দিয়ে</w:t>
      </w:r>
      <w:r>
        <w:rPr>
          <w:color w:val="000006"/>
        </w:rPr>
        <w:t xml:space="preserve"> কারেন্ট</w:t>
      </w:r>
      <w:r>
        <w:rPr>
          <w:color w:val="0000FF"/>
        </w:rPr>
        <w:t xml:space="preserve"> বিল</w:t>
      </w:r>
      <w:r>
        <w:rPr>
          <w:color w:val="4E0000"/>
        </w:rPr>
        <w:t xml:space="preserve"> দিতে</w:t>
      </w:r>
      <w:r>
        <w:rPr>
          <w:color w:val="000006"/>
        </w:rPr>
        <w:t xml:space="preserve"> পারতেছি</w:t>
      </w:r>
      <w:r>
        <w:rPr>
          <w:color w:val="000076"/>
        </w:rPr>
        <w:t xml:space="preserve"> না</w:t>
      </w:r>
      <w:r>
        <w:rPr>
          <w:color w:val="000009"/>
        </w:rPr>
        <w:t xml:space="preserve"> বিলের</w:t>
      </w:r>
      <w:r>
        <w:rPr>
          <w:color w:val="000000"/>
        </w:rPr>
        <w:t xml:space="preserve"> কাগজ</w:t>
      </w:r>
      <w:r>
        <w:rPr>
          <w:color w:val="000000"/>
        </w:rPr>
        <w:t xml:space="preserve"> এসেছি</w:t>
      </w:r>
      <w:r>
        <w:rPr>
          <w:color w:val="000000"/>
        </w:rPr>
        <w:t xml:space="preserve"> কিন্তূ</w:t>
      </w:r>
      <w:r>
        <w:rPr>
          <w:color w:val="000000"/>
        </w:rPr>
        <w:t xml:space="preserve"> এপ্স</w:t>
      </w:r>
      <w:r>
        <w:rPr>
          <w:color w:val="0A0000"/>
        </w:rPr>
        <w:t xml:space="preserve"> এ</w:t>
      </w:r>
      <w:r>
        <w:rPr>
          <w:color w:val="0000FF"/>
        </w:rPr>
        <w:t xml:space="preserve"> বিল</w:t>
      </w:r>
      <w:r>
        <w:rPr>
          <w:color w:val="000016"/>
        </w:rPr>
        <w:t xml:space="preserve"> তথ্য</w:t>
      </w:r>
      <w:r>
        <w:rPr>
          <w:color w:val="000007"/>
        </w:rPr>
        <w:t xml:space="preserve"> ভুল</w:t>
      </w:r>
      <w:r>
        <w:rPr>
          <w:color w:val="000003"/>
        </w:rPr>
        <w:t xml:space="preserve"> দেখায়</w:t>
      </w:r>
      <w:r>
        <w:rPr>
          <w:color w:val="0000FF"/>
        </w:rPr>
        <w:t xml:space="preserve"> বিল</w:t>
      </w:r>
      <w:r>
        <w:rPr>
          <w:color w:val="000014"/>
        </w:rPr>
        <w:t xml:space="preserve"> পরিশোধ</w:t>
      </w:r>
      <w:r>
        <w:rPr>
          <w:color w:val="0B0000"/>
        </w:rPr>
        <w:t xml:space="preserve"> এর</w:t>
      </w:r>
      <w:r>
        <w:rPr>
          <w:color w:val="000005"/>
        </w:rPr>
        <w:t xml:space="preserve"> তারিখ</w:t>
      </w:r>
      <w:r>
        <w:rPr>
          <w:color w:val="000005"/>
        </w:rPr>
        <w:t xml:space="preserve"> তারিখ</w:t>
      </w:r>
      <w:r>
        <w:rPr>
          <w:color w:val="010000"/>
        </w:rPr>
        <w:t xml:space="preserve"> ছিলো</w:t>
      </w:r>
      <w:r>
        <w:rPr>
          <w:color w:val="000000"/>
        </w:rPr>
        <w:t xml:space="preserve"> জরিমানা</w:t>
      </w:r>
      <w:r>
        <w:rPr>
          <w:color w:val="030000"/>
        </w:rPr>
        <w:t xml:space="preserve"> হয়ে</w:t>
      </w:r>
      <w:r>
        <w:rPr>
          <w:color w:val="000001"/>
        </w:rPr>
        <w:t xml:space="preserve"> গেছে</w:t>
      </w:r>
      <w:r>
        <w:rPr>
          <w:color w:val="000000"/>
        </w:rPr>
        <w:t xml:space="preserve"> তাও</w:t>
      </w:r>
      <w:r>
        <w:rPr>
          <w:color w:val="0000FF"/>
        </w:rPr>
        <w:t xml:space="preserve"> বিল</w:t>
      </w:r>
      <w:r>
        <w:rPr>
          <w:color w:val="090000"/>
        </w:rPr>
        <w:t xml:space="preserve"> আসছে</w:t>
      </w:r>
      <w:r>
        <w:rPr>
          <w:color w:val="000076"/>
        </w:rPr>
        <w:t xml:space="preserve"> না</w:t>
      </w:r>
      <w:r>
        <w:rPr>
          <w:color w:val="00000E"/>
        </w:rPr>
        <w:t xml:space="preserve"> কেনো</w:t>
      </w:r>
      <w:r>
        <w:br/>
      </w:r>
      <w:r>
        <w:rPr>
          <w:color w:val="080000"/>
        </w:rPr>
        <w:t xml:space="preserve"> স্যার</w:t>
      </w:r>
      <w:r>
        <w:rPr>
          <w:color w:val="520000"/>
        </w:rPr>
        <w:t xml:space="preserve"> আমি</w:t>
      </w:r>
      <w:r>
        <w:rPr>
          <w:color w:val="000002"/>
        </w:rPr>
        <w:t xml:space="preserve"> কালকে</w:t>
      </w:r>
      <w:r>
        <w:rPr>
          <w:color w:val="000005"/>
        </w:rPr>
        <w:t xml:space="preserve"> bpdb</w:t>
      </w:r>
      <w:r>
        <w:rPr>
          <w:color w:val="000015"/>
        </w:rPr>
        <w:t xml:space="preserve"> prepaid</w:t>
      </w:r>
      <w:r>
        <w:rPr>
          <w:color w:val="000000"/>
        </w:rPr>
        <w:t xml:space="preserve"> নাম্বারে</w:t>
      </w:r>
      <w:r>
        <w:rPr>
          <w:color w:val="0000FF"/>
        </w:rPr>
        <w:t xml:space="preserve"> বিল</w:t>
      </w:r>
      <w:r>
        <w:rPr>
          <w:color w:val="000000"/>
        </w:rPr>
        <w:t xml:space="preserve"> দিয়েচি</w:t>
      </w:r>
      <w:r>
        <w:rPr>
          <w:color w:val="320000"/>
        </w:rPr>
        <w:t xml:space="preserve"> কিন্তু</w:t>
      </w:r>
      <w:r>
        <w:rPr>
          <w:color w:val="00002A"/>
        </w:rPr>
        <w:t xml:space="preserve"> টাকা</w:t>
      </w:r>
      <w:r>
        <w:rPr>
          <w:color w:val="000002"/>
        </w:rPr>
        <w:t xml:space="preserve"> এড</w:t>
      </w:r>
      <w:r>
        <w:rPr>
          <w:color w:val="000000"/>
        </w:rPr>
        <w:t xml:space="preserve"> হচ্চেনা</w:t>
      </w:r>
      <w:r>
        <w:br/>
      </w:r>
      <w:r>
        <w:rPr>
          <w:color w:val="00003D"/>
        </w:rPr>
        <w:t xml:space="preserve"> বিকাশ</w:t>
      </w:r>
      <w:r>
        <w:rPr>
          <w:color w:val="000008"/>
        </w:rPr>
        <w:t xml:space="preserve"> নাম্বার</w:t>
      </w:r>
      <w:r>
        <w:rPr>
          <w:color w:val="400000"/>
        </w:rPr>
        <w:t xml:space="preserve"> আমার</w:t>
      </w:r>
      <w:r>
        <w:rPr>
          <w:color w:val="00003D"/>
        </w:rPr>
        <w:t xml:space="preserve"> বিকাশ</w:t>
      </w:r>
      <w:r>
        <w:rPr>
          <w:color w:val="000008"/>
        </w:rPr>
        <w:t xml:space="preserve"> নাম্বার</w:t>
      </w:r>
      <w:r>
        <w:rPr>
          <w:color w:val="000000"/>
        </w:rPr>
        <w:t xml:space="preserve"> হইতে</w:t>
      </w:r>
      <w:r>
        <w:rPr>
          <w:color w:val="00000F"/>
        </w:rPr>
        <w:t xml:space="preserve"> গত</w:t>
      </w:r>
      <w:r>
        <w:rPr>
          <w:color w:val="000003"/>
        </w:rPr>
        <w:t xml:space="preserve"> মাস</w:t>
      </w:r>
      <w:r>
        <w:rPr>
          <w:color w:val="050000"/>
        </w:rPr>
        <w:t xml:space="preserve"> এবং</w:t>
      </w:r>
      <w:r>
        <w:rPr>
          <w:color w:val="000000"/>
        </w:rPr>
        <w:t xml:space="preserve"> চলতি</w:t>
      </w:r>
      <w:r>
        <w:rPr>
          <w:color w:val="000003"/>
        </w:rPr>
        <w:t xml:space="preserve"> মাস</w:t>
      </w:r>
      <w:r>
        <w:rPr>
          <w:color w:val="00000D"/>
        </w:rPr>
        <w:t xml:space="preserve"> বিকাশে</w:t>
      </w:r>
      <w:r>
        <w:rPr>
          <w:color w:val="000023"/>
        </w:rPr>
        <w:t xml:space="preserve"> পল্লী</w:t>
      </w:r>
      <w:r>
        <w:rPr>
          <w:color w:val="000078"/>
        </w:rPr>
        <w:t xml:space="preserve"> বিদ্যুৎ</w:t>
      </w:r>
      <w:r>
        <w:rPr>
          <w:color w:val="0000FF"/>
        </w:rPr>
        <w:t xml:space="preserve"> বিল</w:t>
      </w:r>
      <w:r>
        <w:rPr>
          <w:color w:val="000000"/>
        </w:rPr>
        <w:t xml:space="preserve"> পোষ্টপেইড</w:t>
      </w:r>
      <w:r>
        <w:rPr>
          <w:color w:val="0B0000"/>
        </w:rPr>
        <w:t xml:space="preserve"> এর</w:t>
      </w:r>
      <w:r>
        <w:rPr>
          <w:color w:val="000000"/>
        </w:rPr>
        <w:t xml:space="preserve"> আপডেট</w:t>
      </w:r>
      <w:r>
        <w:rPr>
          <w:color w:val="000000"/>
        </w:rPr>
        <w:t xml:space="preserve"> দেখাচ্ছেনা</w:t>
      </w:r>
      <w:r>
        <w:br/>
      </w:r>
      <w:r>
        <w:rPr>
          <w:color w:val="520000"/>
        </w:rPr>
        <w:t xml:space="preserve"> আমি</w:t>
      </w:r>
      <w:r>
        <w:rPr>
          <w:color w:val="400000"/>
        </w:rPr>
        <w:t xml:space="preserve"> আমার</w:t>
      </w:r>
      <w:r>
        <w:rPr>
          <w:color w:val="000000"/>
        </w:rPr>
        <w:t xml:space="preserve"> িবিকাশ</w:t>
      </w:r>
      <w:r>
        <w:rPr>
          <w:color w:val="000039"/>
        </w:rPr>
        <w:t xml:space="preserve"> থেকে</w:t>
      </w:r>
      <w:r>
        <w:rPr>
          <w:color w:val="000000"/>
        </w:rPr>
        <w:t xml:space="preserve"> কারনে্ট</w:t>
      </w:r>
      <w:r>
        <w:rPr>
          <w:color w:val="0000FF"/>
        </w:rPr>
        <w:t xml:space="preserve"> বিল</w:t>
      </w:r>
      <w:r>
        <w:rPr>
          <w:color w:val="4E0000"/>
        </w:rPr>
        <w:t xml:space="preserve"> দিতে</w:t>
      </w:r>
      <w:r>
        <w:rPr>
          <w:color w:val="00002B"/>
        </w:rPr>
        <w:t xml:space="preserve"> পারছি</w:t>
      </w:r>
      <w:r>
        <w:rPr>
          <w:color w:val="000000"/>
        </w:rPr>
        <w:t xml:space="preserve"> নন</w:t>
      </w:r>
      <w:r>
        <w:rPr>
          <w:color w:val="000005"/>
        </w:rPr>
        <w:t xml:space="preserve"> সব</w:t>
      </w:r>
      <w:r>
        <w:rPr>
          <w:color w:val="000016"/>
        </w:rPr>
        <w:t xml:space="preserve"> তথ্য</w:t>
      </w:r>
      <w:r>
        <w:rPr>
          <w:color w:val="000002"/>
        </w:rPr>
        <w:t xml:space="preserve"> দেয়ার</w:t>
      </w:r>
      <w:r>
        <w:rPr>
          <w:color w:val="020000"/>
        </w:rPr>
        <w:t xml:space="preserve"> পর</w:t>
      </w:r>
      <w:r>
        <w:rPr>
          <w:color w:val="060000"/>
        </w:rPr>
        <w:t xml:space="preserve"> ও</w:t>
      </w:r>
      <w:r>
        <w:rPr>
          <w:color w:val="000000"/>
        </w:rPr>
        <w:t xml:space="preserve"> ইনব্যল্ড</w:t>
      </w:r>
      <w:r>
        <w:rPr>
          <w:color w:val="000012"/>
        </w:rPr>
        <w:t xml:space="preserve"> দেখাচ্ছে</w:t>
      </w:r>
      <w:r>
        <w:br/>
      </w:r>
      <w:r>
        <w:rPr>
          <w:color w:val="000009"/>
        </w:rPr>
        <w:t xml:space="preserve"> বিলের</w:t>
      </w:r>
      <w:r>
        <w:rPr>
          <w:color w:val="000016"/>
        </w:rPr>
        <w:t xml:space="preserve"> তথ্য</w:t>
      </w:r>
      <w:r>
        <w:rPr>
          <w:color w:val="000002"/>
        </w:rPr>
        <w:t xml:space="preserve"> ঠিক</w:t>
      </w:r>
      <w:r>
        <w:rPr>
          <w:color w:val="000000"/>
        </w:rPr>
        <w:t xml:space="preserve"> দেবার</w:t>
      </w:r>
      <w:r>
        <w:rPr>
          <w:color w:val="040000"/>
        </w:rPr>
        <w:t xml:space="preserve"> পরেও</w:t>
      </w:r>
      <w:r>
        <w:rPr>
          <w:color w:val="000014"/>
        </w:rPr>
        <w:t xml:space="preserve"> সঠিক</w:t>
      </w:r>
      <w:r>
        <w:rPr>
          <w:color w:val="050000"/>
        </w:rPr>
        <w:t xml:space="preserve"> নয়</w:t>
      </w:r>
      <w:r>
        <w:rPr>
          <w:color w:val="000003"/>
        </w:rPr>
        <w:t xml:space="preserve"> দেখায়</w:t>
      </w:r>
      <w:r>
        <w:rPr>
          <w:color w:val="020000"/>
        </w:rPr>
        <w:t xml:space="preserve"> এটা</w:t>
      </w:r>
      <w:r>
        <w:rPr>
          <w:color w:val="000000"/>
        </w:rPr>
        <w:t xml:space="preserve"> saved</w:t>
      </w:r>
      <w:r>
        <w:rPr>
          <w:color w:val="000014"/>
        </w:rPr>
        <w:t xml:space="preserve"> account</w:t>
      </w:r>
      <w:r>
        <w:rPr>
          <w:color w:val="000000"/>
        </w:rPr>
        <w:t xml:space="preserve"> তাই</w:t>
      </w:r>
      <w:r>
        <w:rPr>
          <w:color w:val="000000"/>
        </w:rPr>
        <w:t xml:space="preserve"> ভুলের</w:t>
      </w:r>
      <w:r>
        <w:rPr>
          <w:color w:val="000000"/>
        </w:rPr>
        <w:t xml:space="preserve"> সুযোগ</w:t>
      </w:r>
      <w:r>
        <w:rPr>
          <w:color w:val="000009"/>
        </w:rPr>
        <w:t xml:space="preserve"> নাই</w:t>
      </w:r>
      <w:r>
        <w:br/>
      </w:r>
      <w:r>
        <w:rPr>
          <w:color w:val="400000"/>
        </w:rPr>
        <w:t xml:space="preserve"> আমার</w:t>
      </w:r>
      <w:r>
        <w:rPr>
          <w:color w:val="00000D"/>
        </w:rPr>
        <w:t xml:space="preserve"> বিকাশে</w:t>
      </w:r>
      <w:r>
        <w:rPr>
          <w:color w:val="000026"/>
        </w:rPr>
        <w:t xml:space="preserve"> পে</w:t>
      </w:r>
      <w:r>
        <w:rPr>
          <w:color w:val="0000FF"/>
        </w:rPr>
        <w:t xml:space="preserve"> বিল</w:t>
      </w:r>
      <w:r>
        <w:rPr>
          <w:color w:val="00001B"/>
        </w:rPr>
        <w:t xml:space="preserve"> হচ্ছে</w:t>
      </w:r>
      <w:r>
        <w:rPr>
          <w:color w:val="000076"/>
        </w:rPr>
        <w:t xml:space="preserve"> না</w:t>
      </w:r>
      <w:r>
        <w:br/>
      </w:r>
      <w:r>
        <w:rPr>
          <w:color w:val="050000"/>
        </w:rPr>
        <w:t xml:space="preserve"> ভাই</w:t>
      </w:r>
      <w:r>
        <w:rPr>
          <w:color w:val="400000"/>
        </w:rPr>
        <w:t xml:space="preserve"> আমার</w:t>
      </w:r>
      <w:r>
        <w:rPr>
          <w:color w:val="00003D"/>
        </w:rPr>
        <w:t xml:space="preserve"> বিকাশ</w:t>
      </w:r>
      <w:r>
        <w:rPr>
          <w:color w:val="000000"/>
        </w:rPr>
        <w:t xml:space="preserve"> একাউন্টতে</w:t>
      </w:r>
      <w:r>
        <w:rPr>
          <w:color w:val="000005"/>
        </w:rPr>
        <w:t xml:space="preserve"> bpdb</w:t>
      </w:r>
      <w:r>
        <w:rPr>
          <w:color w:val="000007"/>
        </w:rPr>
        <w:t xml:space="preserve"> postpaid</w:t>
      </w:r>
      <w:r>
        <w:rPr>
          <w:color w:val="0000FF"/>
        </w:rPr>
        <w:t xml:space="preserve"> বিল</w:t>
      </w:r>
      <w:r>
        <w:rPr>
          <w:color w:val="000010"/>
        </w:rPr>
        <w:t xml:space="preserve"> দেওয়া</w:t>
      </w:r>
      <w:r>
        <w:rPr>
          <w:color w:val="000018"/>
        </w:rPr>
        <w:t xml:space="preserve"> যাচ্ছে</w:t>
      </w:r>
      <w:r>
        <w:rPr>
          <w:color w:val="000076"/>
        </w:rPr>
        <w:t xml:space="preserve"> না</w:t>
      </w:r>
      <w:r>
        <w:br/>
      </w:r>
      <w:r>
        <w:rPr>
          <w:color w:val="0000FF"/>
        </w:rPr>
        <w:t xml:space="preserve"> বিল</w:t>
      </w:r>
      <w:r>
        <w:rPr>
          <w:color w:val="4E0000"/>
        </w:rPr>
        <w:t xml:space="preserve"> দিতে</w:t>
      </w:r>
      <w:r>
        <w:rPr>
          <w:color w:val="000006"/>
        </w:rPr>
        <w:t xml:space="preserve"> পারতেছি</w:t>
      </w:r>
      <w:r>
        <w:rPr>
          <w:color w:val="000076"/>
        </w:rPr>
        <w:t xml:space="preserve"> না</w:t>
      </w:r>
      <w:r>
        <w:br/>
      </w:r>
      <w:r>
        <w:rPr>
          <w:color w:val="160000"/>
        </w:rPr>
        <w:t xml:space="preserve"> amar</w:t>
      </w:r>
      <w:r>
        <w:rPr>
          <w:color w:val="000006"/>
        </w:rPr>
        <w:t xml:space="preserve"> ei</w:t>
      </w:r>
      <w:r>
        <w:rPr>
          <w:color w:val="000000"/>
        </w:rPr>
        <w:t xml:space="preserve"> masher</w:t>
      </w:r>
      <w:r>
        <w:rPr>
          <w:color w:val="000001"/>
        </w:rPr>
        <w:t xml:space="preserve"> biddyut</w:t>
      </w:r>
      <w:r>
        <w:rPr>
          <w:color w:val="0000C8"/>
        </w:rPr>
        <w:t xml:space="preserve"> bill</w:t>
      </w:r>
      <w:r>
        <w:rPr>
          <w:color w:val="000015"/>
        </w:rPr>
        <w:t xml:space="preserve"> tk</w:t>
      </w:r>
      <w:r>
        <w:rPr>
          <w:color w:val="0F0000"/>
        </w:rPr>
        <w:t xml:space="preserve"> kintu</w:t>
      </w:r>
      <w:r>
        <w:rPr>
          <w:color w:val="000003"/>
        </w:rPr>
        <w:t xml:space="preserve"> dekhacche</w:t>
      </w:r>
      <w:r>
        <w:rPr>
          <w:color w:val="000010"/>
        </w:rPr>
        <w:t xml:space="preserve"> kno</w:t>
      </w:r>
      <w:r>
        <w:rPr>
          <w:color w:val="000010"/>
        </w:rPr>
        <w:t xml:space="preserve"> palli</w:t>
      </w:r>
      <w:r>
        <w:rPr>
          <w:color w:val="000001"/>
        </w:rPr>
        <w:t xml:space="preserve"> biddyut</w:t>
      </w:r>
      <w:r>
        <w:rPr>
          <w:color w:val="000003"/>
        </w:rPr>
        <w:t xml:space="preserve"> post</w:t>
      </w:r>
      <w:r>
        <w:rPr>
          <w:color w:val="000012"/>
        </w:rPr>
        <w:t xml:space="preserve"> paid</w:t>
      </w:r>
      <w:r>
        <w:br/>
      </w:r>
      <w:r>
        <w:rPr>
          <w:color w:val="400000"/>
        </w:rPr>
        <w:t xml:space="preserve"> আমার</w:t>
      </w:r>
      <w:r>
        <w:rPr>
          <w:color w:val="00000D"/>
        </w:rPr>
        <w:t xml:space="preserve"> বিকাশে</w:t>
      </w:r>
      <w:r>
        <w:rPr>
          <w:color w:val="000026"/>
        </w:rPr>
        <w:t xml:space="preserve"> পে</w:t>
      </w:r>
      <w:r>
        <w:rPr>
          <w:color w:val="0000FF"/>
        </w:rPr>
        <w:t xml:space="preserve"> বিল</w:t>
      </w:r>
      <w:r>
        <w:rPr>
          <w:color w:val="00001B"/>
        </w:rPr>
        <w:t xml:space="preserve"> হচ্ছে</w:t>
      </w:r>
      <w:r>
        <w:rPr>
          <w:color w:val="000076"/>
        </w:rPr>
        <w:t xml:space="preserve"> না</w:t>
      </w:r>
      <w:r>
        <w:br/>
      </w:r>
      <w:r>
        <w:rPr>
          <w:color w:val="000003"/>
        </w:rPr>
        <w:t xml:space="preserve"> বিকাশের</w:t>
      </w:r>
      <w:r>
        <w:rPr>
          <w:color w:val="040000"/>
        </w:rPr>
        <w:t xml:space="preserve"> মাধ্যমে</w:t>
      </w:r>
      <w:r>
        <w:rPr>
          <w:color w:val="000003"/>
        </w:rPr>
        <w:t xml:space="preserve"> পোস্ট</w:t>
      </w:r>
      <w:r>
        <w:rPr>
          <w:color w:val="000009"/>
        </w:rPr>
        <w:t xml:space="preserve"> পেইড</w:t>
      </w:r>
      <w:r>
        <w:rPr>
          <w:color w:val="000002"/>
        </w:rPr>
        <w:t xml:space="preserve"> মিটারে</w:t>
      </w:r>
      <w:r>
        <w:rPr>
          <w:color w:val="000001"/>
        </w:rPr>
        <w:t xml:space="preserve"> ফেব্রুয়ারি</w:t>
      </w:r>
      <w:r>
        <w:rPr>
          <w:color w:val="000014"/>
        </w:rPr>
        <w:t xml:space="preserve"> মাসের</w:t>
      </w:r>
      <w:r>
        <w:rPr>
          <w:color w:val="0000FF"/>
        </w:rPr>
        <w:t xml:space="preserve"> বিল</w:t>
      </w:r>
      <w:r>
        <w:rPr>
          <w:color w:val="000026"/>
        </w:rPr>
        <w:t xml:space="preserve"> পে</w:t>
      </w:r>
      <w:r>
        <w:rPr>
          <w:color w:val="0000FF"/>
        </w:rPr>
        <w:t xml:space="preserve"> বিল</w:t>
      </w:r>
      <w:r>
        <w:rPr>
          <w:color w:val="090000"/>
        </w:rPr>
        <w:t xml:space="preserve"> করা</w:t>
      </w:r>
      <w:r>
        <w:rPr>
          <w:color w:val="000018"/>
        </w:rPr>
        <w:t xml:space="preserve"> যাচ্ছে</w:t>
      </w:r>
      <w:r>
        <w:rPr>
          <w:color w:val="000076"/>
        </w:rPr>
        <w:t xml:space="preserve"> না</w:t>
      </w:r>
      <w:r>
        <w:rPr>
          <w:color w:val="000034"/>
        </w:rPr>
        <w:t xml:space="preserve"> কেন</w:t>
      </w:r>
      <w:r>
        <w:br/>
      </w:r>
      <w:r>
        <w:rPr>
          <w:color w:val="400000"/>
        </w:rPr>
        <w:t xml:space="preserve"> আমার</w:t>
      </w:r>
      <w:r>
        <w:rPr>
          <w:color w:val="00003D"/>
        </w:rPr>
        <w:t xml:space="preserve"> বিকাশ</w:t>
      </w:r>
      <w:r>
        <w:rPr>
          <w:color w:val="000000"/>
        </w:rPr>
        <w:t xml:space="preserve"> একাউন্টতে</w:t>
      </w:r>
      <w:r>
        <w:rPr>
          <w:color w:val="000005"/>
        </w:rPr>
        <w:t xml:space="preserve"> bpdb</w:t>
      </w:r>
      <w:r>
        <w:rPr>
          <w:color w:val="000007"/>
        </w:rPr>
        <w:t xml:space="preserve"> postpaid</w:t>
      </w:r>
      <w:r>
        <w:rPr>
          <w:color w:val="0000FF"/>
        </w:rPr>
        <w:t xml:space="preserve"> বিল</w:t>
      </w:r>
      <w:r>
        <w:rPr>
          <w:color w:val="000010"/>
        </w:rPr>
        <w:t xml:space="preserve"> দেওয়া</w:t>
      </w:r>
      <w:r>
        <w:rPr>
          <w:color w:val="000018"/>
        </w:rPr>
        <w:t xml:space="preserve"> যাচ্ছে</w:t>
      </w:r>
      <w:r>
        <w:rPr>
          <w:color w:val="000076"/>
        </w:rPr>
        <w:t xml:space="preserve"> না</w:t>
      </w:r>
      <w:r>
        <w:rPr>
          <w:color w:val="00002B"/>
        </w:rPr>
        <w:t xml:space="preserve"> bkash</w:t>
      </w:r>
      <w:r>
        <w:rPr>
          <w:color w:val="000014"/>
        </w:rPr>
        <w:t xml:space="preserve"> account</w:t>
      </w:r>
      <w:r>
        <w:rPr>
          <w:color w:val="000008"/>
        </w:rPr>
        <w:t xml:space="preserve"> number</w:t>
      </w:r>
      <w:r>
        <w:br/>
      </w:r>
      <w:r>
        <w:rPr>
          <w:color w:val="050000"/>
        </w:rPr>
        <w:t xml:space="preserve"> why</w:t>
      </w:r>
      <w:r>
        <w:rPr>
          <w:color w:val="000015"/>
        </w:rPr>
        <w:t xml:space="preserve"> prepaid</w:t>
      </w:r>
      <w:r>
        <w:rPr>
          <w:color w:val="000000"/>
        </w:rPr>
        <w:t xml:space="preserve"> pallibidyut</w:t>
      </w:r>
      <w:r>
        <w:rPr>
          <w:color w:val="0A0000"/>
        </w:rPr>
        <w:t xml:space="preserve"> is</w:t>
      </w:r>
      <w:r>
        <w:rPr>
          <w:color w:val="000009"/>
        </w:rPr>
        <w:t xml:space="preserve"> not</w:t>
      </w:r>
      <w:r>
        <w:rPr>
          <w:color w:val="110000"/>
        </w:rPr>
        <w:t xml:space="preserve"> to</w:t>
      </w:r>
      <w:r>
        <w:rPr>
          <w:color w:val="000000"/>
        </w:rPr>
        <w:t xml:space="preserve"> be</w:t>
      </w:r>
      <w:r>
        <w:rPr>
          <w:color w:val="000000"/>
        </w:rPr>
        <w:t xml:space="preserve"> successfull</w:t>
      </w:r>
      <w:r>
        <w:rPr>
          <w:color w:val="000000"/>
        </w:rPr>
        <w:t xml:space="preserve"> anything</w:t>
      </w:r>
      <w:r>
        <w:rPr>
          <w:color w:val="00000B"/>
        </w:rPr>
        <w:t xml:space="preserve"> problem</w:t>
      </w:r>
      <w:r>
        <w:br/>
      </w:r>
      <w:r>
        <w:rPr>
          <w:color w:val="400000"/>
        </w:rPr>
        <w:t xml:space="preserve"> আমার</w:t>
      </w:r>
      <w:r>
        <w:rPr>
          <w:color w:val="000001"/>
        </w:rPr>
        <w:t xml:space="preserve"> বিদ্যু</w:t>
      </w:r>
      <w:r>
        <w:rPr>
          <w:color w:val="0000FF"/>
        </w:rPr>
        <w:t xml:space="preserve"> বিল</w:t>
      </w:r>
      <w:r>
        <w:rPr>
          <w:color w:val="000000"/>
        </w:rPr>
        <w:t xml:space="preserve"> নিছেনা</w:t>
      </w:r>
      <w:r>
        <w:rPr>
          <w:color w:val="00000E"/>
        </w:rPr>
        <w:t xml:space="preserve"> কেনো</w:t>
      </w:r>
      <w:r>
        <w:rPr>
          <w:color w:val="000003"/>
        </w:rPr>
        <w:t xml:space="preserve"> মিটার</w:t>
      </w:r>
      <w:r>
        <w:rPr>
          <w:color w:val="000001"/>
        </w:rPr>
        <w:t xml:space="preserve"> নং</w:t>
      </w:r>
      <w:r>
        <w:br/>
      </w:r>
      <w:r>
        <w:rPr>
          <w:color w:val="520000"/>
        </w:rPr>
        <w:t xml:space="preserve"> আমি</w:t>
      </w:r>
      <w:r>
        <w:rPr>
          <w:color w:val="000000"/>
        </w:rPr>
        <w:t xml:space="preserve"> প্রতি</w:t>
      </w:r>
      <w:r>
        <w:rPr>
          <w:color w:val="000012"/>
        </w:rPr>
        <w:t xml:space="preserve"> মাসে</w:t>
      </w:r>
      <w:r>
        <w:rPr>
          <w:color w:val="000078"/>
        </w:rPr>
        <w:t xml:space="preserve"> বিদ্যুৎ</w:t>
      </w:r>
      <w:r>
        <w:rPr>
          <w:color w:val="0000FF"/>
        </w:rPr>
        <w:t xml:space="preserve"> বিল</w:t>
      </w:r>
      <w:r>
        <w:rPr>
          <w:color w:val="00003D"/>
        </w:rPr>
        <w:t xml:space="preserve"> বিকাশ</w:t>
      </w:r>
      <w:r>
        <w:rPr>
          <w:color w:val="050000"/>
        </w:rPr>
        <w:t xml:space="preserve"> করি</w:t>
      </w:r>
      <w:r>
        <w:rPr>
          <w:color w:val="320000"/>
        </w:rPr>
        <w:t xml:space="preserve"> কিন্তু</w:t>
      </w:r>
      <w:r>
        <w:rPr>
          <w:color w:val="000001"/>
        </w:rPr>
        <w:t xml:space="preserve"> feb</w:t>
      </w:r>
      <w:r>
        <w:rPr>
          <w:color w:val="000012"/>
        </w:rPr>
        <w:t xml:space="preserve"> মাসে</w:t>
      </w:r>
      <w:r>
        <w:rPr>
          <w:color w:val="0000FF"/>
        </w:rPr>
        <w:t xml:space="preserve"> বিল</w:t>
      </w:r>
      <w:r>
        <w:rPr>
          <w:color w:val="4E0000"/>
        </w:rPr>
        <w:t xml:space="preserve"> দিতে</w:t>
      </w:r>
      <w:r>
        <w:rPr>
          <w:color w:val="00002B"/>
        </w:rPr>
        <w:t xml:space="preserve"> পারছি</w:t>
      </w:r>
      <w:r>
        <w:rPr>
          <w:color w:val="000076"/>
        </w:rPr>
        <w:t xml:space="preserve"> না</w:t>
      </w:r>
      <w:r>
        <w:br/>
      </w:r>
      <w:r>
        <w:rPr>
          <w:color w:val="000078"/>
        </w:rPr>
        <w:t xml:space="preserve"> বিদ্যুৎ</w:t>
      </w:r>
      <w:r>
        <w:rPr>
          <w:color w:val="0000FF"/>
        </w:rPr>
        <w:t xml:space="preserve"> বিল</w:t>
      </w:r>
      <w:r>
        <w:rPr>
          <w:color w:val="4E0000"/>
        </w:rPr>
        <w:t xml:space="preserve"> দিতে</w:t>
      </w:r>
      <w:r>
        <w:rPr>
          <w:color w:val="00002B"/>
        </w:rPr>
        <w:t xml:space="preserve"> পারছি</w:t>
      </w:r>
      <w:r>
        <w:rPr>
          <w:color w:val="000076"/>
        </w:rPr>
        <w:t xml:space="preserve"> না</w:t>
      </w:r>
      <w:r>
        <w:rPr>
          <w:color w:val="000034"/>
        </w:rPr>
        <w:t xml:space="preserve"> কেন</w:t>
      </w:r>
      <w:r>
        <w:rPr>
          <w:color w:val="010000"/>
        </w:rPr>
        <w:t xml:space="preserve"> এখানে</w:t>
      </w:r>
      <w:r>
        <w:rPr>
          <w:color w:val="120000"/>
        </w:rPr>
        <w:t xml:space="preserve"> কি</w:t>
      </w:r>
      <w:r>
        <w:rPr>
          <w:color w:val="000012"/>
        </w:rPr>
        <w:t xml:space="preserve"> সমস্যা</w:t>
      </w:r>
      <w:r>
        <w:br/>
      </w:r>
      <w:r>
        <w:rPr>
          <w:color w:val="400000"/>
        </w:rPr>
        <w:t xml:space="preserve"> আমার</w:t>
      </w:r>
      <w:r>
        <w:rPr>
          <w:color w:val="00003D"/>
        </w:rPr>
        <w:t xml:space="preserve"> বিকাশ</w:t>
      </w:r>
      <w:r>
        <w:rPr>
          <w:color w:val="00000F"/>
        </w:rPr>
        <w:t xml:space="preserve"> একাউন্ট</w:t>
      </w:r>
      <w:r>
        <w:rPr>
          <w:color w:val="000039"/>
        </w:rPr>
        <w:t xml:space="preserve"> থেকে</w:t>
      </w:r>
      <w:r>
        <w:rPr>
          <w:color w:val="400000"/>
        </w:rPr>
        <w:t xml:space="preserve"> আমার</w:t>
      </w:r>
      <w:r>
        <w:rPr>
          <w:color w:val="000078"/>
        </w:rPr>
        <w:t xml:space="preserve"> বিদ্যুৎ</w:t>
      </w:r>
      <w:r>
        <w:rPr>
          <w:color w:val="0000FF"/>
        </w:rPr>
        <w:t xml:space="preserve"> বিল</w:t>
      </w:r>
      <w:r>
        <w:rPr>
          <w:color w:val="000000"/>
        </w:rPr>
        <w:t xml:space="preserve"> পাঠাতে</w:t>
      </w:r>
      <w:r>
        <w:rPr>
          <w:color w:val="00002B"/>
        </w:rPr>
        <w:t xml:space="preserve"> পারছি</w:t>
      </w:r>
      <w:r>
        <w:rPr>
          <w:color w:val="000076"/>
        </w:rPr>
        <w:t xml:space="preserve"> না</w:t>
      </w:r>
      <w:r>
        <w:rPr>
          <w:color w:val="000000"/>
        </w:rPr>
        <w:t xml:space="preserve"> কে</w:t>
      </w:r>
      <w:r>
        <w:br/>
      </w:r>
      <w:r>
        <w:rPr>
          <w:color w:val="420000"/>
        </w:rPr>
        <w:t xml:space="preserve"> ami</w:t>
      </w:r>
      <w:r>
        <w:rPr>
          <w:color w:val="00002B"/>
        </w:rPr>
        <w:t xml:space="preserve"> bkash</w:t>
      </w:r>
      <w:r>
        <w:rPr>
          <w:color w:val="110000"/>
        </w:rPr>
        <w:t xml:space="preserve"> a</w:t>
      </w:r>
      <w:r>
        <w:rPr>
          <w:color w:val="0000C8"/>
        </w:rPr>
        <w:t xml:space="preserve"> bill</w:t>
      </w:r>
      <w:r>
        <w:rPr>
          <w:color w:val="240000"/>
        </w:rPr>
        <w:t xml:space="preserve"> dite</w:t>
      </w:r>
      <w:r>
        <w:rPr>
          <w:color w:val="000009"/>
        </w:rPr>
        <w:t xml:space="preserve"> parci</w:t>
      </w:r>
      <w:r>
        <w:rPr>
          <w:color w:val="00004F"/>
        </w:rPr>
        <w:t xml:space="preserve"> na</w:t>
      </w:r>
      <w:r>
        <w:rPr>
          <w:color w:val="00000E"/>
        </w:rPr>
        <w:t xml:space="preserve"> keno</w:t>
      </w:r>
      <w:r>
        <w:br/>
      </w:r>
      <w:r>
        <w:rPr>
          <w:color w:val="050000"/>
        </w:rPr>
        <w:t xml:space="preserve"> why</w:t>
      </w:r>
      <w:r>
        <w:rPr>
          <w:color w:val="240000"/>
        </w:rPr>
        <w:t xml:space="preserve"> i</w:t>
      </w:r>
      <w:r>
        <w:rPr>
          <w:color w:val="000003"/>
        </w:rPr>
        <w:t xml:space="preserve"> can't</w:t>
      </w:r>
      <w:r>
        <w:rPr>
          <w:color w:val="000001"/>
        </w:rPr>
        <w:t xml:space="preserve"> send</w:t>
      </w:r>
      <w:r>
        <w:rPr>
          <w:color w:val="000054"/>
        </w:rPr>
        <w:t xml:space="preserve"> pay</w:t>
      </w:r>
      <w:r>
        <w:rPr>
          <w:color w:val="0000C8"/>
        </w:rPr>
        <w:t xml:space="preserve"> bill</w:t>
      </w:r>
      <w:r>
        <w:rPr>
          <w:color w:val="000000"/>
        </w:rPr>
        <w:t xml:space="preserve"> always</w:t>
      </w:r>
      <w:r>
        <w:rPr>
          <w:color w:val="020000"/>
        </w:rPr>
        <w:t xml:space="preserve"> shows</w:t>
      </w:r>
      <w:r>
        <w:rPr>
          <w:color w:val="000000"/>
        </w:rPr>
        <w:t xml:space="preserve"> unsuccessful</w:t>
      </w:r>
      <w:r>
        <w:br/>
      </w:r>
      <w:r>
        <w:rPr>
          <w:color w:val="000001"/>
        </w:rPr>
        <w:t xml:space="preserve"> now</w:t>
      </w:r>
      <w:r>
        <w:rPr>
          <w:color w:val="240000"/>
        </w:rPr>
        <w:t xml:space="preserve"> i</w:t>
      </w:r>
      <w:r>
        <w:rPr>
          <w:color w:val="040000"/>
        </w:rPr>
        <w:t xml:space="preserve"> am</w:t>
      </w:r>
      <w:r>
        <w:rPr>
          <w:color w:val="000054"/>
        </w:rPr>
        <w:t xml:space="preserve"> pay</w:t>
      </w:r>
      <w:r>
        <w:rPr>
          <w:color w:val="000001"/>
        </w:rPr>
        <w:t xml:space="preserve"> polly</w:t>
      </w:r>
      <w:r>
        <w:rPr>
          <w:color w:val="000000"/>
        </w:rPr>
        <w:t xml:space="preserve"> bydut</w:t>
      </w:r>
      <w:r>
        <w:rPr>
          <w:color w:val="0000C8"/>
        </w:rPr>
        <w:t xml:space="preserve"> bill</w:t>
      </w:r>
      <w:r>
        <w:rPr>
          <w:color w:val="2D0000"/>
        </w:rPr>
        <w:t xml:space="preserve"> but</w:t>
      </w:r>
      <w:r>
        <w:rPr>
          <w:color w:val="240000"/>
        </w:rPr>
        <w:t xml:space="preserve"> i</w:t>
      </w:r>
      <w:r>
        <w:rPr>
          <w:color w:val="000000"/>
        </w:rPr>
        <w:t xml:space="preserve"> face</w:t>
      </w:r>
      <w:r>
        <w:rPr>
          <w:color w:val="110000"/>
        </w:rPr>
        <w:t xml:space="preserve"> a</w:t>
      </w:r>
      <w:r>
        <w:rPr>
          <w:color w:val="000000"/>
        </w:rPr>
        <w:t xml:space="preserve"> some</w:t>
      </w:r>
      <w:r>
        <w:rPr>
          <w:color w:val="00000B"/>
        </w:rPr>
        <w:t xml:space="preserve"> problem</w:t>
      </w:r>
      <w:r>
        <w:rPr>
          <w:color w:val="00000B"/>
        </w:rPr>
        <w:t xml:space="preserve"> problem</w:t>
      </w:r>
      <w:r>
        <w:rPr>
          <w:color w:val="0A0000"/>
        </w:rPr>
        <w:t xml:space="preserve"> is</w:t>
      </w:r>
      <w:r>
        <w:rPr>
          <w:color w:val="0000C8"/>
        </w:rPr>
        <w:t xml:space="preserve"> bill</w:t>
      </w:r>
      <w:r>
        <w:rPr>
          <w:color w:val="000000"/>
        </w:rPr>
        <w:t xml:space="preserve"> paper</w:t>
      </w:r>
      <w:r>
        <w:rPr>
          <w:color w:val="000002"/>
        </w:rPr>
        <w:t xml:space="preserve"> amount</w:t>
      </w:r>
      <w:r>
        <w:rPr>
          <w:color w:val="0A0000"/>
        </w:rPr>
        <w:t xml:space="preserve"> is</w:t>
      </w:r>
      <w:r>
        <w:rPr>
          <w:color w:val="2D0000"/>
        </w:rPr>
        <w:t xml:space="preserve"> but</w:t>
      </w:r>
      <w:r>
        <w:rPr>
          <w:color w:val="000001"/>
        </w:rPr>
        <w:t xml:space="preserve"> now</w:t>
      </w:r>
      <w:r>
        <w:rPr>
          <w:color w:val="000054"/>
        </w:rPr>
        <w:t xml:space="preserve"> pay</w:t>
      </w:r>
      <w:r>
        <w:rPr>
          <w:color w:val="0000C8"/>
        </w:rPr>
        <w:t xml:space="preserve"> bill</w:t>
      </w:r>
      <w:r>
        <w:rPr>
          <w:color w:val="000000"/>
        </w:rPr>
        <w:t xml:space="preserve"> see</w:t>
      </w:r>
      <w:r>
        <w:rPr>
          <w:color w:val="000016"/>
        </w:rPr>
        <w:t xml:space="preserve"> taka</w:t>
      </w:r>
      <w:r>
        <w:br/>
      </w:r>
      <w:r>
        <w:rPr>
          <w:color w:val="520000"/>
        </w:rPr>
        <w:t xml:space="preserve"> আমি</w:t>
      </w:r>
      <w:r>
        <w:rPr>
          <w:color w:val="000000"/>
        </w:rPr>
        <w:t xml:space="preserve"> পোষ্টপেইড</w:t>
      </w:r>
      <w:r>
        <w:rPr>
          <w:color w:val="000023"/>
        </w:rPr>
        <w:t xml:space="preserve"> পল্লী</w:t>
      </w:r>
      <w:r>
        <w:rPr>
          <w:color w:val="000078"/>
        </w:rPr>
        <w:t xml:space="preserve"> বিদ্যুৎ</w:t>
      </w:r>
      <w:r>
        <w:rPr>
          <w:color w:val="0000FF"/>
        </w:rPr>
        <w:t xml:space="preserve"> বিল</w:t>
      </w:r>
      <w:r>
        <w:rPr>
          <w:color w:val="4E0000"/>
        </w:rPr>
        <w:t xml:space="preserve"> দিতে</w:t>
      </w:r>
      <w:r>
        <w:rPr>
          <w:color w:val="00002B"/>
        </w:rPr>
        <w:t xml:space="preserve"> পারছি</w:t>
      </w:r>
      <w:r>
        <w:rPr>
          <w:color w:val="000076"/>
        </w:rPr>
        <w:t xml:space="preserve"> না</w:t>
      </w:r>
      <w:r>
        <w:br/>
      </w:r>
      <w:r>
        <w:rPr>
          <w:color w:val="050000"/>
        </w:rPr>
        <w:t xml:space="preserve"> why</w:t>
      </w:r>
      <w:r>
        <w:rPr>
          <w:color w:val="240000"/>
        </w:rPr>
        <w:t xml:space="preserve"> i</w:t>
      </w:r>
      <w:r>
        <w:rPr>
          <w:color w:val="000003"/>
        </w:rPr>
        <w:t xml:space="preserve"> can't</w:t>
      </w:r>
      <w:r>
        <w:rPr>
          <w:color w:val="000054"/>
        </w:rPr>
        <w:t xml:space="preserve"> pay</w:t>
      </w:r>
      <w:r>
        <w:rPr>
          <w:color w:val="0000C8"/>
        </w:rPr>
        <w:t xml:space="preserve"> bill</w:t>
      </w:r>
      <w:r>
        <w:rPr>
          <w:color w:val="020000"/>
        </w:rPr>
        <w:t xml:space="preserve"> for</w:t>
      </w:r>
      <w:r>
        <w:rPr>
          <w:color w:val="020000"/>
        </w:rPr>
        <w:t xml:space="preserve"> this</w:t>
      </w:r>
      <w:r>
        <w:rPr>
          <w:color w:val="00000B"/>
        </w:rPr>
        <w:t xml:space="preserve"> month</w:t>
      </w:r>
      <w:r>
        <w:br/>
      </w:r>
      <w:r>
        <w:rPr>
          <w:color w:val="000000"/>
        </w:rPr>
        <w:t xml:space="preserve"> ভাইয়া</w:t>
      </w:r>
      <w:r>
        <w:rPr>
          <w:color w:val="400000"/>
        </w:rPr>
        <w:t xml:space="preserve"> আমার</w:t>
      </w:r>
      <w:r>
        <w:rPr>
          <w:color w:val="00003D"/>
        </w:rPr>
        <w:t xml:space="preserve"> বিকাশ</w:t>
      </w:r>
      <w:r>
        <w:rPr>
          <w:color w:val="000039"/>
        </w:rPr>
        <w:t xml:space="preserve"> থেকে</w:t>
      </w:r>
      <w:r>
        <w:rPr>
          <w:color w:val="000026"/>
        </w:rPr>
        <w:t xml:space="preserve"> পে</w:t>
      </w:r>
      <w:r>
        <w:rPr>
          <w:color w:val="0000FF"/>
        </w:rPr>
        <w:t xml:space="preserve"> বিল</w:t>
      </w:r>
      <w:r>
        <w:rPr>
          <w:color w:val="000001"/>
        </w:rPr>
        <w:t xml:space="preserve"> হচ্ছেনা</w:t>
      </w:r>
      <w:r>
        <w:br/>
      </w:r>
      <w:r>
        <w:rPr>
          <w:color w:val="520000"/>
        </w:rPr>
        <w:t xml:space="preserve"> আমি</w:t>
      </w:r>
      <w:r>
        <w:rPr>
          <w:color w:val="000000"/>
        </w:rPr>
        <w:t xml:space="preserve"> অনলাইন</w:t>
      </w:r>
      <w:r>
        <w:rPr>
          <w:color w:val="000000"/>
        </w:rPr>
        <w:t xml:space="preserve"> বিদুত</w:t>
      </w:r>
      <w:r>
        <w:rPr>
          <w:color w:val="0000FF"/>
        </w:rPr>
        <w:t xml:space="preserve"> বিল</w:t>
      </w:r>
      <w:r>
        <w:rPr>
          <w:color w:val="4E0000"/>
        </w:rPr>
        <w:t xml:space="preserve"> দিতে</w:t>
      </w:r>
      <w:r>
        <w:rPr>
          <w:color w:val="00002B"/>
        </w:rPr>
        <w:t xml:space="preserve"> পারছি</w:t>
      </w:r>
      <w:r>
        <w:rPr>
          <w:color w:val="000076"/>
        </w:rPr>
        <w:t xml:space="preserve"> না</w:t>
      </w:r>
      <w:r>
        <w:rPr>
          <w:color w:val="000034"/>
        </w:rPr>
        <w:t xml:space="preserve"> কেন</w:t>
      </w:r>
      <w:r>
        <w:rPr>
          <w:color w:val="000000"/>
        </w:rPr>
        <w:t xml:space="preserve"> ডিসেম্বরমাস</w:t>
      </w:r>
      <w:r>
        <w:rPr>
          <w:color w:val="0A0000"/>
        </w:rPr>
        <w:t xml:space="preserve"> এ</w:t>
      </w:r>
      <w:r>
        <w:rPr>
          <w:color w:val="000000"/>
        </w:rPr>
        <w:t xml:space="preserve"> পাইড</w:t>
      </w:r>
      <w:r>
        <w:rPr>
          <w:color w:val="000003"/>
        </w:rPr>
        <w:t xml:space="preserve"> দেখায়</w:t>
      </w:r>
      <w:r>
        <w:rPr>
          <w:color w:val="320000"/>
        </w:rPr>
        <w:t xml:space="preserve"> কিন্তু</w:t>
      </w:r>
      <w:r>
        <w:rPr>
          <w:color w:val="000000"/>
        </w:rPr>
        <w:t xml:space="preserve"> একই</w:t>
      </w:r>
      <w:r>
        <w:rPr>
          <w:color w:val="000005"/>
        </w:rPr>
        <w:t xml:space="preserve"> সব</w:t>
      </w:r>
      <w:r>
        <w:rPr>
          <w:color w:val="000002"/>
        </w:rPr>
        <w:t xml:space="preserve"> শুধু</w:t>
      </w:r>
      <w:r>
        <w:rPr>
          <w:color w:val="000000"/>
        </w:rPr>
        <w:t xml:space="preserve"> জানুয়ারি</w:t>
      </w:r>
      <w:r>
        <w:rPr>
          <w:color w:val="000000"/>
        </w:rPr>
        <w:t xml:space="preserve"> দিলে</w:t>
      </w:r>
      <w:r>
        <w:rPr>
          <w:color w:val="020000"/>
        </w:rPr>
        <w:t xml:space="preserve"> বলে</w:t>
      </w:r>
      <w:r>
        <w:rPr>
          <w:color w:val="000009"/>
        </w:rPr>
        <w:t xml:space="preserve"> বিলের</w:t>
      </w:r>
      <w:r>
        <w:rPr>
          <w:color w:val="000016"/>
        </w:rPr>
        <w:t xml:space="preserve"> তথ্য</w:t>
      </w:r>
      <w:r>
        <w:rPr>
          <w:color w:val="000007"/>
        </w:rPr>
        <w:t xml:space="preserve"> ভুল</w:t>
      </w:r>
      <w:r>
        <w:br/>
      </w:r>
      <w:r>
        <w:rPr>
          <w:color w:val="000000"/>
        </w:rPr>
        <w:t xml:space="preserve"> আসসালামুয়ালাইকুম</w:t>
      </w:r>
      <w:r>
        <w:rPr>
          <w:color w:val="520000"/>
        </w:rPr>
        <w:t xml:space="preserve"> আমি</w:t>
      </w:r>
      <w:r>
        <w:rPr>
          <w:color w:val="000000"/>
        </w:rPr>
        <w:t xml:space="preserve"> গতমাসে</w:t>
      </w:r>
      <w:r>
        <w:rPr>
          <w:color w:val="400000"/>
        </w:rPr>
        <w:t xml:space="preserve"> আমার</w:t>
      </w:r>
      <w:r>
        <w:rPr>
          <w:color w:val="00000F"/>
        </w:rPr>
        <w:t xml:space="preserve"> একাউন্ট</w:t>
      </w:r>
      <w:r>
        <w:rPr>
          <w:color w:val="000039"/>
        </w:rPr>
        <w:t xml:space="preserve"> থেকে</w:t>
      </w:r>
      <w:r>
        <w:rPr>
          <w:color w:val="000078"/>
        </w:rPr>
        <w:t xml:space="preserve"> বিদ্যুৎ</w:t>
      </w:r>
      <w:r>
        <w:rPr>
          <w:color w:val="0000FF"/>
        </w:rPr>
        <w:t xml:space="preserve"> বিল</w:t>
      </w:r>
      <w:r>
        <w:rPr>
          <w:color w:val="000026"/>
        </w:rPr>
        <w:t xml:space="preserve"> পে</w:t>
      </w:r>
      <w:r>
        <w:rPr>
          <w:color w:val="020000"/>
        </w:rPr>
        <w:t xml:space="preserve"> করেছিলাম</w:t>
      </w:r>
      <w:r>
        <w:rPr>
          <w:color w:val="320000"/>
        </w:rPr>
        <w:t xml:space="preserve"> কিন্তু</w:t>
      </w:r>
      <w:r>
        <w:rPr>
          <w:color w:val="120000"/>
        </w:rPr>
        <w:t xml:space="preserve"> এই</w:t>
      </w:r>
      <w:r>
        <w:rPr>
          <w:color w:val="000012"/>
        </w:rPr>
        <w:t xml:space="preserve"> মাসে</w:t>
      </w:r>
      <w:r>
        <w:rPr>
          <w:color w:val="00000A"/>
        </w:rPr>
        <w:t xml:space="preserve"> এখন</w:t>
      </w:r>
      <w:r>
        <w:rPr>
          <w:color w:val="000014"/>
        </w:rPr>
        <w:t xml:space="preserve"> পরিশোধ</w:t>
      </w:r>
      <w:r>
        <w:rPr>
          <w:color w:val="1F0000"/>
        </w:rPr>
        <w:t xml:space="preserve"> করতে</w:t>
      </w:r>
      <w:r>
        <w:rPr>
          <w:color w:val="060000"/>
        </w:rPr>
        <w:t xml:space="preserve"> গেলে</w:t>
      </w:r>
      <w:r>
        <w:rPr>
          <w:color w:val="020000"/>
        </w:rPr>
        <w:t xml:space="preserve"> বলা</w:t>
      </w:r>
      <w:r>
        <w:rPr>
          <w:color w:val="020000"/>
        </w:rPr>
        <w:t xml:space="preserve"> হয়</w:t>
      </w:r>
      <w:r>
        <w:rPr>
          <w:color w:val="050000"/>
        </w:rPr>
        <w:t xml:space="preserve"> আপনার</w:t>
      </w:r>
      <w:r>
        <w:rPr>
          <w:color w:val="000016"/>
        </w:rPr>
        <w:t xml:space="preserve"> তথ্য</w:t>
      </w:r>
      <w:r>
        <w:rPr>
          <w:color w:val="000014"/>
        </w:rPr>
        <w:t xml:space="preserve"> সঠিক</w:t>
      </w:r>
      <w:r>
        <w:rPr>
          <w:color w:val="000004"/>
        </w:rPr>
        <w:t xml:space="preserve"> নয়</w:t>
      </w:r>
      <w:r>
        <w:br/>
      </w:r>
      <w:r>
        <w:rPr>
          <w:color w:val="400000"/>
        </w:rPr>
        <w:t xml:space="preserve"> আমার</w:t>
      </w:r>
      <w:r>
        <w:rPr>
          <w:color w:val="00003D"/>
        </w:rPr>
        <w:t xml:space="preserve"> বিকাশ</w:t>
      </w:r>
      <w:r>
        <w:rPr>
          <w:color w:val="00000F"/>
        </w:rPr>
        <w:t xml:space="preserve"> একাউন্ট</w:t>
      </w:r>
      <w:r>
        <w:rPr>
          <w:color w:val="000039"/>
        </w:rPr>
        <w:t xml:space="preserve"> থেকে</w:t>
      </w:r>
      <w:r>
        <w:rPr>
          <w:color w:val="000023"/>
        </w:rPr>
        <w:t xml:space="preserve"> পল্লী</w:t>
      </w:r>
      <w:r>
        <w:rPr>
          <w:color w:val="000078"/>
        </w:rPr>
        <w:t xml:space="preserve"> বিদ্যুৎ</w:t>
      </w:r>
      <w:r>
        <w:rPr>
          <w:color w:val="0000FF"/>
        </w:rPr>
        <w:t xml:space="preserve"> বিল</w:t>
      </w:r>
      <w:r>
        <w:rPr>
          <w:color w:val="000010"/>
        </w:rPr>
        <w:t xml:space="preserve"> দেওয়া</w:t>
      </w:r>
      <w:r>
        <w:rPr>
          <w:color w:val="000018"/>
        </w:rPr>
        <w:t xml:space="preserve"> যাচ্ছে</w:t>
      </w:r>
      <w:r>
        <w:rPr>
          <w:color w:val="000076"/>
        </w:rPr>
        <w:t xml:space="preserve"> না</w:t>
      </w:r>
      <w:r>
        <w:br/>
      </w:r>
      <w:r>
        <w:rPr>
          <w:color w:val="080000"/>
        </w:rPr>
        <w:t xml:space="preserve"> the</w:t>
      </w:r>
      <w:r>
        <w:rPr>
          <w:color w:val="000004"/>
        </w:rPr>
        <w:t xml:space="preserve"> request</w:t>
      </w:r>
      <w:r>
        <w:rPr>
          <w:color w:val="050000"/>
        </w:rPr>
        <w:t xml:space="preserve"> of</w:t>
      </w:r>
      <w:r>
        <w:rPr>
          <w:color w:val="000015"/>
        </w:rPr>
        <w:t xml:space="preserve"> prepaid</w:t>
      </w:r>
      <w:r>
        <w:rPr>
          <w:color w:val="000054"/>
        </w:rPr>
        <w:t xml:space="preserve"> pay</w:t>
      </w:r>
      <w:r>
        <w:rPr>
          <w:color w:val="0000C8"/>
        </w:rPr>
        <w:t xml:space="preserve"> bill</w:t>
      </w:r>
      <w:r>
        <w:rPr>
          <w:color w:val="050000"/>
        </w:rPr>
        <w:t xml:space="preserve"> of</w:t>
      </w:r>
      <w:r>
        <w:rPr>
          <w:color w:val="000010"/>
        </w:rPr>
        <w:t xml:space="preserve"> palli</w:t>
      </w:r>
      <w:r>
        <w:rPr>
          <w:color w:val="000009"/>
        </w:rPr>
        <w:t xml:space="preserve"> bidyut</w:t>
      </w:r>
      <w:r>
        <w:rPr>
          <w:color w:val="0A0000"/>
        </w:rPr>
        <w:t xml:space="preserve"> is</w:t>
      </w:r>
      <w:r>
        <w:rPr>
          <w:color w:val="000009"/>
        </w:rPr>
        <w:t xml:space="preserve"> not</w:t>
      </w:r>
      <w:r>
        <w:rPr>
          <w:color w:val="110000"/>
        </w:rPr>
        <w:t xml:space="preserve"> to</w:t>
      </w:r>
      <w:r>
        <w:rPr>
          <w:color w:val="000000"/>
        </w:rPr>
        <w:t xml:space="preserve"> be</w:t>
      </w:r>
      <w:r>
        <w:rPr>
          <w:color w:val="000002"/>
        </w:rPr>
        <w:t xml:space="preserve"> successful</w:t>
      </w:r>
      <w:r>
        <w:br/>
      </w:r>
      <w:r>
        <w:rPr>
          <w:color w:val="420000"/>
        </w:rPr>
        <w:t xml:space="preserve"> ami</w:t>
      </w:r>
      <w:r>
        <w:rPr>
          <w:color w:val="000000"/>
        </w:rPr>
        <w:t xml:space="preserve"> pe</w:t>
      </w:r>
      <w:r>
        <w:rPr>
          <w:color w:val="0000C8"/>
        </w:rPr>
        <w:t xml:space="preserve"> bill</w:t>
      </w:r>
      <w:r>
        <w:rPr>
          <w:color w:val="000017"/>
        </w:rPr>
        <w:t xml:space="preserve"> korte</w:t>
      </w:r>
      <w:r>
        <w:rPr>
          <w:color w:val="00000B"/>
        </w:rPr>
        <w:t xml:space="preserve"> parchi</w:t>
      </w:r>
      <w:r>
        <w:rPr>
          <w:color w:val="00004F"/>
        </w:rPr>
        <w:t xml:space="preserve"> na</w:t>
      </w:r>
      <w:r>
        <w:rPr>
          <w:color w:val="010000"/>
        </w:rPr>
        <w:t xml:space="preserve"> plz</w:t>
      </w:r>
      <w:r>
        <w:rPr>
          <w:color w:val="010000"/>
        </w:rPr>
        <w:t xml:space="preserve"> help</w:t>
      </w:r>
      <w:r>
        <w:rPr>
          <w:color w:val="010000"/>
        </w:rPr>
        <w:t xml:space="preserve"> me</w:t>
      </w:r>
      <w:r>
        <w:rPr>
          <w:color w:val="000026"/>
        </w:rPr>
        <w:t xml:space="preserve"> পে</w:t>
      </w:r>
      <w:r>
        <w:rPr>
          <w:color w:val="0000FF"/>
        </w:rPr>
        <w:t xml:space="preserve"> বিল</w:t>
      </w:r>
      <w:r>
        <w:rPr>
          <w:color w:val="1F0000"/>
        </w:rPr>
        <w:t xml:space="preserve"> করতে</w:t>
      </w:r>
      <w:r>
        <w:rPr>
          <w:color w:val="000012"/>
        </w:rPr>
        <w:t xml:space="preserve"> সমস্যা</w:t>
      </w:r>
      <w:r>
        <w:rPr>
          <w:color w:val="00001B"/>
        </w:rPr>
        <w:t xml:space="preserve"> হচ্ছে</w:t>
      </w:r>
      <w:r>
        <w:br/>
      </w:r>
      <w:r>
        <w:rPr>
          <w:color w:val="240000"/>
        </w:rPr>
        <w:t xml:space="preserve"> i</w:t>
      </w:r>
      <w:r>
        <w:rPr>
          <w:color w:val="000002"/>
        </w:rPr>
        <w:t xml:space="preserve"> can</w:t>
      </w:r>
      <w:r>
        <w:rPr>
          <w:color w:val="000009"/>
        </w:rPr>
        <w:t xml:space="preserve"> not</w:t>
      </w:r>
      <w:r>
        <w:rPr>
          <w:color w:val="000054"/>
        </w:rPr>
        <w:t xml:space="preserve"> pay</w:t>
      </w:r>
      <w:r>
        <w:rPr>
          <w:color w:val="000017"/>
        </w:rPr>
        <w:t xml:space="preserve"> my</w:t>
      </w:r>
      <w:r>
        <w:rPr>
          <w:color w:val="00000D"/>
        </w:rPr>
        <w:t xml:space="preserve"> electricity</w:t>
      </w:r>
      <w:r>
        <w:rPr>
          <w:color w:val="0000C8"/>
        </w:rPr>
        <w:t xml:space="preserve"> bill</w:t>
      </w:r>
      <w:r>
        <w:br/>
      </w:r>
      <w:r>
        <w:rPr>
          <w:color w:val="400000"/>
        </w:rPr>
        <w:t xml:space="preserve"> আমার</w:t>
      </w:r>
      <w:r>
        <w:rPr>
          <w:color w:val="000078"/>
        </w:rPr>
        <w:t xml:space="preserve"> বিদ্যুৎ</w:t>
      </w:r>
      <w:r>
        <w:rPr>
          <w:color w:val="0000FF"/>
        </w:rPr>
        <w:t xml:space="preserve"> বিল</w:t>
      </w:r>
      <w:r>
        <w:rPr>
          <w:color w:val="00003D"/>
        </w:rPr>
        <w:t xml:space="preserve"> বিকাশ</w:t>
      </w:r>
      <w:r>
        <w:rPr>
          <w:color w:val="000039"/>
        </w:rPr>
        <w:t xml:space="preserve"> থেকে</w:t>
      </w:r>
      <w:r>
        <w:rPr>
          <w:color w:val="000014"/>
        </w:rPr>
        <w:t xml:space="preserve"> পরিশোধ</w:t>
      </w:r>
      <w:r>
        <w:rPr>
          <w:color w:val="00001B"/>
        </w:rPr>
        <w:t xml:space="preserve"> হচ্ছে</w:t>
      </w:r>
      <w:r>
        <w:rPr>
          <w:color w:val="000076"/>
        </w:rPr>
        <w:t xml:space="preserve"> না</w:t>
      </w:r>
      <w:r>
        <w:rPr>
          <w:color w:val="000034"/>
        </w:rPr>
        <w:t xml:space="preserve"> কেন</w:t>
      </w:r>
      <w:r>
        <w:br/>
      </w:r>
      <w:r>
        <w:rPr>
          <w:color w:val="0000FF"/>
        </w:rPr>
        <w:t xml:space="preserve"> বিল</w:t>
      </w:r>
      <w:r>
        <w:rPr>
          <w:color w:val="000010"/>
        </w:rPr>
        <w:t xml:space="preserve"> দেওয়া</w:t>
      </w:r>
      <w:r>
        <w:rPr>
          <w:color w:val="000018"/>
        </w:rPr>
        <w:t xml:space="preserve"> যাচ্ছে</w:t>
      </w:r>
      <w:r>
        <w:rPr>
          <w:color w:val="000076"/>
        </w:rPr>
        <w:t xml:space="preserve"> না</w:t>
      </w:r>
      <w:r>
        <w:rPr>
          <w:color w:val="000034"/>
        </w:rPr>
        <w:t xml:space="preserve"> কেন</w:t>
      </w:r>
      <w:r>
        <w:br/>
      </w:r>
      <w:r>
        <w:rPr>
          <w:color w:val="420000"/>
        </w:rPr>
        <w:t xml:space="preserve"> ami</w:t>
      </w:r>
      <w:r>
        <w:rPr>
          <w:color w:val="160000"/>
        </w:rPr>
        <w:t xml:space="preserve"> amar</w:t>
      </w:r>
      <w:r>
        <w:rPr>
          <w:color w:val="000006"/>
        </w:rPr>
        <w:t xml:space="preserve"> bidut</w:t>
      </w:r>
      <w:r>
        <w:rPr>
          <w:color w:val="0000C8"/>
        </w:rPr>
        <w:t xml:space="preserve"> bill</w:t>
      </w:r>
      <w:r>
        <w:rPr>
          <w:color w:val="050000"/>
        </w:rPr>
        <w:t xml:space="preserve"> dita</w:t>
      </w:r>
      <w:r>
        <w:rPr>
          <w:color w:val="000001"/>
        </w:rPr>
        <w:t xml:space="preserve"> parce</w:t>
      </w:r>
      <w:r>
        <w:rPr>
          <w:color w:val="00004F"/>
        </w:rPr>
        <w:t xml:space="preserve"> na</w:t>
      </w:r>
      <w:r>
        <w:br/>
      </w:r>
      <w:r>
        <w:rPr>
          <w:color w:val="0000FF"/>
        </w:rPr>
        <w:t xml:space="preserve"> বিল</w:t>
      </w:r>
      <w:r>
        <w:rPr>
          <w:color w:val="4E0000"/>
        </w:rPr>
        <w:t xml:space="preserve"> দিতে</w:t>
      </w:r>
      <w:r>
        <w:rPr>
          <w:color w:val="00002B"/>
        </w:rPr>
        <w:t xml:space="preserve"> পারছি</w:t>
      </w:r>
      <w:r>
        <w:rPr>
          <w:color w:val="000076"/>
        </w:rPr>
        <w:t xml:space="preserve"> না</w:t>
      </w:r>
      <w:r>
        <w:br/>
      </w:r>
      <w:r>
        <w:rPr>
          <w:color w:val="0000FF"/>
        </w:rPr>
        <w:t xml:space="preserve"> বিল</w:t>
      </w:r>
      <w:r>
        <w:rPr>
          <w:color w:val="000010"/>
        </w:rPr>
        <w:t xml:space="preserve"> দেওয়া</w:t>
      </w:r>
      <w:r>
        <w:rPr>
          <w:color w:val="000018"/>
        </w:rPr>
        <w:t xml:space="preserve"> যাচ্ছে</w:t>
      </w:r>
      <w:r>
        <w:rPr>
          <w:color w:val="000076"/>
        </w:rPr>
        <w:t xml:space="preserve"> না</w:t>
      </w:r>
      <w:r>
        <w:rPr>
          <w:color w:val="000000"/>
        </w:rPr>
        <w:t xml:space="preserve"> কী</w:t>
      </w:r>
      <w:r>
        <w:rPr>
          <w:color w:val="1F0000"/>
        </w:rPr>
        <w:t xml:space="preserve"> করতে</w:t>
      </w:r>
      <w:r>
        <w:rPr>
          <w:color w:val="010000"/>
        </w:rPr>
        <w:t xml:space="preserve"> হবে</w:t>
      </w:r>
      <w:r>
        <w:br/>
      </w:r>
      <w:r>
        <w:rPr>
          <w:color w:val="000078"/>
        </w:rPr>
        <w:t xml:space="preserve"> বিদ্যুৎ</w:t>
      </w:r>
      <w:r>
        <w:rPr>
          <w:color w:val="0000FF"/>
        </w:rPr>
        <w:t xml:space="preserve"> বিল</w:t>
      </w:r>
      <w:r>
        <w:rPr>
          <w:color w:val="4E0000"/>
        </w:rPr>
        <w:t xml:space="preserve"> দিতে</w:t>
      </w:r>
      <w:r>
        <w:rPr>
          <w:color w:val="00000C"/>
        </w:rPr>
        <w:t xml:space="preserve"> পারছিনা</w:t>
      </w:r>
      <w:r>
        <w:rPr>
          <w:color w:val="000034"/>
        </w:rPr>
        <w:t xml:space="preserve"> কেন</w:t>
      </w:r>
      <w:r>
        <w:rPr>
          <w:color w:val="000000"/>
        </w:rPr>
        <w:t xml:space="preserve"> দয়া</w:t>
      </w:r>
      <w:r>
        <w:rPr>
          <w:color w:val="070000"/>
        </w:rPr>
        <w:t xml:space="preserve"> করে</w:t>
      </w:r>
      <w:r>
        <w:rPr>
          <w:color w:val="000002"/>
        </w:rPr>
        <w:t xml:space="preserve"> জানাবেন</w:t>
      </w:r>
      <w:r>
        <w:br/>
      </w:r>
      <w:r>
        <w:rPr>
          <w:color w:val="00001F"/>
        </w:rPr>
        <w:t xml:space="preserve"> biddut</w:t>
      </w:r>
      <w:r>
        <w:rPr>
          <w:color w:val="0000C8"/>
        </w:rPr>
        <w:t xml:space="preserve"> bill</w:t>
      </w:r>
      <w:r>
        <w:rPr>
          <w:color w:val="000000"/>
        </w:rPr>
        <w:t xml:space="preserve"> deta</w:t>
      </w:r>
      <w:r>
        <w:rPr>
          <w:color w:val="00000B"/>
        </w:rPr>
        <w:t xml:space="preserve"> problem</w:t>
      </w:r>
      <w:r>
        <w:rPr>
          <w:color w:val="000000"/>
        </w:rPr>
        <w:t xml:space="preserve"> hossa</w:t>
      </w:r>
      <w:r>
        <w:br/>
      </w:r>
      <w:r>
        <w:rPr>
          <w:color w:val="00000D"/>
        </w:rPr>
        <w:t xml:space="preserve"> বিকাশে</w:t>
      </w:r>
      <w:r>
        <w:rPr>
          <w:color w:val="000023"/>
        </w:rPr>
        <w:t xml:space="preserve"> পল্লী</w:t>
      </w:r>
      <w:r>
        <w:rPr>
          <w:color w:val="000078"/>
        </w:rPr>
        <w:t xml:space="preserve"> বিদ্যুৎ</w:t>
      </w:r>
      <w:r>
        <w:rPr>
          <w:color w:val="000002"/>
        </w:rPr>
        <w:t xml:space="preserve"> বকেয়া</w:t>
      </w:r>
      <w:r>
        <w:rPr>
          <w:color w:val="0000FF"/>
        </w:rPr>
        <w:t xml:space="preserve"> বিল</w:t>
      </w:r>
      <w:r>
        <w:rPr>
          <w:color w:val="000010"/>
        </w:rPr>
        <w:t xml:space="preserve"> দেওয়া</w:t>
      </w:r>
      <w:r>
        <w:rPr>
          <w:color w:val="070000"/>
        </w:rPr>
        <w:t xml:space="preserve"> যায়</w:t>
      </w:r>
      <w:r>
        <w:rPr>
          <w:color w:val="000076"/>
        </w:rPr>
        <w:t xml:space="preserve"> না</w:t>
      </w:r>
      <w:r>
        <w:br/>
      </w:r>
      <w:r>
        <w:rPr>
          <w:color w:val="050000"/>
        </w:rPr>
        <w:t xml:space="preserve"> ভাই</w:t>
      </w:r>
      <w:r>
        <w:rPr>
          <w:color w:val="400000"/>
        </w:rPr>
        <w:t xml:space="preserve"> আমার</w:t>
      </w:r>
      <w:r>
        <w:rPr>
          <w:color w:val="000002"/>
        </w:rPr>
        <w:t xml:space="preserve"> nesco</w:t>
      </w:r>
      <w:r>
        <w:rPr>
          <w:color w:val="000005"/>
        </w:rPr>
        <w:t xml:space="preserve"> november</w:t>
      </w:r>
      <w:r>
        <w:rPr>
          <w:color w:val="00000B"/>
        </w:rPr>
        <w:t xml:space="preserve"> month</w:t>
      </w:r>
      <w:r>
        <w:rPr>
          <w:color w:val="000001"/>
        </w:rPr>
        <w:t xml:space="preserve"> r</w:t>
      </w:r>
      <w:r>
        <w:rPr>
          <w:color w:val="0000C8"/>
        </w:rPr>
        <w:t xml:space="preserve"> bill</w:t>
      </w:r>
      <w:r>
        <w:rPr>
          <w:color w:val="000012"/>
        </w:rPr>
        <w:t xml:space="preserve"> paid</w:t>
      </w:r>
      <w:r>
        <w:rPr>
          <w:color w:val="0C0000"/>
        </w:rPr>
        <w:t xml:space="preserve"> kora</w:t>
      </w:r>
      <w:r>
        <w:rPr>
          <w:color w:val="000000"/>
        </w:rPr>
        <w:t xml:space="preserve"> aca</w:t>
      </w:r>
      <w:r>
        <w:rPr>
          <w:color w:val="2D0000"/>
        </w:rPr>
        <w:t xml:space="preserve"> but</w:t>
      </w:r>
      <w:r>
        <w:rPr>
          <w:color w:val="000002"/>
        </w:rPr>
        <w:t xml:space="preserve"> nesco</w:t>
      </w:r>
      <w:r>
        <w:rPr>
          <w:color w:val="030000"/>
        </w:rPr>
        <w:t xml:space="preserve"> due</w:t>
      </w:r>
      <w:r>
        <w:rPr>
          <w:color w:val="000000"/>
        </w:rPr>
        <w:t xml:space="preserve"> dakascha</w:t>
      </w:r>
      <w:r>
        <w:br/>
      </w:r>
      <w:r>
        <w:rPr>
          <w:color w:val="000000"/>
        </w:rPr>
        <w:t xml:space="preserve"> ame</w:t>
      </w:r>
      <w:r>
        <w:rPr>
          <w:color w:val="050000"/>
        </w:rPr>
        <w:t xml:space="preserve"> goto</w:t>
      </w:r>
      <w:r>
        <w:rPr>
          <w:color w:val="000000"/>
        </w:rPr>
        <w:t xml:space="preserve"> tarika</w:t>
      </w:r>
      <w:r>
        <w:rPr>
          <w:color w:val="000009"/>
        </w:rPr>
        <w:t xml:space="preserve"> polli</w:t>
      </w:r>
      <w:r>
        <w:rPr>
          <w:color w:val="000000"/>
        </w:rPr>
        <w:t xml:space="preserve"> bidduth</w:t>
      </w:r>
      <w:r>
        <w:rPr>
          <w:color w:val="030000"/>
        </w:rPr>
        <w:t xml:space="preserve"> ar</w:t>
      </w:r>
      <w:r>
        <w:rPr>
          <w:color w:val="020000"/>
        </w:rPr>
        <w:t xml:space="preserve"> akta</w:t>
      </w:r>
      <w:r>
        <w:rPr>
          <w:color w:val="0000C8"/>
        </w:rPr>
        <w:t xml:space="preserve"> bill</w:t>
      </w:r>
      <w:r>
        <w:rPr>
          <w:color w:val="000000"/>
        </w:rPr>
        <w:t xml:space="preserve"> porishod</w:t>
      </w:r>
      <w:r>
        <w:rPr>
          <w:color w:val="000000"/>
        </w:rPr>
        <w:t xml:space="preserve"> koke</w:t>
      </w:r>
      <w:r>
        <w:rPr>
          <w:color w:val="030000"/>
        </w:rPr>
        <w:t xml:space="preserve"> kinto</w:t>
      </w:r>
      <w:r>
        <w:rPr>
          <w:color w:val="000001"/>
        </w:rPr>
        <w:t xml:space="preserve"> akhon</w:t>
      </w:r>
      <w:r>
        <w:rPr>
          <w:color w:val="000000"/>
        </w:rPr>
        <w:t xml:space="preserve"> dakhe</w:t>
      </w:r>
      <w:r>
        <w:rPr>
          <w:color w:val="000000"/>
        </w:rPr>
        <w:t xml:space="preserve"> bilte</w:t>
      </w:r>
      <w:r>
        <w:rPr>
          <w:color w:val="000000"/>
        </w:rPr>
        <w:t xml:space="preserve"> poreshod</w:t>
      </w:r>
      <w:r>
        <w:rPr>
          <w:color w:val="000000"/>
        </w:rPr>
        <w:t xml:space="preserve"> hoine</w:t>
      </w:r>
      <w:r>
        <w:br/>
      </w:r>
      <w:r>
        <w:rPr>
          <w:color w:val="000078"/>
        </w:rPr>
        <w:t xml:space="preserve"> বিদ্যুৎ</w:t>
      </w:r>
      <w:r>
        <w:rPr>
          <w:color w:val="0000FF"/>
        </w:rPr>
        <w:t xml:space="preserve"> বিল</w:t>
      </w:r>
      <w:r>
        <w:rPr>
          <w:color w:val="000026"/>
        </w:rPr>
        <w:t xml:space="preserve"> পে</w:t>
      </w:r>
      <w:r>
        <w:rPr>
          <w:color w:val="030000"/>
        </w:rPr>
        <w:t xml:space="preserve"> করার</w:t>
      </w:r>
      <w:r>
        <w:rPr>
          <w:color w:val="040000"/>
        </w:rPr>
        <w:t xml:space="preserve"> পরেও</w:t>
      </w:r>
      <w:r>
        <w:rPr>
          <w:color w:val="0000FF"/>
        </w:rPr>
        <w:t xml:space="preserve"> বিল</w:t>
      </w:r>
      <w:r>
        <w:rPr>
          <w:color w:val="000026"/>
        </w:rPr>
        <w:t xml:space="preserve"> পে</w:t>
      </w:r>
      <w:r>
        <w:rPr>
          <w:color w:val="00000A"/>
        </w:rPr>
        <w:t xml:space="preserve"> হয়নি</w:t>
      </w:r>
      <w:r>
        <w:rPr>
          <w:color w:val="050000"/>
        </w:rPr>
        <w:t xml:space="preserve"> এবং</w:t>
      </w:r>
      <w:r>
        <w:rPr>
          <w:color w:val="00002A"/>
        </w:rPr>
        <w:t xml:space="preserve"> টাকা</w:t>
      </w:r>
      <w:r>
        <w:rPr>
          <w:color w:val="000012"/>
        </w:rPr>
        <w:t xml:space="preserve"> কেটে</w:t>
      </w:r>
      <w:r>
        <w:rPr>
          <w:color w:val="020000"/>
        </w:rPr>
        <w:t xml:space="preserve"> নিয়েছে</w:t>
      </w:r>
      <w:r>
        <w:rPr>
          <w:color w:val="010000"/>
        </w:rPr>
        <w:t xml:space="preserve"> আর</w:t>
      </w:r>
      <w:r>
        <w:rPr>
          <w:color w:val="400000"/>
        </w:rPr>
        <w:t xml:space="preserve"> আমার</w:t>
      </w:r>
      <w:r>
        <w:rPr>
          <w:color w:val="00002A"/>
        </w:rPr>
        <w:t xml:space="preserve"> টাকা</w:t>
      </w:r>
      <w:r>
        <w:rPr>
          <w:color w:val="000002"/>
        </w:rPr>
        <w:t xml:space="preserve"> ফেরত</w:t>
      </w:r>
      <w:r>
        <w:rPr>
          <w:color w:val="030000"/>
        </w:rPr>
        <w:t xml:space="preserve"> দেওয়ার</w:t>
      </w:r>
      <w:r>
        <w:rPr>
          <w:color w:val="000000"/>
        </w:rPr>
        <w:t xml:space="preserve"> কথা</w:t>
      </w:r>
      <w:r>
        <w:rPr>
          <w:color w:val="010000"/>
        </w:rPr>
        <w:t xml:space="preserve"> ছিলো</w:t>
      </w:r>
      <w:r>
        <w:rPr>
          <w:color w:val="000004"/>
        </w:rPr>
        <w:t xml:space="preserve"> দিন</w:t>
      </w:r>
      <w:r>
        <w:rPr>
          <w:color w:val="020000"/>
        </w:rPr>
        <w:t xml:space="preserve"> পরে</w:t>
      </w:r>
      <w:r>
        <w:rPr>
          <w:color w:val="040000"/>
        </w:rPr>
        <w:t xml:space="preserve"> তো</w:t>
      </w:r>
      <w:r>
        <w:rPr>
          <w:color w:val="020000"/>
        </w:rPr>
        <w:t xml:space="preserve"> দুই</w:t>
      </w:r>
      <w:r>
        <w:rPr>
          <w:color w:val="000004"/>
        </w:rPr>
        <w:t xml:space="preserve"> দিন</w:t>
      </w:r>
      <w:r>
        <w:rPr>
          <w:color w:val="000000"/>
        </w:rPr>
        <w:t xml:space="preserve"> হয়েগেছে</w:t>
      </w:r>
      <w:r>
        <w:rPr>
          <w:color w:val="000000"/>
        </w:rPr>
        <w:t xml:space="preserve"> টাকাতো</w:t>
      </w:r>
      <w:r>
        <w:rPr>
          <w:color w:val="000000"/>
        </w:rPr>
        <w:t xml:space="preserve"> পেলাম</w:t>
      </w:r>
      <w:r>
        <w:rPr>
          <w:color w:val="000001"/>
        </w:rPr>
        <w:t xml:space="preserve"> নাহ</w:t>
      </w:r>
      <w:r>
        <w:br/>
      </w:r>
      <w:r>
        <w:rPr>
          <w:color w:val="000023"/>
        </w:rPr>
        <w:t xml:space="preserve"> পল্লী</w:t>
      </w:r>
      <w:r>
        <w:rPr>
          <w:color w:val="000004"/>
        </w:rPr>
        <w:t xml:space="preserve"> বিদ্যুতের</w:t>
      </w:r>
      <w:r>
        <w:rPr>
          <w:color w:val="0000FF"/>
        </w:rPr>
        <w:t xml:space="preserve"> বিল</w:t>
      </w:r>
      <w:r>
        <w:rPr>
          <w:color w:val="4E0000"/>
        </w:rPr>
        <w:t xml:space="preserve"> দিতে</w:t>
      </w:r>
      <w:r>
        <w:rPr>
          <w:color w:val="000000"/>
        </w:rPr>
        <w:t xml:space="preserve"> পারতাছিনা</w:t>
      </w:r>
      <w:r>
        <w:rPr>
          <w:color w:val="050000"/>
        </w:rPr>
        <w:t xml:space="preserve"> একটু</w:t>
      </w:r>
      <w:r>
        <w:rPr>
          <w:color w:val="000000"/>
        </w:rPr>
        <w:t xml:space="preserve"> দেখান</w:t>
      </w:r>
      <w:r>
        <w:rPr>
          <w:color w:val="040000"/>
        </w:rPr>
        <w:t xml:space="preserve"> তো</w:t>
      </w:r>
      <w:r>
        <w:br/>
      </w:r>
      <w:r>
        <w:rPr>
          <w:color w:val="000000"/>
        </w:rPr>
        <w:t xml:space="preserve"> সার</w:t>
      </w:r>
      <w:r>
        <w:rPr>
          <w:color w:val="520000"/>
        </w:rPr>
        <w:t xml:space="preserve"> আমি</w:t>
      </w:r>
      <w:r>
        <w:rPr>
          <w:color w:val="00000D"/>
        </w:rPr>
        <w:t xml:space="preserve"> বিকাশে</w:t>
      </w:r>
      <w:r>
        <w:rPr>
          <w:color w:val="040000"/>
        </w:rPr>
        <w:t xml:space="preserve"> মাধ্যমে</w:t>
      </w:r>
      <w:r>
        <w:rPr>
          <w:color w:val="000006"/>
        </w:rPr>
        <w:t xml:space="preserve"> বিদ্যুত</w:t>
      </w:r>
      <w:r>
        <w:rPr>
          <w:color w:val="0000FF"/>
        </w:rPr>
        <w:t xml:space="preserve"> বিল</w:t>
      </w:r>
      <w:r>
        <w:rPr>
          <w:color w:val="000014"/>
        </w:rPr>
        <w:t xml:space="preserve"> পরিশোধ</w:t>
      </w:r>
      <w:r>
        <w:rPr>
          <w:color w:val="010000"/>
        </w:rPr>
        <w:t xml:space="preserve"> কিন্ত</w:t>
      </w:r>
      <w:r>
        <w:rPr>
          <w:color w:val="000000"/>
        </w:rPr>
        <w:t xml:space="preserve"> জানুয়ারী</w:t>
      </w:r>
      <w:r>
        <w:rPr>
          <w:color w:val="000014"/>
        </w:rPr>
        <w:t xml:space="preserve"> মাসের</w:t>
      </w:r>
      <w:r>
        <w:rPr>
          <w:color w:val="0000FF"/>
        </w:rPr>
        <w:t xml:space="preserve"> বিল</w:t>
      </w:r>
      <w:r>
        <w:rPr>
          <w:color w:val="000001"/>
        </w:rPr>
        <w:t xml:space="preserve"> ফেব্রুয়ারী</w:t>
      </w:r>
      <w:r>
        <w:rPr>
          <w:color w:val="000012"/>
        </w:rPr>
        <w:t xml:space="preserve"> মাসে</w:t>
      </w:r>
      <w:r>
        <w:rPr>
          <w:color w:val="000003"/>
        </w:rPr>
        <w:t xml:space="preserve"> এসেছে</w:t>
      </w:r>
      <w:r>
        <w:br/>
      </w:r>
      <w:r>
        <w:rPr>
          <w:color w:val="400000"/>
        </w:rPr>
        <w:t xml:space="preserve"> আমার</w:t>
      </w:r>
      <w:r>
        <w:rPr>
          <w:color w:val="000000"/>
        </w:rPr>
        <w:t xml:space="preserve"> কারেন</w:t>
      </w:r>
      <w:r>
        <w:rPr>
          <w:color w:val="0000FF"/>
        </w:rPr>
        <w:t xml:space="preserve"> বিল</w:t>
      </w:r>
      <w:r>
        <w:rPr>
          <w:color w:val="4E0000"/>
        </w:rPr>
        <w:t xml:space="preserve"> দিতে</w:t>
      </w:r>
      <w:r>
        <w:rPr>
          <w:color w:val="000005"/>
        </w:rPr>
        <w:t xml:space="preserve"> পারি</w:t>
      </w:r>
      <w:r>
        <w:rPr>
          <w:color w:val="000076"/>
        </w:rPr>
        <w:t xml:space="preserve"> না</w:t>
      </w:r>
      <w:r>
        <w:rPr>
          <w:color w:val="00000E"/>
        </w:rPr>
        <w:t xml:space="preserve"> কেনো</w:t>
      </w:r>
      <w:r>
        <w:br/>
      </w:r>
      <w:r>
        <w:rPr>
          <w:color w:val="000023"/>
        </w:rPr>
        <w:t xml:space="preserve"> পল্লী</w:t>
      </w:r>
      <w:r>
        <w:rPr>
          <w:color w:val="000004"/>
        </w:rPr>
        <w:t xml:space="preserve"> বিদ্যুতের</w:t>
      </w:r>
      <w:r>
        <w:rPr>
          <w:color w:val="0000FF"/>
        </w:rPr>
        <w:t xml:space="preserve"> বিল</w:t>
      </w:r>
      <w:r>
        <w:rPr>
          <w:color w:val="000034"/>
        </w:rPr>
        <w:t xml:space="preserve"> কেন</w:t>
      </w:r>
      <w:r>
        <w:rPr>
          <w:color w:val="4E0000"/>
        </w:rPr>
        <w:t xml:space="preserve"> দিতে</w:t>
      </w:r>
      <w:r>
        <w:rPr>
          <w:color w:val="00002B"/>
        </w:rPr>
        <w:t xml:space="preserve"> পারছি</w:t>
      </w:r>
      <w:r>
        <w:rPr>
          <w:color w:val="000076"/>
        </w:rPr>
        <w:t xml:space="preserve"> না</w:t>
      </w:r>
      <w:r>
        <w:br/>
      </w:r>
      <w:r>
        <w:rPr>
          <w:color w:val="420000"/>
        </w:rPr>
        <w:t xml:space="preserve"> ami</w:t>
      </w:r>
      <w:r>
        <w:rPr>
          <w:color w:val="160000"/>
        </w:rPr>
        <w:t xml:space="preserve"> amar</w:t>
      </w:r>
      <w:r>
        <w:rPr>
          <w:color w:val="000001"/>
        </w:rPr>
        <w:t xml:space="preserve"> polly</w:t>
      </w:r>
      <w:r>
        <w:rPr>
          <w:color w:val="000006"/>
        </w:rPr>
        <w:t xml:space="preserve"> bidut</w:t>
      </w:r>
      <w:r>
        <w:rPr>
          <w:color w:val="120000"/>
        </w:rPr>
        <w:t xml:space="preserve"> er</w:t>
      </w:r>
      <w:r>
        <w:rPr>
          <w:color w:val="0000C8"/>
        </w:rPr>
        <w:t xml:space="preserve"> bill</w:t>
      </w:r>
      <w:r>
        <w:rPr>
          <w:color w:val="240000"/>
        </w:rPr>
        <w:t xml:space="preserve"> dite</w:t>
      </w:r>
      <w:r>
        <w:rPr>
          <w:color w:val="000009"/>
        </w:rPr>
        <w:t xml:space="preserve"> parci</w:t>
      </w:r>
      <w:r>
        <w:rPr>
          <w:color w:val="00004F"/>
        </w:rPr>
        <w:t xml:space="preserve"> na</w:t>
      </w:r>
      <w:r>
        <w:br/>
      </w:r>
      <w:r>
        <w:rPr>
          <w:color w:val="400000"/>
        </w:rPr>
        <w:t xml:space="preserve"> আমার</w:t>
      </w:r>
      <w:r>
        <w:rPr>
          <w:color w:val="00003D"/>
        </w:rPr>
        <w:t xml:space="preserve"> বিকাশ</w:t>
      </w:r>
      <w:r>
        <w:rPr>
          <w:color w:val="000039"/>
        </w:rPr>
        <w:t xml:space="preserve"> থেকে</w:t>
      </w:r>
      <w:r>
        <w:rPr>
          <w:color w:val="000026"/>
        </w:rPr>
        <w:t xml:space="preserve"> পে</w:t>
      </w:r>
      <w:r>
        <w:rPr>
          <w:color w:val="0000FF"/>
        </w:rPr>
        <w:t xml:space="preserve"> বিল</w:t>
      </w:r>
      <w:r>
        <w:rPr>
          <w:color w:val="000000"/>
        </w:rPr>
        <w:t xml:space="preserve"> যাচছে</w:t>
      </w:r>
      <w:r>
        <w:rPr>
          <w:color w:val="000076"/>
        </w:rPr>
        <w:t xml:space="preserve"> না</w:t>
      </w:r>
      <w:r>
        <w:br/>
      </w:r>
      <w:r>
        <w:rPr>
          <w:color w:val="240000"/>
        </w:rPr>
        <w:t xml:space="preserve"> i</w:t>
      </w:r>
      <w:r>
        <w:rPr>
          <w:color w:val="000000"/>
        </w:rPr>
        <w:t xml:space="preserve"> can'tpay</w:t>
      </w:r>
      <w:r>
        <w:rPr>
          <w:color w:val="000017"/>
        </w:rPr>
        <w:t xml:space="preserve"> my</w:t>
      </w:r>
      <w:r>
        <w:rPr>
          <w:color w:val="000000"/>
        </w:rPr>
        <w:t xml:space="preserve"> electricbill</w:t>
      </w:r>
      <w:r>
        <w:rPr>
          <w:color w:val="010000"/>
        </w:rPr>
        <w:t xml:space="preserve"> by</w:t>
      </w:r>
      <w:r>
        <w:rPr>
          <w:color w:val="00002B"/>
        </w:rPr>
        <w:t xml:space="preserve"> bkash</w:t>
      </w:r>
      <w:r>
        <w:br/>
      </w:r>
      <w:r>
        <w:rPr>
          <w:color w:val="00000D"/>
        </w:rPr>
        <w:t xml:space="preserve"> electricity</w:t>
      </w:r>
      <w:r>
        <w:rPr>
          <w:color w:val="0000C8"/>
        </w:rPr>
        <w:t xml:space="preserve"> bill</w:t>
      </w:r>
      <w:r>
        <w:rPr>
          <w:color w:val="240000"/>
        </w:rPr>
        <w:t xml:space="preserve"> dite</w:t>
      </w:r>
      <w:r>
        <w:rPr>
          <w:color w:val="000004"/>
        </w:rPr>
        <w:t xml:space="preserve"> gele</w:t>
      </w:r>
      <w:r>
        <w:rPr>
          <w:color w:val="000009"/>
        </w:rPr>
        <w:t xml:space="preserve"> failed</w:t>
      </w:r>
      <w:r>
        <w:rPr>
          <w:color w:val="000002"/>
        </w:rPr>
        <w:t xml:space="preserve"> hocce</w:t>
      </w:r>
      <w:r>
        <w:rPr>
          <w:color w:val="050000"/>
        </w:rPr>
        <w:t xml:space="preserve"> kano</w:t>
      </w:r>
      <w:r>
        <w:rPr>
          <w:color w:val="000000"/>
        </w:rPr>
        <w:t xml:space="preserve"> an</w:t>
      </w:r>
      <w:r>
        <w:rPr>
          <w:color w:val="040000"/>
        </w:rPr>
        <w:t xml:space="preserve"> error</w:t>
      </w:r>
      <w:r>
        <w:rPr>
          <w:color w:val="000000"/>
        </w:rPr>
        <w:t xml:space="preserve"> occurred</w:t>
      </w:r>
      <w:r>
        <w:rPr>
          <w:color w:val="000000"/>
        </w:rPr>
        <w:t xml:space="preserve"> dekay</w:t>
      </w:r>
      <w:r>
        <w:br/>
      </w:r>
      <w:r>
        <w:rPr>
          <w:color w:val="520000"/>
        </w:rPr>
        <w:t xml:space="preserve"> আমি</w:t>
      </w:r>
      <w:r>
        <w:rPr>
          <w:color w:val="00000D"/>
        </w:rPr>
        <w:t xml:space="preserve"> বিকাশে</w:t>
      </w:r>
      <w:r>
        <w:rPr>
          <w:color w:val="000000"/>
        </w:rPr>
        <w:t xml:space="preserve"> এলটি_</w:t>
      </w:r>
      <w:r>
        <w:rPr>
          <w:color w:val="000000"/>
        </w:rPr>
        <w:t xml:space="preserve"> বি</w:t>
      </w:r>
      <w:r>
        <w:rPr>
          <w:color w:val="000000"/>
        </w:rPr>
        <w:t xml:space="preserve"> সেচ</w:t>
      </w:r>
      <w:r>
        <w:rPr>
          <w:color w:val="0B0000"/>
        </w:rPr>
        <w:t xml:space="preserve"> এর</w:t>
      </w:r>
      <w:r>
        <w:rPr>
          <w:color w:val="0000FF"/>
        </w:rPr>
        <w:t xml:space="preserve"> বিল</w:t>
      </w:r>
      <w:r>
        <w:rPr>
          <w:color w:val="4E0000"/>
        </w:rPr>
        <w:t xml:space="preserve"> দিতে</w:t>
      </w:r>
      <w:r>
        <w:rPr>
          <w:color w:val="00002B"/>
        </w:rPr>
        <w:t xml:space="preserve"> পারছি</w:t>
      </w:r>
      <w:r>
        <w:rPr>
          <w:color w:val="000076"/>
        </w:rPr>
        <w:t xml:space="preserve"> না</w:t>
      </w:r>
      <w:r>
        <w:rPr>
          <w:color w:val="000034"/>
        </w:rPr>
        <w:t xml:space="preserve"> কেন</w:t>
      </w:r>
      <w:r>
        <w:br/>
      </w:r>
      <w:r>
        <w:rPr>
          <w:color w:val="000000"/>
        </w:rPr>
        <w:t xml:space="preserve"> bidtud</w:t>
      </w:r>
      <w:r>
        <w:rPr>
          <w:color w:val="0000C8"/>
        </w:rPr>
        <w:t xml:space="preserve"> bill</w:t>
      </w:r>
      <w:r>
        <w:rPr>
          <w:color w:val="010000"/>
        </w:rPr>
        <w:t xml:space="preserve"> jay</w:t>
      </w:r>
      <w:r>
        <w:rPr>
          <w:color w:val="00004F"/>
        </w:rPr>
        <w:t xml:space="preserve"> na</w:t>
      </w:r>
      <w:r>
        <w:rPr>
          <w:color w:val="000010"/>
        </w:rPr>
        <w:t xml:space="preserve"> kno</w:t>
      </w:r>
      <w:r>
        <w:br/>
      </w:r>
      <w:r>
        <w:rPr>
          <w:color w:val="240000"/>
        </w:rPr>
        <w:t xml:space="preserve"> i</w:t>
      </w:r>
      <w:r>
        <w:rPr>
          <w:color w:val="000000"/>
        </w:rPr>
        <w:t xml:space="preserve"> can'tpay</w:t>
      </w:r>
      <w:r>
        <w:rPr>
          <w:color w:val="000017"/>
        </w:rPr>
        <w:t xml:space="preserve"> my</w:t>
      </w:r>
      <w:r>
        <w:rPr>
          <w:color w:val="000005"/>
        </w:rPr>
        <w:t xml:space="preserve"> electric</w:t>
      </w:r>
      <w:r>
        <w:rPr>
          <w:color w:val="0000C8"/>
        </w:rPr>
        <w:t xml:space="preserve"> bill</w:t>
      </w:r>
      <w:r>
        <w:rPr>
          <w:color w:val="000003"/>
        </w:rPr>
        <w:t xml:space="preserve"> invalid</w:t>
      </w:r>
      <w:r>
        <w:rPr>
          <w:color w:val="000005"/>
        </w:rPr>
        <w:t xml:space="preserve"> information</w:t>
      </w:r>
      <w:r>
        <w:rPr>
          <w:color w:val="020000"/>
        </w:rPr>
        <w:t xml:space="preserve"> shows</w:t>
      </w:r>
      <w:r>
        <w:rPr>
          <w:color w:val="000006"/>
        </w:rPr>
        <w:t xml:space="preserve"> from</w:t>
      </w:r>
      <w:r>
        <w:rPr>
          <w:color w:val="000000"/>
        </w:rPr>
        <w:t xml:space="preserve"> bkas</w:t>
      </w:r>
      <w:r>
        <w:rPr>
          <w:color w:val="000000"/>
        </w:rPr>
        <w:t xml:space="preserve"> someone</w:t>
      </w:r>
      <w:r>
        <w:rPr>
          <w:color w:val="000003"/>
        </w:rPr>
        <w:t xml:space="preserve"> try</w:t>
      </w:r>
      <w:r>
        <w:rPr>
          <w:color w:val="110000"/>
        </w:rPr>
        <w:t xml:space="preserve"> to</w:t>
      </w:r>
      <w:r>
        <w:rPr>
          <w:color w:val="000002"/>
        </w:rPr>
        <w:t xml:space="preserve"> solve</w:t>
      </w:r>
      <w:r>
        <w:rPr>
          <w:color w:val="2D0000"/>
        </w:rPr>
        <w:t xml:space="preserve"> but</w:t>
      </w:r>
      <w:r>
        <w:rPr>
          <w:color w:val="000000"/>
        </w:rPr>
        <w:t xml:space="preserve"> its</w:t>
      </w:r>
      <w:r>
        <w:rPr>
          <w:color w:val="020000"/>
        </w:rPr>
        <w:t xml:space="preserve"> still</w:t>
      </w:r>
      <w:r>
        <w:rPr>
          <w:color w:val="000009"/>
        </w:rPr>
        <w:t xml:space="preserve"> not</w:t>
      </w:r>
      <w:r>
        <w:rPr>
          <w:color w:val="000000"/>
        </w:rPr>
        <w:t xml:space="preserve"> working</w:t>
      </w:r>
      <w:r>
        <w:br/>
      </w:r>
      <w:r>
        <w:rPr>
          <w:color w:val="00000D"/>
        </w:rPr>
        <w:t xml:space="preserve"> বিকাশে</w:t>
      </w:r>
      <w:r>
        <w:rPr>
          <w:color w:val="000006"/>
        </w:rPr>
        <w:t xml:space="preserve"> কারেন্ট</w:t>
      </w:r>
      <w:r>
        <w:rPr>
          <w:color w:val="0000FF"/>
        </w:rPr>
        <w:t xml:space="preserve"> বিল</w:t>
      </w:r>
      <w:r>
        <w:rPr>
          <w:color w:val="4E0000"/>
        </w:rPr>
        <w:t xml:space="preserve"> দিতে</w:t>
      </w:r>
      <w:r>
        <w:rPr>
          <w:color w:val="00002B"/>
        </w:rPr>
        <w:t xml:space="preserve"> পারছি</w:t>
      </w:r>
      <w:r>
        <w:rPr>
          <w:color w:val="000076"/>
        </w:rPr>
        <w:t xml:space="preserve"> না</w:t>
      </w:r>
      <w:r>
        <w:rPr>
          <w:color w:val="000034"/>
        </w:rPr>
        <w:t xml:space="preserve"> কেন</w:t>
      </w:r>
      <w:r>
        <w:br/>
      </w:r>
      <w:r>
        <w:rPr>
          <w:color w:val="000007"/>
        </w:rPr>
        <w:t xml:space="preserve"> postpaid</w:t>
      </w:r>
      <w:r>
        <w:rPr>
          <w:color w:val="110000"/>
        </w:rPr>
        <w:t xml:space="preserve"> a</w:t>
      </w:r>
      <w:r>
        <w:rPr>
          <w:color w:val="000010"/>
        </w:rPr>
        <w:t xml:space="preserve"> palli</w:t>
      </w:r>
      <w:r>
        <w:rPr>
          <w:color w:val="00001F"/>
        </w:rPr>
        <w:t xml:space="preserve"> biddut</w:t>
      </w:r>
      <w:r>
        <w:rPr>
          <w:color w:val="0000C8"/>
        </w:rPr>
        <w:t xml:space="preserve"> bill</w:t>
      </w:r>
      <w:r>
        <w:rPr>
          <w:color w:val="240000"/>
        </w:rPr>
        <w:t xml:space="preserve"> dite</w:t>
      </w:r>
      <w:r>
        <w:rPr>
          <w:color w:val="00000B"/>
        </w:rPr>
        <w:t xml:space="preserve"> parchi</w:t>
      </w:r>
      <w:r>
        <w:rPr>
          <w:color w:val="00004F"/>
        </w:rPr>
        <w:t xml:space="preserve"> na</w:t>
      </w:r>
      <w:r>
        <w:rPr>
          <w:color w:val="000010"/>
        </w:rPr>
        <w:t xml:space="preserve"> kno</w:t>
      </w:r>
      <w:r>
        <w:rPr>
          <w:color w:val="000000"/>
        </w:rPr>
        <w:t xml:space="preserve"> apndr</w:t>
      </w:r>
      <w:r>
        <w:rPr>
          <w:color w:val="000000"/>
        </w:rPr>
        <w:t xml:space="preserve"> server</w:t>
      </w:r>
      <w:r>
        <w:rPr>
          <w:color w:val="110000"/>
        </w:rPr>
        <w:t xml:space="preserve"> a</w:t>
      </w:r>
      <w:r>
        <w:rPr>
          <w:color w:val="090000"/>
        </w:rPr>
        <w:t xml:space="preserve"> ki</w:t>
      </w:r>
      <w:r>
        <w:rPr>
          <w:color w:val="000004"/>
        </w:rPr>
        <w:t xml:space="preserve"> kono</w:t>
      </w:r>
      <w:r>
        <w:rPr>
          <w:color w:val="000000"/>
        </w:rPr>
        <w:t xml:space="preserve"> prblm</w:t>
      </w:r>
      <w:r>
        <w:br/>
      </w:r>
      <w:r>
        <w:rPr>
          <w:color w:val="400000"/>
        </w:rPr>
        <w:t xml:space="preserve"> আমার</w:t>
      </w:r>
      <w:r>
        <w:rPr>
          <w:color w:val="00000F"/>
        </w:rPr>
        <w:t xml:space="preserve"> একাউন্ট</w:t>
      </w:r>
      <w:r>
        <w:rPr>
          <w:color w:val="000039"/>
        </w:rPr>
        <w:t xml:space="preserve"> থেকে</w:t>
      </w:r>
      <w:r>
        <w:rPr>
          <w:color w:val="0000C8"/>
        </w:rPr>
        <w:t xml:space="preserve"> bill</w:t>
      </w:r>
      <w:r>
        <w:rPr>
          <w:color w:val="000054"/>
        </w:rPr>
        <w:t xml:space="preserve"> pay</w:t>
      </w:r>
      <w:r>
        <w:rPr>
          <w:color w:val="1F0000"/>
        </w:rPr>
        <w:t xml:space="preserve"> করতে</w:t>
      </w:r>
      <w:r>
        <w:rPr>
          <w:color w:val="00000C"/>
        </w:rPr>
        <w:t xml:space="preserve"> পারছিনা</w:t>
      </w:r>
      <w:r>
        <w:br/>
      </w:r>
      <w:r>
        <w:rPr>
          <w:color w:val="420000"/>
        </w:rPr>
        <w:t xml:space="preserve"> ami</w:t>
      </w:r>
      <w:r>
        <w:rPr>
          <w:color w:val="160000"/>
        </w:rPr>
        <w:t xml:space="preserve"> amar</w:t>
      </w:r>
      <w:r>
        <w:rPr>
          <w:color w:val="000009"/>
        </w:rPr>
        <w:t xml:space="preserve"> bidyut</w:t>
      </w:r>
      <w:r>
        <w:rPr>
          <w:color w:val="0000C8"/>
        </w:rPr>
        <w:t xml:space="preserve"> bill</w:t>
      </w:r>
      <w:r>
        <w:rPr>
          <w:color w:val="000054"/>
        </w:rPr>
        <w:t xml:space="preserve"> pay</w:t>
      </w:r>
      <w:r>
        <w:rPr>
          <w:color w:val="000017"/>
        </w:rPr>
        <w:t xml:space="preserve"> korte</w:t>
      </w:r>
      <w:r>
        <w:rPr>
          <w:color w:val="000000"/>
        </w:rPr>
        <w:t xml:space="preserve"> chacchi</w:t>
      </w:r>
      <w:r>
        <w:rPr>
          <w:color w:val="2D0000"/>
        </w:rPr>
        <w:t xml:space="preserve"> but</w:t>
      </w:r>
      <w:r>
        <w:rPr>
          <w:color w:val="000004"/>
        </w:rPr>
        <w:t xml:space="preserve"> tottho</w:t>
      </w:r>
      <w:r>
        <w:rPr>
          <w:color w:val="000001"/>
        </w:rPr>
        <w:t xml:space="preserve"> sotik</w:t>
      </w:r>
      <w:r>
        <w:rPr>
          <w:color w:val="000004"/>
        </w:rPr>
        <w:t xml:space="preserve"> noy</w:t>
      </w:r>
      <w:r>
        <w:rPr>
          <w:color w:val="000000"/>
        </w:rPr>
        <w:t xml:space="preserve"> boltese</w:t>
      </w:r>
      <w:r>
        <w:br/>
      </w:r>
      <w:r>
        <w:rPr>
          <w:color w:val="420000"/>
        </w:rPr>
        <w:t xml:space="preserve"> ami</w:t>
      </w:r>
      <w:r>
        <w:rPr>
          <w:color w:val="00001F"/>
        </w:rPr>
        <w:t xml:space="preserve"> biddut</w:t>
      </w:r>
      <w:r>
        <w:rPr>
          <w:color w:val="000010"/>
        </w:rPr>
        <w:t xml:space="preserve"> bil</w:t>
      </w:r>
      <w:r>
        <w:rPr>
          <w:color w:val="240000"/>
        </w:rPr>
        <w:t xml:space="preserve"> dite</w:t>
      </w:r>
      <w:r>
        <w:rPr>
          <w:color w:val="000009"/>
        </w:rPr>
        <w:t xml:space="preserve"> parci</w:t>
      </w:r>
      <w:r>
        <w:rPr>
          <w:color w:val="00004F"/>
        </w:rPr>
        <w:t xml:space="preserve"> na</w:t>
      </w:r>
      <w:r>
        <w:br/>
      </w:r>
      <w:r>
        <w:rPr>
          <w:color w:val="000023"/>
        </w:rPr>
        <w:t xml:space="preserve"> পল্লী</w:t>
      </w:r>
      <w:r>
        <w:rPr>
          <w:color w:val="000078"/>
        </w:rPr>
        <w:t xml:space="preserve"> বিদ্যুৎ</w:t>
      </w:r>
      <w:r>
        <w:rPr>
          <w:color w:val="0000FF"/>
        </w:rPr>
        <w:t xml:space="preserve"> বিল</w:t>
      </w:r>
      <w:r>
        <w:rPr>
          <w:color w:val="00000E"/>
        </w:rPr>
        <w:t xml:space="preserve"> কেনো</w:t>
      </w:r>
      <w:r>
        <w:rPr>
          <w:color w:val="000000"/>
        </w:rPr>
        <w:t xml:space="preserve"> আপডেট</w:t>
      </w:r>
      <w:r>
        <w:rPr>
          <w:color w:val="090000"/>
        </w:rPr>
        <w:t xml:space="preserve"> করা</w:t>
      </w:r>
      <w:r>
        <w:rPr>
          <w:color w:val="00000A"/>
        </w:rPr>
        <w:t xml:space="preserve"> হয়নি</w:t>
      </w:r>
      <w:r>
        <w:rPr>
          <w:color w:val="000001"/>
        </w:rPr>
        <w:t xml:space="preserve"> ফেব্রুয়ারি</w:t>
      </w:r>
      <w:r>
        <w:rPr>
          <w:color w:val="000014"/>
        </w:rPr>
        <w:t xml:space="preserve"> মাসের</w:t>
      </w:r>
      <w:r>
        <w:rPr>
          <w:color w:val="0000FF"/>
        </w:rPr>
        <w:t xml:space="preserve"> বিল</w:t>
      </w:r>
      <w:r>
        <w:br/>
      </w:r>
      <w:r>
        <w:rPr>
          <w:color w:val="520000"/>
        </w:rPr>
        <w:t xml:space="preserve"> আমি</w:t>
      </w:r>
      <w:r>
        <w:rPr>
          <w:color w:val="0000FF"/>
        </w:rPr>
        <w:t xml:space="preserve"> বিল</w:t>
      </w:r>
      <w:r>
        <w:rPr>
          <w:color w:val="4E0000"/>
        </w:rPr>
        <w:t xml:space="preserve"> দিতে</w:t>
      </w:r>
      <w:r>
        <w:rPr>
          <w:color w:val="00002B"/>
        </w:rPr>
        <w:t xml:space="preserve"> পারছি</w:t>
      </w:r>
      <w:r>
        <w:rPr>
          <w:color w:val="000076"/>
        </w:rPr>
        <w:t xml:space="preserve"> না</w:t>
      </w:r>
      <w:r>
        <w:br/>
      </w:r>
      <w:r>
        <w:rPr>
          <w:color w:val="0000C8"/>
        </w:rPr>
        <w:t xml:space="preserve"> bill</w:t>
      </w:r>
      <w:r>
        <w:rPr>
          <w:color w:val="000012"/>
        </w:rPr>
        <w:t xml:space="preserve"> paid</w:t>
      </w:r>
      <w:r>
        <w:rPr>
          <w:color w:val="000000"/>
        </w:rPr>
        <w:t xml:space="preserve"> hoiche</w:t>
      </w:r>
      <w:r>
        <w:rPr>
          <w:color w:val="000000"/>
        </w:rPr>
        <w:t xml:space="preserve"> tarporey</w:t>
      </w:r>
      <w:r>
        <w:rPr>
          <w:color w:val="000000"/>
        </w:rPr>
        <w:t xml:space="preserve"> dekhaitace</w:t>
      </w:r>
      <w:r>
        <w:rPr>
          <w:color w:val="000012"/>
        </w:rPr>
        <w:t xml:space="preserve"> paid</w:t>
      </w:r>
      <w:r>
        <w:rPr>
          <w:color w:val="070000"/>
        </w:rPr>
        <w:t xml:space="preserve"> hoy</w:t>
      </w:r>
      <w:r>
        <w:rPr>
          <w:color w:val="000009"/>
        </w:rPr>
        <w:t xml:space="preserve"> nai</w:t>
      </w:r>
      <w:r>
        <w:br/>
      </w:r>
      <w:r>
        <w:rPr>
          <w:color w:val="420000"/>
        </w:rPr>
        <w:t xml:space="preserve"> ami</w:t>
      </w:r>
      <w:r>
        <w:rPr>
          <w:color w:val="000000"/>
        </w:rPr>
        <w:t xml:space="preserve"> eltracity</w:t>
      </w:r>
      <w:r>
        <w:rPr>
          <w:color w:val="0000C8"/>
        </w:rPr>
        <w:t xml:space="preserve"> bill</w:t>
      </w:r>
      <w:r>
        <w:rPr>
          <w:color w:val="000012"/>
        </w:rPr>
        <w:t xml:space="preserve"> paid</w:t>
      </w:r>
      <w:r>
        <w:rPr>
          <w:color w:val="020000"/>
        </w:rPr>
        <w:t xml:space="preserve"> korchi</w:t>
      </w:r>
      <w:r>
        <w:rPr>
          <w:color w:val="030000"/>
        </w:rPr>
        <w:t xml:space="preserve"> kinto</w:t>
      </w:r>
      <w:r>
        <w:rPr>
          <w:color w:val="070000"/>
        </w:rPr>
        <w:t xml:space="preserve"> ai</w:t>
      </w:r>
      <w:r>
        <w:rPr>
          <w:color w:val="000000"/>
        </w:rPr>
        <w:t xml:space="preserve"> khane</w:t>
      </w:r>
      <w:r>
        <w:rPr>
          <w:color w:val="000000"/>
        </w:rPr>
        <w:t xml:space="preserve"> dekhaitace</w:t>
      </w:r>
      <w:r>
        <w:rPr>
          <w:color w:val="000012"/>
        </w:rPr>
        <w:t xml:space="preserve"> paid</w:t>
      </w:r>
      <w:r>
        <w:rPr>
          <w:color w:val="060000"/>
        </w:rPr>
        <w:t xml:space="preserve"> hoi</w:t>
      </w:r>
      <w:r>
        <w:rPr>
          <w:color w:val="000009"/>
        </w:rPr>
        <w:t xml:space="preserve"> nai</w:t>
      </w:r>
      <w:r>
        <w:br/>
      </w:r>
      <w:r>
        <w:rPr>
          <w:color w:val="120000"/>
        </w:rPr>
        <w:t xml:space="preserve"> এই</w:t>
      </w:r>
      <w:r>
        <w:rPr>
          <w:color w:val="000008"/>
        </w:rPr>
        <w:t xml:space="preserve"> নাম্বার</w:t>
      </w:r>
      <w:r>
        <w:rPr>
          <w:color w:val="000039"/>
        </w:rPr>
        <w:t xml:space="preserve"> থেকে</w:t>
      </w:r>
      <w:r>
        <w:rPr>
          <w:color w:val="0000FF"/>
        </w:rPr>
        <w:t xml:space="preserve"> বিল</w:t>
      </w:r>
      <w:r>
        <w:rPr>
          <w:color w:val="000002"/>
        </w:rPr>
        <w:t xml:space="preserve"> দিচ্ছি</w:t>
      </w:r>
      <w:r>
        <w:rPr>
          <w:color w:val="0000FF"/>
        </w:rPr>
        <w:t xml:space="preserve"> বিল</w:t>
      </w:r>
      <w:r>
        <w:rPr>
          <w:color w:val="000005"/>
        </w:rPr>
        <w:t xml:space="preserve"> টা</w:t>
      </w:r>
      <w:r>
        <w:rPr>
          <w:color w:val="000014"/>
        </w:rPr>
        <w:t xml:space="preserve"> পরিশোধ</w:t>
      </w:r>
      <w:r>
        <w:rPr>
          <w:color w:val="00000A"/>
        </w:rPr>
        <w:t xml:space="preserve"> হয়নি</w:t>
      </w:r>
      <w:r>
        <w:br/>
      </w:r>
      <w:r>
        <w:rPr>
          <w:color w:val="420000"/>
        </w:rPr>
        <w:t xml:space="preserve"> ami</w:t>
      </w:r>
      <w:r>
        <w:rPr>
          <w:color w:val="070000"/>
        </w:rPr>
        <w:t xml:space="preserve"> ai</w:t>
      </w:r>
      <w:r>
        <w:rPr>
          <w:color w:val="000004"/>
        </w:rPr>
        <w:t xml:space="preserve"> maser</w:t>
      </w:r>
      <w:r>
        <w:rPr>
          <w:color w:val="060000"/>
        </w:rPr>
        <w:t xml:space="preserve"> o</w:t>
      </w:r>
      <w:r>
        <w:rPr>
          <w:color w:val="000010"/>
        </w:rPr>
        <w:t xml:space="preserve"> bil</w:t>
      </w:r>
      <w:r>
        <w:rPr>
          <w:color w:val="240000"/>
        </w:rPr>
        <w:t xml:space="preserve"> dite</w:t>
      </w:r>
      <w:r>
        <w:rPr>
          <w:color w:val="000009"/>
        </w:rPr>
        <w:t xml:space="preserve"> parci</w:t>
      </w:r>
      <w:r>
        <w:rPr>
          <w:color w:val="00004F"/>
        </w:rPr>
        <w:t xml:space="preserve"> na</w:t>
      </w:r>
      <w:r>
        <w:br/>
      </w:r>
      <w:r>
        <w:rPr>
          <w:color w:val="420000"/>
        </w:rPr>
        <w:t xml:space="preserve"> ami</w:t>
      </w:r>
      <w:r>
        <w:rPr>
          <w:color w:val="000000"/>
        </w:rPr>
        <w:t xml:space="preserve"> bkas</w:t>
      </w:r>
      <w:r>
        <w:rPr>
          <w:color w:val="000017"/>
        </w:rPr>
        <w:t xml:space="preserve"> theke</w:t>
      </w:r>
      <w:r>
        <w:rPr>
          <w:color w:val="000054"/>
        </w:rPr>
        <w:t xml:space="preserve"> pay</w:t>
      </w:r>
      <w:r>
        <w:rPr>
          <w:color w:val="0000C8"/>
        </w:rPr>
        <w:t xml:space="preserve"> bill</w:t>
      </w:r>
      <w:r>
        <w:rPr>
          <w:color w:val="020000"/>
        </w:rPr>
        <w:t xml:space="preserve"> korci</w:t>
      </w:r>
      <w:r>
        <w:rPr>
          <w:color w:val="000000"/>
        </w:rPr>
        <w:t xml:space="preserve"> pothome</w:t>
      </w:r>
      <w:r>
        <w:rPr>
          <w:color w:val="000054"/>
        </w:rPr>
        <w:t xml:space="preserve"> pay</w:t>
      </w:r>
      <w:r>
        <w:rPr>
          <w:color w:val="0000C8"/>
        </w:rPr>
        <w:t xml:space="preserve"> bill</w:t>
      </w:r>
      <w:r>
        <w:rPr>
          <w:color w:val="000001"/>
        </w:rPr>
        <w:t xml:space="preserve"> bertho</w:t>
      </w:r>
      <w:r>
        <w:rPr>
          <w:color w:val="000001"/>
        </w:rPr>
        <w:t xml:space="preserve"> dekhalo</w:t>
      </w:r>
      <w:r>
        <w:rPr>
          <w:color w:val="2D0000"/>
        </w:rPr>
        <w:t xml:space="preserve"> but</w:t>
      </w:r>
      <w:r>
        <w:rPr>
          <w:color w:val="000015"/>
        </w:rPr>
        <w:t xml:space="preserve"> tk</w:t>
      </w:r>
      <w:r>
        <w:rPr>
          <w:color w:val="000000"/>
        </w:rPr>
        <w:t xml:space="preserve"> katce</w:t>
      </w:r>
      <w:r>
        <w:rPr>
          <w:color w:val="420000"/>
        </w:rPr>
        <w:t xml:space="preserve"> ami</w:t>
      </w:r>
      <w:r>
        <w:rPr>
          <w:color w:val="030000"/>
        </w:rPr>
        <w:t xml:space="preserve"> abar</w:t>
      </w:r>
      <w:r>
        <w:rPr>
          <w:color w:val="000000"/>
        </w:rPr>
        <w:t xml:space="preserve"> porer</w:t>
      </w:r>
      <w:r>
        <w:rPr>
          <w:color w:val="00000B"/>
        </w:rPr>
        <w:t xml:space="preserve"> bar</w:t>
      </w:r>
      <w:r>
        <w:rPr>
          <w:color w:val="0000C8"/>
        </w:rPr>
        <w:t xml:space="preserve"> bill</w:t>
      </w:r>
      <w:r>
        <w:rPr>
          <w:color w:val="000001"/>
        </w:rPr>
        <w:t xml:space="preserve"> diyechi</w:t>
      </w:r>
      <w:r>
        <w:rPr>
          <w:color w:val="000000"/>
        </w:rPr>
        <w:t xml:space="preserve"> tokhn</w:t>
      </w:r>
      <w:r>
        <w:rPr>
          <w:color w:val="000001"/>
        </w:rPr>
        <w:t xml:space="preserve"> porisodh</w:t>
      </w:r>
      <w:r>
        <w:rPr>
          <w:color w:val="000000"/>
        </w:rPr>
        <w:t xml:space="preserve"> hoilo</w:t>
      </w:r>
      <w:r>
        <w:rPr>
          <w:color w:val="00000B"/>
        </w:rPr>
        <w:t xml:space="preserve"> bar</w:t>
      </w:r>
      <w:r>
        <w:rPr>
          <w:color w:val="000012"/>
        </w:rPr>
        <w:t xml:space="preserve"> e</w:t>
      </w:r>
      <w:r>
        <w:rPr>
          <w:color w:val="000015"/>
        </w:rPr>
        <w:t xml:space="preserve"> tk</w:t>
      </w:r>
      <w:r>
        <w:rPr>
          <w:color w:val="000000"/>
        </w:rPr>
        <w:t xml:space="preserve"> katce</w:t>
      </w:r>
      <w:r>
        <w:br/>
      </w:r>
      <w:r>
        <w:rPr>
          <w:color w:val="520000"/>
        </w:rPr>
        <w:t xml:space="preserve"> আমি</w:t>
      </w:r>
      <w:r>
        <w:rPr>
          <w:color w:val="000000"/>
        </w:rPr>
        <w:t xml:space="preserve"> কুমিল্লা</w:t>
      </w:r>
      <w:r>
        <w:rPr>
          <w:color w:val="000023"/>
        </w:rPr>
        <w:t xml:space="preserve"> পল্লী</w:t>
      </w:r>
      <w:r>
        <w:rPr>
          <w:color w:val="000004"/>
        </w:rPr>
        <w:t xml:space="preserve"> বিদ্যুতের</w:t>
      </w:r>
      <w:r>
        <w:rPr>
          <w:color w:val="0000FF"/>
        </w:rPr>
        <w:t xml:space="preserve"> বিল</w:t>
      </w:r>
      <w:r>
        <w:rPr>
          <w:color w:val="4E0000"/>
        </w:rPr>
        <w:t xml:space="preserve"> দিতে</w:t>
      </w:r>
      <w:r>
        <w:rPr>
          <w:color w:val="000006"/>
        </w:rPr>
        <w:t xml:space="preserve"> চাচ্ছি</w:t>
      </w:r>
      <w:r>
        <w:rPr>
          <w:color w:val="320000"/>
        </w:rPr>
        <w:t xml:space="preserve"> কিন্তু</w:t>
      </w:r>
      <w:r>
        <w:rPr>
          <w:color w:val="4E0000"/>
        </w:rPr>
        <w:t xml:space="preserve"> দিতে</w:t>
      </w:r>
      <w:r>
        <w:rPr>
          <w:color w:val="00000C"/>
        </w:rPr>
        <w:t xml:space="preserve"> পারছিনা</w:t>
      </w:r>
      <w:r>
        <w:rPr>
          <w:color w:val="010000"/>
        </w:rPr>
        <w:t xml:space="preserve"> আর</w:t>
      </w:r>
      <w:r>
        <w:rPr>
          <w:color w:val="120000"/>
        </w:rPr>
        <w:t xml:space="preserve"> এই</w:t>
      </w:r>
      <w:r>
        <w:rPr>
          <w:color w:val="000000"/>
        </w:rPr>
        <w:t xml:space="preserve"> সমস্যাটা</w:t>
      </w:r>
      <w:r>
        <w:rPr>
          <w:color w:val="000000"/>
        </w:rPr>
        <w:t xml:space="preserve"> কিছুদিন</w:t>
      </w:r>
      <w:r>
        <w:rPr>
          <w:color w:val="000000"/>
        </w:rPr>
        <w:t xml:space="preserve"> পরপর</w:t>
      </w:r>
      <w:r>
        <w:rPr>
          <w:color w:val="00001B"/>
        </w:rPr>
        <w:t xml:space="preserve"> হচ্ছে</w:t>
      </w:r>
      <w:r>
        <w:br/>
      </w:r>
      <w:r>
        <w:rPr>
          <w:color w:val="520000"/>
        </w:rPr>
        <w:t xml:space="preserve"> আমি</w:t>
      </w:r>
      <w:r>
        <w:rPr>
          <w:color w:val="00003D"/>
        </w:rPr>
        <w:t xml:space="preserve"> বিকাশ</w:t>
      </w:r>
      <w:r>
        <w:rPr>
          <w:color w:val="000001"/>
        </w:rPr>
        <w:t xml:space="preserve"> এপ</w:t>
      </w:r>
      <w:r>
        <w:rPr>
          <w:color w:val="000039"/>
        </w:rPr>
        <w:t xml:space="preserve"> থেকে</w:t>
      </w:r>
      <w:r>
        <w:rPr>
          <w:color w:val="0000FF"/>
        </w:rPr>
        <w:t xml:space="preserve"> বিল</w:t>
      </w:r>
      <w:r>
        <w:rPr>
          <w:color w:val="00003D"/>
        </w:rPr>
        <w:t xml:space="preserve"> বিকাশ</w:t>
      </w:r>
      <w:r>
        <w:rPr>
          <w:color w:val="1F0000"/>
        </w:rPr>
        <w:t xml:space="preserve"> করতে</w:t>
      </w:r>
      <w:r>
        <w:rPr>
          <w:color w:val="00002B"/>
        </w:rPr>
        <w:t xml:space="preserve"> পারছি</w:t>
      </w:r>
      <w:r>
        <w:rPr>
          <w:color w:val="000076"/>
        </w:rPr>
        <w:t xml:space="preserve"> না</w:t>
      </w:r>
      <w:r>
        <w:rPr>
          <w:color w:val="00003D"/>
        </w:rPr>
        <w:t xml:space="preserve"> বিকাশ</w:t>
      </w:r>
      <w:r>
        <w:rPr>
          <w:color w:val="1F0000"/>
        </w:rPr>
        <w:t xml:space="preserve"> করতে</w:t>
      </w:r>
      <w:r>
        <w:rPr>
          <w:color w:val="060000"/>
        </w:rPr>
        <w:t xml:space="preserve"> গেলে</w:t>
      </w:r>
      <w:r>
        <w:rPr>
          <w:color w:val="000009"/>
        </w:rPr>
        <w:t xml:space="preserve"> বিলের</w:t>
      </w:r>
      <w:r>
        <w:rPr>
          <w:color w:val="000016"/>
        </w:rPr>
        <w:t xml:space="preserve"> তথ্য</w:t>
      </w:r>
      <w:r>
        <w:rPr>
          <w:color w:val="000014"/>
        </w:rPr>
        <w:t xml:space="preserve"> সঠিক</w:t>
      </w:r>
      <w:r>
        <w:rPr>
          <w:color w:val="050000"/>
        </w:rPr>
        <w:t xml:space="preserve"> নয়</w:t>
      </w:r>
      <w:r>
        <w:rPr>
          <w:color w:val="000014"/>
        </w:rPr>
        <w:t xml:space="preserve"> সঠিক</w:t>
      </w:r>
      <w:r>
        <w:rPr>
          <w:color w:val="000016"/>
        </w:rPr>
        <w:t xml:space="preserve"> তথ্য</w:t>
      </w:r>
      <w:r>
        <w:rPr>
          <w:color w:val="000004"/>
        </w:rPr>
        <w:t xml:space="preserve"> দিন</w:t>
      </w:r>
      <w:r>
        <w:rPr>
          <w:color w:val="020000"/>
        </w:rPr>
        <w:t xml:space="preserve"> বলা</w:t>
      </w:r>
      <w:r>
        <w:rPr>
          <w:color w:val="00001B"/>
        </w:rPr>
        <w:t xml:space="preserve"> হচ্ছে</w:t>
      </w:r>
      <w:r>
        <w:rPr>
          <w:color w:val="000016"/>
        </w:rPr>
        <w:t xml:space="preserve"> তথ্য</w:t>
      </w:r>
      <w:r>
        <w:rPr>
          <w:color w:val="000001"/>
        </w:rPr>
        <w:t xml:space="preserve"> চেক</w:t>
      </w:r>
      <w:r>
        <w:rPr>
          <w:color w:val="070000"/>
        </w:rPr>
        <w:t xml:space="preserve"> করে</w:t>
      </w:r>
      <w:r>
        <w:rPr>
          <w:color w:val="000014"/>
        </w:rPr>
        <w:t xml:space="preserve"> সঠিক</w:t>
      </w:r>
      <w:r>
        <w:rPr>
          <w:color w:val="000000"/>
        </w:rPr>
        <w:t xml:space="preserve"> পাওয়া</w:t>
      </w:r>
      <w:r>
        <w:rPr>
          <w:color w:val="070000"/>
        </w:rPr>
        <w:t xml:space="preserve"> যায়</w:t>
      </w:r>
      <w:r>
        <w:rPr>
          <w:color w:val="520000"/>
        </w:rPr>
        <w:t xml:space="preserve"> আমি</w:t>
      </w:r>
      <w:r>
        <w:rPr>
          <w:color w:val="120000"/>
        </w:rPr>
        <w:t xml:space="preserve"> কি</w:t>
      </w:r>
      <w:r>
        <w:rPr>
          <w:color w:val="1F0000"/>
        </w:rPr>
        <w:t xml:space="preserve"> করতে</w:t>
      </w:r>
      <w:r>
        <w:rPr>
          <w:color w:val="000005"/>
        </w:rPr>
        <w:t xml:space="preserve"> পারি</w:t>
      </w:r>
      <w:r>
        <w:br/>
      </w:r>
      <w:r>
        <w:rPr>
          <w:color w:val="000014"/>
        </w:rPr>
        <w:t xml:space="preserve"> account</w:t>
      </w:r>
      <w:r>
        <w:rPr>
          <w:color w:val="000017"/>
        </w:rPr>
        <w:t xml:space="preserve"> theke</w:t>
      </w:r>
      <w:r>
        <w:rPr>
          <w:color w:val="000000"/>
        </w:rPr>
        <w:t xml:space="preserve"> tkr</w:t>
      </w:r>
      <w:r>
        <w:rPr>
          <w:color w:val="000001"/>
        </w:rPr>
        <w:t xml:space="preserve"> akti</w:t>
      </w:r>
      <w:r>
        <w:rPr>
          <w:color w:val="0000C8"/>
        </w:rPr>
        <w:t xml:space="preserve"> bill</w:t>
      </w:r>
      <w:r>
        <w:rPr>
          <w:color w:val="000001"/>
        </w:rPr>
        <w:t xml:space="preserve"> porisodh</w:t>
      </w:r>
      <w:r>
        <w:rPr>
          <w:color w:val="030000"/>
        </w:rPr>
        <w:t xml:space="preserve"> kori</w:t>
      </w:r>
      <w:r>
        <w:rPr>
          <w:color w:val="000015"/>
        </w:rPr>
        <w:t xml:space="preserve"> tk</w:t>
      </w:r>
      <w:r>
        <w:rPr>
          <w:color w:val="090000"/>
        </w:rPr>
        <w:t xml:space="preserve"> kete</w:t>
      </w:r>
      <w:r>
        <w:rPr>
          <w:color w:val="000001"/>
        </w:rPr>
        <w:t xml:space="preserve"> nise</w:t>
      </w:r>
      <w:r>
        <w:rPr>
          <w:color w:val="000000"/>
        </w:rPr>
        <w:t xml:space="preserve"> bul</w:t>
      </w:r>
      <w:r>
        <w:rPr>
          <w:color w:val="0000C8"/>
        </w:rPr>
        <w:t xml:space="preserve"> bill</w:t>
      </w:r>
      <w:r>
        <w:rPr>
          <w:color w:val="000001"/>
        </w:rPr>
        <w:t xml:space="preserve"> ti</w:t>
      </w:r>
      <w:r>
        <w:rPr>
          <w:color w:val="000001"/>
        </w:rPr>
        <w:t xml:space="preserve"> porisodh</w:t>
      </w:r>
      <w:r>
        <w:rPr>
          <w:color w:val="000002"/>
        </w:rPr>
        <w:t xml:space="preserve"> hoini</w:t>
      </w:r>
      <w:r>
        <w:rPr>
          <w:color w:val="0000C8"/>
        </w:rPr>
        <w:t xml:space="preserve"> bill</w:t>
      </w:r>
      <w:r>
        <w:rPr>
          <w:color w:val="000014"/>
        </w:rPr>
        <w:t xml:space="preserve"> account</w:t>
      </w:r>
      <w:r>
        <w:rPr>
          <w:color w:val="000008"/>
        </w:rPr>
        <w:t xml:space="preserve"> number</w:t>
      </w:r>
      <w:r>
        <w:rPr>
          <w:color w:val="000000"/>
        </w:rPr>
        <w:t xml:space="preserve"> pallu</w:t>
      </w:r>
      <w:r>
        <w:rPr>
          <w:color w:val="000009"/>
        </w:rPr>
        <w:t xml:space="preserve"> bidyut</w:t>
      </w:r>
      <w:r>
        <w:rPr>
          <w:color w:val="000003"/>
        </w:rPr>
        <w:t xml:space="preserve"> post</w:t>
      </w:r>
      <w:r>
        <w:rPr>
          <w:color w:val="000012"/>
        </w:rPr>
        <w:t xml:space="preserve"> paid</w:t>
      </w:r>
      <w:r>
        <w:br/>
      </w:r>
      <w:r>
        <w:rPr>
          <w:color w:val="00003D"/>
        </w:rPr>
        <w:t xml:space="preserve"> বিকাশ</w:t>
      </w:r>
      <w:r>
        <w:rPr>
          <w:color w:val="000039"/>
        </w:rPr>
        <w:t xml:space="preserve"> থেকে</w:t>
      </w:r>
      <w:r>
        <w:rPr>
          <w:color w:val="000078"/>
        </w:rPr>
        <w:t xml:space="preserve"> বিদ্যুৎ</w:t>
      </w:r>
      <w:r>
        <w:rPr>
          <w:color w:val="0000FF"/>
        </w:rPr>
        <w:t xml:space="preserve"> বিল</w:t>
      </w:r>
      <w:r>
        <w:rPr>
          <w:color w:val="000026"/>
        </w:rPr>
        <w:t xml:space="preserve"> পে</w:t>
      </w:r>
      <w:r>
        <w:rPr>
          <w:color w:val="000000"/>
        </w:rPr>
        <w:t xml:space="preserve"> করতেন</w:t>
      </w:r>
      <w:r>
        <w:rPr>
          <w:color w:val="00002B"/>
        </w:rPr>
        <w:t xml:space="preserve"> পারছি</w:t>
      </w:r>
      <w:r>
        <w:rPr>
          <w:color w:val="000076"/>
        </w:rPr>
        <w:t xml:space="preserve"> না</w:t>
      </w:r>
      <w:r>
        <w:br/>
      </w:r>
      <w:r>
        <w:rPr>
          <w:color w:val="000000"/>
        </w:rPr>
        <w:t xml:space="preserve"> গতমাসের</w:t>
      </w:r>
      <w:r>
        <w:rPr>
          <w:color w:val="000000"/>
        </w:rPr>
        <w:t xml:space="preserve"> শহরে</w:t>
      </w:r>
      <w:r>
        <w:rPr>
          <w:color w:val="000012"/>
        </w:rPr>
        <w:t xml:space="preserve"> মাসে</w:t>
      </w:r>
      <w:r>
        <w:rPr>
          <w:color w:val="000023"/>
        </w:rPr>
        <w:t xml:space="preserve"> পল্লী</w:t>
      </w:r>
      <w:r>
        <w:rPr>
          <w:color w:val="000078"/>
        </w:rPr>
        <w:t xml:space="preserve"> বিদ্যুৎ</w:t>
      </w:r>
      <w:r>
        <w:rPr>
          <w:color w:val="0000FF"/>
        </w:rPr>
        <w:t xml:space="preserve"> বিল</w:t>
      </w:r>
      <w:r>
        <w:rPr>
          <w:color w:val="000014"/>
        </w:rPr>
        <w:t xml:space="preserve"> পরিশোধ</w:t>
      </w:r>
      <w:r>
        <w:rPr>
          <w:color w:val="010000"/>
        </w:rPr>
        <w:t xml:space="preserve"> করছে</w:t>
      </w:r>
      <w:r>
        <w:rPr>
          <w:color w:val="320000"/>
        </w:rPr>
        <w:t xml:space="preserve"> কিন্তু</w:t>
      </w:r>
      <w:r>
        <w:rPr>
          <w:color w:val="000023"/>
        </w:rPr>
        <w:t xml:space="preserve"> পল্লী</w:t>
      </w:r>
      <w:r>
        <w:rPr>
          <w:color w:val="000078"/>
        </w:rPr>
        <w:t xml:space="preserve"> বিদ্যুৎ</w:t>
      </w:r>
      <w:r>
        <w:rPr>
          <w:color w:val="000000"/>
        </w:rPr>
        <w:t xml:space="preserve"> অফিস</w:t>
      </w:r>
      <w:r>
        <w:rPr>
          <w:color w:val="000039"/>
        </w:rPr>
        <w:t xml:space="preserve"> থেকে</w:t>
      </w:r>
      <w:r>
        <w:rPr>
          <w:color w:val="020000"/>
        </w:rPr>
        <w:t xml:space="preserve"> বলা</w:t>
      </w:r>
      <w:r>
        <w:rPr>
          <w:color w:val="00001B"/>
        </w:rPr>
        <w:t xml:space="preserve"> হচ্ছে</w:t>
      </w:r>
      <w:r>
        <w:rPr>
          <w:color w:val="400000"/>
        </w:rPr>
        <w:t xml:space="preserve"> আমার</w:t>
      </w:r>
      <w:r>
        <w:rPr>
          <w:color w:val="0000FF"/>
        </w:rPr>
        <w:t xml:space="preserve"> বিল</w:t>
      </w:r>
      <w:r>
        <w:rPr>
          <w:color w:val="000014"/>
        </w:rPr>
        <w:t xml:space="preserve"> পরিশোধ</w:t>
      </w:r>
      <w:r>
        <w:rPr>
          <w:color w:val="020000"/>
        </w:rPr>
        <w:t xml:space="preserve"> হয়</w:t>
      </w:r>
      <w:r>
        <w:rPr>
          <w:color w:val="000009"/>
        </w:rPr>
        <w:t xml:space="preserve"> নাই</w:t>
      </w:r>
      <w:r>
        <w:br/>
      </w:r>
      <w:r>
        <w:rPr>
          <w:color w:val="420000"/>
        </w:rPr>
        <w:t xml:space="preserve"> ami</w:t>
      </w:r>
      <w:r>
        <w:rPr>
          <w:color w:val="050000"/>
        </w:rPr>
        <w:t xml:space="preserve"> goto</w:t>
      </w:r>
      <w:r>
        <w:rPr>
          <w:color w:val="000002"/>
        </w:rPr>
        <w:t xml:space="preserve"> din</w:t>
      </w:r>
      <w:r>
        <w:rPr>
          <w:color w:val="000000"/>
        </w:rPr>
        <w:t xml:space="preserve"> jabot</w:t>
      </w:r>
      <w:r>
        <w:rPr>
          <w:color w:val="000005"/>
        </w:rPr>
        <w:t xml:space="preserve"> electric</w:t>
      </w:r>
      <w:r>
        <w:rPr>
          <w:color w:val="0000C8"/>
        </w:rPr>
        <w:t xml:space="preserve"> bill</w:t>
      </w:r>
      <w:r>
        <w:rPr>
          <w:color w:val="000054"/>
        </w:rPr>
        <w:t xml:space="preserve"> pay</w:t>
      </w:r>
      <w:r>
        <w:rPr>
          <w:color w:val="000000"/>
        </w:rPr>
        <w:t xml:space="preserve"> kortay</w:t>
      </w:r>
      <w:r>
        <w:rPr>
          <w:color w:val="000000"/>
        </w:rPr>
        <w:t xml:space="preserve"> chacche</w:t>
      </w:r>
      <w:r>
        <w:rPr>
          <w:color w:val="2D0000"/>
        </w:rPr>
        <w:t xml:space="preserve"> but</w:t>
      </w:r>
      <w:r>
        <w:rPr>
          <w:color w:val="000000"/>
        </w:rPr>
        <w:t xml:space="preserve"> kocho</w:t>
      </w:r>
      <w:r>
        <w:rPr>
          <w:color w:val="000000"/>
        </w:rPr>
        <w:t xml:space="preserve"> taye</w:t>
      </w:r>
      <w:r>
        <w:rPr>
          <w:color w:val="0000C8"/>
        </w:rPr>
        <w:t xml:space="preserve"> bill</w:t>
      </w:r>
      <w:r>
        <w:rPr>
          <w:color w:val="000054"/>
        </w:rPr>
        <w:t xml:space="preserve"> pay</w:t>
      </w:r>
      <w:r>
        <w:rPr>
          <w:color w:val="000000"/>
        </w:rPr>
        <w:t xml:space="preserve"> hoccha</w:t>
      </w:r>
      <w:r>
        <w:rPr>
          <w:color w:val="000003"/>
        </w:rPr>
        <w:t xml:space="preserve"> nah</w:t>
      </w:r>
      <w:r>
        <w:br/>
      </w:r>
      <w:r>
        <w:rPr>
          <w:color w:val="400000"/>
        </w:rPr>
        <w:t xml:space="preserve"> আমার</w:t>
      </w:r>
      <w:r>
        <w:rPr>
          <w:color w:val="00003D"/>
        </w:rPr>
        <w:t xml:space="preserve"> বিকাশ</w:t>
      </w:r>
      <w:r>
        <w:rPr>
          <w:color w:val="000039"/>
        </w:rPr>
        <w:t xml:space="preserve"> থেকে</w:t>
      </w:r>
      <w:r>
        <w:rPr>
          <w:color w:val="050000"/>
        </w:rPr>
        <w:t xml:space="preserve"> কোন</w:t>
      </w:r>
      <w:r>
        <w:rPr>
          <w:color w:val="000078"/>
        </w:rPr>
        <w:t xml:space="preserve"> বিদ্যুৎ</w:t>
      </w:r>
      <w:r>
        <w:rPr>
          <w:color w:val="0000FF"/>
        </w:rPr>
        <w:t xml:space="preserve"> বিল</w:t>
      </w:r>
      <w:r>
        <w:rPr>
          <w:color w:val="000001"/>
        </w:rPr>
        <w:t xml:space="preserve"> ই</w:t>
      </w:r>
      <w:r>
        <w:rPr>
          <w:color w:val="4E0000"/>
        </w:rPr>
        <w:t xml:space="preserve"> দিতে</w:t>
      </w:r>
      <w:r>
        <w:rPr>
          <w:color w:val="00000C"/>
        </w:rPr>
        <w:t xml:space="preserve"> পারছিনা</w:t>
      </w:r>
      <w:r>
        <w:rPr>
          <w:color w:val="0000FF"/>
        </w:rPr>
        <w:t xml:space="preserve"> বিল</w:t>
      </w:r>
      <w:r>
        <w:rPr>
          <w:color w:val="000008"/>
        </w:rPr>
        <w:t xml:space="preserve"> নাম্বার</w:t>
      </w:r>
      <w:r>
        <w:rPr>
          <w:color w:val="040000"/>
        </w:rPr>
        <w:t xml:space="preserve"> দিয়ে</w:t>
      </w:r>
      <w:r>
        <w:rPr>
          <w:color w:val="000003"/>
        </w:rPr>
        <w:t xml:space="preserve"> মাস</w:t>
      </w:r>
      <w:r>
        <w:rPr>
          <w:color w:val="000000"/>
        </w:rPr>
        <w:t xml:space="preserve"> সিলেক্ট</w:t>
      </w:r>
      <w:r>
        <w:rPr>
          <w:color w:val="070000"/>
        </w:rPr>
        <w:t xml:space="preserve"> করে</w:t>
      </w:r>
      <w:r>
        <w:rPr>
          <w:color w:val="000000"/>
        </w:rPr>
        <w:t xml:space="preserve"> পরবর্তি</w:t>
      </w:r>
      <w:r>
        <w:rPr>
          <w:color w:val="000000"/>
        </w:rPr>
        <w:t xml:space="preserve"> ধাপে</w:t>
      </w:r>
      <w:r>
        <w:rPr>
          <w:color w:val="000000"/>
        </w:rPr>
        <w:t xml:space="preserve"> ক্লিক</w:t>
      </w:r>
      <w:r>
        <w:rPr>
          <w:color w:val="020000"/>
        </w:rPr>
        <w:t xml:space="preserve"> করলে</w:t>
      </w:r>
      <w:r>
        <w:rPr>
          <w:color w:val="000012"/>
        </w:rPr>
        <w:t xml:space="preserve"> দেখাচ্ছে</w:t>
      </w:r>
      <w:r>
        <w:rPr>
          <w:color w:val="000009"/>
        </w:rPr>
        <w:t xml:space="preserve"> বিলের</w:t>
      </w:r>
      <w:r>
        <w:rPr>
          <w:color w:val="000016"/>
        </w:rPr>
        <w:t xml:space="preserve"> তথ্য</w:t>
      </w:r>
      <w:r>
        <w:rPr>
          <w:color w:val="000014"/>
        </w:rPr>
        <w:t xml:space="preserve"> সঠিক</w:t>
      </w:r>
      <w:r>
        <w:rPr>
          <w:color w:val="050000"/>
        </w:rPr>
        <w:t xml:space="preserve"> নয়</w:t>
      </w:r>
      <w:r>
        <w:br/>
      </w:r>
      <w:r>
        <w:rPr>
          <w:color w:val="400000"/>
        </w:rPr>
        <w:t xml:space="preserve"> আমার</w:t>
      </w:r>
      <w:r>
        <w:rPr>
          <w:color w:val="00003D"/>
        </w:rPr>
        <w:t xml:space="preserve"> বিকাশ</w:t>
      </w:r>
      <w:r>
        <w:rPr>
          <w:color w:val="000039"/>
        </w:rPr>
        <w:t xml:space="preserve"> থেকে</w:t>
      </w:r>
      <w:r>
        <w:rPr>
          <w:color w:val="000078"/>
        </w:rPr>
        <w:t xml:space="preserve"> বিদ্যুৎ</w:t>
      </w:r>
      <w:r>
        <w:rPr>
          <w:color w:val="0000FF"/>
        </w:rPr>
        <w:t xml:space="preserve"> বিল</w:t>
      </w:r>
      <w:r>
        <w:rPr>
          <w:color w:val="000026"/>
        </w:rPr>
        <w:t xml:space="preserve"> পে</w:t>
      </w:r>
      <w:r>
        <w:rPr>
          <w:color w:val="030000"/>
        </w:rPr>
        <w:t xml:space="preserve"> করার</w:t>
      </w:r>
      <w:r>
        <w:rPr>
          <w:color w:val="000003"/>
        </w:rPr>
        <w:t xml:space="preserve"> সময়</w:t>
      </w:r>
      <w:r>
        <w:rPr>
          <w:color w:val="000016"/>
        </w:rPr>
        <w:t xml:space="preserve"> তথ্য</w:t>
      </w:r>
      <w:r>
        <w:rPr>
          <w:color w:val="000014"/>
        </w:rPr>
        <w:t xml:space="preserve"> সঠিক</w:t>
      </w:r>
      <w:r>
        <w:rPr>
          <w:color w:val="030000"/>
        </w:rPr>
        <w:t xml:space="preserve"> দেওয়ার</w:t>
      </w:r>
      <w:r>
        <w:rPr>
          <w:color w:val="040000"/>
        </w:rPr>
        <w:t xml:space="preserve"> পরেও</w:t>
      </w:r>
      <w:r>
        <w:rPr>
          <w:color w:val="020000"/>
        </w:rPr>
        <w:t xml:space="preserve"> বলা</w:t>
      </w:r>
      <w:r>
        <w:rPr>
          <w:color w:val="0D0000"/>
        </w:rPr>
        <w:t xml:space="preserve"> হয়</w:t>
      </w:r>
      <w:r>
        <w:rPr>
          <w:color w:val="400000"/>
        </w:rPr>
        <w:t xml:space="preserve"> আমার</w:t>
      </w:r>
      <w:r>
        <w:rPr>
          <w:color w:val="000001"/>
        </w:rPr>
        <w:t xml:space="preserve"> তথ্যটি</w:t>
      </w:r>
      <w:r>
        <w:rPr>
          <w:color w:val="000014"/>
        </w:rPr>
        <w:t xml:space="preserve"> সঠিক</w:t>
      </w:r>
      <w:r>
        <w:rPr>
          <w:color w:val="050000"/>
        </w:rPr>
        <w:t xml:space="preserve"> নয়</w:t>
      </w:r>
      <w:r>
        <w:rPr>
          <w:color w:val="0B0000"/>
        </w:rPr>
        <w:t xml:space="preserve"> এর</w:t>
      </w:r>
      <w:r>
        <w:rPr>
          <w:color w:val="000000"/>
        </w:rPr>
        <w:t xml:space="preserve"> জন্য</w:t>
      </w:r>
      <w:r>
        <w:rPr>
          <w:color w:val="520000"/>
        </w:rPr>
        <w:t xml:space="preserve"> আমি</w:t>
      </w:r>
      <w:r>
        <w:rPr>
          <w:color w:val="020000"/>
        </w:rPr>
        <w:t xml:space="preserve"> কোনো</w:t>
      </w:r>
      <w:r>
        <w:rPr>
          <w:color w:val="0000FF"/>
        </w:rPr>
        <w:t xml:space="preserve"> বিল</w:t>
      </w:r>
      <w:r>
        <w:rPr>
          <w:color w:val="000026"/>
        </w:rPr>
        <w:t xml:space="preserve"> পে</w:t>
      </w:r>
      <w:r>
        <w:rPr>
          <w:color w:val="1F0000"/>
        </w:rPr>
        <w:t xml:space="preserve"> করতে</w:t>
      </w:r>
      <w:r>
        <w:rPr>
          <w:color w:val="000006"/>
        </w:rPr>
        <w:t xml:space="preserve"> পারতেছি</w:t>
      </w:r>
      <w:r>
        <w:rPr>
          <w:color w:val="000076"/>
        </w:rPr>
        <w:t xml:space="preserve"> না</w:t>
      </w:r>
      <w:r>
        <w:br/>
      </w:r>
      <w:r>
        <w:rPr>
          <w:color w:val="00003D"/>
        </w:rPr>
        <w:t xml:space="preserve"> বিকাশ</w:t>
      </w:r>
      <w:r>
        <w:rPr>
          <w:color w:val="000000"/>
        </w:rPr>
        <w:t xml:space="preserve"> এপস</w:t>
      </w:r>
      <w:r>
        <w:rPr>
          <w:color w:val="0B0000"/>
        </w:rPr>
        <w:t xml:space="preserve"> এর</w:t>
      </w:r>
      <w:r>
        <w:rPr>
          <w:color w:val="040000"/>
        </w:rPr>
        <w:t xml:space="preserve"> মাধ্যমে</w:t>
      </w:r>
      <w:r>
        <w:rPr>
          <w:color w:val="000023"/>
        </w:rPr>
        <w:t xml:space="preserve"> পল্লী</w:t>
      </w:r>
      <w:r>
        <w:rPr>
          <w:color w:val="000004"/>
        </w:rPr>
        <w:t xml:space="preserve"> বিদ্যুতের</w:t>
      </w:r>
      <w:r>
        <w:rPr>
          <w:color w:val="0000FF"/>
        </w:rPr>
        <w:t xml:space="preserve"> বিল</w:t>
      </w:r>
      <w:r>
        <w:rPr>
          <w:color w:val="4E0000"/>
        </w:rPr>
        <w:t xml:space="preserve"> দিতে</w:t>
      </w:r>
      <w:r>
        <w:rPr>
          <w:color w:val="000007"/>
        </w:rPr>
        <w:t xml:space="preserve"> পারতেছিনা</w:t>
      </w:r>
      <w:r>
        <w:br/>
      </w:r>
      <w:r>
        <w:rPr>
          <w:color w:val="080000"/>
        </w:rPr>
        <w:t xml:space="preserve"> স্যার</w:t>
      </w:r>
      <w:r>
        <w:rPr>
          <w:color w:val="000002"/>
        </w:rPr>
        <w:t xml:space="preserve"> গ্যাস</w:t>
      </w:r>
      <w:r>
        <w:rPr>
          <w:color w:val="0000FF"/>
        </w:rPr>
        <w:t xml:space="preserve"> বিল</w:t>
      </w:r>
      <w:r>
        <w:rPr>
          <w:color w:val="000003"/>
        </w:rPr>
        <w:t xml:space="preserve"> দিলাম</w:t>
      </w:r>
      <w:r>
        <w:rPr>
          <w:color w:val="000007"/>
        </w:rPr>
        <w:t xml:space="preserve"> জমা</w:t>
      </w:r>
      <w:r>
        <w:rPr>
          <w:color w:val="000001"/>
        </w:rPr>
        <w:t xml:space="preserve"> হয়নি</w:t>
      </w:r>
      <w:r>
        <w:rPr>
          <w:color w:val="000002"/>
        </w:rPr>
        <w:t xml:space="preserve"> অ্যাকাউন্ট</w:t>
      </w:r>
      <w:r>
        <w:rPr>
          <w:color w:val="000039"/>
        </w:rPr>
        <w:t xml:space="preserve"> থেকে</w:t>
      </w:r>
      <w:r>
        <w:rPr>
          <w:color w:val="00002A"/>
        </w:rPr>
        <w:t xml:space="preserve"> টাকা</w:t>
      </w:r>
      <w:r>
        <w:rPr>
          <w:color w:val="000012"/>
        </w:rPr>
        <w:t xml:space="preserve"> কেটে</w:t>
      </w:r>
      <w:r>
        <w:rPr>
          <w:color w:val="000001"/>
        </w:rPr>
        <w:t xml:space="preserve"> নেওয়া</w:t>
      </w:r>
      <w:r>
        <w:rPr>
          <w:color w:val="020000"/>
        </w:rPr>
        <w:t xml:space="preserve"> হয়েছে</w:t>
      </w:r>
      <w:r>
        <w:br/>
      </w:r>
      <w:r>
        <w:rPr>
          <w:color w:val="420000"/>
        </w:rPr>
        <w:t xml:space="preserve"> ami</w:t>
      </w:r>
      <w:r>
        <w:rPr>
          <w:color w:val="000054"/>
        </w:rPr>
        <w:t xml:space="preserve"> pay</w:t>
      </w:r>
      <w:r>
        <w:rPr>
          <w:color w:val="0000C8"/>
        </w:rPr>
        <w:t xml:space="preserve"> bill</w:t>
      </w:r>
      <w:r>
        <w:rPr>
          <w:color w:val="000000"/>
        </w:rPr>
        <w:t xml:space="preserve"> diyeci</w:t>
      </w:r>
      <w:r>
        <w:rPr>
          <w:color w:val="030000"/>
        </w:rPr>
        <w:t xml:space="preserve"> kinto</w:t>
      </w:r>
      <w:r>
        <w:rPr>
          <w:color w:val="000003"/>
        </w:rPr>
        <w:t xml:space="preserve"> akhono</w:t>
      </w:r>
      <w:r>
        <w:rPr>
          <w:color w:val="000000"/>
        </w:rPr>
        <w:t xml:space="preserve"> office</w:t>
      </w:r>
      <w:r>
        <w:rPr>
          <w:color w:val="000017"/>
        </w:rPr>
        <w:t xml:space="preserve"> theke</w:t>
      </w:r>
      <w:r>
        <w:rPr>
          <w:color w:val="000000"/>
        </w:rPr>
        <w:t xml:space="preserve"> messeg</w:t>
      </w:r>
      <w:r>
        <w:rPr>
          <w:color w:val="000010"/>
        </w:rPr>
        <w:t xml:space="preserve"> palli</w:t>
      </w:r>
      <w:r>
        <w:rPr>
          <w:color w:val="000009"/>
        </w:rPr>
        <w:t xml:space="preserve"> bidyut</w:t>
      </w:r>
      <w:r>
        <w:rPr>
          <w:color w:val="000000"/>
        </w:rPr>
        <w:t xml:space="preserve"> porishod</w:t>
      </w:r>
      <w:r>
        <w:rPr>
          <w:color w:val="000002"/>
        </w:rPr>
        <w:t xml:space="preserve"> hoyni</w:t>
      </w:r>
      <w:r>
        <w:br/>
      </w:r>
      <w:r>
        <w:rPr>
          <w:color w:val="400000"/>
        </w:rPr>
        <w:t xml:space="preserve"> আমার</w:t>
      </w:r>
      <w:r>
        <w:rPr>
          <w:color w:val="00003D"/>
        </w:rPr>
        <w:t xml:space="preserve"> বিকাশ</w:t>
      </w:r>
      <w:r>
        <w:rPr>
          <w:color w:val="000039"/>
        </w:rPr>
        <w:t xml:space="preserve"> থেকে</w:t>
      </w:r>
      <w:r>
        <w:rPr>
          <w:color w:val="000078"/>
        </w:rPr>
        <w:t xml:space="preserve"> বিদ্যুৎ</w:t>
      </w:r>
      <w:r>
        <w:rPr>
          <w:color w:val="0000FF"/>
        </w:rPr>
        <w:t xml:space="preserve"> বিল</w:t>
      </w:r>
      <w:r>
        <w:rPr>
          <w:color w:val="4E0000"/>
        </w:rPr>
        <w:t xml:space="preserve"> দিতে</w:t>
      </w:r>
      <w:r>
        <w:rPr>
          <w:color w:val="00002B"/>
        </w:rPr>
        <w:t xml:space="preserve"> পারছি</w:t>
      </w:r>
      <w:r>
        <w:rPr>
          <w:color w:val="000076"/>
        </w:rPr>
        <w:t xml:space="preserve"> না</w:t>
      </w:r>
      <w:r>
        <w:rPr>
          <w:color w:val="000034"/>
        </w:rPr>
        <w:t xml:space="preserve"> কেন</w:t>
      </w:r>
      <w:r>
        <w:rPr>
          <w:color w:val="060000"/>
        </w:rPr>
        <w:t xml:space="preserve"> আগে</w:t>
      </w:r>
      <w:r>
        <w:rPr>
          <w:color w:val="010000"/>
        </w:rPr>
        <w:t xml:space="preserve"> অনেক</w:t>
      </w:r>
      <w:r>
        <w:rPr>
          <w:color w:val="00000A"/>
        </w:rPr>
        <w:t xml:space="preserve"> বার</w:t>
      </w:r>
      <w:r>
        <w:rPr>
          <w:color w:val="00000C"/>
        </w:rPr>
        <w:t xml:space="preserve"> পেমেন্ট</w:t>
      </w:r>
      <w:r>
        <w:rPr>
          <w:color w:val="070000"/>
        </w:rPr>
        <w:t xml:space="preserve"> করছি</w:t>
      </w:r>
      <w:r>
        <w:rPr>
          <w:color w:val="320000"/>
        </w:rPr>
        <w:t xml:space="preserve"> কিন্তু</w:t>
      </w:r>
      <w:r>
        <w:rPr>
          <w:color w:val="00000A"/>
        </w:rPr>
        <w:t xml:space="preserve"> এখন</w:t>
      </w:r>
      <w:r>
        <w:rPr>
          <w:color w:val="00001B"/>
        </w:rPr>
        <w:t xml:space="preserve"> হচ্ছে</w:t>
      </w:r>
      <w:r>
        <w:rPr>
          <w:color w:val="000076"/>
        </w:rPr>
        <w:t xml:space="preserve"> না</w:t>
      </w:r>
      <w:r>
        <w:br/>
      </w:r>
      <w:r>
        <w:rPr>
          <w:color w:val="420000"/>
        </w:rPr>
        <w:t xml:space="preserve"> ami</w:t>
      </w:r>
      <w:r>
        <w:rPr>
          <w:color w:val="000010"/>
        </w:rPr>
        <w:t xml:space="preserve"> palli</w:t>
      </w:r>
      <w:r>
        <w:rPr>
          <w:color w:val="000009"/>
        </w:rPr>
        <w:t xml:space="preserve"> bidyut</w:t>
      </w:r>
      <w:r>
        <w:rPr>
          <w:color w:val="000000"/>
        </w:rPr>
        <w:t xml:space="preserve"> prepaidk</w:t>
      </w:r>
      <w:r>
        <w:rPr>
          <w:color w:val="0000C8"/>
        </w:rPr>
        <w:t xml:space="preserve"> bill</w:t>
      </w:r>
      <w:r>
        <w:rPr>
          <w:color w:val="000000"/>
        </w:rPr>
        <w:t xml:space="preserve"> deta</w:t>
      </w:r>
      <w:r>
        <w:rPr>
          <w:color w:val="000000"/>
        </w:rPr>
        <w:t xml:space="preserve"> partasena</w:t>
      </w:r>
      <w:r>
        <w:rPr>
          <w:color w:val="000001"/>
        </w:rPr>
        <w:t xml:space="preserve"> shothik</w:t>
      </w:r>
      <w:r>
        <w:rPr>
          <w:color w:val="000004"/>
        </w:rPr>
        <w:t xml:space="preserve"> tottho</w:t>
      </w:r>
      <w:r>
        <w:rPr>
          <w:color w:val="000000"/>
        </w:rPr>
        <w:t xml:space="preserve"> dewar</w:t>
      </w:r>
      <w:r>
        <w:rPr>
          <w:color w:val="040000"/>
        </w:rPr>
        <w:t xml:space="preserve"> por</w:t>
      </w:r>
      <w:r>
        <w:rPr>
          <w:color w:val="060000"/>
        </w:rPr>
        <w:t xml:space="preserve"> o</w:t>
      </w:r>
      <w:r>
        <w:rPr>
          <w:color w:val="000000"/>
        </w:rPr>
        <w:t xml:space="preserve"> bolsa</w:t>
      </w:r>
      <w:r>
        <w:rPr>
          <w:color w:val="000004"/>
        </w:rPr>
        <w:t xml:space="preserve"> tottho</w:t>
      </w:r>
      <w:r>
        <w:rPr>
          <w:color w:val="000001"/>
        </w:rPr>
        <w:t xml:space="preserve"> shothik</w:t>
      </w:r>
      <w:r>
        <w:rPr>
          <w:color w:val="000004"/>
        </w:rPr>
        <w:t xml:space="preserve"> noy</w:t>
      </w:r>
      <w:r>
        <w:rPr>
          <w:color w:val="420000"/>
        </w:rPr>
        <w:t xml:space="preserve"> ami</w:t>
      </w:r>
      <w:r>
        <w:rPr>
          <w:color w:val="090000"/>
        </w:rPr>
        <w:t xml:space="preserve"> ki</w:t>
      </w:r>
      <w:r>
        <w:rPr>
          <w:color w:val="000000"/>
        </w:rPr>
        <w:t xml:space="preserve"> korta</w:t>
      </w:r>
      <w:r>
        <w:rPr>
          <w:color w:val="000000"/>
        </w:rPr>
        <w:t xml:space="preserve"> pare</w:t>
      </w:r>
      <w:r>
        <w:br/>
      </w:r>
      <w:r>
        <w:rPr>
          <w:color w:val="400000"/>
        </w:rPr>
        <w:t xml:space="preserve"> আমার</w:t>
      </w:r>
      <w:r>
        <w:rPr>
          <w:color w:val="000003"/>
        </w:rPr>
        <w:t xml:space="preserve"> বিকাশের</w:t>
      </w:r>
      <w:r>
        <w:rPr>
          <w:color w:val="000000"/>
        </w:rPr>
        <w:t xml:space="preserve"> সমস্যার</w:t>
      </w:r>
      <w:r>
        <w:rPr>
          <w:color w:val="0000FF"/>
        </w:rPr>
        <w:t xml:space="preserve"> বিল</w:t>
      </w:r>
      <w:r>
        <w:rPr>
          <w:color w:val="1F0000"/>
        </w:rPr>
        <w:t xml:space="preserve"> করতে</w:t>
      </w:r>
      <w:r>
        <w:rPr>
          <w:color w:val="00002B"/>
        </w:rPr>
        <w:t xml:space="preserve"> পারছি</w:t>
      </w:r>
      <w:r>
        <w:rPr>
          <w:color w:val="000076"/>
        </w:rPr>
        <w:t xml:space="preserve"> না</w:t>
      </w:r>
      <w:r>
        <w:br/>
      </w:r>
      <w:r>
        <w:rPr>
          <w:color w:val="400000"/>
        </w:rPr>
        <w:t xml:space="preserve"> আমার</w:t>
      </w:r>
      <w:r>
        <w:rPr>
          <w:color w:val="000000"/>
        </w:rPr>
        <w:t xml:space="preserve"> কারেন</w:t>
      </w:r>
      <w:r>
        <w:rPr>
          <w:color w:val="0000FF"/>
        </w:rPr>
        <w:t xml:space="preserve"> বিল</w:t>
      </w:r>
      <w:r>
        <w:rPr>
          <w:color w:val="4E0000"/>
        </w:rPr>
        <w:t xml:space="preserve"> দিতে</w:t>
      </w:r>
      <w:r>
        <w:rPr>
          <w:color w:val="00002B"/>
        </w:rPr>
        <w:t xml:space="preserve"> পারছি</w:t>
      </w:r>
      <w:r>
        <w:rPr>
          <w:color w:val="000076"/>
        </w:rPr>
        <w:t xml:space="preserve"> না</w:t>
      </w:r>
      <w:r>
        <w:rPr>
          <w:color w:val="00000A"/>
        </w:rPr>
        <w:t xml:space="preserve"> বার</w:t>
      </w:r>
      <w:r>
        <w:rPr>
          <w:color w:val="000000"/>
        </w:rPr>
        <w:t xml:space="preserve"> অভিযোগ</w:t>
      </w:r>
      <w:r>
        <w:rPr>
          <w:color w:val="080000"/>
        </w:rPr>
        <w:t xml:space="preserve"> করেছি</w:t>
      </w:r>
      <w:r>
        <w:br/>
      </w:r>
      <w:r>
        <w:rPr>
          <w:color w:val="000009"/>
        </w:rPr>
        <w:t xml:space="preserve"> gas</w:t>
      </w:r>
      <w:r>
        <w:rPr>
          <w:color w:val="0000C8"/>
        </w:rPr>
        <w:t xml:space="preserve"> bill</w:t>
      </w:r>
      <w:r>
        <w:rPr>
          <w:color w:val="000003"/>
        </w:rPr>
        <w:t xml:space="preserve"> joma</w:t>
      </w:r>
      <w:r>
        <w:rPr>
          <w:color w:val="000002"/>
        </w:rPr>
        <w:t xml:space="preserve"> hoini</w:t>
      </w:r>
      <w:r>
        <w:rPr>
          <w:color w:val="000000"/>
        </w:rPr>
        <w:t xml:space="preserve"> minit</w:t>
      </w:r>
      <w:r>
        <w:rPr>
          <w:color w:val="000002"/>
        </w:rPr>
        <w:t xml:space="preserve"> bikas</w:t>
      </w:r>
      <w:r>
        <w:rPr>
          <w:color w:val="000005"/>
        </w:rPr>
        <w:t xml:space="preserve"> no</w:t>
      </w:r>
      <w:r>
        <w:br/>
      </w:r>
      <w:r>
        <w:rPr>
          <w:color w:val="240000"/>
        </w:rPr>
        <w:t xml:space="preserve"> i</w:t>
      </w:r>
      <w:r>
        <w:rPr>
          <w:color w:val="040000"/>
        </w:rPr>
        <w:t xml:space="preserve"> was</w:t>
      </w:r>
      <w:r>
        <w:rPr>
          <w:color w:val="000002"/>
        </w:rPr>
        <w:t xml:space="preserve"> trying</w:t>
      </w:r>
      <w:r>
        <w:rPr>
          <w:color w:val="110000"/>
        </w:rPr>
        <w:t xml:space="preserve"> to</w:t>
      </w:r>
      <w:r>
        <w:rPr>
          <w:color w:val="000054"/>
        </w:rPr>
        <w:t xml:space="preserve"> pay</w:t>
      </w:r>
      <w:r>
        <w:rPr>
          <w:color w:val="000017"/>
        </w:rPr>
        <w:t xml:space="preserve"> my</w:t>
      </w:r>
      <w:r>
        <w:rPr>
          <w:color w:val="000009"/>
        </w:rPr>
        <w:t xml:space="preserve"> desco</w:t>
      </w:r>
      <w:r>
        <w:rPr>
          <w:color w:val="000000"/>
        </w:rPr>
        <w:t xml:space="preserve"> pre-paid</w:t>
      </w:r>
      <w:r>
        <w:rPr>
          <w:color w:val="00000D"/>
        </w:rPr>
        <w:t xml:space="preserve"> electricity</w:t>
      </w:r>
      <w:r>
        <w:rPr>
          <w:color w:val="0000C8"/>
        </w:rPr>
        <w:t xml:space="preserve"> bill</w:t>
      </w:r>
      <w:r>
        <w:rPr>
          <w:color w:val="000006"/>
        </w:rPr>
        <w:t xml:space="preserve"> from</w:t>
      </w:r>
      <w:r>
        <w:rPr>
          <w:color w:val="00002B"/>
        </w:rPr>
        <w:t xml:space="preserve"> bkash</w:t>
      </w:r>
      <w:r>
        <w:rPr>
          <w:color w:val="000007"/>
        </w:rPr>
        <w:t xml:space="preserve"> app</w:t>
      </w:r>
      <w:r>
        <w:rPr>
          <w:color w:val="000000"/>
        </w:rPr>
        <w:t xml:space="preserve"> unfortunately</w:t>
      </w:r>
      <w:r>
        <w:rPr>
          <w:color w:val="080000"/>
        </w:rPr>
        <w:t xml:space="preserve"> the</w:t>
      </w:r>
      <w:r>
        <w:rPr>
          <w:color w:val="000000"/>
        </w:rPr>
        <w:t xml:space="preserve"> transaction</w:t>
      </w:r>
      <w:r>
        <w:rPr>
          <w:color w:val="040000"/>
        </w:rPr>
        <w:t xml:space="preserve"> was</w:t>
      </w:r>
      <w:r>
        <w:rPr>
          <w:color w:val="000002"/>
        </w:rPr>
        <w:t xml:space="preserve"> cancelled</w:t>
      </w:r>
      <w:r>
        <w:rPr>
          <w:color w:val="2D0000"/>
        </w:rPr>
        <w:t xml:space="preserve"> but</w:t>
      </w:r>
      <w:r>
        <w:rPr>
          <w:color w:val="020000"/>
        </w:rPr>
        <w:t xml:space="preserve"> still</w:t>
      </w:r>
      <w:r>
        <w:rPr>
          <w:color w:val="080000"/>
        </w:rPr>
        <w:t xml:space="preserve"> the</w:t>
      </w:r>
      <w:r>
        <w:rPr>
          <w:color w:val="000002"/>
        </w:rPr>
        <w:t xml:space="preserve"> amount</w:t>
      </w:r>
      <w:r>
        <w:rPr>
          <w:color w:val="050000"/>
        </w:rPr>
        <w:t xml:space="preserve"> of</w:t>
      </w:r>
      <w:r>
        <w:rPr>
          <w:color w:val="000016"/>
        </w:rPr>
        <w:t xml:space="preserve"> taka</w:t>
      </w:r>
      <w:r>
        <w:rPr>
          <w:color w:val="0A0000"/>
        </w:rPr>
        <w:t xml:space="preserve"> is</w:t>
      </w:r>
      <w:r>
        <w:rPr>
          <w:color w:val="000000"/>
        </w:rPr>
        <w:t xml:space="preserve"> charged</w:t>
      </w:r>
      <w:r>
        <w:rPr>
          <w:color w:val="240000"/>
        </w:rPr>
        <w:t xml:space="preserve"> i</w:t>
      </w:r>
      <w:r>
        <w:rPr>
          <w:color w:val="000000"/>
        </w:rPr>
        <w:t xml:space="preserve"> don’t</w:t>
      </w:r>
      <w:r>
        <w:rPr>
          <w:color w:val="000000"/>
        </w:rPr>
        <w:t xml:space="preserve"> know</w:t>
      </w:r>
      <w:r>
        <w:rPr>
          <w:color w:val="010000"/>
        </w:rPr>
        <w:t xml:space="preserve"> how</w:t>
      </w:r>
      <w:r>
        <w:rPr>
          <w:color w:val="020000"/>
        </w:rPr>
        <w:t xml:space="preserve"> this</w:t>
      </w:r>
      <w:r>
        <w:rPr>
          <w:color w:val="000000"/>
        </w:rPr>
        <w:t xml:space="preserve"> happened</w:t>
      </w:r>
      <w:r>
        <w:br/>
      </w:r>
      <w:r>
        <w:rPr>
          <w:color w:val="000054"/>
        </w:rPr>
        <w:t xml:space="preserve"> pay</w:t>
      </w:r>
      <w:r>
        <w:rPr>
          <w:color w:val="0000C8"/>
        </w:rPr>
        <w:t xml:space="preserve"> bill</w:t>
      </w:r>
      <w:r>
        <w:rPr>
          <w:color w:val="000001"/>
        </w:rPr>
        <w:t xml:space="preserve"> pally</w:t>
      </w:r>
      <w:r>
        <w:rPr>
          <w:color w:val="000009"/>
        </w:rPr>
        <w:t xml:space="preserve"> bidyut</w:t>
      </w:r>
      <w:r>
        <w:rPr>
          <w:color w:val="000007"/>
        </w:rPr>
        <w:t xml:space="preserve"> postpaid</w:t>
      </w:r>
      <w:r>
        <w:rPr>
          <w:color w:val="240000"/>
        </w:rPr>
        <w:t xml:space="preserve"> dite</w:t>
      </w:r>
      <w:r>
        <w:rPr>
          <w:color w:val="00000B"/>
        </w:rPr>
        <w:t xml:space="preserve"> parchi</w:t>
      </w:r>
      <w:r>
        <w:rPr>
          <w:color w:val="00004F"/>
        </w:rPr>
        <w:t xml:space="preserve"> na</w:t>
      </w:r>
      <w:r>
        <w:br/>
      </w:r>
      <w:r>
        <w:rPr>
          <w:color w:val="000026"/>
        </w:rPr>
        <w:t xml:space="preserve"> পে</w:t>
      </w:r>
      <w:r>
        <w:rPr>
          <w:color w:val="0000FF"/>
        </w:rPr>
        <w:t xml:space="preserve"> বিল</w:t>
      </w:r>
      <w:r>
        <w:rPr>
          <w:color w:val="090000"/>
        </w:rPr>
        <w:t xml:space="preserve"> করা</w:t>
      </w:r>
      <w:r>
        <w:rPr>
          <w:color w:val="000000"/>
        </w:rPr>
        <w:t xml:space="preserve"> যাচছেনা</w:t>
      </w:r>
      <w:r>
        <w:rPr>
          <w:color w:val="000034"/>
        </w:rPr>
        <w:t xml:space="preserve"> কেন</w:t>
      </w:r>
      <w:r>
        <w:br/>
      </w:r>
      <w:r>
        <w:rPr>
          <w:color w:val="420000"/>
        </w:rPr>
        <w:t xml:space="preserve"> ami</w:t>
      </w:r>
      <w:r>
        <w:rPr>
          <w:color w:val="00001F"/>
        </w:rPr>
        <w:t xml:space="preserve"> biddut</w:t>
      </w:r>
      <w:r>
        <w:rPr>
          <w:color w:val="0000C8"/>
        </w:rPr>
        <w:t xml:space="preserve"> bill</w:t>
      </w:r>
      <w:r>
        <w:rPr>
          <w:color w:val="240000"/>
        </w:rPr>
        <w:t xml:space="preserve"> dite</w:t>
      </w:r>
      <w:r>
        <w:rPr>
          <w:color w:val="00000B"/>
        </w:rPr>
        <w:t xml:space="preserve"> parchi</w:t>
      </w:r>
      <w:r>
        <w:rPr>
          <w:color w:val="00004F"/>
        </w:rPr>
        <w:t xml:space="preserve"> na</w:t>
      </w:r>
      <w:r>
        <w:rPr>
          <w:color w:val="00000E"/>
        </w:rPr>
        <w:t xml:space="preserve"> keno</w:t>
      </w:r>
      <w:r>
        <w:br/>
      </w:r>
      <w:r>
        <w:rPr>
          <w:color w:val="00003D"/>
        </w:rPr>
        <w:t xml:space="preserve"> বিকাশ</w:t>
      </w:r>
      <w:r>
        <w:rPr>
          <w:color w:val="00000D"/>
        </w:rPr>
        <w:t xml:space="preserve"> বিদুৎ</w:t>
      </w:r>
      <w:r>
        <w:rPr>
          <w:color w:val="0000FF"/>
        </w:rPr>
        <w:t xml:space="preserve"> বিল</w:t>
      </w:r>
      <w:r>
        <w:rPr>
          <w:color w:val="000004"/>
        </w:rPr>
        <w:t xml:space="preserve"> নিচ্ছে</w:t>
      </w:r>
      <w:r>
        <w:rPr>
          <w:color w:val="000076"/>
        </w:rPr>
        <w:t xml:space="preserve"> না</w:t>
      </w:r>
      <w:r>
        <w:rPr>
          <w:color w:val="000034"/>
        </w:rPr>
        <w:t xml:space="preserve"> কেন</w:t>
      </w:r>
      <w:r>
        <w:br/>
      </w:r>
      <w:r>
        <w:rPr>
          <w:color w:val="000023"/>
        </w:rPr>
        <w:t xml:space="preserve"> পল্লী</w:t>
      </w:r>
      <w:r>
        <w:rPr>
          <w:color w:val="000078"/>
        </w:rPr>
        <w:t xml:space="preserve"> বিদ্যুৎ</w:t>
      </w:r>
      <w:r>
        <w:rPr>
          <w:color w:val="000003"/>
        </w:rPr>
        <w:t xml:space="preserve"> পোস্ট</w:t>
      </w:r>
      <w:r>
        <w:rPr>
          <w:color w:val="000009"/>
        </w:rPr>
        <w:t xml:space="preserve"> পেইড</w:t>
      </w:r>
      <w:r>
        <w:rPr>
          <w:color w:val="0000FF"/>
        </w:rPr>
        <w:t xml:space="preserve"> বিল</w:t>
      </w:r>
      <w:r>
        <w:rPr>
          <w:color w:val="000014"/>
        </w:rPr>
        <w:t xml:space="preserve"> পরিশোধ</w:t>
      </w:r>
      <w:r>
        <w:rPr>
          <w:color w:val="1F0000"/>
        </w:rPr>
        <w:t xml:space="preserve"> করতে</w:t>
      </w:r>
      <w:r>
        <w:rPr>
          <w:color w:val="00002B"/>
        </w:rPr>
        <w:t xml:space="preserve"> পারছি</w:t>
      </w:r>
      <w:r>
        <w:rPr>
          <w:color w:val="000076"/>
        </w:rPr>
        <w:t xml:space="preserve"> না</w:t>
      </w:r>
      <w:r>
        <w:br/>
      </w:r>
      <w:r>
        <w:rPr>
          <w:color w:val="520000"/>
        </w:rPr>
        <w:t xml:space="preserve"> আমি</w:t>
      </w:r>
      <w:r>
        <w:rPr>
          <w:color w:val="00000F"/>
        </w:rPr>
        <w:t xml:space="preserve"> গত</w:t>
      </w:r>
      <w:r>
        <w:rPr>
          <w:color w:val="000003"/>
        </w:rPr>
        <w:t xml:space="preserve"> তারিখে</w:t>
      </w:r>
      <w:r>
        <w:rPr>
          <w:color w:val="000078"/>
        </w:rPr>
        <w:t xml:space="preserve"> বিদ্যুৎ</w:t>
      </w:r>
      <w:r>
        <w:rPr>
          <w:color w:val="0000FF"/>
        </w:rPr>
        <w:t xml:space="preserve"> বিল</w:t>
      </w:r>
      <w:r>
        <w:rPr>
          <w:color w:val="020000"/>
        </w:rPr>
        <w:t xml:space="preserve"> দিয়েছিলাম</w:t>
      </w:r>
      <w:r>
        <w:rPr>
          <w:color w:val="030000"/>
        </w:rPr>
        <w:t xml:space="preserve"> বাট</w:t>
      </w:r>
      <w:r>
        <w:rPr>
          <w:color w:val="030000"/>
        </w:rPr>
        <w:t xml:space="preserve"> তা</w:t>
      </w:r>
      <w:r>
        <w:rPr>
          <w:color w:val="0A0000"/>
        </w:rPr>
        <w:t xml:space="preserve"> এ</w:t>
      </w:r>
      <w:r>
        <w:rPr>
          <w:color w:val="000012"/>
        </w:rPr>
        <w:t xml:space="preserve"> মাসে</w:t>
      </w:r>
      <w:r>
        <w:rPr>
          <w:color w:val="000000"/>
        </w:rPr>
        <w:t xml:space="preserve"> যুক্ত</w:t>
      </w:r>
      <w:r>
        <w:rPr>
          <w:color w:val="00000A"/>
        </w:rPr>
        <w:t xml:space="preserve"> হয়নি</w:t>
      </w:r>
      <w:r>
        <w:rPr>
          <w:color w:val="020000"/>
        </w:rPr>
        <w:t xml:space="preserve"> বলে</w:t>
      </w:r>
      <w:r>
        <w:rPr>
          <w:color w:val="400000"/>
        </w:rPr>
        <w:t xml:space="preserve"> আমার</w:t>
      </w:r>
      <w:r>
        <w:rPr>
          <w:color w:val="0000FF"/>
        </w:rPr>
        <w:t xml:space="preserve"> বিল</w:t>
      </w:r>
      <w:r>
        <w:rPr>
          <w:color w:val="000014"/>
        </w:rPr>
        <w:t xml:space="preserve"> মাসের</w:t>
      </w:r>
      <w:r>
        <w:rPr>
          <w:color w:val="000000"/>
        </w:rPr>
        <w:t xml:space="preserve"> একসাথে</w:t>
      </w:r>
      <w:r>
        <w:rPr>
          <w:color w:val="000001"/>
        </w:rPr>
        <w:t xml:space="preserve"> আসলো</w:t>
      </w:r>
      <w:r>
        <w:br/>
      </w:r>
      <w:r>
        <w:rPr>
          <w:color w:val="0C0000"/>
        </w:rPr>
        <w:t xml:space="preserve"> amr</w:t>
      </w:r>
      <w:r>
        <w:rPr>
          <w:color w:val="00002B"/>
        </w:rPr>
        <w:t xml:space="preserve"> bkash</w:t>
      </w:r>
      <w:r>
        <w:rPr>
          <w:color w:val="000014"/>
        </w:rPr>
        <w:t xml:space="preserve"> account</w:t>
      </w:r>
      <w:r>
        <w:rPr>
          <w:color w:val="000017"/>
        </w:rPr>
        <w:t xml:space="preserve"> theke</w:t>
      </w:r>
      <w:r>
        <w:rPr>
          <w:color w:val="000054"/>
        </w:rPr>
        <w:t xml:space="preserve"> pay</w:t>
      </w:r>
      <w:r>
        <w:rPr>
          <w:color w:val="000010"/>
        </w:rPr>
        <w:t xml:space="preserve"> bil</w:t>
      </w:r>
      <w:r>
        <w:rPr>
          <w:color w:val="000017"/>
        </w:rPr>
        <w:t xml:space="preserve"> korte</w:t>
      </w:r>
      <w:r>
        <w:rPr>
          <w:color w:val="000009"/>
        </w:rPr>
        <w:t xml:space="preserve"> parci</w:t>
      </w:r>
      <w:r>
        <w:rPr>
          <w:color w:val="00004F"/>
        </w:rPr>
        <w:t xml:space="preserve"> na</w:t>
      </w:r>
      <w:r>
        <w:br/>
      </w:r>
      <w:r>
        <w:rPr>
          <w:color w:val="000078"/>
        </w:rPr>
        <w:t xml:space="preserve"> বিদ্যুৎ</w:t>
      </w:r>
      <w:r>
        <w:rPr>
          <w:color w:val="0000FF"/>
        </w:rPr>
        <w:t xml:space="preserve"> বিল</w:t>
      </w:r>
      <w:r>
        <w:rPr>
          <w:color w:val="000005"/>
        </w:rPr>
        <w:t xml:space="preserve"> দেয়া</w:t>
      </w:r>
      <w:r>
        <w:rPr>
          <w:color w:val="000000"/>
        </w:rPr>
        <w:t xml:space="preserve"> জায়</w:t>
      </w:r>
      <w:r>
        <w:rPr>
          <w:color w:val="000076"/>
        </w:rPr>
        <w:t xml:space="preserve"> না</w:t>
      </w:r>
      <w:r>
        <w:rPr>
          <w:color w:val="000034"/>
        </w:rPr>
        <w:t xml:space="preserve"> কেন</w:t>
      </w:r>
      <w:r>
        <w:br/>
      </w:r>
      <w:r>
        <w:rPr>
          <w:color w:val="00003D"/>
        </w:rPr>
        <w:t xml:space="preserve"> বিকাশ</w:t>
      </w:r>
      <w:r>
        <w:rPr>
          <w:color w:val="000039"/>
        </w:rPr>
        <w:t xml:space="preserve"> থেকে</w:t>
      </w:r>
      <w:r>
        <w:rPr>
          <w:color w:val="0000FF"/>
        </w:rPr>
        <w:t xml:space="preserve"> বিল</w:t>
      </w:r>
      <w:r>
        <w:rPr>
          <w:color w:val="000005"/>
        </w:rPr>
        <w:t xml:space="preserve"> দেয়া</w:t>
      </w:r>
      <w:r>
        <w:rPr>
          <w:color w:val="070000"/>
        </w:rPr>
        <w:t xml:space="preserve"> যায়</w:t>
      </w:r>
      <w:r>
        <w:rPr>
          <w:color w:val="000076"/>
        </w:rPr>
        <w:t xml:space="preserve"> না</w:t>
      </w:r>
      <w:r>
        <w:rPr>
          <w:color w:val="000034"/>
        </w:rPr>
        <w:t xml:space="preserve"> কেন</w:t>
      </w:r>
      <w:r>
        <w:br/>
      </w:r>
      <w:r>
        <w:rPr>
          <w:color w:val="080000"/>
        </w:rPr>
        <w:t xml:space="preserve"> স্যার</w:t>
      </w:r>
      <w:r>
        <w:rPr>
          <w:color w:val="520000"/>
        </w:rPr>
        <w:t xml:space="preserve"> আমি</w:t>
      </w:r>
      <w:r>
        <w:rPr>
          <w:color w:val="020000"/>
        </w:rPr>
        <w:t xml:space="preserve"> আজ</w:t>
      </w:r>
      <w:r>
        <w:rPr>
          <w:color w:val="000000"/>
        </w:rPr>
        <w:t xml:space="preserve"> বেশ</w:t>
      </w:r>
      <w:r>
        <w:rPr>
          <w:color w:val="000000"/>
        </w:rPr>
        <w:t xml:space="preserve"> কয়েকবার</w:t>
      </w:r>
      <w:r>
        <w:rPr>
          <w:color w:val="000006"/>
        </w:rPr>
        <w:t xml:space="preserve"> কারেন্ট</w:t>
      </w:r>
      <w:r>
        <w:rPr>
          <w:color w:val="0000FF"/>
        </w:rPr>
        <w:t xml:space="preserve"> বিল</w:t>
      </w:r>
      <w:r>
        <w:rPr>
          <w:color w:val="030000"/>
        </w:rPr>
        <w:t xml:space="preserve"> দেওয়ার</w:t>
      </w:r>
      <w:r>
        <w:rPr>
          <w:color w:val="000004"/>
        </w:rPr>
        <w:t xml:space="preserve"> চেষ্টা</w:t>
      </w:r>
      <w:r>
        <w:rPr>
          <w:color w:val="000000"/>
        </w:rPr>
        <w:t xml:space="preserve"> কজরছি</w:t>
      </w:r>
      <w:r>
        <w:rPr>
          <w:color w:val="320000"/>
        </w:rPr>
        <w:t xml:space="preserve"> কিন্তু</w:t>
      </w:r>
      <w:r>
        <w:rPr>
          <w:color w:val="000000"/>
        </w:rPr>
        <w:t xml:space="preserve"> কোণো</w:t>
      </w:r>
      <w:r>
        <w:rPr>
          <w:color w:val="000001"/>
        </w:rPr>
        <w:t xml:space="preserve"> ভাবে</w:t>
      </w:r>
      <w:r>
        <w:rPr>
          <w:color w:val="000004"/>
        </w:rPr>
        <w:t xml:space="preserve"> নিচ্ছে</w:t>
      </w:r>
      <w:r>
        <w:rPr>
          <w:color w:val="000076"/>
        </w:rPr>
        <w:t xml:space="preserve"> না</w:t>
      </w:r>
      <w:r>
        <w:rPr>
          <w:color w:val="010000"/>
        </w:rPr>
        <w:t xml:space="preserve"> এখানে</w:t>
      </w:r>
      <w:r>
        <w:rPr>
          <w:color w:val="120000"/>
        </w:rPr>
        <w:t xml:space="preserve"> কি</w:t>
      </w:r>
      <w:r>
        <w:rPr>
          <w:color w:val="000012"/>
        </w:rPr>
        <w:t xml:space="preserve"> সমস্যা</w:t>
      </w:r>
      <w:r>
        <w:rPr>
          <w:color w:val="000002"/>
        </w:rPr>
        <w:t xml:space="preserve"> জানাবেন</w:t>
      </w:r>
      <w:r>
        <w:rPr>
          <w:color w:val="020000"/>
        </w:rPr>
        <w:t xml:space="preserve"> প্লিজ</w:t>
      </w:r>
      <w:r>
        <w:br/>
      </w:r>
      <w:r>
        <w:rPr>
          <w:color w:val="520000"/>
        </w:rPr>
        <w:t xml:space="preserve"> আমি</w:t>
      </w:r>
      <w:r>
        <w:rPr>
          <w:color w:val="000003"/>
        </w:rPr>
        <w:t xml:space="preserve"> প্রিপেইড</w:t>
      </w:r>
      <w:r>
        <w:rPr>
          <w:color w:val="000078"/>
        </w:rPr>
        <w:t xml:space="preserve"> বিদ্যুৎ</w:t>
      </w:r>
      <w:r>
        <w:rPr>
          <w:color w:val="000000"/>
        </w:rPr>
        <w:t xml:space="preserve"> কার্ডে</w:t>
      </w:r>
      <w:r>
        <w:rPr>
          <w:color w:val="00002A"/>
        </w:rPr>
        <w:t xml:space="preserve"> টাকা</w:t>
      </w:r>
      <w:r>
        <w:rPr>
          <w:color w:val="000006"/>
        </w:rPr>
        <w:t xml:space="preserve"> রিচার্জ</w:t>
      </w:r>
      <w:r>
        <w:rPr>
          <w:color w:val="1F0000"/>
        </w:rPr>
        <w:t xml:space="preserve"> করতে</w:t>
      </w:r>
      <w:r>
        <w:rPr>
          <w:color w:val="000006"/>
        </w:rPr>
        <w:t xml:space="preserve"> চাচ্ছি</w:t>
      </w:r>
      <w:r>
        <w:rPr>
          <w:color w:val="000001"/>
        </w:rPr>
        <w:t xml:space="preserve"> ট্রাই</w:t>
      </w:r>
      <w:r>
        <w:rPr>
          <w:color w:val="010000"/>
        </w:rPr>
        <w:t xml:space="preserve"> করলাম</w:t>
      </w:r>
      <w:r>
        <w:rPr>
          <w:color w:val="00001B"/>
        </w:rPr>
        <w:t xml:space="preserve"> হচ্ছে</w:t>
      </w:r>
      <w:r>
        <w:rPr>
          <w:color w:val="000076"/>
        </w:rPr>
        <w:t xml:space="preserve"> না</w:t>
      </w:r>
      <w:r>
        <w:br/>
      </w:r>
      <w:r>
        <w:rPr>
          <w:color w:val="520000"/>
        </w:rPr>
        <w:t xml:space="preserve"> আমি</w:t>
      </w:r>
      <w:r>
        <w:rPr>
          <w:color w:val="000004"/>
        </w:rPr>
        <w:t xml:space="preserve"> বিদ্যুতের</w:t>
      </w:r>
      <w:r>
        <w:rPr>
          <w:color w:val="000003"/>
        </w:rPr>
        <w:t xml:space="preserve"> প্রিপেইড</w:t>
      </w:r>
      <w:r>
        <w:rPr>
          <w:color w:val="000000"/>
        </w:rPr>
        <w:t xml:space="preserve"> কার্ডের</w:t>
      </w:r>
      <w:r>
        <w:rPr>
          <w:color w:val="000006"/>
        </w:rPr>
        <w:t xml:space="preserve"> রিচার্জ</w:t>
      </w:r>
      <w:r>
        <w:rPr>
          <w:color w:val="1F0000"/>
        </w:rPr>
        <w:t xml:space="preserve"> করতে</w:t>
      </w:r>
      <w:r>
        <w:rPr>
          <w:color w:val="000006"/>
        </w:rPr>
        <w:t xml:space="preserve"> চাচ্ছি</w:t>
      </w:r>
      <w:r>
        <w:rPr>
          <w:color w:val="00001B"/>
        </w:rPr>
        <w:t xml:space="preserve"> হচ্ছে</w:t>
      </w:r>
      <w:r>
        <w:rPr>
          <w:color w:val="000076"/>
        </w:rPr>
        <w:t xml:space="preserve"> না</w:t>
      </w:r>
      <w:r>
        <w:br/>
      </w:r>
      <w:r>
        <w:rPr>
          <w:color w:val="420000"/>
        </w:rPr>
        <w:t xml:space="preserve"> ami</w:t>
      </w:r>
      <w:r>
        <w:rPr>
          <w:color w:val="160000"/>
        </w:rPr>
        <w:t xml:space="preserve"> amar</w:t>
      </w:r>
      <w:r>
        <w:rPr>
          <w:color w:val="00002B"/>
        </w:rPr>
        <w:t xml:space="preserve"> bkash</w:t>
      </w:r>
      <w:r>
        <w:rPr>
          <w:color w:val="000014"/>
        </w:rPr>
        <w:t xml:space="preserve"> account</w:t>
      </w:r>
      <w:r>
        <w:rPr>
          <w:color w:val="000017"/>
        </w:rPr>
        <w:t xml:space="preserve"> theke</w:t>
      </w:r>
      <w:r>
        <w:rPr>
          <w:color w:val="00001F"/>
        </w:rPr>
        <w:t xml:space="preserve"> biddut</w:t>
      </w:r>
      <w:r>
        <w:rPr>
          <w:color w:val="000010"/>
        </w:rPr>
        <w:t xml:space="preserve"> bil</w:t>
      </w:r>
      <w:r>
        <w:rPr>
          <w:color w:val="240000"/>
        </w:rPr>
        <w:t xml:space="preserve"> dite</w:t>
      </w:r>
      <w:r>
        <w:rPr>
          <w:color w:val="000000"/>
        </w:rPr>
        <w:t xml:space="preserve"> partece</w:t>
      </w:r>
      <w:r>
        <w:rPr>
          <w:color w:val="00004F"/>
        </w:rPr>
        <w:t xml:space="preserve"> na</w:t>
      </w:r>
      <w:r>
        <w:rPr>
          <w:color w:val="000000"/>
        </w:rPr>
        <w:t xml:space="preserve"> shudhu</w:t>
      </w:r>
      <w:r>
        <w:rPr>
          <w:color w:val="000000"/>
        </w:rPr>
        <w:t xml:space="preserve"> lekha</w:t>
      </w:r>
      <w:r>
        <w:rPr>
          <w:color w:val="000002"/>
        </w:rPr>
        <w:t xml:space="preserve"> ase</w:t>
      </w:r>
      <w:r>
        <w:rPr>
          <w:color w:val="000000"/>
        </w:rPr>
        <w:t xml:space="preserve"> apnar</w:t>
      </w:r>
      <w:r>
        <w:rPr>
          <w:color w:val="000001"/>
        </w:rPr>
        <w:t xml:space="preserve"> biler</w:t>
      </w:r>
      <w:r>
        <w:rPr>
          <w:color w:val="000000"/>
        </w:rPr>
        <w:t xml:space="preserve"> tothoti</w:t>
      </w:r>
      <w:r>
        <w:rPr>
          <w:color w:val="040000"/>
        </w:rPr>
        <w:t xml:space="preserve"> sothik</w:t>
      </w:r>
      <w:r>
        <w:rPr>
          <w:color w:val="000004"/>
        </w:rPr>
        <w:t xml:space="preserve"> noy</w:t>
      </w:r>
      <w:r>
        <w:br/>
      </w:r>
      <w:r>
        <w:rPr>
          <w:color w:val="400000"/>
        </w:rPr>
        <w:t xml:space="preserve"> আমার</w:t>
      </w:r>
      <w:r>
        <w:rPr>
          <w:color w:val="00003D"/>
        </w:rPr>
        <w:t xml:space="preserve"> বিকাশ</w:t>
      </w:r>
      <w:r>
        <w:rPr>
          <w:color w:val="040000"/>
        </w:rPr>
        <w:t xml:space="preserve"> দিয়ে</w:t>
      </w:r>
      <w:r>
        <w:rPr>
          <w:color w:val="000078"/>
        </w:rPr>
        <w:t xml:space="preserve"> বিদ্যুৎ</w:t>
      </w:r>
      <w:r>
        <w:rPr>
          <w:color w:val="0000FF"/>
        </w:rPr>
        <w:t xml:space="preserve"> বিল</w:t>
      </w:r>
      <w:r>
        <w:rPr>
          <w:color w:val="4E0000"/>
        </w:rPr>
        <w:t xml:space="preserve"> দিতে</w:t>
      </w:r>
      <w:r>
        <w:rPr>
          <w:color w:val="00000C"/>
        </w:rPr>
        <w:t xml:space="preserve"> পারছিনা</w:t>
      </w:r>
      <w:r>
        <w:rPr>
          <w:color w:val="000034"/>
        </w:rPr>
        <w:t xml:space="preserve"> কেন</w:t>
      </w:r>
      <w:r>
        <w:br/>
      </w:r>
      <w:r>
        <w:rPr>
          <w:color w:val="420000"/>
        </w:rPr>
        <w:t xml:space="preserve"> ami</w:t>
      </w:r>
      <w:r>
        <w:rPr>
          <w:color w:val="160000"/>
        </w:rPr>
        <w:t xml:space="preserve"> amar</w:t>
      </w:r>
      <w:r>
        <w:rPr>
          <w:color w:val="000010"/>
        </w:rPr>
        <w:t xml:space="preserve"> palli</w:t>
      </w:r>
      <w:r>
        <w:rPr>
          <w:color w:val="000006"/>
        </w:rPr>
        <w:t xml:space="preserve"> bidut</w:t>
      </w:r>
      <w:r>
        <w:rPr>
          <w:color w:val="0000C8"/>
        </w:rPr>
        <w:t xml:space="preserve"> bill</w:t>
      </w:r>
      <w:r>
        <w:rPr>
          <w:color w:val="00000E"/>
        </w:rPr>
        <w:t xml:space="preserve"> keno</w:t>
      </w:r>
      <w:r>
        <w:rPr>
          <w:color w:val="240000"/>
        </w:rPr>
        <w:t xml:space="preserve"> dite</w:t>
      </w:r>
      <w:r>
        <w:rPr>
          <w:color w:val="000001"/>
        </w:rPr>
        <w:t xml:space="preserve"> parchina</w:t>
      </w:r>
      <w:r>
        <w:br/>
      </w:r>
      <w:r>
        <w:rPr>
          <w:color w:val="010000"/>
        </w:rPr>
        <w:t xml:space="preserve"> your</w:t>
      </w:r>
      <w:r>
        <w:rPr>
          <w:color w:val="000054"/>
        </w:rPr>
        <w:t xml:space="preserve"> pay</w:t>
      </w:r>
      <w:r>
        <w:rPr>
          <w:color w:val="0000C8"/>
        </w:rPr>
        <w:t xml:space="preserve"> bill</w:t>
      </w:r>
      <w:r>
        <w:rPr>
          <w:color w:val="000004"/>
        </w:rPr>
        <w:t xml:space="preserve"> request</w:t>
      </w:r>
      <w:r>
        <w:rPr>
          <w:color w:val="050000"/>
        </w:rPr>
        <w:t xml:space="preserve"> of</w:t>
      </w:r>
      <w:r>
        <w:rPr>
          <w:color w:val="000015"/>
        </w:rPr>
        <w:t xml:space="preserve"> tk</w:t>
      </w:r>
      <w:r>
        <w:rPr>
          <w:color w:val="020000"/>
        </w:rPr>
        <w:t xml:space="preserve"> at</w:t>
      </w:r>
      <w:r>
        <w:rPr>
          <w:color w:val="000000"/>
        </w:rPr>
        <w:t xml:space="preserve"> trxid</w:t>
      </w:r>
      <w:r>
        <w:rPr>
          <w:color w:val="000000"/>
        </w:rPr>
        <w:t xml:space="preserve"> bkvmgfy</w:t>
      </w:r>
      <w:r>
        <w:rPr>
          <w:color w:val="030000"/>
        </w:rPr>
        <w:t xml:space="preserve"> has</w:t>
      </w:r>
      <w:r>
        <w:rPr>
          <w:color w:val="020000"/>
        </w:rPr>
        <w:t xml:space="preserve"> been</w:t>
      </w:r>
      <w:r>
        <w:rPr>
          <w:color w:val="000002"/>
        </w:rPr>
        <w:t xml:space="preserve"> cancelled</w:t>
      </w:r>
      <w:r>
        <w:rPr>
          <w:color w:val="000078"/>
        </w:rPr>
        <w:t xml:space="preserve"> বিদ্যুৎ</w:t>
      </w:r>
      <w:r>
        <w:rPr>
          <w:color w:val="0000FF"/>
        </w:rPr>
        <w:t xml:space="preserve"> বিল</w:t>
      </w:r>
      <w:r>
        <w:rPr>
          <w:color w:val="000000"/>
        </w:rPr>
        <w:t xml:space="preserve"> রিচ্ছে</w:t>
      </w:r>
      <w:r>
        <w:rPr>
          <w:color w:val="000076"/>
        </w:rPr>
        <w:t xml:space="preserve"> না</w:t>
      </w:r>
      <w:r>
        <w:rPr>
          <w:color w:val="000034"/>
        </w:rPr>
        <w:t xml:space="preserve"> কেন</w:t>
      </w:r>
      <w:r>
        <w:br/>
      </w:r>
      <w:r>
        <w:rPr>
          <w:color w:val="420000"/>
        </w:rPr>
        <w:t xml:space="preserve"> ami</w:t>
      </w:r>
      <w:r>
        <w:rPr>
          <w:color w:val="0000C8"/>
        </w:rPr>
        <w:t xml:space="preserve"> bill</w:t>
      </w:r>
      <w:r>
        <w:rPr>
          <w:color w:val="000054"/>
        </w:rPr>
        <w:t xml:space="preserve"> pay</w:t>
      </w:r>
      <w:r>
        <w:rPr>
          <w:color w:val="000000"/>
        </w:rPr>
        <w:t xml:space="preserve"> korote</w:t>
      </w:r>
      <w:r>
        <w:rPr>
          <w:color w:val="000004"/>
        </w:rPr>
        <w:t xml:space="preserve"> gele</w:t>
      </w:r>
      <w:r>
        <w:rPr>
          <w:color w:val="000001"/>
        </w:rPr>
        <w:t xml:space="preserve"> totho</w:t>
      </w:r>
      <w:r>
        <w:rPr>
          <w:color w:val="000001"/>
        </w:rPr>
        <w:t xml:space="preserve"> shothik</w:t>
      </w:r>
      <w:r>
        <w:rPr>
          <w:color w:val="000004"/>
        </w:rPr>
        <w:t xml:space="preserve"> noy</w:t>
      </w:r>
      <w:r>
        <w:rPr>
          <w:color w:val="000000"/>
        </w:rPr>
        <w:t xml:space="preserve"> likhata</w:t>
      </w:r>
      <w:r>
        <w:rPr>
          <w:color w:val="000000"/>
        </w:rPr>
        <w:t xml:space="preserve"> asteche</w:t>
      </w:r>
      <w:r>
        <w:rPr>
          <w:color w:val="2D0000"/>
        </w:rPr>
        <w:t xml:space="preserve"> but</w:t>
      </w:r>
      <w:r>
        <w:rPr>
          <w:color w:val="420000"/>
        </w:rPr>
        <w:t xml:space="preserve"> ami</w:t>
      </w:r>
      <w:r>
        <w:rPr>
          <w:color w:val="000000"/>
        </w:rPr>
        <w:t xml:space="preserve"> shotik</w:t>
      </w:r>
      <w:r>
        <w:rPr>
          <w:color w:val="000004"/>
        </w:rPr>
        <w:t xml:space="preserve"> tottho</w:t>
      </w:r>
      <w:r>
        <w:rPr>
          <w:color w:val="000000"/>
        </w:rPr>
        <w:t xml:space="preserve"> dicchi</w:t>
      </w:r>
      <w:r>
        <w:br/>
      </w:r>
      <w:r>
        <w:rPr>
          <w:color w:val="000006"/>
        </w:rPr>
        <w:t xml:space="preserve"> last</w:t>
      </w:r>
      <w:r>
        <w:rPr>
          <w:color w:val="00000B"/>
        </w:rPr>
        <w:t xml:space="preserve"> month</w:t>
      </w:r>
      <w:r>
        <w:rPr>
          <w:color w:val="000017"/>
        </w:rPr>
        <w:t xml:space="preserve"> theke</w:t>
      </w:r>
      <w:r>
        <w:rPr>
          <w:color w:val="000005"/>
        </w:rPr>
        <w:t xml:space="preserve"> btcl</w:t>
      </w:r>
      <w:r>
        <w:rPr>
          <w:color w:val="120000"/>
        </w:rPr>
        <w:t xml:space="preserve"> er</w:t>
      </w:r>
      <w:r>
        <w:rPr>
          <w:color w:val="0000C8"/>
        </w:rPr>
        <w:t xml:space="preserve"> bill</w:t>
      </w:r>
      <w:r>
        <w:rPr>
          <w:color w:val="240000"/>
        </w:rPr>
        <w:t xml:space="preserve"> dite</w:t>
      </w:r>
      <w:r>
        <w:rPr>
          <w:color w:val="000006"/>
        </w:rPr>
        <w:t xml:space="preserve"> parsi</w:t>
      </w:r>
      <w:r>
        <w:rPr>
          <w:color w:val="00004F"/>
        </w:rPr>
        <w:t xml:space="preserve"> na</w:t>
      </w:r>
      <w:r>
        <w:rPr>
          <w:color w:val="00000E"/>
        </w:rPr>
        <w:t xml:space="preserve"> keno</w:t>
      </w:r>
      <w:r>
        <w:rPr>
          <w:color w:val="000004"/>
        </w:rPr>
        <w:t xml:space="preserve"> kono</w:t>
      </w:r>
      <w:r>
        <w:rPr>
          <w:color w:val="000000"/>
        </w:rPr>
        <w:t xml:space="preserve"> somossa</w:t>
      </w:r>
      <w:r>
        <w:rPr>
          <w:color w:val="000002"/>
        </w:rPr>
        <w:t xml:space="preserve"> ase</w:t>
      </w:r>
      <w:r>
        <w:br/>
      </w:r>
      <w:r>
        <w:rPr>
          <w:color w:val="420000"/>
        </w:rPr>
        <w:t xml:space="preserve"> ami</w:t>
      </w:r>
      <w:r>
        <w:rPr>
          <w:color w:val="010000"/>
        </w:rPr>
        <w:t xml:space="preserve"> kal</w:t>
      </w:r>
      <w:r>
        <w:rPr>
          <w:color w:val="000005"/>
        </w:rPr>
        <w:t xml:space="preserve"> paybill</w:t>
      </w:r>
      <w:r>
        <w:rPr>
          <w:color w:val="000017"/>
        </w:rPr>
        <w:t xml:space="preserve"> korte</w:t>
      </w:r>
      <w:r>
        <w:rPr>
          <w:color w:val="000001"/>
        </w:rPr>
        <w:t xml:space="preserve"> giye</w:t>
      </w:r>
      <w:r>
        <w:rPr>
          <w:color w:val="000002"/>
        </w:rPr>
        <w:t xml:space="preserve"> faild</w:t>
      </w:r>
      <w:r>
        <w:rPr>
          <w:color w:val="000000"/>
        </w:rPr>
        <w:t xml:space="preserve"> marce</w:t>
      </w:r>
      <w:r>
        <w:rPr>
          <w:color w:val="0F0000"/>
        </w:rPr>
        <w:t xml:space="preserve"> kintu</w:t>
      </w:r>
      <w:r>
        <w:rPr>
          <w:color w:val="000016"/>
        </w:rPr>
        <w:t xml:space="preserve"> taka</w:t>
      </w:r>
      <w:r>
        <w:rPr>
          <w:color w:val="000000"/>
        </w:rPr>
        <w:t xml:space="preserve"> kaita</w:t>
      </w:r>
      <w:r>
        <w:rPr>
          <w:color w:val="000000"/>
        </w:rPr>
        <w:t xml:space="preserve"> nice</w:t>
      </w:r>
      <w:r>
        <w:rPr>
          <w:color w:val="0000C8"/>
        </w:rPr>
        <w:t xml:space="preserve"> bill</w:t>
      </w:r>
      <w:r>
        <w:rPr>
          <w:color w:val="00000A"/>
        </w:rPr>
        <w:t xml:space="preserve"> ta</w:t>
      </w:r>
      <w:r>
        <w:rPr>
          <w:color w:val="000000"/>
        </w:rPr>
        <w:t xml:space="preserve"> somponno</w:t>
      </w:r>
      <w:r>
        <w:rPr>
          <w:color w:val="070000"/>
        </w:rPr>
        <w:t xml:space="preserve"> hoy</w:t>
      </w:r>
      <w:r>
        <w:rPr>
          <w:color w:val="000009"/>
        </w:rPr>
        <w:t xml:space="preserve"> nai</w:t>
      </w:r>
      <w:r>
        <w:br/>
      </w:r>
      <w:r>
        <w:rPr>
          <w:color w:val="000078"/>
        </w:rPr>
        <w:t xml:space="preserve"> বিদ্যুৎ</w:t>
      </w:r>
      <w:r>
        <w:rPr>
          <w:color w:val="0000FF"/>
        </w:rPr>
        <w:t xml:space="preserve"> বিল</w:t>
      </w:r>
      <w:r>
        <w:rPr>
          <w:color w:val="000010"/>
        </w:rPr>
        <w:t xml:space="preserve"> দেওয়া</w:t>
      </w:r>
      <w:r>
        <w:rPr>
          <w:color w:val="000018"/>
        </w:rPr>
        <w:t xml:space="preserve"> যাচ্ছে</w:t>
      </w:r>
      <w:r>
        <w:rPr>
          <w:color w:val="000076"/>
        </w:rPr>
        <w:t xml:space="preserve"> না</w:t>
      </w:r>
      <w:r>
        <w:br/>
      </w:r>
      <w:r>
        <w:rPr>
          <w:color w:val="520000"/>
        </w:rPr>
        <w:t xml:space="preserve"> আমি</w:t>
      </w:r>
      <w:r>
        <w:rPr>
          <w:color w:val="400000"/>
        </w:rPr>
        <w:t xml:space="preserve"> আমার</w:t>
      </w:r>
      <w:r>
        <w:rPr>
          <w:color w:val="000000"/>
        </w:rPr>
        <w:t xml:space="preserve"> ইলেকট্রিক</w:t>
      </w:r>
      <w:r>
        <w:rPr>
          <w:color w:val="0000FF"/>
        </w:rPr>
        <w:t xml:space="preserve"> বিল</w:t>
      </w:r>
      <w:r>
        <w:rPr>
          <w:color w:val="000000"/>
        </w:rPr>
        <w:t xml:space="preserve"> সবসময়</w:t>
      </w:r>
      <w:r>
        <w:rPr>
          <w:color w:val="000003"/>
        </w:rPr>
        <w:t xml:space="preserve"> বিকাশের</w:t>
      </w:r>
      <w:r>
        <w:rPr>
          <w:color w:val="040000"/>
        </w:rPr>
        <w:t xml:space="preserve"> মাধ্যমে</w:t>
      </w:r>
      <w:r>
        <w:rPr>
          <w:color w:val="000001"/>
        </w:rPr>
        <w:t xml:space="preserve"> প্রদান</w:t>
      </w:r>
      <w:r>
        <w:rPr>
          <w:color w:val="070000"/>
        </w:rPr>
        <w:t xml:space="preserve"> করে</w:t>
      </w:r>
      <w:r>
        <w:rPr>
          <w:color w:val="000000"/>
        </w:rPr>
        <w:t xml:space="preserve"> থাকি</w:t>
      </w:r>
      <w:r>
        <w:rPr>
          <w:color w:val="400000"/>
        </w:rPr>
        <w:t xml:space="preserve"> আমার</w:t>
      </w:r>
      <w:r>
        <w:rPr>
          <w:color w:val="000009"/>
        </w:rPr>
        <w:t xml:space="preserve"> বিলের</w:t>
      </w:r>
      <w:r>
        <w:rPr>
          <w:color w:val="000000"/>
        </w:rPr>
        <w:t xml:space="preserve"> কাগজ</w:t>
      </w:r>
      <w:r>
        <w:rPr>
          <w:color w:val="000000"/>
        </w:rPr>
        <w:t xml:space="preserve"> চলে</w:t>
      </w:r>
      <w:r>
        <w:rPr>
          <w:color w:val="090000"/>
        </w:rPr>
        <w:t xml:space="preserve"> আসছে</w:t>
      </w:r>
      <w:r>
        <w:rPr>
          <w:color w:val="320000"/>
        </w:rPr>
        <w:t xml:space="preserve"> কিন্তু</w:t>
      </w:r>
      <w:r>
        <w:rPr>
          <w:color w:val="520000"/>
        </w:rPr>
        <w:t xml:space="preserve"> আমি</w:t>
      </w:r>
      <w:r>
        <w:rPr>
          <w:color w:val="000003"/>
        </w:rPr>
        <w:t xml:space="preserve"> বিকাশের</w:t>
      </w:r>
      <w:r>
        <w:rPr>
          <w:color w:val="040000"/>
        </w:rPr>
        <w:t xml:space="preserve"> মাধ্যমে</w:t>
      </w:r>
      <w:r>
        <w:rPr>
          <w:color w:val="520000"/>
        </w:rPr>
        <w:t xml:space="preserve"> আমি</w:t>
      </w:r>
      <w:r>
        <w:rPr>
          <w:color w:val="400000"/>
        </w:rPr>
        <w:t xml:space="preserve"> আমার</w:t>
      </w:r>
      <w:r>
        <w:rPr>
          <w:color w:val="000078"/>
        </w:rPr>
        <w:t xml:space="preserve"> বিদ্যুৎ</w:t>
      </w:r>
      <w:r>
        <w:rPr>
          <w:color w:val="0000FF"/>
        </w:rPr>
        <w:t xml:space="preserve"> বিল</w:t>
      </w:r>
      <w:r>
        <w:rPr>
          <w:color w:val="000001"/>
        </w:rPr>
        <w:t xml:space="preserve"> প্রদান</w:t>
      </w:r>
      <w:r>
        <w:rPr>
          <w:color w:val="1F0000"/>
        </w:rPr>
        <w:t xml:space="preserve"> করতে</w:t>
      </w:r>
      <w:r>
        <w:rPr>
          <w:color w:val="000007"/>
        </w:rPr>
        <w:t xml:space="preserve"> পারতেছিনা</w:t>
      </w:r>
      <w:r>
        <w:br/>
      </w:r>
      <w:r>
        <w:rPr>
          <w:color w:val="400000"/>
        </w:rPr>
        <w:t xml:space="preserve"> আমার</w:t>
      </w:r>
      <w:r>
        <w:rPr>
          <w:color w:val="00003D"/>
        </w:rPr>
        <w:t xml:space="preserve"> বিকাশ</w:t>
      </w:r>
      <w:r>
        <w:rPr>
          <w:color w:val="000039"/>
        </w:rPr>
        <w:t xml:space="preserve"> থেকে</w:t>
      </w:r>
      <w:r>
        <w:rPr>
          <w:color w:val="000078"/>
        </w:rPr>
        <w:t xml:space="preserve"> বিদ্যুৎ</w:t>
      </w:r>
      <w:r>
        <w:rPr>
          <w:color w:val="0000FF"/>
        </w:rPr>
        <w:t xml:space="preserve"> বিল</w:t>
      </w:r>
      <w:r>
        <w:rPr>
          <w:color w:val="000010"/>
        </w:rPr>
        <w:t xml:space="preserve"> দেওয়া</w:t>
      </w:r>
      <w:r>
        <w:rPr>
          <w:color w:val="000018"/>
        </w:rPr>
        <w:t xml:space="preserve"> যাচ্ছে</w:t>
      </w:r>
      <w:r>
        <w:rPr>
          <w:color w:val="000076"/>
        </w:rPr>
        <w:t xml:space="preserve"> না</w:t>
      </w:r>
      <w:r>
        <w:br/>
      </w:r>
      <w:r>
        <w:rPr>
          <w:color w:val="000026"/>
        </w:rPr>
        <w:t xml:space="preserve"> পে</w:t>
      </w:r>
      <w:r>
        <w:rPr>
          <w:color w:val="0000FF"/>
        </w:rPr>
        <w:t xml:space="preserve"> বিল</w:t>
      </w:r>
      <w:r>
        <w:rPr>
          <w:color w:val="090000"/>
        </w:rPr>
        <w:t xml:space="preserve"> করা</w:t>
      </w:r>
      <w:r>
        <w:rPr>
          <w:color w:val="000000"/>
        </w:rPr>
        <w:t xml:space="preserve"> যাচছেনা</w:t>
      </w:r>
      <w:r>
        <w:rPr>
          <w:color w:val="000034"/>
        </w:rPr>
        <w:t xml:space="preserve"> কেন</w:t>
      </w:r>
      <w:r>
        <w:br/>
      </w:r>
      <w:r>
        <w:rPr>
          <w:color w:val="00001F"/>
        </w:rPr>
        <w:t xml:space="preserve"> biddut</w:t>
      </w:r>
      <w:r>
        <w:rPr>
          <w:color w:val="0000C8"/>
        </w:rPr>
        <w:t xml:space="preserve"> bill</w:t>
      </w:r>
      <w:r>
        <w:rPr>
          <w:color w:val="030000"/>
        </w:rPr>
        <w:t xml:space="preserve"> deya</w:t>
      </w:r>
      <w:r>
        <w:rPr>
          <w:color w:val="000000"/>
        </w:rPr>
        <w:t xml:space="preserve"> jaina</w:t>
      </w:r>
      <w:r>
        <w:rPr>
          <w:color w:val="00000E"/>
        </w:rPr>
        <w:t xml:space="preserve"> keno</w:t>
      </w:r>
      <w:r>
        <w:br/>
      </w:r>
      <w:r>
        <w:rPr>
          <w:color w:val="000000"/>
        </w:rPr>
        <w:t xml:space="preserve"> bittuthe</w:t>
      </w:r>
      <w:r>
        <w:rPr>
          <w:color w:val="0000C8"/>
        </w:rPr>
        <w:t xml:space="preserve"> bill</w:t>
      </w:r>
      <w:r>
        <w:rPr>
          <w:color w:val="000054"/>
        </w:rPr>
        <w:t xml:space="preserve"> pay</w:t>
      </w:r>
      <w:r>
        <w:rPr>
          <w:color w:val="070000"/>
        </w:rPr>
        <w:t xml:space="preserve"> hoy</w:t>
      </w:r>
      <w:r>
        <w:rPr>
          <w:color w:val="00004F"/>
        </w:rPr>
        <w:t xml:space="preserve"> na</w:t>
      </w:r>
      <w:r>
        <w:rPr>
          <w:color w:val="00000E"/>
        </w:rPr>
        <w:t xml:space="preserve"> keno</w:t>
      </w:r>
      <w:r>
        <w:rPr>
          <w:color w:val="000009"/>
        </w:rPr>
        <w:t xml:space="preserve"> polli</w:t>
      </w:r>
      <w:r>
        <w:rPr>
          <w:color w:val="000000"/>
        </w:rPr>
        <w:t xml:space="preserve"> bittuthe</w:t>
      </w:r>
      <w:r>
        <w:rPr>
          <w:color w:val="0000C8"/>
        </w:rPr>
        <w:t xml:space="preserve"> bill</w:t>
      </w:r>
      <w:r>
        <w:rPr>
          <w:color w:val="00000E"/>
        </w:rPr>
        <w:t xml:space="preserve"> payment</w:t>
      </w:r>
      <w:r>
        <w:rPr>
          <w:color w:val="000017"/>
        </w:rPr>
        <w:t xml:space="preserve"> korte</w:t>
      </w:r>
      <w:r>
        <w:rPr>
          <w:color w:val="000006"/>
        </w:rPr>
        <w:t xml:space="preserve"> parsi</w:t>
      </w:r>
      <w:r>
        <w:rPr>
          <w:color w:val="00004F"/>
        </w:rPr>
        <w:t xml:space="preserve"> na</w:t>
      </w:r>
      <w:r>
        <w:br/>
      </w:r>
      <w:r>
        <w:rPr>
          <w:color w:val="0000C8"/>
        </w:rPr>
        <w:t xml:space="preserve"> bill</w:t>
      </w:r>
      <w:r>
        <w:rPr>
          <w:color w:val="050000"/>
        </w:rPr>
        <w:t xml:space="preserve"> dita</w:t>
      </w:r>
      <w:r>
        <w:rPr>
          <w:color w:val="000001"/>
        </w:rPr>
        <w:t xml:space="preserve"> parchina</w:t>
      </w:r>
      <w:r>
        <w:br/>
      </w:r>
      <w:r>
        <w:rPr>
          <w:color w:val="420000"/>
        </w:rPr>
        <w:t xml:space="preserve"> ami</w:t>
      </w:r>
      <w:r>
        <w:rPr>
          <w:color w:val="000010"/>
        </w:rPr>
        <w:t xml:space="preserve"> palli</w:t>
      </w:r>
      <w:r>
        <w:rPr>
          <w:color w:val="00001F"/>
        </w:rPr>
        <w:t xml:space="preserve"> biddut</w:t>
      </w:r>
      <w:r>
        <w:rPr>
          <w:color w:val="0000C8"/>
        </w:rPr>
        <w:t xml:space="preserve"> bill</w:t>
      </w:r>
      <w:r>
        <w:rPr>
          <w:color w:val="240000"/>
        </w:rPr>
        <w:t xml:space="preserve"> dite</w:t>
      </w:r>
      <w:r>
        <w:rPr>
          <w:color w:val="000004"/>
        </w:rPr>
        <w:t xml:space="preserve"> gele</w:t>
      </w:r>
      <w:r>
        <w:rPr>
          <w:color w:val="000002"/>
        </w:rPr>
        <w:t xml:space="preserve"> hosse</w:t>
      </w:r>
      <w:r>
        <w:rPr>
          <w:color w:val="00004F"/>
        </w:rPr>
        <w:t xml:space="preserve"> na</w:t>
      </w:r>
      <w:r>
        <w:rPr>
          <w:color w:val="000001"/>
        </w:rPr>
        <w:t xml:space="preserve"> sotik</w:t>
      </w:r>
      <w:r>
        <w:rPr>
          <w:color w:val="000000"/>
        </w:rPr>
        <w:t xml:space="preserve"> info</w:t>
      </w:r>
      <w:r>
        <w:rPr>
          <w:color w:val="000000"/>
        </w:rPr>
        <w:t xml:space="preserve"> dia</w:t>
      </w:r>
      <w:r>
        <w:rPr>
          <w:color w:val="000001"/>
        </w:rPr>
        <w:t xml:space="preserve"> submit</w:t>
      </w:r>
      <w:r>
        <w:rPr>
          <w:color w:val="000000"/>
        </w:rPr>
        <w:t xml:space="preserve"> korleo</w:t>
      </w:r>
      <w:r>
        <w:rPr>
          <w:color w:val="000000"/>
        </w:rPr>
        <w:t xml:space="preserve"> bolse</w:t>
      </w:r>
      <w:r>
        <w:rPr>
          <w:color w:val="0000C8"/>
        </w:rPr>
        <w:t xml:space="preserve"> bill</w:t>
      </w:r>
      <w:r>
        <w:rPr>
          <w:color w:val="120000"/>
        </w:rPr>
        <w:t xml:space="preserve"> er</w:t>
      </w:r>
      <w:r>
        <w:rPr>
          <w:color w:val="000000"/>
        </w:rPr>
        <w:t xml:space="preserve"> info</w:t>
      </w:r>
      <w:r>
        <w:rPr>
          <w:color w:val="000001"/>
        </w:rPr>
        <w:t xml:space="preserve"> sotik</w:t>
      </w:r>
      <w:r>
        <w:rPr>
          <w:color w:val="000004"/>
        </w:rPr>
        <w:t xml:space="preserve"> noy</w:t>
      </w:r>
      <w:r>
        <w:rPr>
          <w:color w:val="000000"/>
        </w:rPr>
        <w:t xml:space="preserve"> akon</w:t>
      </w:r>
      <w:r>
        <w:rPr>
          <w:color w:val="090000"/>
        </w:rPr>
        <w:t xml:space="preserve"> ki</w:t>
      </w:r>
      <w:r>
        <w:rPr>
          <w:color w:val="000001"/>
        </w:rPr>
        <w:t xml:space="preserve"> korbo</w:t>
      </w:r>
      <w:r>
        <w:br/>
      </w:r>
      <w:r>
        <w:rPr>
          <w:color w:val="420000"/>
        </w:rPr>
        <w:t xml:space="preserve"> ami</w:t>
      </w:r>
      <w:r>
        <w:rPr>
          <w:color w:val="000006"/>
        </w:rPr>
        <w:t xml:space="preserve"> last</w:t>
      </w:r>
      <w:r>
        <w:rPr>
          <w:color w:val="00000B"/>
        </w:rPr>
        <w:t xml:space="preserve"> month</w:t>
      </w:r>
      <w:r>
        <w:rPr>
          <w:color w:val="000000"/>
        </w:rPr>
        <w:t xml:space="preserve"> aeo</w:t>
      </w:r>
      <w:r>
        <w:rPr>
          <w:color w:val="000000"/>
        </w:rPr>
        <w:t xml:space="preserve"> janiye</w:t>
      </w:r>
      <w:r>
        <w:rPr>
          <w:color w:val="000000"/>
        </w:rPr>
        <w:t xml:space="preserve"> silam</w:t>
      </w:r>
      <w:r>
        <w:rPr>
          <w:color w:val="420000"/>
        </w:rPr>
        <w:t xml:space="preserve"> ami</w:t>
      </w:r>
      <w:r>
        <w:rPr>
          <w:color w:val="000009"/>
        </w:rPr>
        <w:t xml:space="preserve"> desco</w:t>
      </w:r>
      <w:r>
        <w:rPr>
          <w:color w:val="000015"/>
        </w:rPr>
        <w:t xml:space="preserve"> prepaid</w:t>
      </w:r>
      <w:r>
        <w:rPr>
          <w:color w:val="0000C8"/>
        </w:rPr>
        <w:t xml:space="preserve"> bill</w:t>
      </w:r>
      <w:r>
        <w:rPr>
          <w:color w:val="000054"/>
        </w:rPr>
        <w:t xml:space="preserve"> pay</w:t>
      </w:r>
      <w:r>
        <w:rPr>
          <w:color w:val="000017"/>
        </w:rPr>
        <w:t xml:space="preserve"> korte</w:t>
      </w:r>
      <w:r>
        <w:rPr>
          <w:color w:val="00000B"/>
        </w:rPr>
        <w:t xml:space="preserve"> parchi</w:t>
      </w:r>
      <w:r>
        <w:rPr>
          <w:color w:val="00004F"/>
        </w:rPr>
        <w:t xml:space="preserve"> na</w:t>
      </w:r>
      <w:r>
        <w:rPr>
          <w:color w:val="000000"/>
        </w:rPr>
        <w:t xml:space="preserve"> apnara</w:t>
      </w:r>
      <w:r>
        <w:rPr>
          <w:color w:val="000000"/>
        </w:rPr>
        <w:t xml:space="preserve"> janalen</w:t>
      </w:r>
      <w:r>
        <w:rPr>
          <w:color w:val="000000"/>
        </w:rPr>
        <w:t xml:space="preserve"> kichu</w:t>
      </w:r>
      <w:r>
        <w:rPr>
          <w:color w:val="000000"/>
        </w:rPr>
        <w:t xml:space="preserve"> khon</w:t>
      </w:r>
      <w:r>
        <w:rPr>
          <w:color w:val="040000"/>
        </w:rPr>
        <w:t xml:space="preserve"> por</w:t>
      </w:r>
      <w:r>
        <w:rPr>
          <w:color w:val="000003"/>
        </w:rPr>
        <w:t xml:space="preserve"> try</w:t>
      </w:r>
      <w:r>
        <w:rPr>
          <w:color w:val="000017"/>
        </w:rPr>
        <w:t xml:space="preserve"> korte</w:t>
      </w:r>
      <w:r>
        <w:rPr>
          <w:color w:val="2D0000"/>
        </w:rPr>
        <w:t xml:space="preserve"> but</w:t>
      </w:r>
      <w:r>
        <w:rPr>
          <w:color w:val="000000"/>
        </w:rPr>
        <w:t xml:space="preserve"> taw</w:t>
      </w:r>
      <w:r>
        <w:rPr>
          <w:color w:val="000002"/>
        </w:rPr>
        <w:t xml:space="preserve"> solve</w:t>
      </w:r>
      <w:r>
        <w:rPr>
          <w:color w:val="010000"/>
        </w:rPr>
        <w:t xml:space="preserve"> holo</w:t>
      </w:r>
      <w:r>
        <w:rPr>
          <w:color w:val="00004F"/>
        </w:rPr>
        <w:t xml:space="preserve"> na</w:t>
      </w:r>
      <w:r>
        <w:br/>
      </w:r>
      <w:r>
        <w:rPr>
          <w:color w:val="0000C8"/>
        </w:rPr>
        <w:t xml:space="preserve"> bill</w:t>
      </w:r>
      <w:r>
        <w:rPr>
          <w:color w:val="00000E"/>
        </w:rPr>
        <w:t xml:space="preserve"> payment</w:t>
      </w:r>
      <w:r>
        <w:rPr>
          <w:color w:val="000017"/>
        </w:rPr>
        <w:t xml:space="preserve"> korte</w:t>
      </w:r>
      <w:r>
        <w:rPr>
          <w:color w:val="000009"/>
        </w:rPr>
        <w:t xml:space="preserve"> parci</w:t>
      </w:r>
      <w:r>
        <w:rPr>
          <w:color w:val="00004F"/>
        </w:rPr>
        <w:t xml:space="preserve"> na</w:t>
      </w:r>
      <w:r>
        <w:br/>
      </w:r>
      <w:r>
        <w:rPr>
          <w:color w:val="000078"/>
        </w:rPr>
        <w:t xml:space="preserve"> বিদ্যুৎ</w:t>
      </w:r>
      <w:r>
        <w:rPr>
          <w:color w:val="0000FF"/>
        </w:rPr>
        <w:t xml:space="preserve"> বিল</w:t>
      </w:r>
      <w:r>
        <w:rPr>
          <w:color w:val="000006"/>
        </w:rPr>
        <w:t xml:space="preserve"> দেওয়া</w:t>
      </w:r>
      <w:r>
        <w:rPr>
          <w:color w:val="000018"/>
        </w:rPr>
        <w:t xml:space="preserve"> যাচ্ছে</w:t>
      </w:r>
      <w:r>
        <w:rPr>
          <w:color w:val="000076"/>
        </w:rPr>
        <w:t xml:space="preserve"> না</w:t>
      </w:r>
      <w:r>
        <w:rPr>
          <w:color w:val="00000E"/>
        </w:rPr>
        <w:t xml:space="preserve"> কেনো</w:t>
      </w:r>
      <w:r>
        <w:br/>
      </w:r>
      <w:r>
        <w:rPr>
          <w:color w:val="030000"/>
        </w:rPr>
        <w:t xml:space="preserve"> hi</w:t>
      </w:r>
      <w:r>
        <w:rPr>
          <w:color w:val="240000"/>
        </w:rPr>
        <w:t xml:space="preserve"> i</w:t>
      </w:r>
      <w:r>
        <w:rPr>
          <w:color w:val="000003"/>
        </w:rPr>
        <w:t xml:space="preserve"> can't</w:t>
      </w:r>
      <w:r>
        <w:rPr>
          <w:color w:val="000054"/>
        </w:rPr>
        <w:t xml:space="preserve"> pay</w:t>
      </w:r>
      <w:r>
        <w:rPr>
          <w:color w:val="000009"/>
        </w:rPr>
        <w:t xml:space="preserve"> desco</w:t>
      </w:r>
      <w:r>
        <w:rPr>
          <w:color w:val="0000C8"/>
        </w:rPr>
        <w:t xml:space="preserve"> bill</w:t>
      </w:r>
      <w:r>
        <w:rPr>
          <w:color w:val="000000"/>
        </w:rPr>
        <w:t xml:space="preserve"> getting</w:t>
      </w:r>
      <w:r>
        <w:rPr>
          <w:color w:val="000000"/>
        </w:rPr>
        <w:t xml:space="preserve"> messages</w:t>
      </w:r>
      <w:r>
        <w:rPr>
          <w:color w:val="010000"/>
        </w:rPr>
        <w:t xml:space="preserve"> that</w:t>
      </w:r>
      <w:r>
        <w:rPr>
          <w:color w:val="000001"/>
        </w:rPr>
        <w:t xml:space="preserve"> there</w:t>
      </w:r>
      <w:r>
        <w:rPr>
          <w:color w:val="0A0000"/>
        </w:rPr>
        <w:t xml:space="preserve"> is</w:t>
      </w:r>
      <w:r>
        <w:rPr>
          <w:color w:val="110000"/>
        </w:rPr>
        <w:t xml:space="preserve"> a</w:t>
      </w:r>
      <w:r>
        <w:rPr>
          <w:color w:val="00000B"/>
        </w:rPr>
        <w:t xml:space="preserve"> problem</w:t>
      </w:r>
      <w:r>
        <w:rPr>
          <w:color w:val="010000"/>
        </w:rPr>
        <w:t xml:space="preserve"> your</w:t>
      </w:r>
      <w:r>
        <w:rPr>
          <w:color w:val="000054"/>
        </w:rPr>
        <w:t xml:space="preserve"> pay</w:t>
      </w:r>
      <w:r>
        <w:rPr>
          <w:color w:val="0000C8"/>
        </w:rPr>
        <w:t xml:space="preserve"> bill</w:t>
      </w:r>
      <w:r>
        <w:rPr>
          <w:color w:val="000004"/>
        </w:rPr>
        <w:t xml:space="preserve"> request</w:t>
      </w:r>
      <w:r>
        <w:rPr>
          <w:color w:val="050000"/>
        </w:rPr>
        <w:t xml:space="preserve"> of</w:t>
      </w:r>
      <w:r>
        <w:rPr>
          <w:color w:val="000015"/>
        </w:rPr>
        <w:t xml:space="preserve"> tk</w:t>
      </w:r>
      <w:r>
        <w:rPr>
          <w:color w:val="020000"/>
        </w:rPr>
        <w:t xml:space="preserve"> at</w:t>
      </w:r>
      <w:r>
        <w:rPr>
          <w:color w:val="000000"/>
        </w:rPr>
        <w:t xml:space="preserve"> trxid</w:t>
      </w:r>
      <w:r>
        <w:rPr>
          <w:color w:val="000000"/>
        </w:rPr>
        <w:t xml:space="preserve"> bkvoykc</w:t>
      </w:r>
      <w:r>
        <w:rPr>
          <w:color w:val="030000"/>
        </w:rPr>
        <w:t xml:space="preserve"> has</w:t>
      </w:r>
      <w:r>
        <w:rPr>
          <w:color w:val="020000"/>
        </w:rPr>
        <w:t xml:space="preserve"> been</w:t>
      </w:r>
      <w:r>
        <w:rPr>
          <w:color w:val="000002"/>
        </w:rPr>
        <w:t xml:space="preserve"> cancelled</w:t>
      </w:r>
      <w:r>
        <w:br/>
      </w:r>
      <w:r>
        <w:rPr>
          <w:color w:val="420000"/>
        </w:rPr>
        <w:t xml:space="preserve"> ami</w:t>
      </w:r>
      <w:r>
        <w:rPr>
          <w:color w:val="000000"/>
        </w:rPr>
        <w:t xml:space="preserve"> elictric</w:t>
      </w:r>
      <w:r>
        <w:rPr>
          <w:color w:val="0000C8"/>
        </w:rPr>
        <w:t xml:space="preserve"> bill</w:t>
      </w:r>
      <w:r>
        <w:rPr>
          <w:color w:val="000012"/>
        </w:rPr>
        <w:t xml:space="preserve"> paid</w:t>
      </w:r>
      <w:r>
        <w:rPr>
          <w:color w:val="020000"/>
        </w:rPr>
        <w:t xml:space="preserve"> korci</w:t>
      </w:r>
      <w:r>
        <w:rPr>
          <w:color w:val="030000"/>
        </w:rPr>
        <w:t xml:space="preserve"> kinto</w:t>
      </w:r>
      <w:r>
        <w:rPr>
          <w:color w:val="000001"/>
        </w:rPr>
        <w:t xml:space="preserve"> baki</w:t>
      </w:r>
      <w:r>
        <w:rPr>
          <w:color w:val="000000"/>
        </w:rPr>
        <w:t xml:space="preserve"> dakacca</w:t>
      </w:r>
      <w:r>
        <w:br/>
      </w:r>
      <w:r>
        <w:rPr>
          <w:color w:val="520000"/>
        </w:rPr>
        <w:t xml:space="preserve"> আমি</w:t>
      </w:r>
      <w:r>
        <w:rPr>
          <w:color w:val="000000"/>
        </w:rPr>
        <w:t xml:space="preserve"> ইলেকট্রিসিটি</w:t>
      </w:r>
      <w:r>
        <w:rPr>
          <w:color w:val="0000FF"/>
        </w:rPr>
        <w:t xml:space="preserve"> বিল</w:t>
      </w:r>
      <w:r>
        <w:rPr>
          <w:color w:val="4E0000"/>
        </w:rPr>
        <w:t xml:space="preserve"> দিতে</w:t>
      </w:r>
      <w:r>
        <w:rPr>
          <w:color w:val="00002B"/>
        </w:rPr>
        <w:t xml:space="preserve"> পারছি</w:t>
      </w:r>
      <w:r>
        <w:rPr>
          <w:color w:val="000076"/>
        </w:rPr>
        <w:t xml:space="preserve"> না</w:t>
      </w:r>
      <w:r>
        <w:rPr>
          <w:color w:val="000005"/>
        </w:rPr>
        <w:t xml:space="preserve"> গতকাল</w:t>
      </w:r>
      <w:r>
        <w:rPr>
          <w:color w:val="000039"/>
        </w:rPr>
        <w:t xml:space="preserve"> থেকে</w:t>
      </w:r>
      <w:r>
        <w:rPr>
          <w:color w:val="000004"/>
        </w:rPr>
        <w:t xml:space="preserve"> চেষ্টা</w:t>
      </w:r>
      <w:r>
        <w:rPr>
          <w:color w:val="000000"/>
        </w:rPr>
        <w:t xml:space="preserve"> করেও</w:t>
      </w:r>
      <w:r>
        <w:rPr>
          <w:color w:val="000002"/>
        </w:rPr>
        <w:t xml:space="preserve"> ব্যার্থ</w:t>
      </w:r>
      <w:r>
        <w:rPr>
          <w:color w:val="000000"/>
        </w:rPr>
        <w:t xml:space="preserve"> হচ্ছি</w:t>
      </w:r>
      <w:r>
        <w:rPr>
          <w:color w:val="000000"/>
        </w:rPr>
        <w:t xml:space="preserve"> সবকিছু</w:t>
      </w:r>
      <w:r>
        <w:rPr>
          <w:color w:val="000000"/>
        </w:rPr>
        <w:t xml:space="preserve"> ঠিকঠাক</w:t>
      </w:r>
      <w:r>
        <w:rPr>
          <w:color w:val="000001"/>
        </w:rPr>
        <w:t xml:space="preserve"> প্রদান</w:t>
      </w:r>
      <w:r>
        <w:rPr>
          <w:color w:val="030000"/>
        </w:rPr>
        <w:t xml:space="preserve"> করার</w:t>
      </w:r>
      <w:r>
        <w:rPr>
          <w:color w:val="040000"/>
        </w:rPr>
        <w:t xml:space="preserve"> পরেও</w:t>
      </w:r>
      <w:r>
        <w:rPr>
          <w:color w:val="000002"/>
        </w:rPr>
        <w:t xml:space="preserve"> শুধু</w:t>
      </w:r>
      <w:r>
        <w:rPr>
          <w:color w:val="000003"/>
        </w:rPr>
        <w:t xml:space="preserve"> invalid</w:t>
      </w:r>
      <w:r>
        <w:rPr>
          <w:color w:val="000005"/>
        </w:rPr>
        <w:t xml:space="preserve"> information</w:t>
      </w:r>
      <w:r>
        <w:rPr>
          <w:color w:val="000012"/>
        </w:rPr>
        <w:t xml:space="preserve"> দেখাচ্ছে</w:t>
      </w:r>
      <w:r>
        <w:br/>
      </w:r>
      <w:r>
        <w:rPr>
          <w:color w:val="520000"/>
        </w:rPr>
        <w:t xml:space="preserve"> আমি</w:t>
      </w:r>
      <w:r>
        <w:rPr>
          <w:color w:val="120000"/>
        </w:rPr>
        <w:t xml:space="preserve"> এই</w:t>
      </w:r>
      <w:r>
        <w:rPr>
          <w:color w:val="000000"/>
        </w:rPr>
        <w:t xml:space="preserve"> নাম্বারে</w:t>
      </w:r>
      <w:r>
        <w:rPr>
          <w:color w:val="000000"/>
        </w:rPr>
        <w:t xml:space="preserve"> বিৎদুত</w:t>
      </w:r>
      <w:r>
        <w:rPr>
          <w:color w:val="0000FF"/>
        </w:rPr>
        <w:t xml:space="preserve"> বিল</w:t>
      </w:r>
      <w:r>
        <w:rPr>
          <w:color w:val="00000C"/>
        </w:rPr>
        <w:t xml:space="preserve"> পেমেন্ট</w:t>
      </w:r>
      <w:r>
        <w:rPr>
          <w:color w:val="00001B"/>
        </w:rPr>
        <w:t xml:space="preserve"> হচ্ছে</w:t>
      </w:r>
      <w:r>
        <w:rPr>
          <w:color w:val="000076"/>
        </w:rPr>
        <w:t xml:space="preserve"> না</w:t>
      </w:r>
      <w:r>
        <w:rPr>
          <w:color w:val="000034"/>
        </w:rPr>
        <w:t xml:space="preserve"> কেন</w:t>
      </w:r>
      <w:r>
        <w:br/>
      </w:r>
      <w:r>
        <w:rPr>
          <w:color w:val="000017"/>
        </w:rPr>
        <w:t xml:space="preserve"> my</w:t>
      </w:r>
      <w:r>
        <w:rPr>
          <w:color w:val="0000C8"/>
        </w:rPr>
        <w:t xml:space="preserve"> bill</w:t>
      </w:r>
      <w:r>
        <w:rPr>
          <w:color w:val="00000E"/>
        </w:rPr>
        <w:t xml:space="preserve"> payment</w:t>
      </w:r>
      <w:r>
        <w:rPr>
          <w:color w:val="050000"/>
        </w:rPr>
        <w:t xml:space="preserve"> of</w:t>
      </w:r>
      <w:r>
        <w:rPr>
          <w:color w:val="000016"/>
        </w:rPr>
        <w:t xml:space="preserve"> taka</w:t>
      </w:r>
      <w:r>
        <w:rPr>
          <w:color w:val="110000"/>
        </w:rPr>
        <w:t xml:space="preserve"> to</w:t>
      </w:r>
      <w:r>
        <w:rPr>
          <w:color w:val="000006"/>
        </w:rPr>
        <w:t xml:space="preserve"> dpdc</w:t>
      </w:r>
      <w:r>
        <w:rPr>
          <w:color w:val="020000"/>
        </w:rPr>
        <w:t xml:space="preserve"> with</w:t>
      </w:r>
      <w:r>
        <w:rPr>
          <w:color w:val="000000"/>
        </w:rPr>
        <w:t xml:space="preserve"> trans</w:t>
      </w:r>
      <w:r>
        <w:rPr>
          <w:color w:val="000001"/>
        </w:rPr>
        <w:t xml:space="preserve"> id</w:t>
      </w:r>
      <w:r>
        <w:rPr>
          <w:color w:val="000000"/>
        </w:rPr>
        <w:t xml:space="preserve"> bkpfrq</w:t>
      </w:r>
      <w:r>
        <w:rPr>
          <w:color w:val="020000"/>
        </w:rPr>
        <w:t xml:space="preserve"> on</w:t>
      </w:r>
      <w:r>
        <w:rPr>
          <w:color w:val="000001"/>
        </w:rPr>
        <w:t xml:space="preserve"> feb</w:t>
      </w:r>
      <w:r>
        <w:rPr>
          <w:color w:val="0A0000"/>
        </w:rPr>
        <w:t xml:space="preserve"> is</w:t>
      </w:r>
      <w:r>
        <w:rPr>
          <w:color w:val="000009"/>
        </w:rPr>
        <w:t xml:space="preserve"> not</w:t>
      </w:r>
      <w:r>
        <w:rPr>
          <w:color w:val="000000"/>
        </w:rPr>
        <w:t xml:space="preserve"> updated</w:t>
      </w:r>
      <w:r>
        <w:rPr>
          <w:color w:val="110000"/>
        </w:rPr>
        <w:t xml:space="preserve"> to</w:t>
      </w:r>
      <w:r>
        <w:rPr>
          <w:color w:val="000006"/>
        </w:rPr>
        <w:t xml:space="preserve"> dpdc</w:t>
      </w:r>
      <w:r>
        <w:rPr>
          <w:color w:val="000000"/>
        </w:rPr>
        <w:t xml:space="preserve"> please</w:t>
      </w:r>
      <w:r>
        <w:rPr>
          <w:color w:val="000000"/>
        </w:rPr>
        <w:t xml:space="preserve"> take</w:t>
      </w:r>
      <w:r>
        <w:rPr>
          <w:color w:val="000000"/>
        </w:rPr>
        <w:t xml:space="preserve"> necessary</w:t>
      </w:r>
      <w:r>
        <w:rPr>
          <w:color w:val="000000"/>
        </w:rPr>
        <w:t xml:space="preserve"> action</w:t>
      </w:r>
      <w:r>
        <w:rPr>
          <w:color w:val="110000"/>
        </w:rPr>
        <w:t xml:space="preserve"> to</w:t>
      </w:r>
      <w:r>
        <w:rPr>
          <w:color w:val="000003"/>
        </w:rPr>
        <w:t xml:space="preserve"> update</w:t>
      </w:r>
      <w:r>
        <w:br/>
      </w:r>
      <w:r>
        <w:rPr>
          <w:color w:val="400000"/>
        </w:rPr>
        <w:t xml:space="preserve"> আমার</w:t>
      </w:r>
      <w:r>
        <w:rPr>
          <w:color w:val="000000"/>
        </w:rPr>
        <w:t xml:space="preserve"> ফোন</w:t>
      </w:r>
      <w:r>
        <w:rPr>
          <w:color w:val="000039"/>
        </w:rPr>
        <w:t xml:space="preserve"> থেকে</w:t>
      </w:r>
      <w:r>
        <w:rPr>
          <w:color w:val="0000FF"/>
        </w:rPr>
        <w:t xml:space="preserve"> বিল</w:t>
      </w:r>
      <w:r>
        <w:rPr>
          <w:color w:val="4E0000"/>
        </w:rPr>
        <w:t xml:space="preserve"> দিতে</w:t>
      </w:r>
      <w:r>
        <w:rPr>
          <w:color w:val="00002B"/>
        </w:rPr>
        <w:t xml:space="preserve"> পারছি</w:t>
      </w:r>
      <w:r>
        <w:rPr>
          <w:color w:val="000076"/>
        </w:rPr>
        <w:t xml:space="preserve"> না</w:t>
      </w:r>
      <w:r>
        <w:br/>
      </w:r>
      <w:r>
        <w:rPr>
          <w:color w:val="420000"/>
        </w:rPr>
        <w:t xml:space="preserve"> ami</w:t>
      </w:r>
      <w:r>
        <w:rPr>
          <w:color w:val="030000"/>
        </w:rPr>
        <w:t xml:space="preserve"> ekta</w:t>
      </w:r>
      <w:r>
        <w:rPr>
          <w:color w:val="000009"/>
        </w:rPr>
        <w:t xml:space="preserve"> gas</w:t>
      </w:r>
      <w:r>
        <w:rPr>
          <w:color w:val="0000C8"/>
        </w:rPr>
        <w:t xml:space="preserve"> bill</w:t>
      </w:r>
      <w:r>
        <w:rPr>
          <w:color w:val="030000"/>
        </w:rPr>
        <w:t xml:space="preserve"> diye</w:t>
      </w:r>
      <w:r>
        <w:rPr>
          <w:color w:val="000000"/>
        </w:rPr>
        <w:t xml:space="preserve"> chilam</w:t>
      </w:r>
      <w:r>
        <w:rPr>
          <w:color w:val="0F0000"/>
        </w:rPr>
        <w:t xml:space="preserve"> kintu</w:t>
      </w:r>
      <w:r>
        <w:rPr>
          <w:color w:val="0000C8"/>
        </w:rPr>
        <w:t xml:space="preserve"> bill</w:t>
      </w:r>
      <w:r>
        <w:rPr>
          <w:color w:val="00000A"/>
        </w:rPr>
        <w:t xml:space="preserve"> ta</w:t>
      </w:r>
      <w:r>
        <w:rPr>
          <w:color w:val="000000"/>
        </w:rPr>
        <w:t xml:space="preserve"> accaunt</w:t>
      </w:r>
      <w:r>
        <w:rPr>
          <w:color w:val="000003"/>
        </w:rPr>
        <w:t xml:space="preserve"> joma</w:t>
      </w:r>
      <w:r>
        <w:rPr>
          <w:color w:val="060000"/>
        </w:rPr>
        <w:t xml:space="preserve"> hoi</w:t>
      </w:r>
      <w:r>
        <w:rPr>
          <w:color w:val="000006"/>
        </w:rPr>
        <w:t xml:space="preserve"> ni</w:t>
      </w:r>
      <w:r>
        <w:br/>
      </w:r>
      <w:r>
        <w:rPr>
          <w:color w:val="000001"/>
        </w:rPr>
        <w:t xml:space="preserve"> february</w:t>
      </w:r>
      <w:r>
        <w:rPr>
          <w:color w:val="020000"/>
        </w:rPr>
        <w:t xml:space="preserve"> te</w:t>
      </w:r>
      <w:r>
        <w:rPr>
          <w:color w:val="000003"/>
        </w:rPr>
        <w:t xml:space="preserve"> titas</w:t>
      </w:r>
      <w:r>
        <w:rPr>
          <w:color w:val="000009"/>
        </w:rPr>
        <w:t xml:space="preserve"> gas</w:t>
      </w:r>
      <w:r>
        <w:rPr>
          <w:color w:val="120000"/>
        </w:rPr>
        <w:t xml:space="preserve"> er</w:t>
      </w:r>
      <w:r>
        <w:rPr>
          <w:color w:val="000001"/>
        </w:rPr>
        <w:t xml:space="preserve"> ti</w:t>
      </w:r>
      <w:r>
        <w:rPr>
          <w:color w:val="0000C8"/>
        </w:rPr>
        <w:t xml:space="preserve"> bill</w:t>
      </w:r>
      <w:r>
        <w:rPr>
          <w:color w:val="000000"/>
        </w:rPr>
        <w:t xml:space="preserve"> deasi</w:t>
      </w:r>
      <w:r>
        <w:rPr>
          <w:color w:val="000003"/>
        </w:rPr>
        <w:t xml:space="preserve"> titas</w:t>
      </w:r>
      <w:r>
        <w:rPr>
          <w:color w:val="000000"/>
        </w:rPr>
        <w:t xml:space="preserve"> bolse</w:t>
      </w:r>
      <w:r>
        <w:rPr>
          <w:color w:val="000000"/>
        </w:rPr>
        <w:t xml:space="preserve"> payesi</w:t>
      </w:r>
      <w:r>
        <w:rPr>
          <w:color w:val="2D0000"/>
        </w:rPr>
        <w:t xml:space="preserve"> but</w:t>
      </w:r>
      <w:r>
        <w:rPr>
          <w:color w:val="00002B"/>
        </w:rPr>
        <w:t xml:space="preserve"> bkash</w:t>
      </w:r>
      <w:r>
        <w:rPr>
          <w:color w:val="000000"/>
        </w:rPr>
        <w:t xml:space="preserve"> bolse</w:t>
      </w:r>
      <w:r>
        <w:rPr>
          <w:color w:val="000000"/>
        </w:rPr>
        <w:t xml:space="preserve"> shafal</w:t>
      </w:r>
      <w:r>
        <w:rPr>
          <w:color w:val="000002"/>
        </w:rPr>
        <w:t xml:space="preserve"> hoini</w:t>
      </w:r>
      <w:r>
        <w:rPr>
          <w:color w:val="000000"/>
        </w:rPr>
        <w:t xml:space="preserve"> kunti</w:t>
      </w:r>
      <w:r>
        <w:rPr>
          <w:color w:val="000001"/>
        </w:rPr>
        <w:t xml:space="preserve"> shothik</w:t>
      </w:r>
      <w:r>
        <w:rPr>
          <w:color w:val="000017"/>
        </w:rPr>
        <w:t xml:space="preserve"> my</w:t>
      </w:r>
      <w:r>
        <w:rPr>
          <w:color w:val="000000"/>
        </w:rPr>
        <w:t xml:space="preserve"> cust</w:t>
      </w:r>
      <w:r>
        <w:rPr>
          <w:color w:val="000005"/>
        </w:rPr>
        <w:t xml:space="preserve"> no</w:t>
      </w:r>
      <w:r>
        <w:rPr>
          <w:color w:val="000000"/>
        </w:rPr>
        <w:t xml:space="preserve"> pl</w:t>
      </w:r>
      <w:r>
        <w:rPr>
          <w:color w:val="000000"/>
        </w:rPr>
        <w:t xml:space="preserve"> reply</w:t>
      </w:r>
      <w:r>
        <w:br/>
      </w:r>
      <w:r>
        <w:rPr>
          <w:color w:val="420000"/>
        </w:rPr>
        <w:t xml:space="preserve"> ami</w:t>
      </w:r>
      <w:r>
        <w:rPr>
          <w:color w:val="030000"/>
        </w:rPr>
        <w:t xml:space="preserve"> ekta</w:t>
      </w:r>
      <w:r>
        <w:rPr>
          <w:color w:val="000009"/>
        </w:rPr>
        <w:t xml:space="preserve"> gas</w:t>
      </w:r>
      <w:r>
        <w:rPr>
          <w:color w:val="0000C8"/>
        </w:rPr>
        <w:t xml:space="preserve"> bill</w:t>
      </w:r>
      <w:r>
        <w:rPr>
          <w:color w:val="000000"/>
        </w:rPr>
        <w:t xml:space="preserve"> diyechilam</w:t>
      </w:r>
      <w:r>
        <w:rPr>
          <w:color w:val="0F0000"/>
        </w:rPr>
        <w:t xml:space="preserve"> kintu</w:t>
      </w:r>
      <w:r>
        <w:rPr>
          <w:color w:val="0000C8"/>
        </w:rPr>
        <w:t xml:space="preserve"> bill</w:t>
      </w:r>
      <w:r>
        <w:rPr>
          <w:color w:val="00000A"/>
        </w:rPr>
        <w:t xml:space="preserve"> ta</w:t>
      </w:r>
      <w:r>
        <w:rPr>
          <w:color w:val="000000"/>
        </w:rPr>
        <w:t xml:space="preserve"> accaunt</w:t>
      </w:r>
      <w:r>
        <w:rPr>
          <w:color w:val="000000"/>
        </w:rPr>
        <w:t xml:space="preserve"> jaini</w:t>
      </w:r>
      <w:r>
        <w:br/>
      </w:r>
      <w:r>
        <w:rPr>
          <w:color w:val="420000"/>
        </w:rPr>
        <w:t xml:space="preserve"> ami</w:t>
      </w:r>
      <w:r>
        <w:rPr>
          <w:color w:val="160000"/>
        </w:rPr>
        <w:t xml:space="preserve"> amar</w:t>
      </w:r>
      <w:r>
        <w:rPr>
          <w:color w:val="000001"/>
        </w:rPr>
        <w:t xml:space="preserve"> biddud</w:t>
      </w:r>
      <w:r>
        <w:rPr>
          <w:color w:val="0000C8"/>
        </w:rPr>
        <w:t xml:space="preserve"> bill</w:t>
      </w:r>
      <w:r>
        <w:rPr>
          <w:color w:val="240000"/>
        </w:rPr>
        <w:t xml:space="preserve"> dite</w:t>
      </w:r>
      <w:r>
        <w:rPr>
          <w:color w:val="000000"/>
        </w:rPr>
        <w:t xml:space="preserve"> persi</w:t>
      </w:r>
      <w:r>
        <w:rPr>
          <w:color w:val="00004F"/>
        </w:rPr>
        <w:t xml:space="preserve"> na</w:t>
      </w:r>
      <w:r>
        <w:br/>
      </w:r>
      <w:r>
        <w:rPr>
          <w:color w:val="520000"/>
        </w:rPr>
        <w:t xml:space="preserve"> আমি</w:t>
      </w:r>
      <w:r>
        <w:rPr>
          <w:color w:val="000000"/>
        </w:rPr>
        <w:t xml:space="preserve"> এইমাসে</w:t>
      </w:r>
      <w:r>
        <w:rPr>
          <w:color w:val="050000"/>
        </w:rPr>
        <w:t xml:space="preserve"> এবং</w:t>
      </w:r>
      <w:r>
        <w:rPr>
          <w:color w:val="000000"/>
        </w:rPr>
        <w:t xml:space="preserve"> আগের</w:t>
      </w:r>
      <w:r>
        <w:rPr>
          <w:color w:val="000014"/>
        </w:rPr>
        <w:t xml:space="preserve"> মাসের</w:t>
      </w:r>
      <w:r>
        <w:rPr>
          <w:color w:val="020000"/>
        </w:rPr>
        <w:t xml:space="preserve"> কোনো</w:t>
      </w:r>
      <w:r>
        <w:rPr>
          <w:color w:val="000001"/>
        </w:rPr>
        <w:t xml:space="preserve"> বিদ্যু</w:t>
      </w:r>
      <w:r>
        <w:rPr>
          <w:color w:val="0000FF"/>
        </w:rPr>
        <w:t xml:space="preserve"> বিল</w:t>
      </w:r>
      <w:r>
        <w:rPr>
          <w:color w:val="00003D"/>
        </w:rPr>
        <w:t xml:space="preserve"> বিকাশ</w:t>
      </w:r>
      <w:r>
        <w:rPr>
          <w:color w:val="1F0000"/>
        </w:rPr>
        <w:t xml:space="preserve"> করতে</w:t>
      </w:r>
      <w:r>
        <w:rPr>
          <w:color w:val="00002B"/>
        </w:rPr>
        <w:t xml:space="preserve"> পারছি</w:t>
      </w:r>
      <w:r>
        <w:rPr>
          <w:color w:val="000076"/>
        </w:rPr>
        <w:t xml:space="preserve"> না</w:t>
      </w:r>
      <w:r>
        <w:rPr>
          <w:color w:val="000000"/>
        </w:rPr>
        <w:t xml:space="preserve"> সমস্যার</w:t>
      </w:r>
      <w:r>
        <w:rPr>
          <w:color w:val="000000"/>
        </w:rPr>
        <w:t xml:space="preserve"> কারনটা</w:t>
      </w:r>
      <w:r>
        <w:rPr>
          <w:color w:val="120000"/>
        </w:rPr>
        <w:t xml:space="preserve"> কি</w:t>
      </w:r>
      <w:r>
        <w:br/>
      </w:r>
      <w:r>
        <w:rPr>
          <w:color w:val="400000"/>
        </w:rPr>
        <w:t xml:space="preserve"> আমার</w:t>
      </w:r>
      <w:r>
        <w:rPr>
          <w:color w:val="00000F"/>
        </w:rPr>
        <w:t xml:space="preserve"> একাউন্ট</w:t>
      </w:r>
      <w:r>
        <w:rPr>
          <w:color w:val="000039"/>
        </w:rPr>
        <w:t xml:space="preserve"> থেকে</w:t>
      </w:r>
      <w:r>
        <w:rPr>
          <w:color w:val="000006"/>
        </w:rPr>
        <w:t xml:space="preserve"> কারেন্ট</w:t>
      </w:r>
      <w:r>
        <w:rPr>
          <w:color w:val="0000FF"/>
        </w:rPr>
        <w:t xml:space="preserve"> বিল</w:t>
      </w:r>
      <w:r>
        <w:rPr>
          <w:color w:val="4E0000"/>
        </w:rPr>
        <w:t xml:space="preserve"> দিতে</w:t>
      </w:r>
      <w:r>
        <w:rPr>
          <w:color w:val="000006"/>
        </w:rPr>
        <w:t xml:space="preserve"> পারতেছি</w:t>
      </w:r>
      <w:r>
        <w:rPr>
          <w:color w:val="000076"/>
        </w:rPr>
        <w:t xml:space="preserve"> না</w:t>
      </w:r>
      <w:r>
        <w:br/>
      </w:r>
      <w:r>
        <w:rPr>
          <w:color w:val="400000"/>
        </w:rPr>
        <w:t xml:space="preserve"> আমার</w:t>
      </w:r>
      <w:r>
        <w:rPr>
          <w:color w:val="00000F"/>
        </w:rPr>
        <w:t xml:space="preserve"> একাউন্ট</w:t>
      </w:r>
      <w:r>
        <w:rPr>
          <w:color w:val="000039"/>
        </w:rPr>
        <w:t xml:space="preserve"> থেকে</w:t>
      </w:r>
      <w:r>
        <w:rPr>
          <w:color w:val="000023"/>
        </w:rPr>
        <w:t xml:space="preserve"> পল্লী</w:t>
      </w:r>
      <w:r>
        <w:rPr>
          <w:color w:val="000078"/>
        </w:rPr>
        <w:t xml:space="preserve"> বিদ্যুৎ</w:t>
      </w:r>
      <w:r>
        <w:rPr>
          <w:color w:val="0000FF"/>
        </w:rPr>
        <w:t xml:space="preserve"> বিল</w:t>
      </w:r>
      <w:r>
        <w:rPr>
          <w:color w:val="000006"/>
        </w:rPr>
        <w:t xml:space="preserve"> দেওয়া</w:t>
      </w:r>
      <w:r>
        <w:rPr>
          <w:color w:val="000018"/>
        </w:rPr>
        <w:t xml:space="preserve"> যাচ্ছে</w:t>
      </w:r>
      <w:r>
        <w:rPr>
          <w:color w:val="000076"/>
        </w:rPr>
        <w:t xml:space="preserve"> না</w:t>
      </w:r>
      <w:r>
        <w:br/>
      </w:r>
      <w:r>
        <w:rPr>
          <w:color w:val="240000"/>
        </w:rPr>
        <w:t xml:space="preserve"> i</w:t>
      </w:r>
      <w:r>
        <w:rPr>
          <w:color w:val="000000"/>
        </w:rPr>
        <w:t xml:space="preserve"> want</w:t>
      </w:r>
      <w:r>
        <w:rPr>
          <w:color w:val="110000"/>
        </w:rPr>
        <w:t xml:space="preserve"> to</w:t>
      </w:r>
      <w:r>
        <w:rPr>
          <w:color w:val="000054"/>
        </w:rPr>
        <w:t xml:space="preserve"> pay</w:t>
      </w:r>
      <w:r>
        <w:rPr>
          <w:color w:val="000017"/>
        </w:rPr>
        <w:t xml:space="preserve"> my</w:t>
      </w:r>
      <w:r>
        <w:rPr>
          <w:color w:val="00000D"/>
        </w:rPr>
        <w:t xml:space="preserve"> electricity</w:t>
      </w:r>
      <w:r>
        <w:rPr>
          <w:color w:val="0000C8"/>
        </w:rPr>
        <w:t xml:space="preserve"> bill</w:t>
      </w:r>
      <w:r>
        <w:rPr>
          <w:color w:val="2D0000"/>
        </w:rPr>
        <w:t xml:space="preserve"> but</w:t>
      </w:r>
      <w:r>
        <w:rPr>
          <w:color w:val="00002B"/>
        </w:rPr>
        <w:t xml:space="preserve"> bkash</w:t>
      </w:r>
      <w:r>
        <w:rPr>
          <w:color w:val="000000"/>
        </w:rPr>
        <w:t xml:space="preserve"> tell</w:t>
      </w:r>
      <w:r>
        <w:rPr>
          <w:color w:val="010000"/>
        </w:rPr>
        <w:t xml:space="preserve"> me</w:t>
      </w:r>
      <w:r>
        <w:rPr>
          <w:color w:val="010000"/>
        </w:rPr>
        <w:t xml:space="preserve"> that</w:t>
      </w:r>
      <w:r>
        <w:rPr>
          <w:color w:val="000017"/>
        </w:rPr>
        <w:t xml:space="preserve"> my</w:t>
      </w:r>
      <w:r>
        <w:rPr>
          <w:color w:val="000014"/>
        </w:rPr>
        <w:t xml:space="preserve"> account</w:t>
      </w:r>
      <w:r>
        <w:rPr>
          <w:color w:val="000005"/>
        </w:rPr>
        <w:t xml:space="preserve"> no</w:t>
      </w:r>
      <w:r>
        <w:rPr>
          <w:color w:val="0A0000"/>
        </w:rPr>
        <w:t xml:space="preserve"> is</w:t>
      </w:r>
      <w:r>
        <w:rPr>
          <w:color w:val="000000"/>
        </w:rPr>
        <w:t xml:space="preserve"> incorrect</w:t>
      </w:r>
      <w:r>
        <w:rPr>
          <w:color w:val="2D0000"/>
        </w:rPr>
        <w:t xml:space="preserve"> but</w:t>
      </w:r>
      <w:r>
        <w:rPr>
          <w:color w:val="000017"/>
        </w:rPr>
        <w:t xml:space="preserve"> my</w:t>
      </w:r>
      <w:r>
        <w:rPr>
          <w:color w:val="000014"/>
        </w:rPr>
        <w:t xml:space="preserve"> account</w:t>
      </w:r>
      <w:r>
        <w:rPr>
          <w:color w:val="000005"/>
        </w:rPr>
        <w:t xml:space="preserve"> no</w:t>
      </w:r>
      <w:r>
        <w:rPr>
          <w:color w:val="0A0000"/>
        </w:rPr>
        <w:t xml:space="preserve"> is</w:t>
      </w:r>
      <w:r>
        <w:rPr>
          <w:color w:val="000000"/>
        </w:rPr>
        <w:t xml:space="preserve"> valid</w:t>
      </w:r>
      <w:r>
        <w:br/>
      </w:r>
      <w:r>
        <w:rPr>
          <w:color w:val="00003D"/>
        </w:rPr>
        <w:t xml:space="preserve"> বিকাশ</w:t>
      </w:r>
      <w:r>
        <w:rPr>
          <w:color w:val="000039"/>
        </w:rPr>
        <w:t xml:space="preserve"> থেকে</w:t>
      </w:r>
      <w:r>
        <w:rPr>
          <w:color w:val="0000FF"/>
        </w:rPr>
        <w:t xml:space="preserve"> বিল</w:t>
      </w:r>
      <w:r>
        <w:rPr>
          <w:color w:val="000026"/>
        </w:rPr>
        <w:t xml:space="preserve"> পে</w:t>
      </w:r>
      <w:r>
        <w:rPr>
          <w:color w:val="090000"/>
        </w:rPr>
        <w:t xml:space="preserve"> করা</w:t>
      </w:r>
      <w:r>
        <w:rPr>
          <w:color w:val="000018"/>
        </w:rPr>
        <w:t xml:space="preserve"> যাচ্ছে</w:t>
      </w:r>
      <w:r>
        <w:rPr>
          <w:color w:val="000076"/>
        </w:rPr>
        <w:t xml:space="preserve"> না</w:t>
      </w:r>
      <w:r>
        <w:rPr>
          <w:color w:val="000034"/>
        </w:rPr>
        <w:t xml:space="preserve"> কেন</w:t>
      </w:r>
      <w:r>
        <w:br/>
      </w:r>
      <w:r>
        <w:rPr>
          <w:color w:val="000000"/>
        </w:rPr>
        <w:t xml:space="preserve"> water</w:t>
      </w:r>
      <w:r>
        <w:rPr>
          <w:color w:val="0000C8"/>
        </w:rPr>
        <w:t xml:space="preserve"> bill</w:t>
      </w:r>
      <w:r>
        <w:rPr>
          <w:color w:val="240000"/>
        </w:rPr>
        <w:t xml:space="preserve"> dite</w:t>
      </w:r>
      <w:r>
        <w:rPr>
          <w:color w:val="000000"/>
        </w:rPr>
        <w:t xml:space="preserve"> particina</w:t>
      </w:r>
      <w:r>
        <w:br/>
      </w:r>
      <w:r>
        <w:rPr>
          <w:color w:val="420000"/>
        </w:rPr>
        <w:t xml:space="preserve"> ami</w:t>
      </w:r>
      <w:r>
        <w:rPr>
          <w:color w:val="000000"/>
        </w:rPr>
        <w:t xml:space="preserve"> koyekdin</w:t>
      </w:r>
      <w:r>
        <w:rPr>
          <w:color w:val="000000"/>
        </w:rPr>
        <w:t xml:space="preserve"> dore</w:t>
      </w:r>
      <w:r>
        <w:rPr>
          <w:color w:val="00000A"/>
        </w:rPr>
        <w:t xml:space="preserve"> meter</w:t>
      </w:r>
      <w:r>
        <w:rPr>
          <w:color w:val="0000C8"/>
        </w:rPr>
        <w:t xml:space="preserve"> bill</w:t>
      </w:r>
      <w:r>
        <w:rPr>
          <w:color w:val="000054"/>
        </w:rPr>
        <w:t xml:space="preserve"> pay</w:t>
      </w:r>
      <w:r>
        <w:rPr>
          <w:color w:val="000000"/>
        </w:rPr>
        <w:t xml:space="preserve"> krte</w:t>
      </w:r>
      <w:r>
        <w:rPr>
          <w:color w:val="000000"/>
        </w:rPr>
        <w:t xml:space="preserve"> chacchi</w:t>
      </w:r>
      <w:r>
        <w:rPr>
          <w:color w:val="0F0000"/>
        </w:rPr>
        <w:t xml:space="preserve"> kintu</w:t>
      </w:r>
      <w:r>
        <w:rPr>
          <w:color w:val="020000"/>
        </w:rPr>
        <w:t xml:space="preserve"> hocche</w:t>
      </w:r>
      <w:r>
        <w:rPr>
          <w:color w:val="00004F"/>
        </w:rPr>
        <w:t xml:space="preserve"> na</w:t>
      </w:r>
      <w:r>
        <w:rPr>
          <w:color w:val="000010"/>
        </w:rPr>
        <w:t xml:space="preserve"> kno</w:t>
      </w:r>
      <w:r>
        <w:br/>
      </w:r>
      <w:r>
        <w:rPr>
          <w:color w:val="420000"/>
        </w:rPr>
        <w:t xml:space="preserve"> ami</w:t>
      </w:r>
      <w:r>
        <w:rPr>
          <w:color w:val="000000"/>
        </w:rPr>
        <w:t xml:space="preserve"> basar</w:t>
      </w:r>
      <w:r>
        <w:rPr>
          <w:color w:val="00000A"/>
        </w:rPr>
        <w:t xml:space="preserve"> meter</w:t>
      </w:r>
      <w:r>
        <w:rPr>
          <w:color w:val="000012"/>
        </w:rPr>
        <w:t xml:space="preserve"> e</w:t>
      </w:r>
      <w:r>
        <w:rPr>
          <w:color w:val="000005"/>
        </w:rPr>
        <w:t xml:space="preserve"> electric</w:t>
      </w:r>
      <w:r>
        <w:rPr>
          <w:color w:val="0000C8"/>
        </w:rPr>
        <w:t xml:space="preserve"> bill</w:t>
      </w:r>
      <w:r>
        <w:rPr>
          <w:color w:val="240000"/>
        </w:rPr>
        <w:t xml:space="preserve"> dite</w:t>
      </w:r>
      <w:r>
        <w:rPr>
          <w:color w:val="000000"/>
        </w:rPr>
        <w:t xml:space="preserve"> partecina</w:t>
      </w:r>
      <w:r>
        <w:br/>
      </w:r>
      <w:r>
        <w:rPr>
          <w:color w:val="000002"/>
        </w:rPr>
        <w:t xml:space="preserve"> january</w:t>
      </w:r>
      <w:r>
        <w:rPr>
          <w:color w:val="000005"/>
        </w:rPr>
        <w:t xml:space="preserve"> paybill</w:t>
      </w:r>
      <w:r>
        <w:rPr>
          <w:color w:val="000015"/>
        </w:rPr>
        <w:t xml:space="preserve"> tk</w:t>
      </w:r>
      <w:r>
        <w:rPr>
          <w:color w:val="000001"/>
        </w:rPr>
        <w:t xml:space="preserve"> diyechi</w:t>
      </w:r>
      <w:r>
        <w:rPr>
          <w:color w:val="2D0000"/>
        </w:rPr>
        <w:t xml:space="preserve"> but</w:t>
      </w:r>
      <w:r>
        <w:rPr>
          <w:color w:val="030000"/>
        </w:rPr>
        <w:t xml:space="preserve"> abar</w:t>
      </w:r>
      <w:r>
        <w:rPr>
          <w:color w:val="000006"/>
        </w:rPr>
        <w:t xml:space="preserve"> ei</w:t>
      </w:r>
      <w:r>
        <w:rPr>
          <w:color w:val="00000B"/>
        </w:rPr>
        <w:t xml:space="preserve"> month</w:t>
      </w:r>
      <w:r>
        <w:rPr>
          <w:color w:val="110000"/>
        </w:rPr>
        <w:t xml:space="preserve"> a</w:t>
      </w:r>
      <w:r>
        <w:rPr>
          <w:color w:val="000004"/>
        </w:rPr>
        <w:t xml:space="preserve"> add</w:t>
      </w:r>
      <w:r>
        <w:rPr>
          <w:color w:val="020000"/>
        </w:rPr>
        <w:t xml:space="preserve"> hoye</w:t>
      </w:r>
      <w:r>
        <w:rPr>
          <w:color w:val="000000"/>
        </w:rPr>
        <w:t xml:space="preserve"> eshche</w:t>
      </w:r>
      <w:r>
        <w:rPr>
          <w:color w:val="000002"/>
        </w:rPr>
        <w:t xml:space="preserve"> january</w:t>
      </w:r>
      <w:r>
        <w:rPr>
          <w:color w:val="0000C8"/>
        </w:rPr>
        <w:t xml:space="preserve"> bill</w:t>
      </w:r>
      <w:r>
        <w:rPr>
          <w:color w:val="420000"/>
        </w:rPr>
        <w:t xml:space="preserve"> ami</w:t>
      </w:r>
      <w:r>
        <w:rPr>
          <w:color w:val="000000"/>
        </w:rPr>
        <w:t xml:space="preserve"> ekhon</w:t>
      </w:r>
      <w:r>
        <w:rPr>
          <w:color w:val="090000"/>
        </w:rPr>
        <w:t xml:space="preserve"> ki</w:t>
      </w:r>
      <w:r>
        <w:rPr>
          <w:color w:val="000001"/>
        </w:rPr>
        <w:t xml:space="preserve"> korbo</w:t>
      </w:r>
      <w:r>
        <w:br/>
      </w:r>
      <w:r>
        <w:rPr>
          <w:color w:val="000001"/>
        </w:rPr>
        <w:t xml:space="preserve"> miter</w:t>
      </w:r>
      <w:r>
        <w:rPr>
          <w:color w:val="0000C8"/>
        </w:rPr>
        <w:t xml:space="preserve"> bill</w:t>
      </w:r>
      <w:r>
        <w:rPr>
          <w:color w:val="000054"/>
        </w:rPr>
        <w:t xml:space="preserve"> pay</w:t>
      </w:r>
      <w:r>
        <w:rPr>
          <w:color w:val="0C0000"/>
        </w:rPr>
        <w:t xml:space="preserve"> kora</w:t>
      </w:r>
      <w:r>
        <w:rPr>
          <w:color w:val="040000"/>
        </w:rPr>
        <w:t xml:space="preserve"> jacche</w:t>
      </w:r>
      <w:r>
        <w:rPr>
          <w:color w:val="00004F"/>
        </w:rPr>
        <w:t xml:space="preserve"> na</w:t>
      </w:r>
      <w:r>
        <w:rPr>
          <w:color w:val="000002"/>
        </w:rPr>
        <w:t xml:space="preserve"> din</w:t>
      </w:r>
      <w:r>
        <w:rPr>
          <w:color w:val="000000"/>
        </w:rPr>
        <w:t xml:space="preserve"> dore</w:t>
      </w:r>
      <w:r>
        <w:rPr>
          <w:color w:val="000003"/>
        </w:rPr>
        <w:t xml:space="preserve"> try</w:t>
      </w:r>
      <w:r>
        <w:rPr>
          <w:color w:val="000000"/>
        </w:rPr>
        <w:t xml:space="preserve"> krchi</w:t>
      </w:r>
      <w:r>
        <w:br/>
      </w:r>
      <w:r>
        <w:rPr>
          <w:color w:val="520000"/>
        </w:rPr>
        <w:t xml:space="preserve"> আমি</w:t>
      </w:r>
      <w:r>
        <w:rPr>
          <w:color w:val="020000"/>
        </w:rPr>
        <w:t xml:space="preserve"> আজ</w:t>
      </w:r>
      <w:r>
        <w:rPr>
          <w:color w:val="000001"/>
        </w:rPr>
        <w:t xml:space="preserve"> দুইটা</w:t>
      </w:r>
      <w:r>
        <w:rPr>
          <w:color w:val="000000"/>
        </w:rPr>
        <w:t xml:space="preserve"> তিতাস</w:t>
      </w:r>
      <w:r>
        <w:rPr>
          <w:color w:val="000002"/>
        </w:rPr>
        <w:t xml:space="preserve"> গ্যাস</w:t>
      </w:r>
      <w:r>
        <w:rPr>
          <w:color w:val="0000FF"/>
        </w:rPr>
        <w:t xml:space="preserve"> বিল</w:t>
      </w:r>
      <w:r>
        <w:rPr>
          <w:color w:val="000002"/>
        </w:rPr>
        <w:t xml:space="preserve"> দিছি</w:t>
      </w:r>
      <w:r>
        <w:rPr>
          <w:color w:val="000002"/>
        </w:rPr>
        <w:t xml:space="preserve"> একাউন্টে</w:t>
      </w:r>
      <w:r>
        <w:rPr>
          <w:color w:val="000000"/>
        </w:rPr>
        <w:t xml:space="preserve"> এখনও</w:t>
      </w:r>
      <w:r>
        <w:rPr>
          <w:color w:val="000007"/>
        </w:rPr>
        <w:t xml:space="preserve"> জমা</w:t>
      </w:r>
      <w:r>
        <w:rPr>
          <w:color w:val="0D0000"/>
        </w:rPr>
        <w:t xml:space="preserve"> হয়</w:t>
      </w:r>
      <w:r>
        <w:rPr>
          <w:color w:val="000000"/>
        </w:rPr>
        <w:t xml:space="preserve"> নায়</w:t>
      </w:r>
      <w:r>
        <w:br/>
      </w:r>
      <w:r>
        <w:rPr>
          <w:color w:val="0000FF"/>
        </w:rPr>
        <w:t xml:space="preserve"> বিল</w:t>
      </w:r>
      <w:r>
        <w:rPr>
          <w:color w:val="4E0000"/>
        </w:rPr>
        <w:t xml:space="preserve"> দিতে</w:t>
      </w:r>
      <w:r>
        <w:rPr>
          <w:color w:val="000007"/>
        </w:rPr>
        <w:t xml:space="preserve"> পারতেছিনা</w:t>
      </w:r>
      <w:r>
        <w:rPr>
          <w:color w:val="000001"/>
        </w:rPr>
        <w:t xml:space="preserve"> ফেব্রুয়ারী</w:t>
      </w:r>
      <w:r>
        <w:rPr>
          <w:color w:val="000014"/>
        </w:rPr>
        <w:t xml:space="preserve"> মাসের</w:t>
      </w:r>
      <w:r>
        <w:rPr>
          <w:color w:val="000023"/>
        </w:rPr>
        <w:t xml:space="preserve"> পল্লী</w:t>
      </w:r>
      <w:r>
        <w:rPr>
          <w:color w:val="000078"/>
        </w:rPr>
        <w:t xml:space="preserve"> বিদ্যুৎ</w:t>
      </w:r>
      <w:r>
        <w:rPr>
          <w:color w:val="000000"/>
        </w:rPr>
        <w:t xml:space="preserve"> চট্টগ্রাম</w:t>
      </w:r>
      <w:r>
        <w:br/>
      </w:r>
      <w:r>
        <w:rPr>
          <w:color w:val="000000"/>
        </w:rPr>
        <w:t xml:space="preserve"> b</w:t>
      </w:r>
      <w:r>
        <w:rPr>
          <w:color w:val="000000"/>
        </w:rPr>
        <w:t xml:space="preserve"> kash</w:t>
      </w:r>
      <w:r>
        <w:rPr>
          <w:color w:val="000012"/>
        </w:rPr>
        <w:t xml:space="preserve"> e</w:t>
      </w:r>
      <w:r>
        <w:rPr>
          <w:color w:val="000009"/>
        </w:rPr>
        <w:t xml:space="preserve"> gas</w:t>
      </w:r>
      <w:r>
        <w:rPr>
          <w:color w:val="0000C8"/>
        </w:rPr>
        <w:t xml:space="preserve"> bill</w:t>
      </w:r>
      <w:r>
        <w:rPr>
          <w:color w:val="000054"/>
        </w:rPr>
        <w:t xml:space="preserve"> pay</w:t>
      </w:r>
      <w:r>
        <w:rPr>
          <w:color w:val="000000"/>
        </w:rPr>
        <w:t xml:space="preserve"> koreci</w:t>
      </w:r>
      <w:r>
        <w:rPr>
          <w:color w:val="000000"/>
        </w:rPr>
        <w:t xml:space="preserve"> transactions</w:t>
      </w:r>
      <w:r>
        <w:rPr>
          <w:color w:val="000000"/>
        </w:rPr>
        <w:t xml:space="preserve"> receipt</w:t>
      </w:r>
      <w:r>
        <w:rPr>
          <w:color w:val="060000"/>
        </w:rPr>
        <w:t xml:space="preserve"> o</w:t>
      </w:r>
      <w:r>
        <w:rPr>
          <w:color w:val="000000"/>
        </w:rPr>
        <w:t xml:space="preserve"> peaci</w:t>
      </w:r>
      <w:r>
        <w:rPr>
          <w:color w:val="2D0000"/>
        </w:rPr>
        <w:t xml:space="preserve"> but</w:t>
      </w:r>
      <w:r>
        <w:rPr>
          <w:color w:val="000003"/>
        </w:rPr>
        <w:t xml:space="preserve"> card</w:t>
      </w:r>
      <w:r>
        <w:rPr>
          <w:color w:val="000012"/>
        </w:rPr>
        <w:t xml:space="preserve"> e</w:t>
      </w:r>
      <w:r>
        <w:rPr>
          <w:color w:val="000015"/>
        </w:rPr>
        <w:t xml:space="preserve"> tk</w:t>
      </w:r>
      <w:r>
        <w:rPr>
          <w:color w:val="000003"/>
        </w:rPr>
        <w:t xml:space="preserve"> joma</w:t>
      </w:r>
      <w:r>
        <w:rPr>
          <w:color w:val="060000"/>
        </w:rPr>
        <w:t xml:space="preserve"> hoi</w:t>
      </w:r>
      <w:r>
        <w:rPr>
          <w:color w:val="000006"/>
        </w:rPr>
        <w:t xml:space="preserve"> ni</w:t>
      </w:r>
      <w:r>
        <w:br/>
      </w:r>
      <w:r>
        <w:rPr>
          <w:color w:val="240000"/>
        </w:rPr>
        <w:t xml:space="preserve"> i</w:t>
      </w:r>
      <w:r>
        <w:rPr>
          <w:color w:val="000003"/>
        </w:rPr>
        <w:t xml:space="preserve"> can't</w:t>
      </w:r>
      <w:r>
        <w:rPr>
          <w:color w:val="000054"/>
        </w:rPr>
        <w:t xml:space="preserve"> pay</w:t>
      </w:r>
      <w:r>
        <w:rPr>
          <w:color w:val="080000"/>
        </w:rPr>
        <w:t xml:space="preserve"> the</w:t>
      </w:r>
      <w:r>
        <w:rPr>
          <w:color w:val="00000D"/>
        </w:rPr>
        <w:t xml:space="preserve"> electricity</w:t>
      </w:r>
      <w:r>
        <w:rPr>
          <w:color w:val="0000C8"/>
        </w:rPr>
        <w:t xml:space="preserve"> bill</w:t>
      </w:r>
      <w:r>
        <w:rPr>
          <w:color w:val="040000"/>
        </w:rPr>
        <w:t xml:space="preserve"> through</w:t>
      </w:r>
      <w:r>
        <w:rPr>
          <w:color w:val="00002B"/>
        </w:rPr>
        <w:t xml:space="preserve"> bkash</w:t>
      </w:r>
      <w:r>
        <w:rPr>
          <w:color w:val="000002"/>
        </w:rPr>
        <w:t xml:space="preserve"> apps</w:t>
      </w:r>
      <w:r>
        <w:rPr>
          <w:color w:val="010000"/>
        </w:rPr>
        <w:t xml:space="preserve"> when</w:t>
      </w:r>
      <w:r>
        <w:rPr>
          <w:color w:val="240000"/>
        </w:rPr>
        <w:t xml:space="preserve"> i</w:t>
      </w:r>
      <w:r>
        <w:rPr>
          <w:color w:val="040000"/>
        </w:rPr>
        <w:t xml:space="preserve"> am</w:t>
      </w:r>
      <w:r>
        <w:rPr>
          <w:color w:val="000000"/>
        </w:rPr>
        <w:t xml:space="preserve"> tring</w:t>
      </w:r>
      <w:r>
        <w:rPr>
          <w:color w:val="110000"/>
        </w:rPr>
        <w:t xml:space="preserve"> to</w:t>
      </w:r>
      <w:r>
        <w:rPr>
          <w:color w:val="000054"/>
        </w:rPr>
        <w:t xml:space="preserve"> pay</w:t>
      </w:r>
      <w:r>
        <w:rPr>
          <w:color w:val="0000C8"/>
        </w:rPr>
        <w:t xml:space="preserve"> bill</w:t>
      </w:r>
      <w:r>
        <w:rPr>
          <w:color w:val="050000"/>
        </w:rPr>
        <w:t xml:space="preserve"> it</w:t>
      </w:r>
      <w:r>
        <w:rPr>
          <w:color w:val="000000"/>
        </w:rPr>
        <w:t xml:space="preserve"> rejected</w:t>
      </w:r>
      <w:r>
        <w:rPr>
          <w:color w:val="040000"/>
        </w:rPr>
        <w:t xml:space="preserve"> and</w:t>
      </w:r>
      <w:r>
        <w:rPr>
          <w:color w:val="020000"/>
        </w:rPr>
        <w:t xml:space="preserve"> shows</w:t>
      </w:r>
      <w:r>
        <w:rPr>
          <w:color w:val="00000E"/>
        </w:rPr>
        <w:t xml:space="preserve"> payment</w:t>
      </w:r>
      <w:r>
        <w:rPr>
          <w:color w:val="000000"/>
        </w:rPr>
        <w:t xml:space="preserve"> looks</w:t>
      </w:r>
      <w:r>
        <w:rPr>
          <w:color w:val="000009"/>
        </w:rPr>
        <w:t xml:space="preserve"> failed</w:t>
      </w:r>
      <w:r>
        <w:br/>
      </w:r>
      <w:r>
        <w:rPr>
          <w:color w:val="000000"/>
        </w:rPr>
        <w:t xml:space="preserve"> gotokal</w:t>
      </w:r>
      <w:r>
        <w:rPr>
          <w:color w:val="00002B"/>
        </w:rPr>
        <w:t xml:space="preserve"> bkash</w:t>
      </w:r>
      <w:r>
        <w:rPr>
          <w:color w:val="000017"/>
        </w:rPr>
        <w:t xml:space="preserve"> theke</w:t>
      </w:r>
      <w:r>
        <w:rPr>
          <w:color w:val="000015"/>
        </w:rPr>
        <w:t xml:space="preserve"> tk</w:t>
      </w:r>
      <w:r>
        <w:rPr>
          <w:color w:val="000009"/>
        </w:rPr>
        <w:t xml:space="preserve"> gas</w:t>
      </w:r>
      <w:r>
        <w:rPr>
          <w:color w:val="0000C8"/>
        </w:rPr>
        <w:t xml:space="preserve"> bill</w:t>
      </w:r>
      <w:r>
        <w:rPr>
          <w:color w:val="000054"/>
        </w:rPr>
        <w:t xml:space="preserve"> pay</w:t>
      </w:r>
      <w:r>
        <w:rPr>
          <w:color w:val="020000"/>
        </w:rPr>
        <w:t xml:space="preserve"> koresi</w:t>
      </w:r>
      <w:r>
        <w:rPr>
          <w:color w:val="2D0000"/>
        </w:rPr>
        <w:t xml:space="preserve"> but</w:t>
      </w:r>
      <w:r>
        <w:rPr>
          <w:color w:val="000003"/>
        </w:rPr>
        <w:t xml:space="preserve"> card</w:t>
      </w:r>
      <w:r>
        <w:rPr>
          <w:color w:val="000012"/>
        </w:rPr>
        <w:t xml:space="preserve"> e</w:t>
      </w:r>
      <w:r>
        <w:rPr>
          <w:color w:val="000015"/>
        </w:rPr>
        <w:t xml:space="preserve"> tk</w:t>
      </w:r>
      <w:r>
        <w:rPr>
          <w:color w:val="000003"/>
        </w:rPr>
        <w:t xml:space="preserve"> joma</w:t>
      </w:r>
      <w:r>
        <w:rPr>
          <w:color w:val="060000"/>
        </w:rPr>
        <w:t xml:space="preserve"> hoi</w:t>
      </w:r>
      <w:r>
        <w:rPr>
          <w:color w:val="000006"/>
        </w:rPr>
        <w:t xml:space="preserve"> ni</w:t>
      </w:r>
      <w:r>
        <w:br/>
      </w:r>
      <w:r>
        <w:rPr>
          <w:color w:val="00003D"/>
        </w:rPr>
        <w:t xml:space="preserve"> বিকাশ</w:t>
      </w:r>
      <w:r>
        <w:rPr>
          <w:color w:val="000000"/>
        </w:rPr>
        <w:t xml:space="preserve"> অ্যাপস</w:t>
      </w:r>
      <w:r>
        <w:rPr>
          <w:color w:val="000039"/>
        </w:rPr>
        <w:t xml:space="preserve"> থেকে</w:t>
      </w:r>
      <w:r>
        <w:rPr>
          <w:color w:val="000078"/>
        </w:rPr>
        <w:t xml:space="preserve"> বিদ্যুৎ</w:t>
      </w:r>
      <w:r>
        <w:rPr>
          <w:color w:val="0000FF"/>
        </w:rPr>
        <w:t xml:space="preserve"> বিল</w:t>
      </w:r>
      <w:r>
        <w:rPr>
          <w:color w:val="4E0000"/>
        </w:rPr>
        <w:t xml:space="preserve"> দিতে</w:t>
      </w:r>
      <w:r>
        <w:rPr>
          <w:color w:val="00002B"/>
        </w:rPr>
        <w:t xml:space="preserve"> পারছি</w:t>
      </w:r>
      <w:r>
        <w:rPr>
          <w:color w:val="000076"/>
        </w:rPr>
        <w:t xml:space="preserve"> না</w:t>
      </w:r>
      <w:r>
        <w:rPr>
          <w:color w:val="00000E"/>
        </w:rPr>
        <w:t xml:space="preserve"> কেনো</w:t>
      </w:r>
      <w:r>
        <w:br/>
      </w:r>
      <w:r>
        <w:rPr>
          <w:color w:val="000000"/>
        </w:rPr>
        <w:t xml:space="preserve"> bhai</w:t>
      </w:r>
      <w:r>
        <w:rPr>
          <w:color w:val="420000"/>
        </w:rPr>
        <w:t xml:space="preserve"> ami</w:t>
      </w:r>
      <w:r>
        <w:rPr>
          <w:color w:val="000000"/>
        </w:rPr>
        <w:t xml:space="preserve"> koyek</w:t>
      </w:r>
      <w:r>
        <w:rPr>
          <w:color w:val="000002"/>
        </w:rPr>
        <w:t xml:space="preserve"> din</w:t>
      </w:r>
      <w:r>
        <w:rPr>
          <w:color w:val="000000"/>
        </w:rPr>
        <w:t xml:space="preserve"> jabot</w:t>
      </w:r>
      <w:r>
        <w:rPr>
          <w:color w:val="0C0000"/>
        </w:rPr>
        <w:t xml:space="preserve"> amr</w:t>
      </w:r>
      <w:r>
        <w:rPr>
          <w:color w:val="000054"/>
        </w:rPr>
        <w:t xml:space="preserve"> pay</w:t>
      </w:r>
      <w:r>
        <w:rPr>
          <w:color w:val="0000C8"/>
        </w:rPr>
        <w:t xml:space="preserve"> bill</w:t>
      </w:r>
      <w:r>
        <w:rPr>
          <w:color w:val="00000A"/>
        </w:rPr>
        <w:t xml:space="preserve"> ta</w:t>
      </w:r>
      <w:r>
        <w:rPr>
          <w:color w:val="240000"/>
        </w:rPr>
        <w:t xml:space="preserve"> dite</w:t>
      </w:r>
      <w:r>
        <w:rPr>
          <w:color w:val="00000B"/>
        </w:rPr>
        <w:t xml:space="preserve"> parchi</w:t>
      </w:r>
      <w:r>
        <w:rPr>
          <w:color w:val="00004F"/>
        </w:rPr>
        <w:t xml:space="preserve"> na</w:t>
      </w:r>
      <w:r>
        <w:rPr>
          <w:color w:val="000010"/>
        </w:rPr>
        <w:t xml:space="preserve"> kno</w:t>
      </w:r>
      <w:r>
        <w:br/>
      </w:r>
      <w:r>
        <w:rPr>
          <w:color w:val="520000"/>
        </w:rPr>
        <w:t xml:space="preserve"> আমি</w:t>
      </w:r>
      <w:r>
        <w:rPr>
          <w:color w:val="120000"/>
        </w:rPr>
        <w:t xml:space="preserve"> এই</w:t>
      </w:r>
      <w:r>
        <w:rPr>
          <w:color w:val="000014"/>
        </w:rPr>
        <w:t xml:space="preserve"> মাসের</w:t>
      </w:r>
      <w:r>
        <w:rPr>
          <w:color w:val="000023"/>
        </w:rPr>
        <w:t xml:space="preserve"> পল্লী</w:t>
      </w:r>
      <w:r>
        <w:rPr>
          <w:color w:val="00000D"/>
        </w:rPr>
        <w:t xml:space="preserve"> বিদুৎ</w:t>
      </w:r>
      <w:r>
        <w:rPr>
          <w:color w:val="0000FF"/>
        </w:rPr>
        <w:t xml:space="preserve"> বিল</w:t>
      </w:r>
      <w:r>
        <w:rPr>
          <w:color w:val="4E0000"/>
        </w:rPr>
        <w:t xml:space="preserve"> দিতে</w:t>
      </w:r>
      <w:r>
        <w:rPr>
          <w:color w:val="000006"/>
        </w:rPr>
        <w:t xml:space="preserve"> পারতেছি</w:t>
      </w:r>
      <w:r>
        <w:rPr>
          <w:color w:val="000076"/>
        </w:rPr>
        <w:t xml:space="preserve"> না</w:t>
      </w:r>
      <w:r>
        <w:br/>
      </w:r>
      <w:r>
        <w:rPr>
          <w:color w:val="000010"/>
        </w:rPr>
        <w:t xml:space="preserve"> palli</w:t>
      </w:r>
      <w:r>
        <w:rPr>
          <w:color w:val="000009"/>
        </w:rPr>
        <w:t xml:space="preserve"> bidyut</w:t>
      </w:r>
      <w:r>
        <w:rPr>
          <w:color w:val="000003"/>
        </w:rPr>
        <w:t xml:space="preserve"> post</w:t>
      </w:r>
      <w:r>
        <w:rPr>
          <w:color w:val="000012"/>
        </w:rPr>
        <w:t xml:space="preserve"> paid</w:t>
      </w:r>
      <w:r>
        <w:rPr>
          <w:color w:val="0000C8"/>
        </w:rPr>
        <w:t xml:space="preserve"> bill</w:t>
      </w:r>
      <w:r>
        <w:rPr>
          <w:color w:val="000054"/>
        </w:rPr>
        <w:t xml:space="preserve"> pay</w:t>
      </w:r>
      <w:r>
        <w:rPr>
          <w:color w:val="000017"/>
        </w:rPr>
        <w:t xml:space="preserve"> korte</w:t>
      </w:r>
      <w:r>
        <w:rPr>
          <w:color w:val="000002"/>
        </w:rPr>
        <w:t xml:space="preserve"> parcina</w:t>
      </w:r>
      <w:r>
        <w:rPr>
          <w:color w:val="010000"/>
        </w:rPr>
        <w:t xml:space="preserve"> kn</w:t>
      </w:r>
      <w:r>
        <w:br/>
      </w:r>
      <w:r>
        <w:rPr>
          <w:color w:val="00003D"/>
        </w:rPr>
        <w:t xml:space="preserve"> বিকাশ</w:t>
      </w:r>
      <w:r>
        <w:rPr>
          <w:color w:val="000039"/>
        </w:rPr>
        <w:t xml:space="preserve"> থেকে</w:t>
      </w:r>
      <w:r>
        <w:rPr>
          <w:color w:val="000078"/>
        </w:rPr>
        <w:t xml:space="preserve"> বিদ্যুৎ</w:t>
      </w:r>
      <w:r>
        <w:rPr>
          <w:color w:val="0000FF"/>
        </w:rPr>
        <w:t xml:space="preserve"> বিল</w:t>
      </w:r>
      <w:r>
        <w:rPr>
          <w:color w:val="000018"/>
        </w:rPr>
        <w:t xml:space="preserve"> যাচ্ছে</w:t>
      </w:r>
      <w:r>
        <w:rPr>
          <w:color w:val="000076"/>
        </w:rPr>
        <w:t xml:space="preserve"> না</w:t>
      </w:r>
      <w:r>
        <w:rPr>
          <w:color w:val="00000E"/>
        </w:rPr>
        <w:t xml:space="preserve"> কেনো</w:t>
      </w:r>
      <w:r>
        <w:br/>
      </w:r>
      <w:r>
        <w:rPr>
          <w:color w:val="00002B"/>
        </w:rPr>
        <w:t xml:space="preserve"> bkash</w:t>
      </w:r>
      <w:r>
        <w:rPr>
          <w:color w:val="000017"/>
        </w:rPr>
        <w:t xml:space="preserve"> theke</w:t>
      </w:r>
      <w:r>
        <w:rPr>
          <w:color w:val="000015"/>
        </w:rPr>
        <w:t xml:space="preserve"> tk</w:t>
      </w:r>
      <w:r>
        <w:rPr>
          <w:color w:val="000009"/>
        </w:rPr>
        <w:t xml:space="preserve"> gas</w:t>
      </w:r>
      <w:r>
        <w:rPr>
          <w:color w:val="0000C8"/>
        </w:rPr>
        <w:t xml:space="preserve"> bill</w:t>
      </w:r>
      <w:r>
        <w:rPr>
          <w:color w:val="000054"/>
        </w:rPr>
        <w:t xml:space="preserve"> pay</w:t>
      </w:r>
      <w:r>
        <w:rPr>
          <w:color w:val="020000"/>
        </w:rPr>
        <w:t xml:space="preserve"> koresi</w:t>
      </w:r>
      <w:r>
        <w:rPr>
          <w:color w:val="2D0000"/>
        </w:rPr>
        <w:t xml:space="preserve"> but</w:t>
      </w:r>
      <w:r>
        <w:rPr>
          <w:color w:val="000003"/>
        </w:rPr>
        <w:t xml:space="preserve"> card</w:t>
      </w:r>
      <w:r>
        <w:rPr>
          <w:color w:val="000012"/>
        </w:rPr>
        <w:t xml:space="preserve"> e</w:t>
      </w:r>
      <w:r>
        <w:rPr>
          <w:color w:val="000015"/>
        </w:rPr>
        <w:t xml:space="preserve"> tk</w:t>
      </w:r>
      <w:r>
        <w:rPr>
          <w:color w:val="000003"/>
        </w:rPr>
        <w:t xml:space="preserve"> joma</w:t>
      </w:r>
      <w:r>
        <w:rPr>
          <w:color w:val="060000"/>
        </w:rPr>
        <w:t xml:space="preserve"> hoi</w:t>
      </w:r>
      <w:r>
        <w:rPr>
          <w:color w:val="000006"/>
        </w:rPr>
        <w:t xml:space="preserve"> ni</w:t>
      </w:r>
      <w:r>
        <w:br/>
      </w:r>
      <w:r>
        <w:rPr>
          <w:color w:val="000078"/>
        </w:rPr>
        <w:t xml:space="preserve"> বিদ্যুৎ</w:t>
      </w:r>
      <w:r>
        <w:rPr>
          <w:color w:val="0000FF"/>
        </w:rPr>
        <w:t xml:space="preserve"> বিল</w:t>
      </w:r>
      <w:r>
        <w:rPr>
          <w:color w:val="4E0000"/>
        </w:rPr>
        <w:t xml:space="preserve"> দিতে</w:t>
      </w:r>
      <w:r>
        <w:rPr>
          <w:color w:val="000000"/>
        </w:rPr>
        <w:t xml:space="preserve"> চাইলে</w:t>
      </w:r>
      <w:r>
        <w:rPr>
          <w:color w:val="000003"/>
        </w:rPr>
        <w:t xml:space="preserve"> দেখায়</w:t>
      </w:r>
      <w:r>
        <w:rPr>
          <w:color w:val="000016"/>
        </w:rPr>
        <w:t xml:space="preserve"> তথ্য</w:t>
      </w:r>
      <w:r>
        <w:rPr>
          <w:color w:val="000014"/>
        </w:rPr>
        <w:t xml:space="preserve"> সঠিক</w:t>
      </w:r>
      <w:r>
        <w:rPr>
          <w:color w:val="000076"/>
        </w:rPr>
        <w:t xml:space="preserve"> না</w:t>
      </w:r>
      <w:r>
        <w:rPr>
          <w:color w:val="000001"/>
        </w:rPr>
        <w:t xml:space="preserve"> অথচ</w:t>
      </w:r>
      <w:r>
        <w:rPr>
          <w:color w:val="000014"/>
        </w:rPr>
        <w:t xml:space="preserve"> সঠিক</w:t>
      </w:r>
      <w:r>
        <w:rPr>
          <w:color w:val="0B0000"/>
        </w:rPr>
        <w:t xml:space="preserve"> এর</w:t>
      </w:r>
      <w:r>
        <w:rPr>
          <w:color w:val="010000"/>
        </w:rPr>
        <w:t xml:space="preserve"> আগেও</w:t>
      </w:r>
      <w:r>
        <w:rPr>
          <w:color w:val="0A0000"/>
        </w:rPr>
        <w:t xml:space="preserve"> দিয়েছি</w:t>
      </w:r>
      <w:r>
        <w:br/>
      </w:r>
      <w:r>
        <w:rPr>
          <w:color w:val="420000"/>
        </w:rPr>
        <w:t xml:space="preserve"> ami</w:t>
      </w:r>
      <w:r>
        <w:rPr>
          <w:color w:val="000005"/>
        </w:rPr>
        <w:t xml:space="preserve"> paybill</w:t>
      </w:r>
      <w:r>
        <w:rPr>
          <w:color w:val="240000"/>
        </w:rPr>
        <w:t xml:space="preserve"> dite</w:t>
      </w:r>
      <w:r>
        <w:rPr>
          <w:color w:val="000009"/>
        </w:rPr>
        <w:t xml:space="preserve"> parci</w:t>
      </w:r>
      <w:r>
        <w:rPr>
          <w:color w:val="00004F"/>
        </w:rPr>
        <w:t xml:space="preserve"> na</w:t>
      </w:r>
      <w:r>
        <w:rPr>
          <w:color w:val="000000"/>
        </w:rPr>
        <w:t xml:space="preserve"> hisab</w:t>
      </w:r>
      <w:r>
        <w:rPr>
          <w:color w:val="000008"/>
        </w:rPr>
        <w:t xml:space="preserve"> number</w:t>
      </w:r>
      <w:r>
        <w:br/>
      </w:r>
      <w:r>
        <w:rPr>
          <w:color w:val="040000"/>
        </w:rPr>
        <w:t xml:space="preserve"> vai</w:t>
      </w:r>
      <w:r>
        <w:rPr>
          <w:color w:val="420000"/>
        </w:rPr>
        <w:t xml:space="preserve"> ami</w:t>
      </w:r>
      <w:r>
        <w:rPr>
          <w:color w:val="000054"/>
        </w:rPr>
        <w:t xml:space="preserve"> pay</w:t>
      </w:r>
      <w:r>
        <w:rPr>
          <w:color w:val="0000C8"/>
        </w:rPr>
        <w:t xml:space="preserve"> bill</w:t>
      </w:r>
      <w:r>
        <w:rPr>
          <w:color w:val="240000"/>
        </w:rPr>
        <w:t xml:space="preserve"> dite</w:t>
      </w:r>
      <w:r>
        <w:rPr>
          <w:color w:val="000009"/>
        </w:rPr>
        <w:t xml:space="preserve"> parci</w:t>
      </w:r>
      <w:r>
        <w:rPr>
          <w:color w:val="00004F"/>
        </w:rPr>
        <w:t xml:space="preserve"> na</w:t>
      </w:r>
      <w:r>
        <w:br/>
      </w:r>
      <w:r>
        <w:rPr>
          <w:color w:val="520000"/>
        </w:rPr>
        <w:t xml:space="preserve"> আমি</w:t>
      </w:r>
      <w:r>
        <w:rPr>
          <w:color w:val="00000B"/>
        </w:rPr>
        <w:t xml:space="preserve"> একটা</w:t>
      </w:r>
      <w:r>
        <w:rPr>
          <w:color w:val="00000D"/>
        </w:rPr>
        <w:t xml:space="preserve"> বিদুৎ</w:t>
      </w:r>
      <w:r>
        <w:rPr>
          <w:color w:val="0000FF"/>
        </w:rPr>
        <w:t xml:space="preserve"> বিল</w:t>
      </w:r>
      <w:r>
        <w:rPr>
          <w:color w:val="0A0000"/>
        </w:rPr>
        <w:t xml:space="preserve"> দিয়েছি</w:t>
      </w:r>
      <w:r>
        <w:rPr>
          <w:color w:val="000000"/>
        </w:rPr>
        <w:t xml:space="preserve"> একাউন্ড</w:t>
      </w:r>
      <w:r>
        <w:rPr>
          <w:color w:val="000039"/>
        </w:rPr>
        <w:t xml:space="preserve"> থেকে</w:t>
      </w:r>
      <w:r>
        <w:rPr>
          <w:color w:val="00002A"/>
        </w:rPr>
        <w:t xml:space="preserve"> টাকা</w:t>
      </w:r>
      <w:r>
        <w:rPr>
          <w:color w:val="000012"/>
        </w:rPr>
        <w:t xml:space="preserve"> কেটে</w:t>
      </w:r>
      <w:r>
        <w:rPr>
          <w:color w:val="000003"/>
        </w:rPr>
        <w:t xml:space="preserve"> নেওয়া</w:t>
      </w:r>
      <w:r>
        <w:rPr>
          <w:color w:val="00000C"/>
        </w:rPr>
        <w:t xml:space="preserve"> হয়েছে</w:t>
      </w:r>
      <w:r>
        <w:rPr>
          <w:color w:val="000003"/>
        </w:rPr>
        <w:t xml:space="preserve"> বিলটা</w:t>
      </w:r>
      <w:r>
        <w:rPr>
          <w:color w:val="000000"/>
        </w:rPr>
        <w:t xml:space="preserve"> সাকসেসফুল</w:t>
      </w:r>
      <w:r>
        <w:rPr>
          <w:color w:val="00000A"/>
        </w:rPr>
        <w:t xml:space="preserve"> হয়নি</w:t>
      </w:r>
      <w:r>
        <w:rPr>
          <w:color w:val="120000"/>
        </w:rPr>
        <w:t xml:space="preserve"> কি</w:t>
      </w:r>
      <w:r>
        <w:rPr>
          <w:color w:val="00000C"/>
        </w:rPr>
        <w:t xml:space="preserve"> হয়েছে</w:t>
      </w:r>
      <w:r>
        <w:rPr>
          <w:color w:val="050000"/>
        </w:rPr>
        <w:t xml:space="preserve"> একটু</w:t>
      </w:r>
      <w:r>
        <w:rPr>
          <w:color w:val="000000"/>
        </w:rPr>
        <w:t xml:space="preserve"> জানান</w:t>
      </w:r>
      <w:r>
        <w:rPr>
          <w:color w:val="020000"/>
        </w:rPr>
        <w:t xml:space="preserve"> প্লিজ</w:t>
      </w:r>
      <w:r>
        <w:br/>
      </w:r>
      <w:r>
        <w:rPr>
          <w:color w:val="000000"/>
        </w:rPr>
        <w:t xml:space="preserve"> গাত</w:t>
      </w:r>
      <w:r>
        <w:rPr>
          <w:color w:val="000012"/>
        </w:rPr>
        <w:t xml:space="preserve"> মাসে</w:t>
      </w:r>
      <w:r>
        <w:rPr>
          <w:color w:val="000078"/>
        </w:rPr>
        <w:t xml:space="preserve"> বিদ্যুৎ</w:t>
      </w:r>
      <w:r>
        <w:rPr>
          <w:color w:val="000003"/>
        </w:rPr>
        <w:t xml:space="preserve"> দিলাম</w:t>
      </w:r>
      <w:r>
        <w:rPr>
          <w:color w:val="320000"/>
        </w:rPr>
        <w:t xml:space="preserve"> কিন্তু</w:t>
      </w:r>
      <w:r>
        <w:rPr>
          <w:color w:val="00000B"/>
        </w:rPr>
        <w:t xml:space="preserve"> আবার</w:t>
      </w:r>
      <w:r>
        <w:rPr>
          <w:color w:val="0000FF"/>
        </w:rPr>
        <w:t xml:space="preserve"> বিল</w:t>
      </w:r>
      <w:r>
        <w:rPr>
          <w:color w:val="090000"/>
        </w:rPr>
        <w:t xml:space="preserve"> আসছে</w:t>
      </w:r>
      <w:r>
        <w:br/>
      </w:r>
      <w:r>
        <w:rPr>
          <w:color w:val="000000"/>
        </w:rPr>
        <w:t xml:space="preserve"> februarir</w:t>
      </w:r>
      <w:r>
        <w:rPr>
          <w:color w:val="000000"/>
        </w:rPr>
        <w:t xml:space="preserve"> niddut</w:t>
      </w:r>
      <w:r>
        <w:rPr>
          <w:color w:val="0000C8"/>
        </w:rPr>
        <w:t xml:space="preserve"> bill</w:t>
      </w:r>
      <w:r>
        <w:rPr>
          <w:color w:val="000000"/>
        </w:rPr>
        <w:t xml:space="preserve"> daoya</w:t>
      </w:r>
      <w:r>
        <w:rPr>
          <w:color w:val="000000"/>
        </w:rPr>
        <w:t xml:space="preserve"> jassa</w:t>
      </w:r>
      <w:r>
        <w:rPr>
          <w:color w:val="00004F"/>
        </w:rPr>
        <w:t xml:space="preserve"> na</w:t>
      </w:r>
      <w:r>
        <w:br/>
      </w:r>
      <w:r>
        <w:rPr>
          <w:color w:val="160000"/>
        </w:rPr>
        <w:t xml:space="preserve"> amar</w:t>
      </w:r>
      <w:r>
        <w:rPr>
          <w:color w:val="00001F"/>
        </w:rPr>
        <w:t xml:space="preserve"> biddut</w:t>
      </w:r>
      <w:r>
        <w:rPr>
          <w:color w:val="0000C8"/>
        </w:rPr>
        <w:t xml:space="preserve"> bill</w:t>
      </w:r>
      <w:r>
        <w:rPr>
          <w:color w:val="240000"/>
        </w:rPr>
        <w:t xml:space="preserve"> dite</w:t>
      </w:r>
      <w:r>
        <w:rPr>
          <w:color w:val="000000"/>
        </w:rPr>
        <w:t xml:space="preserve"> somosa</w:t>
      </w:r>
      <w:r>
        <w:rPr>
          <w:color w:val="000000"/>
        </w:rPr>
        <w:t xml:space="preserve"> hoce</w:t>
      </w:r>
      <w:r>
        <w:rPr>
          <w:color w:val="160000"/>
        </w:rPr>
        <w:t xml:space="preserve"> amar</w:t>
      </w:r>
      <w:r>
        <w:rPr>
          <w:color w:val="040000"/>
        </w:rPr>
        <w:t xml:space="preserve"> sob</w:t>
      </w:r>
      <w:r>
        <w:rPr>
          <w:color w:val="000001"/>
        </w:rPr>
        <w:t xml:space="preserve"> totho</w:t>
      </w:r>
      <w:r>
        <w:rPr>
          <w:color w:val="010000"/>
        </w:rPr>
        <w:t xml:space="preserve"> thik</w:t>
      </w:r>
      <w:r>
        <w:rPr>
          <w:color w:val="000000"/>
        </w:rPr>
        <w:t xml:space="preserve"> ace</w:t>
      </w:r>
      <w:r>
        <w:rPr>
          <w:color w:val="0F0000"/>
        </w:rPr>
        <w:t xml:space="preserve"> kintu</w:t>
      </w:r>
      <w:r>
        <w:rPr>
          <w:color w:val="000007"/>
        </w:rPr>
        <w:t xml:space="preserve"> app</w:t>
      </w:r>
      <w:r>
        <w:rPr>
          <w:color w:val="000000"/>
        </w:rPr>
        <w:t xml:space="preserve"> boltece</w:t>
      </w:r>
      <w:r>
        <w:rPr>
          <w:color w:val="000000"/>
        </w:rPr>
        <w:t xml:space="preserve"> vul</w:t>
      </w:r>
      <w:r>
        <w:rPr>
          <w:color w:val="000000"/>
        </w:rPr>
        <w:t xml:space="preserve"> etar</w:t>
      </w:r>
      <w:r>
        <w:rPr>
          <w:color w:val="000000"/>
        </w:rPr>
        <w:t xml:space="preserve"> somadan</w:t>
      </w:r>
      <w:r>
        <w:rPr>
          <w:color w:val="090000"/>
        </w:rPr>
        <w:t xml:space="preserve"> ki</w:t>
      </w:r>
      <w:r>
        <w:br/>
      </w:r>
      <w:r>
        <w:rPr>
          <w:color w:val="000000"/>
        </w:rPr>
        <w:t xml:space="preserve"> ফ্রব্রুয়ারীর</w:t>
      </w:r>
      <w:r>
        <w:rPr>
          <w:color w:val="000078"/>
        </w:rPr>
        <w:t xml:space="preserve"> বিদ্যুৎ</w:t>
      </w:r>
      <w:r>
        <w:rPr>
          <w:color w:val="0000FF"/>
        </w:rPr>
        <w:t xml:space="preserve"> বিল</w:t>
      </w:r>
      <w:r>
        <w:rPr>
          <w:color w:val="000010"/>
        </w:rPr>
        <w:t xml:space="preserve"> দেওয়া</w:t>
      </w:r>
      <w:r>
        <w:rPr>
          <w:color w:val="000018"/>
        </w:rPr>
        <w:t xml:space="preserve"> যাচ্ছে</w:t>
      </w:r>
      <w:r>
        <w:rPr>
          <w:color w:val="000076"/>
        </w:rPr>
        <w:t xml:space="preserve"> না</w:t>
      </w:r>
      <w:r>
        <w:br/>
      </w:r>
      <w:r>
        <w:rPr>
          <w:color w:val="000000"/>
        </w:rPr>
        <w:t xml:space="preserve"> i’m</w:t>
      </w:r>
      <w:r>
        <w:rPr>
          <w:color w:val="000000"/>
        </w:rPr>
        <w:t xml:space="preserve"> having</w:t>
      </w:r>
      <w:r>
        <w:rPr>
          <w:color w:val="000000"/>
        </w:rPr>
        <w:t xml:space="preserve"> issues</w:t>
      </w:r>
      <w:r>
        <w:rPr>
          <w:color w:val="020000"/>
        </w:rPr>
        <w:t xml:space="preserve"> with</w:t>
      </w:r>
      <w:r>
        <w:rPr>
          <w:color w:val="00000D"/>
        </w:rPr>
        <w:t xml:space="preserve"> electricity</w:t>
      </w:r>
      <w:r>
        <w:rPr>
          <w:color w:val="0000C8"/>
        </w:rPr>
        <w:t xml:space="preserve"> bill</w:t>
      </w:r>
      <w:r>
        <w:rPr>
          <w:color w:val="00000E"/>
        </w:rPr>
        <w:t xml:space="preserve"> payment</w:t>
      </w:r>
      <w:r>
        <w:rPr>
          <w:color w:val="420000"/>
        </w:rPr>
        <w:t xml:space="preserve"> ami</w:t>
      </w:r>
      <w:r>
        <w:rPr>
          <w:color w:val="040000"/>
        </w:rPr>
        <w:t xml:space="preserve"> sob</w:t>
      </w:r>
      <w:r>
        <w:rPr>
          <w:color w:val="000005"/>
        </w:rPr>
        <w:t xml:space="preserve"> information</w:t>
      </w:r>
      <w:r>
        <w:rPr>
          <w:color w:val="010000"/>
        </w:rPr>
        <w:t xml:space="preserve"> thik</w:t>
      </w:r>
      <w:r>
        <w:rPr>
          <w:color w:val="000000"/>
        </w:rPr>
        <w:t xml:space="preserve"> deoyar</w:t>
      </w:r>
      <w:r>
        <w:rPr>
          <w:color w:val="040000"/>
        </w:rPr>
        <w:t xml:space="preserve"> por</w:t>
      </w:r>
      <w:r>
        <w:rPr>
          <w:color w:val="060000"/>
        </w:rPr>
        <w:t xml:space="preserve"> o</w:t>
      </w:r>
      <w:r>
        <w:rPr>
          <w:color w:val="000000"/>
        </w:rPr>
        <w:t xml:space="preserve"> vul</w:t>
      </w:r>
      <w:r>
        <w:rPr>
          <w:color w:val="000003"/>
        </w:rPr>
        <w:t xml:space="preserve"> dekhacche</w:t>
      </w:r>
      <w:r>
        <w:br/>
      </w:r>
      <w:r>
        <w:rPr>
          <w:color w:val="000002"/>
        </w:rPr>
        <w:t xml:space="preserve"> unable</w:t>
      </w:r>
      <w:r>
        <w:rPr>
          <w:color w:val="110000"/>
        </w:rPr>
        <w:t xml:space="preserve"> to</w:t>
      </w:r>
      <w:r>
        <w:rPr>
          <w:color w:val="000009"/>
        </w:rPr>
        <w:t xml:space="preserve"> recharge</w:t>
      </w:r>
      <w:r>
        <w:rPr>
          <w:color w:val="000005"/>
        </w:rPr>
        <w:t xml:space="preserve"> electric</w:t>
      </w:r>
      <w:r>
        <w:rPr>
          <w:color w:val="000006"/>
        </w:rPr>
        <w:t xml:space="preserve"> dpdc</w:t>
      </w:r>
      <w:r>
        <w:rPr>
          <w:color w:val="000015"/>
        </w:rPr>
        <w:t xml:space="preserve"> prepaid</w:t>
      </w:r>
      <w:r>
        <w:rPr>
          <w:color w:val="000003"/>
        </w:rPr>
        <w:t xml:space="preserve"> card</w:t>
      </w:r>
      <w:r>
        <w:rPr>
          <w:color w:val="040000"/>
        </w:rPr>
        <w:t xml:space="preserve"> through</w:t>
      </w:r>
      <w:r>
        <w:rPr>
          <w:color w:val="00002B"/>
        </w:rPr>
        <w:t xml:space="preserve"> bkash</w:t>
      </w:r>
      <w:r>
        <w:br/>
      </w:r>
      <w:r>
        <w:rPr>
          <w:color w:val="00000B"/>
        </w:rPr>
        <w:t xml:space="preserve"> একটা</w:t>
      </w:r>
      <w:r>
        <w:rPr>
          <w:color w:val="00000D"/>
        </w:rPr>
        <w:t xml:space="preserve"> বিদুৎ</w:t>
      </w:r>
      <w:r>
        <w:rPr>
          <w:color w:val="0000FF"/>
        </w:rPr>
        <w:t xml:space="preserve"> বিল</w:t>
      </w:r>
      <w:r>
        <w:rPr>
          <w:color w:val="0A0000"/>
        </w:rPr>
        <w:t xml:space="preserve"> দিয়েছি</w:t>
      </w:r>
      <w:r>
        <w:rPr>
          <w:color w:val="0000FF"/>
        </w:rPr>
        <w:t xml:space="preserve"> বিল</w:t>
      </w:r>
      <w:r>
        <w:rPr>
          <w:color w:val="000005"/>
        </w:rPr>
        <w:t xml:space="preserve"> টা</w:t>
      </w:r>
      <w:r>
        <w:rPr>
          <w:color w:val="000000"/>
        </w:rPr>
        <w:t xml:space="preserve"> সাকসেস</w:t>
      </w:r>
      <w:r>
        <w:rPr>
          <w:color w:val="00000A"/>
        </w:rPr>
        <w:t xml:space="preserve"> হয়নি</w:t>
      </w:r>
      <w:r>
        <w:rPr>
          <w:color w:val="000000"/>
        </w:rPr>
        <w:t xml:space="preserve"> একাউন্ড</w:t>
      </w:r>
      <w:r>
        <w:rPr>
          <w:color w:val="000039"/>
        </w:rPr>
        <w:t xml:space="preserve"> থেকে</w:t>
      </w:r>
      <w:r>
        <w:rPr>
          <w:color w:val="00002A"/>
        </w:rPr>
        <w:t xml:space="preserve"> টাকা</w:t>
      </w:r>
      <w:r>
        <w:rPr>
          <w:color w:val="000000"/>
        </w:rPr>
        <w:t xml:space="preserve"> কেনে</w:t>
      </w:r>
      <w:r>
        <w:rPr>
          <w:color w:val="000003"/>
        </w:rPr>
        <w:t xml:space="preserve"> নেওয়া</w:t>
      </w:r>
      <w:r>
        <w:rPr>
          <w:color w:val="00000C"/>
        </w:rPr>
        <w:t xml:space="preserve"> হয়েছে</w:t>
      </w:r>
      <w:r>
        <w:br/>
      </w:r>
      <w:r>
        <w:rPr>
          <w:color w:val="240000"/>
        </w:rPr>
        <w:t xml:space="preserve"> i</w:t>
      </w:r>
      <w:r>
        <w:rPr>
          <w:color w:val="000000"/>
        </w:rPr>
        <w:t xml:space="preserve"> get</w:t>
      </w:r>
      <w:r>
        <w:rPr>
          <w:color w:val="000000"/>
        </w:rPr>
        <w:t xml:space="preserve"> 'invalid</w:t>
      </w:r>
      <w:r>
        <w:rPr>
          <w:color w:val="0000C8"/>
        </w:rPr>
        <w:t xml:space="preserve"> bill</w:t>
      </w:r>
      <w:r>
        <w:rPr>
          <w:color w:val="000000"/>
        </w:rPr>
        <w:t xml:space="preserve"> information'</w:t>
      </w:r>
      <w:r>
        <w:rPr>
          <w:color w:val="040000"/>
        </w:rPr>
        <w:t xml:space="preserve"> error</w:t>
      </w:r>
      <w:r>
        <w:rPr>
          <w:color w:val="000000"/>
        </w:rPr>
        <w:t xml:space="preserve"> while</w:t>
      </w:r>
      <w:r>
        <w:rPr>
          <w:color w:val="000002"/>
        </w:rPr>
        <w:t xml:space="preserve"> trying</w:t>
      </w:r>
      <w:r>
        <w:rPr>
          <w:color w:val="110000"/>
        </w:rPr>
        <w:t xml:space="preserve"> to</w:t>
      </w:r>
      <w:r>
        <w:rPr>
          <w:color w:val="000054"/>
        </w:rPr>
        <w:t xml:space="preserve"> pay</w:t>
      </w:r>
      <w:r>
        <w:rPr>
          <w:color w:val="000005"/>
        </w:rPr>
        <w:t xml:space="preserve"> btcl</w:t>
      </w:r>
      <w:r>
        <w:rPr>
          <w:color w:val="0000C8"/>
        </w:rPr>
        <w:t xml:space="preserve"> bill</w:t>
      </w:r>
      <w:r>
        <w:rPr>
          <w:color w:val="000000"/>
        </w:rPr>
        <w:t xml:space="preserve"> previously</w:t>
      </w:r>
      <w:r>
        <w:rPr>
          <w:color w:val="050000"/>
        </w:rPr>
        <w:t xml:space="preserve"> it</w:t>
      </w:r>
      <w:r>
        <w:rPr>
          <w:color w:val="000000"/>
        </w:rPr>
        <w:t xml:space="preserve"> used</w:t>
      </w:r>
      <w:r>
        <w:rPr>
          <w:color w:val="110000"/>
        </w:rPr>
        <w:t xml:space="preserve"> to</w:t>
      </w:r>
      <w:r>
        <w:rPr>
          <w:color w:val="000000"/>
        </w:rPr>
        <w:t xml:space="preserve"> work</w:t>
      </w:r>
      <w:r>
        <w:rPr>
          <w:color w:val="000006"/>
        </w:rPr>
        <w:t xml:space="preserve"> last</w:t>
      </w:r>
      <w:r>
        <w:rPr>
          <w:color w:val="000000"/>
        </w:rPr>
        <w:t xml:space="preserve"> couple</w:t>
      </w:r>
      <w:r>
        <w:rPr>
          <w:color w:val="050000"/>
        </w:rPr>
        <w:t xml:space="preserve"> of</w:t>
      </w:r>
      <w:r>
        <w:rPr>
          <w:color w:val="000000"/>
        </w:rPr>
        <w:t xml:space="preserve"> months</w:t>
      </w:r>
      <w:r>
        <w:rPr>
          <w:color w:val="000009"/>
        </w:rPr>
        <w:t xml:space="preserve"> not</w:t>
      </w:r>
      <w:r>
        <w:rPr>
          <w:color w:val="000000"/>
        </w:rPr>
        <w:t xml:space="preserve"> working</w:t>
      </w:r>
      <w:r>
        <w:br/>
      </w:r>
      <w:r>
        <w:rPr>
          <w:color w:val="030000"/>
        </w:rPr>
        <w:t xml:space="preserve"> hi</w:t>
      </w:r>
      <w:r>
        <w:rPr>
          <w:color w:val="240000"/>
        </w:rPr>
        <w:t xml:space="preserve"> i</w:t>
      </w:r>
      <w:r>
        <w:rPr>
          <w:color w:val="000000"/>
        </w:rPr>
        <w:t xml:space="preserve"> can’t</w:t>
      </w:r>
      <w:r>
        <w:rPr>
          <w:color w:val="000054"/>
        </w:rPr>
        <w:t xml:space="preserve"> pay</w:t>
      </w:r>
      <w:r>
        <w:rPr>
          <w:color w:val="000017"/>
        </w:rPr>
        <w:t xml:space="preserve"> my</w:t>
      </w:r>
      <w:r>
        <w:rPr>
          <w:color w:val="000005"/>
        </w:rPr>
        <w:t xml:space="preserve"> btcl</w:t>
      </w:r>
      <w:r>
        <w:rPr>
          <w:color w:val="0000C8"/>
        </w:rPr>
        <w:t xml:space="preserve"> bill</w:t>
      </w:r>
      <w:r>
        <w:rPr>
          <w:color w:val="050000"/>
        </w:rPr>
        <w:t xml:space="preserve"> why</w:t>
      </w:r>
      <w:r>
        <w:br/>
      </w:r>
      <w:r>
        <w:rPr>
          <w:color w:val="520000"/>
        </w:rPr>
        <w:t xml:space="preserve"> আমি</w:t>
      </w:r>
      <w:r>
        <w:rPr>
          <w:color w:val="000000"/>
        </w:rPr>
        <w:t xml:space="preserve"> প্রতি</w:t>
      </w:r>
      <w:r>
        <w:rPr>
          <w:color w:val="000012"/>
        </w:rPr>
        <w:t xml:space="preserve"> মাসে</w:t>
      </w:r>
      <w:r>
        <w:rPr>
          <w:color w:val="000078"/>
        </w:rPr>
        <w:t xml:space="preserve"> বিদ্যুৎ</w:t>
      </w:r>
      <w:r>
        <w:rPr>
          <w:color w:val="0000FF"/>
        </w:rPr>
        <w:t xml:space="preserve"> বিল</w:t>
      </w:r>
      <w:r>
        <w:rPr>
          <w:color w:val="00003D"/>
        </w:rPr>
        <w:t xml:space="preserve"> বিকাশ</w:t>
      </w:r>
      <w:r>
        <w:rPr>
          <w:color w:val="0B0000"/>
        </w:rPr>
        <w:t xml:space="preserve"> এর</w:t>
      </w:r>
      <w:r>
        <w:rPr>
          <w:color w:val="040000"/>
        </w:rPr>
        <w:t xml:space="preserve"> মাধ্যমে</w:t>
      </w:r>
      <w:r>
        <w:rPr>
          <w:color w:val="000000"/>
        </w:rPr>
        <w:t xml:space="preserve"> দেই</w:t>
      </w:r>
      <w:r>
        <w:rPr>
          <w:color w:val="320000"/>
        </w:rPr>
        <w:t xml:space="preserve"> কিন্তু</w:t>
      </w:r>
      <w:r>
        <w:rPr>
          <w:color w:val="120000"/>
        </w:rPr>
        <w:t xml:space="preserve"> এই</w:t>
      </w:r>
      <w:r>
        <w:rPr>
          <w:color w:val="000012"/>
        </w:rPr>
        <w:t xml:space="preserve"> মাসে</w:t>
      </w:r>
      <w:r>
        <w:rPr>
          <w:color w:val="4E0000"/>
        </w:rPr>
        <w:t xml:space="preserve"> দিতে</w:t>
      </w:r>
      <w:r>
        <w:rPr>
          <w:color w:val="000007"/>
        </w:rPr>
        <w:t xml:space="preserve"> পারতেছিনা</w:t>
      </w:r>
      <w:r>
        <w:br/>
      </w:r>
      <w:r>
        <w:rPr>
          <w:color w:val="000002"/>
        </w:rPr>
        <w:t xml:space="preserve"> din</w:t>
      </w:r>
      <w:r>
        <w:rPr>
          <w:color w:val="000000"/>
        </w:rPr>
        <w:t xml:space="preserve"> jabot</w:t>
      </w:r>
      <w:r>
        <w:rPr>
          <w:color w:val="000054"/>
        </w:rPr>
        <w:t xml:space="preserve"> pay</w:t>
      </w:r>
      <w:r>
        <w:rPr>
          <w:color w:val="0000C8"/>
        </w:rPr>
        <w:t xml:space="preserve"> bill</w:t>
      </w:r>
      <w:r>
        <w:rPr>
          <w:color w:val="000000"/>
        </w:rPr>
        <w:t xml:space="preserve"> dewar</w:t>
      </w:r>
      <w:r>
        <w:rPr>
          <w:color w:val="010000"/>
        </w:rPr>
        <w:t xml:space="preserve"> jonno</w:t>
      </w:r>
      <w:r>
        <w:rPr>
          <w:color w:val="000004"/>
        </w:rPr>
        <w:t xml:space="preserve"> bikash</w:t>
      </w:r>
      <w:r>
        <w:rPr>
          <w:color w:val="000003"/>
        </w:rPr>
        <w:t xml:space="preserve"> try</w:t>
      </w:r>
      <w:r>
        <w:rPr>
          <w:color w:val="000000"/>
        </w:rPr>
        <w:t xml:space="preserve"> krchi</w:t>
      </w:r>
      <w:r>
        <w:rPr>
          <w:color w:val="0F0000"/>
        </w:rPr>
        <w:t xml:space="preserve"> kintu</w:t>
      </w:r>
      <w:r>
        <w:rPr>
          <w:color w:val="020000"/>
        </w:rPr>
        <w:t xml:space="preserve"> hocche</w:t>
      </w:r>
      <w:r>
        <w:rPr>
          <w:color w:val="000000"/>
        </w:rPr>
        <w:t xml:space="preserve"> ns</w:t>
      </w:r>
      <w:r>
        <w:rPr>
          <w:color w:val="00004F"/>
        </w:rPr>
        <w:t xml:space="preserve"> na</w:t>
      </w:r>
      <w:r>
        <w:br/>
      </w:r>
      <w:r>
        <w:rPr>
          <w:color w:val="000023"/>
        </w:rPr>
        <w:t xml:space="preserve"> পল্লী</w:t>
      </w:r>
      <w:r>
        <w:rPr>
          <w:color w:val="000078"/>
        </w:rPr>
        <w:t xml:space="preserve"> বিদ্যুৎ</w:t>
      </w:r>
      <w:r>
        <w:rPr>
          <w:color w:val="000009"/>
        </w:rPr>
        <w:t xml:space="preserve"> বিলের</w:t>
      </w:r>
      <w:r>
        <w:rPr>
          <w:color w:val="000012"/>
        </w:rPr>
        <w:t xml:space="preserve"> সমস্যা</w:t>
      </w:r>
      <w:r>
        <w:rPr>
          <w:color w:val="0A0000"/>
        </w:rPr>
        <w:t xml:space="preserve"> দিয়েছি</w:t>
      </w:r>
      <w:r>
        <w:rPr>
          <w:color w:val="010000"/>
        </w:rPr>
        <w:t xml:space="preserve"> কিন্তুু</w:t>
      </w:r>
      <w:r>
        <w:rPr>
          <w:color w:val="000023"/>
        </w:rPr>
        <w:t xml:space="preserve"> পল্লী</w:t>
      </w:r>
      <w:r>
        <w:rPr>
          <w:color w:val="000078"/>
        </w:rPr>
        <w:t xml:space="preserve"> বিদ্যুৎ</w:t>
      </w:r>
      <w:r>
        <w:rPr>
          <w:color w:val="000000"/>
        </w:rPr>
        <w:t xml:space="preserve"> অফিস</w:t>
      </w:r>
      <w:r>
        <w:rPr>
          <w:color w:val="050000"/>
        </w:rPr>
        <w:t xml:space="preserve"> বলছে</w:t>
      </w:r>
      <w:r>
        <w:rPr>
          <w:color w:val="000005"/>
        </w:rPr>
        <w:t xml:space="preserve"> দেয়া</w:t>
      </w:r>
      <w:r>
        <w:rPr>
          <w:color w:val="00000A"/>
        </w:rPr>
        <w:t xml:space="preserve"> হয়নি</w:t>
      </w:r>
      <w:r>
        <w:rPr>
          <w:color w:val="00000E"/>
        </w:rPr>
        <w:t xml:space="preserve"> কেনো</w:t>
      </w:r>
      <w:r>
        <w:br/>
      </w:r>
      <w:r>
        <w:rPr>
          <w:color w:val="400000"/>
        </w:rPr>
        <w:t xml:space="preserve"> আমার</w:t>
      </w:r>
      <w:r>
        <w:rPr>
          <w:color w:val="000078"/>
        </w:rPr>
        <w:t xml:space="preserve"> বিদ্যুৎ</w:t>
      </w:r>
      <w:r>
        <w:rPr>
          <w:color w:val="0000FF"/>
        </w:rPr>
        <w:t xml:space="preserve"> বিল</w:t>
      </w:r>
      <w:r>
        <w:rPr>
          <w:color w:val="4E0000"/>
        </w:rPr>
        <w:t xml:space="preserve"> দিতে</w:t>
      </w:r>
      <w:r>
        <w:rPr>
          <w:color w:val="00002B"/>
        </w:rPr>
        <w:t xml:space="preserve"> পারছি</w:t>
      </w:r>
      <w:r>
        <w:rPr>
          <w:color w:val="000076"/>
        </w:rPr>
        <w:t xml:space="preserve"> না</w:t>
      </w:r>
      <w:r>
        <w:rPr>
          <w:color w:val="000034"/>
        </w:rPr>
        <w:t xml:space="preserve"> কেন</w:t>
      </w:r>
      <w:r>
        <w:br/>
      </w:r>
      <w:r>
        <w:rPr>
          <w:color w:val="240000"/>
        </w:rPr>
        <w:t xml:space="preserve"> i</w:t>
      </w:r>
      <w:r>
        <w:rPr>
          <w:color w:val="040000"/>
        </w:rPr>
        <w:t xml:space="preserve"> am</w:t>
      </w:r>
      <w:r>
        <w:rPr>
          <w:color w:val="000000"/>
        </w:rPr>
        <w:t xml:space="preserve"> able</w:t>
      </w:r>
      <w:r>
        <w:rPr>
          <w:color w:val="110000"/>
        </w:rPr>
        <w:t xml:space="preserve"> to</w:t>
      </w:r>
      <w:r>
        <w:rPr>
          <w:color w:val="000054"/>
        </w:rPr>
        <w:t xml:space="preserve"> pay</w:t>
      </w:r>
      <w:r>
        <w:rPr>
          <w:color w:val="000009"/>
        </w:rPr>
        <w:t xml:space="preserve"> gas</w:t>
      </w:r>
      <w:r>
        <w:rPr>
          <w:color w:val="0000C8"/>
        </w:rPr>
        <w:t xml:space="preserve"> bill</w:t>
      </w:r>
      <w:r>
        <w:rPr>
          <w:color w:val="2D0000"/>
        </w:rPr>
        <w:t xml:space="preserve"> but</w:t>
      </w:r>
      <w:r>
        <w:rPr>
          <w:color w:val="000002"/>
        </w:rPr>
        <w:t xml:space="preserve"> unable</w:t>
      </w:r>
      <w:r>
        <w:rPr>
          <w:color w:val="110000"/>
        </w:rPr>
        <w:t xml:space="preserve"> to</w:t>
      </w:r>
      <w:r>
        <w:rPr>
          <w:color w:val="000054"/>
        </w:rPr>
        <w:t xml:space="preserve"> pay</w:t>
      </w:r>
      <w:r>
        <w:rPr>
          <w:color w:val="000000"/>
        </w:rPr>
        <w:t xml:space="preserve"> elecrticity</w:t>
      </w:r>
      <w:r>
        <w:rPr>
          <w:color w:val="000015"/>
        </w:rPr>
        <w:t xml:space="preserve"> prepaid</w:t>
      </w:r>
      <w:r>
        <w:rPr>
          <w:color w:val="0000C8"/>
        </w:rPr>
        <w:t xml:space="preserve"> bill</w:t>
      </w:r>
      <w:r>
        <w:br/>
      </w:r>
      <w:r>
        <w:rPr>
          <w:color w:val="000078"/>
        </w:rPr>
        <w:t xml:space="preserve"> বিদ্যুৎ</w:t>
      </w:r>
      <w:r>
        <w:rPr>
          <w:color w:val="0000FF"/>
        </w:rPr>
        <w:t xml:space="preserve"> বিল</w:t>
      </w:r>
      <w:r>
        <w:rPr>
          <w:color w:val="4E0000"/>
        </w:rPr>
        <w:t xml:space="preserve"> দিতে</w:t>
      </w:r>
      <w:r>
        <w:rPr>
          <w:color w:val="00002B"/>
        </w:rPr>
        <w:t xml:space="preserve"> পারছি</w:t>
      </w:r>
      <w:r>
        <w:rPr>
          <w:color w:val="000076"/>
        </w:rPr>
        <w:t xml:space="preserve"> না</w:t>
      </w:r>
      <w:r>
        <w:rPr>
          <w:color w:val="000034"/>
        </w:rPr>
        <w:t xml:space="preserve"> কেন</w:t>
      </w:r>
      <w:r>
        <w:br/>
      </w:r>
      <w:r>
        <w:rPr>
          <w:color w:val="520000"/>
        </w:rPr>
        <w:t xml:space="preserve"> আমি</w:t>
      </w:r>
      <w:r>
        <w:rPr>
          <w:color w:val="000000"/>
        </w:rPr>
        <w:t xml:space="preserve"> বলছি</w:t>
      </w:r>
      <w:r>
        <w:rPr>
          <w:color w:val="000005"/>
        </w:rPr>
        <w:t xml:space="preserve"> তারিখ</w:t>
      </w:r>
      <w:r>
        <w:rPr>
          <w:color w:val="000000"/>
        </w:rPr>
        <w:t xml:space="preserve"> kgdcl</w:t>
      </w:r>
      <w:r>
        <w:rPr>
          <w:color w:val="120000"/>
        </w:rPr>
        <w:t xml:space="preserve"> er</w:t>
      </w:r>
      <w:r>
        <w:rPr>
          <w:color w:val="0000C8"/>
        </w:rPr>
        <w:t xml:space="preserve"> bill</w:t>
      </w:r>
      <w:r>
        <w:rPr>
          <w:color w:val="000012"/>
        </w:rPr>
        <w:t xml:space="preserve"> paid</w:t>
      </w:r>
      <w:r>
        <w:rPr>
          <w:color w:val="000000"/>
        </w:rPr>
        <w:t xml:space="preserve"> kokoreci</w:t>
      </w:r>
      <w:r>
        <w:rPr>
          <w:color w:val="000000"/>
        </w:rPr>
        <w:t xml:space="preserve"> bet</w:t>
      </w:r>
      <w:r>
        <w:rPr>
          <w:color w:val="000003"/>
        </w:rPr>
        <w:t xml:space="preserve"> akhono</w:t>
      </w:r>
      <w:r>
        <w:rPr>
          <w:color w:val="030000"/>
        </w:rPr>
        <w:t xml:space="preserve"> due</w:t>
      </w:r>
      <w:r>
        <w:rPr>
          <w:color w:val="000000"/>
        </w:rPr>
        <w:t xml:space="preserve"> dekhachche</w:t>
      </w:r>
      <w:r>
        <w:br/>
      </w:r>
      <w:r>
        <w:rPr>
          <w:color w:val="400000"/>
        </w:rPr>
        <w:t xml:space="preserve"> আমার</w:t>
      </w:r>
      <w:r>
        <w:rPr>
          <w:color w:val="120000"/>
        </w:rPr>
        <w:t xml:space="preserve"> এই</w:t>
      </w:r>
      <w:r>
        <w:rPr>
          <w:color w:val="00000F"/>
        </w:rPr>
        <w:t xml:space="preserve"> একাউন্ট</w:t>
      </w:r>
      <w:r>
        <w:rPr>
          <w:color w:val="040000"/>
        </w:rPr>
        <w:t xml:space="preserve"> দিয়ে</w:t>
      </w:r>
      <w:r>
        <w:rPr>
          <w:color w:val="000001"/>
        </w:rPr>
        <w:t xml:space="preserve"> বিদ‍্যুৎ</w:t>
      </w:r>
      <w:r>
        <w:rPr>
          <w:color w:val="0000FF"/>
        </w:rPr>
        <w:t xml:space="preserve"> বিল</w:t>
      </w:r>
      <w:r>
        <w:rPr>
          <w:color w:val="000005"/>
        </w:rPr>
        <w:t xml:space="preserve"> দেয়া</w:t>
      </w:r>
      <w:r>
        <w:rPr>
          <w:color w:val="000018"/>
        </w:rPr>
        <w:t xml:space="preserve"> যাচ্ছে</w:t>
      </w:r>
      <w:r>
        <w:rPr>
          <w:color w:val="000076"/>
        </w:rPr>
        <w:t xml:space="preserve"> না</w:t>
      </w:r>
      <w:r>
        <w:rPr>
          <w:color w:val="000034"/>
        </w:rPr>
        <w:t xml:space="preserve"> কেন</w:t>
      </w:r>
      <w:r>
        <w:br/>
      </w:r>
      <w:r>
        <w:rPr>
          <w:color w:val="520000"/>
        </w:rPr>
        <w:t xml:space="preserve"> আমি</w:t>
      </w:r>
      <w:r>
        <w:rPr>
          <w:color w:val="400000"/>
        </w:rPr>
        <w:t xml:space="preserve"> আমার</w:t>
      </w:r>
      <w:r>
        <w:rPr>
          <w:color w:val="000000"/>
        </w:rPr>
        <w:t xml:space="preserve"> ডিসেম্বরমাসের</w:t>
      </w:r>
      <w:r>
        <w:rPr>
          <w:color w:val="000078"/>
        </w:rPr>
        <w:t xml:space="preserve"> বিদ্যুৎ</w:t>
      </w:r>
      <w:r>
        <w:rPr>
          <w:color w:val="0000FF"/>
        </w:rPr>
        <w:t xml:space="preserve"> বিল</w:t>
      </w:r>
      <w:r>
        <w:rPr>
          <w:color w:val="000002"/>
        </w:rPr>
        <w:t xml:space="preserve"> টি</w:t>
      </w:r>
      <w:r>
        <w:rPr>
          <w:color w:val="000000"/>
        </w:rPr>
        <w:t xml:space="preserve"> পরিশোধকরেছি</w:t>
      </w:r>
      <w:r>
        <w:rPr>
          <w:color w:val="000000"/>
        </w:rPr>
        <w:t xml:space="preserve"> লাষ্ট</w:t>
      </w:r>
      <w:r>
        <w:rPr>
          <w:color w:val="000012"/>
        </w:rPr>
        <w:t xml:space="preserve"> মাসে</w:t>
      </w:r>
      <w:r>
        <w:rPr>
          <w:color w:val="120000"/>
        </w:rPr>
        <w:t xml:space="preserve"> এই</w:t>
      </w:r>
      <w:r>
        <w:rPr>
          <w:color w:val="000012"/>
        </w:rPr>
        <w:t xml:space="preserve"> মাসে</w:t>
      </w:r>
      <w:r>
        <w:rPr>
          <w:color w:val="000000"/>
        </w:rPr>
        <w:t xml:space="preserve"> পুনরায়</w:t>
      </w:r>
      <w:r>
        <w:rPr>
          <w:color w:val="000001"/>
        </w:rPr>
        <w:t xml:space="preserve"> বিলটি</w:t>
      </w:r>
      <w:r>
        <w:rPr>
          <w:color w:val="000000"/>
        </w:rPr>
        <w:t xml:space="preserve"> আাসার</w:t>
      </w:r>
      <w:r>
        <w:rPr>
          <w:color w:val="000003"/>
        </w:rPr>
        <w:t xml:space="preserve"> কারন</w:t>
      </w:r>
      <w:r>
        <w:rPr>
          <w:color w:val="000005"/>
        </w:rPr>
        <w:t xml:space="preserve"> টা</w:t>
      </w:r>
      <w:r>
        <w:rPr>
          <w:color w:val="120000"/>
        </w:rPr>
        <w:t xml:space="preserve"> কি</w:t>
      </w:r>
      <w:r>
        <w:br/>
      </w:r>
      <w:r>
        <w:rPr>
          <w:color w:val="120000"/>
        </w:rPr>
        <w:t xml:space="preserve"> এই</w:t>
      </w:r>
      <w:r>
        <w:rPr>
          <w:color w:val="00003D"/>
        </w:rPr>
        <w:t xml:space="preserve"> বিকাশ</w:t>
      </w:r>
      <w:r>
        <w:rPr>
          <w:color w:val="040000"/>
        </w:rPr>
        <w:t xml:space="preserve"> দিয়ে</w:t>
      </w:r>
      <w:r>
        <w:rPr>
          <w:color w:val="000003"/>
        </w:rPr>
        <w:t xml:space="preserve"> তারিখে</w:t>
      </w:r>
      <w:r>
        <w:rPr>
          <w:color w:val="000007"/>
        </w:rPr>
        <w:t xml:space="preserve"> একটি</w:t>
      </w:r>
      <w:r>
        <w:rPr>
          <w:color w:val="000023"/>
        </w:rPr>
        <w:t xml:space="preserve"> পল্লী</w:t>
      </w:r>
      <w:r>
        <w:rPr>
          <w:color w:val="000078"/>
        </w:rPr>
        <w:t xml:space="preserve"> বিদ্যুৎ</w:t>
      </w:r>
      <w:r>
        <w:rPr>
          <w:color w:val="0000FF"/>
        </w:rPr>
        <w:t xml:space="preserve"> বিল</w:t>
      </w:r>
      <w:r>
        <w:rPr>
          <w:color w:val="0A0000"/>
        </w:rPr>
        <w:t xml:space="preserve"> দিয়েছি</w:t>
      </w:r>
      <w:r>
        <w:rPr>
          <w:color w:val="00002A"/>
        </w:rPr>
        <w:t xml:space="preserve"> টাকা</w:t>
      </w:r>
      <w:r>
        <w:rPr>
          <w:color w:val="000001"/>
        </w:rPr>
        <w:t xml:space="preserve"> কাটছে</w:t>
      </w:r>
      <w:r>
        <w:rPr>
          <w:color w:val="0000FF"/>
        </w:rPr>
        <w:t xml:space="preserve"> বিল</w:t>
      </w:r>
      <w:r>
        <w:rPr>
          <w:color w:val="000009"/>
        </w:rPr>
        <w:t xml:space="preserve"> পেইড</w:t>
      </w:r>
      <w:r>
        <w:rPr>
          <w:color w:val="0D0000"/>
        </w:rPr>
        <w:t xml:space="preserve"> হয়</w:t>
      </w:r>
      <w:r>
        <w:rPr>
          <w:color w:val="000076"/>
        </w:rPr>
        <w:t xml:space="preserve"> না</w:t>
      </w:r>
      <w:r>
        <w:rPr>
          <w:color w:val="000001"/>
        </w:rPr>
        <w:t xml:space="preserve"> ই</w:t>
      </w:r>
      <w:r>
        <w:rPr>
          <w:color w:val="000001"/>
        </w:rPr>
        <w:t xml:space="preserve"> এস</w:t>
      </w:r>
      <w:r>
        <w:rPr>
          <w:color w:val="000000"/>
        </w:rPr>
        <w:t xml:space="preserve"> এম</w:t>
      </w:r>
      <w:r>
        <w:rPr>
          <w:color w:val="000001"/>
        </w:rPr>
        <w:t xml:space="preserve"> এস</w:t>
      </w:r>
      <w:r>
        <w:rPr>
          <w:color w:val="000001"/>
        </w:rPr>
        <w:t xml:space="preserve"> নং</w:t>
      </w:r>
      <w:r>
        <w:rPr>
          <w:color w:val="010000"/>
        </w:rPr>
        <w:t xml:space="preserve"> অনেক</w:t>
      </w:r>
      <w:r>
        <w:rPr>
          <w:color w:val="000000"/>
        </w:rPr>
        <w:t xml:space="preserve"> সমস্যায়</w:t>
      </w:r>
      <w:r>
        <w:rPr>
          <w:color w:val="010000"/>
        </w:rPr>
        <w:t xml:space="preserve"> আছি</w:t>
      </w:r>
      <w:r>
        <w:rPr>
          <w:color w:val="0000FF"/>
        </w:rPr>
        <w:t xml:space="preserve"> বিল</w:t>
      </w:r>
      <w:r>
        <w:br/>
      </w:r>
      <w:r>
        <w:rPr>
          <w:color w:val="000005"/>
        </w:rPr>
        <w:t xml:space="preserve"> electric</w:t>
      </w:r>
      <w:r>
        <w:rPr>
          <w:color w:val="0000C8"/>
        </w:rPr>
        <w:t xml:space="preserve"> bill</w:t>
      </w:r>
      <w:r>
        <w:rPr>
          <w:color w:val="4E0000"/>
        </w:rPr>
        <w:t xml:space="preserve"> দিতে</w:t>
      </w:r>
      <w:r>
        <w:rPr>
          <w:color w:val="00002B"/>
        </w:rPr>
        <w:t xml:space="preserve"> পারছি</w:t>
      </w:r>
      <w:r>
        <w:rPr>
          <w:color w:val="000076"/>
        </w:rPr>
        <w:t xml:space="preserve"> না</w:t>
      </w:r>
      <w:r>
        <w:rPr>
          <w:color w:val="400000"/>
        </w:rPr>
        <w:t xml:space="preserve"> আমার</w:t>
      </w:r>
      <w:r>
        <w:rPr>
          <w:color w:val="120000"/>
        </w:rPr>
        <w:t xml:space="preserve"> এই</w:t>
      </w:r>
      <w:r>
        <w:rPr>
          <w:color w:val="000008"/>
        </w:rPr>
        <w:t xml:space="preserve"> নাম্বার</w:t>
      </w:r>
      <w:r>
        <w:rPr>
          <w:color w:val="000008"/>
        </w:rPr>
        <w:t xml:space="preserve"> number</w:t>
      </w:r>
      <w:r>
        <w:rPr>
          <w:color w:val="000039"/>
        </w:rPr>
        <w:t xml:space="preserve"> থেকে</w:t>
      </w:r>
      <w:r>
        <w:br/>
      </w:r>
      <w:r>
        <w:rPr>
          <w:color w:val="420000"/>
        </w:rPr>
        <w:t xml:space="preserve"> ami</w:t>
      </w:r>
      <w:r>
        <w:rPr>
          <w:color w:val="010000"/>
        </w:rPr>
        <w:t xml:space="preserve"> kal</w:t>
      </w:r>
      <w:r>
        <w:rPr>
          <w:color w:val="000001"/>
        </w:rPr>
        <w:t xml:space="preserve"> theka</w:t>
      </w:r>
      <w:r>
        <w:rPr>
          <w:color w:val="00002B"/>
        </w:rPr>
        <w:t xml:space="preserve"> bkash</w:t>
      </w:r>
      <w:r>
        <w:rPr>
          <w:color w:val="000007"/>
        </w:rPr>
        <w:t xml:space="preserve"> app</w:t>
      </w:r>
      <w:r>
        <w:rPr>
          <w:color w:val="000001"/>
        </w:rPr>
        <w:t xml:space="preserve"> theka</w:t>
      </w:r>
      <w:r>
        <w:rPr>
          <w:color w:val="000054"/>
        </w:rPr>
        <w:t xml:space="preserve"> pay</w:t>
      </w:r>
      <w:r>
        <w:rPr>
          <w:color w:val="0000C8"/>
        </w:rPr>
        <w:t xml:space="preserve"> bill</w:t>
      </w:r>
      <w:r>
        <w:rPr>
          <w:color w:val="050000"/>
        </w:rPr>
        <w:t xml:space="preserve"> dita</w:t>
      </w:r>
      <w:r>
        <w:rPr>
          <w:color w:val="000000"/>
        </w:rPr>
        <w:t xml:space="preserve"> jasci</w:t>
      </w:r>
      <w:r>
        <w:rPr>
          <w:color w:val="2D0000"/>
        </w:rPr>
        <w:t xml:space="preserve"> but</w:t>
      </w:r>
      <w:r>
        <w:rPr>
          <w:color w:val="00000B"/>
        </w:rPr>
        <w:t xml:space="preserve"> bar</w:t>
      </w:r>
      <w:r>
        <w:rPr>
          <w:color w:val="00000B"/>
        </w:rPr>
        <w:t xml:space="preserve"> bar</w:t>
      </w:r>
      <w:r>
        <w:rPr>
          <w:color w:val="000012"/>
        </w:rPr>
        <w:t xml:space="preserve"> e</w:t>
      </w:r>
      <w:r>
        <w:rPr>
          <w:color w:val="000001"/>
        </w:rPr>
        <w:t xml:space="preserve"> bertho</w:t>
      </w:r>
      <w:r>
        <w:rPr>
          <w:color w:val="000000"/>
        </w:rPr>
        <w:t xml:space="preserve"> dekhassa</w:t>
      </w:r>
      <w:r>
        <w:rPr>
          <w:color w:val="000000"/>
        </w:rPr>
        <w:t xml:space="preserve"> ektu</w:t>
      </w:r>
      <w:r>
        <w:rPr>
          <w:color w:val="000000"/>
        </w:rPr>
        <w:t xml:space="preserve"> janiya</w:t>
      </w:r>
      <w:r>
        <w:rPr>
          <w:color w:val="000000"/>
        </w:rPr>
        <w:t xml:space="preserve"> rakha</w:t>
      </w:r>
      <w:r>
        <w:rPr>
          <w:color w:val="000000"/>
        </w:rPr>
        <w:t xml:space="preserve"> valo</w:t>
      </w:r>
      <w:r>
        <w:rPr>
          <w:color w:val="000054"/>
        </w:rPr>
        <w:t xml:space="preserve"> pay</w:t>
      </w:r>
      <w:r>
        <w:rPr>
          <w:color w:val="0000C8"/>
        </w:rPr>
        <w:t xml:space="preserve"> bill</w:t>
      </w:r>
      <w:r>
        <w:rPr>
          <w:color w:val="120000"/>
        </w:rPr>
        <w:t xml:space="preserve"> er</w:t>
      </w:r>
      <w:r>
        <w:rPr>
          <w:color w:val="000006"/>
        </w:rPr>
        <w:t xml:space="preserve"> last</w:t>
      </w:r>
      <w:r>
        <w:rPr>
          <w:color w:val="000001"/>
        </w:rPr>
        <w:t xml:space="preserve"> date</w:t>
      </w:r>
      <w:r>
        <w:rPr>
          <w:color w:val="000000"/>
        </w:rPr>
        <w:t xml:space="preserve"> chole</w:t>
      </w:r>
      <w:r>
        <w:rPr>
          <w:color w:val="000000"/>
        </w:rPr>
        <w:t xml:space="preserve"> giyesilo</w:t>
      </w:r>
      <w:r>
        <w:br/>
      </w:r>
      <w:r>
        <w:rPr>
          <w:color w:val="000002"/>
        </w:rPr>
        <w:t xml:space="preserve"> nesco</w:t>
      </w:r>
      <w:r>
        <w:rPr>
          <w:color w:val="000015"/>
        </w:rPr>
        <w:t xml:space="preserve"> prepaid</w:t>
      </w:r>
      <w:r>
        <w:rPr>
          <w:color w:val="0000C8"/>
        </w:rPr>
        <w:t xml:space="preserve"> bill</w:t>
      </w:r>
      <w:r>
        <w:rPr>
          <w:color w:val="000015"/>
        </w:rPr>
        <w:t xml:space="preserve"> tk</w:t>
      </w:r>
      <w:r>
        <w:rPr>
          <w:color w:val="000000"/>
        </w:rPr>
        <w:t xml:space="preserve"> charge</w:t>
      </w:r>
      <w:r>
        <w:rPr>
          <w:color w:val="030000"/>
        </w:rPr>
        <w:t xml:space="preserve"> korechi</w:t>
      </w:r>
      <w:r>
        <w:rPr>
          <w:color w:val="0F0000"/>
        </w:rPr>
        <w:t xml:space="preserve"> kintu</w:t>
      </w:r>
      <w:r>
        <w:rPr>
          <w:color w:val="00000A"/>
        </w:rPr>
        <w:t xml:space="preserve"> ta</w:t>
      </w:r>
      <w:r>
        <w:rPr>
          <w:color w:val="000003"/>
        </w:rPr>
        <w:t xml:space="preserve"> akhono</w:t>
      </w:r>
      <w:r>
        <w:rPr>
          <w:color w:val="00000A"/>
        </w:rPr>
        <w:t xml:space="preserve"> meter</w:t>
      </w:r>
      <w:r>
        <w:rPr>
          <w:color w:val="000012"/>
        </w:rPr>
        <w:t xml:space="preserve"> e</w:t>
      </w:r>
      <w:r>
        <w:rPr>
          <w:color w:val="000004"/>
        </w:rPr>
        <w:t xml:space="preserve"> add</w:t>
      </w:r>
      <w:r>
        <w:rPr>
          <w:color w:val="000002"/>
        </w:rPr>
        <w:t xml:space="preserve"> hoini</w:t>
      </w:r>
      <w:r>
        <w:rPr>
          <w:color w:val="160000"/>
        </w:rPr>
        <w:t xml:space="preserve"> amar</w:t>
      </w:r>
      <w:r>
        <w:rPr>
          <w:color w:val="000014"/>
        </w:rPr>
        <w:t xml:space="preserve"> account</w:t>
      </w:r>
      <w:r>
        <w:rPr>
          <w:color w:val="000017"/>
        </w:rPr>
        <w:t xml:space="preserve"> theke</w:t>
      </w:r>
      <w:r>
        <w:rPr>
          <w:color w:val="000016"/>
        </w:rPr>
        <w:t xml:space="preserve"> taka</w:t>
      </w:r>
      <w:r>
        <w:rPr>
          <w:color w:val="090000"/>
        </w:rPr>
        <w:t xml:space="preserve"> kete</w:t>
      </w:r>
      <w:r>
        <w:rPr>
          <w:color w:val="000000"/>
        </w:rPr>
        <w:t xml:space="preserve"> niyeche</w:t>
      </w:r>
      <w:r>
        <w:br/>
      </w:r>
      <w:r>
        <w:rPr>
          <w:color w:val="000000"/>
        </w:rPr>
        <w:t xml:space="preserve"> karent</w:t>
      </w:r>
      <w:r>
        <w:rPr>
          <w:color w:val="0000C8"/>
        </w:rPr>
        <w:t xml:space="preserve"> bill</w:t>
      </w:r>
      <w:r>
        <w:rPr>
          <w:color w:val="240000"/>
        </w:rPr>
        <w:t xml:space="preserve"> dite</w:t>
      </w:r>
      <w:r>
        <w:rPr>
          <w:color w:val="000002"/>
        </w:rPr>
        <w:t xml:space="preserve"> pari</w:t>
      </w:r>
      <w:r>
        <w:rPr>
          <w:color w:val="00004F"/>
        </w:rPr>
        <w:t xml:space="preserve"> na</w:t>
      </w:r>
      <w:r>
        <w:rPr>
          <w:color w:val="000017"/>
        </w:rPr>
        <w:t xml:space="preserve"> theke</w:t>
      </w:r>
      <w:r>
        <w:br/>
      </w:r>
      <w:r>
        <w:rPr>
          <w:color w:val="000001"/>
        </w:rPr>
        <w:t xml:space="preserve"> polly</w:t>
      </w:r>
      <w:r>
        <w:rPr>
          <w:color w:val="000000"/>
        </w:rPr>
        <w:t xml:space="preserve"> bidduter</w:t>
      </w:r>
      <w:r>
        <w:rPr>
          <w:color w:val="0000C8"/>
        </w:rPr>
        <w:t xml:space="preserve"> bill</w:t>
      </w:r>
      <w:r>
        <w:rPr>
          <w:color w:val="240000"/>
        </w:rPr>
        <w:t xml:space="preserve"> dite</w:t>
      </w:r>
      <w:r>
        <w:rPr>
          <w:color w:val="000000"/>
        </w:rPr>
        <w:t xml:space="preserve"> pacchina</w:t>
      </w:r>
      <w:r>
        <w:br/>
      </w:r>
      <w:r>
        <w:rPr>
          <w:color w:val="160000"/>
        </w:rPr>
        <w:t xml:space="preserve"> amar</w:t>
      </w:r>
      <w:r>
        <w:rPr>
          <w:color w:val="000005"/>
        </w:rPr>
        <w:t xml:space="preserve"> electric</w:t>
      </w:r>
      <w:r>
        <w:rPr>
          <w:color w:val="000000"/>
        </w:rPr>
        <w:t xml:space="preserve"> billed</w:t>
      </w:r>
      <w:r>
        <w:rPr>
          <w:color w:val="000002"/>
        </w:rPr>
        <w:t xml:space="preserve"> amount</w:t>
      </w:r>
      <w:r>
        <w:rPr>
          <w:color w:val="000015"/>
        </w:rPr>
        <w:t xml:space="preserve"> tk</w:t>
      </w:r>
      <w:r>
        <w:rPr>
          <w:color w:val="2D0000"/>
        </w:rPr>
        <w:t xml:space="preserve"> but</w:t>
      </w:r>
      <w:r>
        <w:rPr>
          <w:color w:val="000002"/>
        </w:rPr>
        <w:t xml:space="preserve"> apps</w:t>
      </w:r>
      <w:r>
        <w:rPr>
          <w:color w:val="110000"/>
        </w:rPr>
        <w:t xml:space="preserve"> a</w:t>
      </w:r>
      <w:r>
        <w:rPr>
          <w:color w:val="030000"/>
        </w:rPr>
        <w:t xml:space="preserve"> show</w:t>
      </w:r>
      <w:r>
        <w:rPr>
          <w:color w:val="000000"/>
        </w:rPr>
        <w:t xml:space="preserve"> korche</w:t>
      </w:r>
      <w:r>
        <w:rPr>
          <w:color w:val="000015"/>
        </w:rPr>
        <w:t xml:space="preserve"> tk</w:t>
      </w:r>
      <w:r>
        <w:rPr>
          <w:color w:val="160000"/>
        </w:rPr>
        <w:t xml:space="preserve"> amar</w:t>
      </w:r>
      <w:r>
        <w:rPr>
          <w:color w:val="000000"/>
        </w:rPr>
        <w:t xml:space="preserve"> consumer</w:t>
      </w:r>
      <w:r>
        <w:rPr>
          <w:color w:val="000005"/>
        </w:rPr>
        <w:t xml:space="preserve"> no</w:t>
      </w:r>
      <w:r>
        <w:br/>
      </w:r>
      <w:r>
        <w:rPr>
          <w:color w:val="160000"/>
        </w:rPr>
        <w:t xml:space="preserve"> amar</w:t>
      </w:r>
      <w:r>
        <w:rPr>
          <w:color w:val="00002B"/>
        </w:rPr>
        <w:t xml:space="preserve"> bkash</w:t>
      </w:r>
      <w:r>
        <w:rPr>
          <w:color w:val="000007"/>
        </w:rPr>
        <w:t xml:space="preserve"> app</w:t>
      </w:r>
      <w:r>
        <w:rPr>
          <w:color w:val="000017"/>
        </w:rPr>
        <w:t xml:space="preserve"> theke</w:t>
      </w:r>
      <w:r>
        <w:rPr>
          <w:color w:val="000054"/>
        </w:rPr>
        <w:t xml:space="preserve"> pay</w:t>
      </w:r>
      <w:r>
        <w:rPr>
          <w:color w:val="0000C8"/>
        </w:rPr>
        <w:t xml:space="preserve"> bill</w:t>
      </w:r>
      <w:r>
        <w:rPr>
          <w:color w:val="000000"/>
        </w:rPr>
        <w:t xml:space="preserve"> hocchena</w:t>
      </w:r>
      <w:r>
        <w:rPr>
          <w:color w:val="000010"/>
        </w:rPr>
        <w:t xml:space="preserve"> kno</w:t>
      </w:r>
      <w:r>
        <w:br/>
      </w:r>
      <w:r>
        <w:rPr>
          <w:color w:val="030000"/>
        </w:rPr>
        <w:t xml:space="preserve"> hi</w:t>
      </w:r>
      <w:r>
        <w:rPr>
          <w:color w:val="000000"/>
        </w:rPr>
        <w:t xml:space="preserve"> i've</w:t>
      </w:r>
      <w:r>
        <w:rPr>
          <w:color w:val="000001"/>
        </w:rPr>
        <w:t xml:space="preserve"> submit</w:t>
      </w:r>
      <w:r>
        <w:rPr>
          <w:color w:val="110000"/>
        </w:rPr>
        <w:t xml:space="preserve"> a</w:t>
      </w:r>
      <w:r>
        <w:rPr>
          <w:color w:val="000005"/>
        </w:rPr>
        <w:t xml:space="preserve"> bpdb</w:t>
      </w:r>
      <w:r>
        <w:rPr>
          <w:color w:val="0000C8"/>
        </w:rPr>
        <w:t xml:space="preserve"> bill</w:t>
      </w:r>
      <w:r>
        <w:rPr>
          <w:color w:val="070000"/>
        </w:rPr>
        <w:t xml:space="preserve"> ai</w:t>
      </w:r>
      <w:r>
        <w:rPr>
          <w:color w:val="00002B"/>
        </w:rPr>
        <w:t xml:space="preserve"> bkash</w:t>
      </w:r>
      <w:r>
        <w:rPr>
          <w:color w:val="020000"/>
        </w:rPr>
        <w:t xml:space="preserve"> at</w:t>
      </w:r>
      <w:r>
        <w:rPr>
          <w:color w:val="000000"/>
        </w:rPr>
        <w:t xml:space="preserve"> th</w:t>
      </w:r>
      <w:r>
        <w:rPr>
          <w:color w:val="000000"/>
        </w:rPr>
        <w:t xml:space="preserve"> febfruary</w:t>
      </w:r>
      <w:r>
        <w:rPr>
          <w:color w:val="2D0000"/>
        </w:rPr>
        <w:t xml:space="preserve"> but</w:t>
      </w:r>
      <w:r>
        <w:rPr>
          <w:color w:val="020000"/>
        </w:rPr>
        <w:t xml:space="preserve"> still</w:t>
      </w:r>
      <w:r>
        <w:rPr>
          <w:color w:val="050000"/>
        </w:rPr>
        <w:t xml:space="preserve"> it</w:t>
      </w:r>
      <w:r>
        <w:rPr>
          <w:color w:val="020000"/>
        </w:rPr>
        <w:t xml:space="preserve"> shows</w:t>
      </w:r>
      <w:r>
        <w:rPr>
          <w:color w:val="000004"/>
        </w:rPr>
        <w:t xml:space="preserve"> unpaid</w:t>
      </w:r>
      <w:r>
        <w:rPr>
          <w:color w:val="020000"/>
        </w:rPr>
        <w:t xml:space="preserve"> at</w:t>
      </w:r>
      <w:r>
        <w:rPr>
          <w:color w:val="000000"/>
        </w:rPr>
        <w:t xml:space="preserve"> their</w:t>
      </w:r>
      <w:r>
        <w:rPr>
          <w:color w:val="000014"/>
        </w:rPr>
        <w:t xml:space="preserve"> account</w:t>
      </w:r>
      <w:r>
        <w:rPr>
          <w:color w:val="010000"/>
        </w:rPr>
        <w:t xml:space="preserve"> how</w:t>
      </w:r>
      <w:r>
        <w:rPr>
          <w:color w:val="000000"/>
        </w:rPr>
        <w:t xml:space="preserve"> long</w:t>
      </w:r>
      <w:r>
        <w:rPr>
          <w:color w:val="050000"/>
        </w:rPr>
        <w:t xml:space="preserve"> it</w:t>
      </w:r>
      <w:r>
        <w:rPr>
          <w:color w:val="000000"/>
        </w:rPr>
        <w:t xml:space="preserve"> takes</w:t>
      </w:r>
      <w:r>
        <w:rPr>
          <w:color w:val="110000"/>
        </w:rPr>
        <w:t xml:space="preserve"> to</w:t>
      </w:r>
      <w:r>
        <w:rPr>
          <w:color w:val="000003"/>
        </w:rPr>
        <w:t xml:space="preserve"> update</w:t>
      </w:r>
      <w:r>
        <w:rPr>
          <w:color w:val="000006"/>
        </w:rPr>
        <w:t xml:space="preserve"> from</w:t>
      </w:r>
      <w:r>
        <w:rPr>
          <w:color w:val="00002B"/>
        </w:rPr>
        <w:t xml:space="preserve"> bkash</w:t>
      </w:r>
      <w:r>
        <w:br/>
      </w:r>
      <w:r>
        <w:rPr>
          <w:color w:val="400000"/>
        </w:rPr>
        <w:t xml:space="preserve"> আমার</w:t>
      </w:r>
      <w:r>
        <w:rPr>
          <w:color w:val="000006"/>
        </w:rPr>
        <w:t xml:space="preserve"> ডিসেম্বর</w:t>
      </w:r>
      <w:r>
        <w:rPr>
          <w:color w:val="000014"/>
        </w:rPr>
        <w:t xml:space="preserve"> মাসের</w:t>
      </w:r>
      <w:r>
        <w:rPr>
          <w:color w:val="0000FF"/>
        </w:rPr>
        <w:t xml:space="preserve"> বিল</w:t>
      </w:r>
      <w:r>
        <w:rPr>
          <w:color w:val="040000"/>
        </w:rPr>
        <w:t xml:space="preserve"> তো</w:t>
      </w:r>
      <w:r>
        <w:rPr>
          <w:color w:val="00000B"/>
        </w:rPr>
        <w:t xml:space="preserve"> আবার</w:t>
      </w:r>
      <w:r>
        <w:rPr>
          <w:color w:val="000005"/>
        </w:rPr>
        <w:t xml:space="preserve"> যোগ</w:t>
      </w:r>
      <w:r>
        <w:rPr>
          <w:color w:val="000000"/>
        </w:rPr>
        <w:t xml:space="preserve"> হইছে</w:t>
      </w:r>
      <w:r>
        <w:br/>
      </w:r>
      <w:r>
        <w:rPr>
          <w:color w:val="420000"/>
        </w:rPr>
        <w:t xml:space="preserve"> ami</w:t>
      </w:r>
      <w:r>
        <w:rPr>
          <w:color w:val="000001"/>
        </w:rPr>
        <w:t xml:space="preserve"> date</w:t>
      </w:r>
      <w:r>
        <w:rPr>
          <w:color w:val="000012"/>
        </w:rPr>
        <w:t xml:space="preserve"> e</w:t>
      </w:r>
      <w:r>
        <w:rPr>
          <w:color w:val="000003"/>
        </w:rPr>
        <w:t xml:space="preserve"> titas</w:t>
      </w:r>
      <w:r>
        <w:rPr>
          <w:color w:val="000009"/>
        </w:rPr>
        <w:t xml:space="preserve"> gas</w:t>
      </w:r>
      <w:r>
        <w:rPr>
          <w:color w:val="120000"/>
        </w:rPr>
        <w:t xml:space="preserve"> er</w:t>
      </w:r>
      <w:r>
        <w:rPr>
          <w:color w:val="0000C8"/>
        </w:rPr>
        <w:t xml:space="preserve"> bill</w:t>
      </w:r>
      <w:r>
        <w:rPr>
          <w:color w:val="000054"/>
        </w:rPr>
        <w:t xml:space="preserve"> pay</w:t>
      </w:r>
      <w:r>
        <w:rPr>
          <w:color w:val="030000"/>
        </w:rPr>
        <w:t xml:space="preserve"> kori</w:t>
      </w:r>
      <w:r>
        <w:rPr>
          <w:color w:val="000015"/>
        </w:rPr>
        <w:t xml:space="preserve"> tk</w:t>
      </w:r>
      <w:r>
        <w:rPr>
          <w:color w:val="000000"/>
        </w:rPr>
        <w:t xml:space="preserve"> maybe</w:t>
      </w:r>
      <w:r>
        <w:rPr>
          <w:color w:val="000001"/>
        </w:rPr>
        <w:t xml:space="preserve"> ajke</w:t>
      </w:r>
      <w:r>
        <w:rPr>
          <w:color w:val="000001"/>
        </w:rPr>
        <w:t xml:space="preserve"> feb</w:t>
      </w:r>
      <w:r>
        <w:rPr>
          <w:color w:val="000016"/>
        </w:rPr>
        <w:t xml:space="preserve"> taka</w:t>
      </w:r>
      <w:r>
        <w:rPr>
          <w:color w:val="00000A"/>
        </w:rPr>
        <w:t xml:space="preserve"> ta</w:t>
      </w:r>
      <w:r>
        <w:rPr>
          <w:color w:val="000003"/>
        </w:rPr>
        <w:t xml:space="preserve"> akhono</w:t>
      </w:r>
      <w:r>
        <w:rPr>
          <w:color w:val="000003"/>
        </w:rPr>
        <w:t xml:space="preserve"> titas</w:t>
      </w:r>
      <w:r>
        <w:rPr>
          <w:color w:val="120000"/>
        </w:rPr>
        <w:t xml:space="preserve"> er</w:t>
      </w:r>
      <w:r>
        <w:rPr>
          <w:color w:val="000014"/>
        </w:rPr>
        <w:t xml:space="preserve"> account</w:t>
      </w:r>
      <w:r>
        <w:rPr>
          <w:color w:val="000012"/>
        </w:rPr>
        <w:t xml:space="preserve"> e</w:t>
      </w:r>
      <w:r>
        <w:rPr>
          <w:color w:val="000004"/>
        </w:rPr>
        <w:t xml:space="preserve"> add</w:t>
      </w:r>
      <w:r>
        <w:rPr>
          <w:color w:val="000000"/>
        </w:rPr>
        <w:t xml:space="preserve"> hoynai</w:t>
      </w:r>
      <w:r>
        <w:rPr>
          <w:color w:val="000010"/>
        </w:rPr>
        <w:t xml:space="preserve"> kno</w:t>
      </w:r>
      <w:r>
        <w:br/>
      </w:r>
      <w:r>
        <w:rPr>
          <w:color w:val="0C0000"/>
        </w:rPr>
        <w:t xml:space="preserve"> amr</w:t>
      </w:r>
      <w:r>
        <w:rPr>
          <w:color w:val="000054"/>
        </w:rPr>
        <w:t xml:space="preserve"> pay</w:t>
      </w:r>
      <w:r>
        <w:rPr>
          <w:color w:val="0000C8"/>
        </w:rPr>
        <w:t xml:space="preserve"> bill</w:t>
      </w:r>
      <w:r>
        <w:rPr>
          <w:color w:val="110000"/>
        </w:rPr>
        <w:t xml:space="preserve"> a</w:t>
      </w:r>
      <w:r>
        <w:rPr>
          <w:color w:val="000000"/>
        </w:rPr>
        <w:t xml:space="preserve"> transaction</w:t>
      </w:r>
      <w:r>
        <w:rPr>
          <w:color w:val="000009"/>
        </w:rPr>
        <w:t xml:space="preserve"> failed</w:t>
      </w:r>
      <w:r>
        <w:rPr>
          <w:color w:val="000003"/>
        </w:rPr>
        <w:t xml:space="preserve"> dekhacche</w:t>
      </w:r>
      <w:r>
        <w:br/>
      </w:r>
      <w:r>
        <w:rPr>
          <w:color w:val="000003"/>
        </w:rPr>
        <w:t xml:space="preserve"> প্রিপেইড</w:t>
      </w:r>
      <w:r>
        <w:rPr>
          <w:color w:val="000006"/>
        </w:rPr>
        <w:t xml:space="preserve"> বিদ্যুত</w:t>
      </w:r>
      <w:r>
        <w:rPr>
          <w:color w:val="0000FF"/>
        </w:rPr>
        <w:t xml:space="preserve"> বিল</w:t>
      </w:r>
      <w:r>
        <w:rPr>
          <w:color w:val="000006"/>
        </w:rPr>
        <w:t xml:space="preserve"> রিচার্জ</w:t>
      </w:r>
      <w:r>
        <w:rPr>
          <w:color w:val="000001"/>
        </w:rPr>
        <w:t xml:space="preserve"> হচ্ছেনা</w:t>
      </w:r>
      <w:r>
        <w:rPr>
          <w:color w:val="000034"/>
        </w:rPr>
        <w:t xml:space="preserve"> কেন</w:t>
      </w:r>
      <w:r>
        <w:br/>
      </w:r>
      <w:r>
        <w:rPr>
          <w:color w:val="240000"/>
        </w:rPr>
        <w:t xml:space="preserve"> i</w:t>
      </w:r>
      <w:r>
        <w:rPr>
          <w:color w:val="040000"/>
        </w:rPr>
        <w:t xml:space="preserve"> am</w:t>
      </w:r>
      <w:r>
        <w:rPr>
          <w:color w:val="000000"/>
        </w:rPr>
        <w:t xml:space="preserve"> being</w:t>
      </w:r>
      <w:r>
        <w:rPr>
          <w:color w:val="000002"/>
        </w:rPr>
        <w:t xml:space="preserve"> unable</w:t>
      </w:r>
      <w:r>
        <w:rPr>
          <w:color w:val="110000"/>
        </w:rPr>
        <w:t xml:space="preserve"> to</w:t>
      </w:r>
      <w:r>
        <w:rPr>
          <w:color w:val="000054"/>
        </w:rPr>
        <w:t xml:space="preserve"> pay</w:t>
      </w:r>
      <w:r>
        <w:rPr>
          <w:color w:val="000017"/>
        </w:rPr>
        <w:t xml:space="preserve"> my</w:t>
      </w:r>
      <w:r>
        <w:rPr>
          <w:color w:val="00000D"/>
        </w:rPr>
        <w:t xml:space="preserve"> electricity</w:t>
      </w:r>
      <w:r>
        <w:rPr>
          <w:color w:val="0000C8"/>
        </w:rPr>
        <w:t xml:space="preserve"> bill</w:t>
      </w:r>
      <w:r>
        <w:rPr>
          <w:color w:val="040000"/>
        </w:rPr>
        <w:t xml:space="preserve"> through</w:t>
      </w:r>
      <w:r>
        <w:rPr>
          <w:color w:val="00002B"/>
        </w:rPr>
        <w:t xml:space="preserve"> bkash</w:t>
      </w:r>
      <w:r>
        <w:br/>
      </w:r>
      <w:r>
        <w:rPr>
          <w:color w:val="520000"/>
        </w:rPr>
        <w:t xml:space="preserve"> আমি</w:t>
      </w:r>
      <w:r>
        <w:rPr>
          <w:color w:val="400000"/>
        </w:rPr>
        <w:t xml:space="preserve"> আমার</w:t>
      </w:r>
      <w:r>
        <w:rPr>
          <w:color w:val="00003D"/>
        </w:rPr>
        <w:t xml:space="preserve"> বিকাশ</w:t>
      </w:r>
      <w:r>
        <w:rPr>
          <w:color w:val="000039"/>
        </w:rPr>
        <w:t xml:space="preserve"> থেকে</w:t>
      </w:r>
      <w:r>
        <w:rPr>
          <w:color w:val="00000D"/>
        </w:rPr>
        <w:t xml:space="preserve"> বিদুৎ</w:t>
      </w:r>
      <w:r>
        <w:rPr>
          <w:color w:val="0000FF"/>
        </w:rPr>
        <w:t xml:space="preserve"> বিল</w:t>
      </w:r>
      <w:r>
        <w:rPr>
          <w:color w:val="4E0000"/>
        </w:rPr>
        <w:t xml:space="preserve"> দিতে</w:t>
      </w:r>
      <w:r>
        <w:rPr>
          <w:color w:val="00002B"/>
        </w:rPr>
        <w:t xml:space="preserve"> পারছি</w:t>
      </w:r>
      <w:r>
        <w:rPr>
          <w:color w:val="000076"/>
        </w:rPr>
        <w:t xml:space="preserve"> না</w:t>
      </w:r>
      <w:r>
        <w:br/>
      </w:r>
      <w:r>
        <w:rPr>
          <w:color w:val="240000"/>
        </w:rPr>
        <w:t xml:space="preserve"> i</w:t>
      </w:r>
      <w:r>
        <w:rPr>
          <w:color w:val="000002"/>
        </w:rPr>
        <w:t xml:space="preserve"> can</w:t>
      </w:r>
      <w:r>
        <w:rPr>
          <w:color w:val="000009"/>
        </w:rPr>
        <w:t xml:space="preserve"> not</w:t>
      </w:r>
      <w:r>
        <w:rPr>
          <w:color w:val="000054"/>
        </w:rPr>
        <w:t xml:space="preserve"> pay</w:t>
      </w:r>
      <w:r>
        <w:rPr>
          <w:color w:val="000005"/>
        </w:rPr>
        <w:t xml:space="preserve"> electric</w:t>
      </w:r>
      <w:r>
        <w:rPr>
          <w:color w:val="0000C8"/>
        </w:rPr>
        <w:t xml:space="preserve"> bill</w:t>
      </w:r>
      <w:r>
        <w:br/>
      </w:r>
      <w:r>
        <w:rPr>
          <w:color w:val="00003D"/>
        </w:rPr>
        <w:t xml:space="preserve"> বিকাশ</w:t>
      </w:r>
      <w:r>
        <w:rPr>
          <w:color w:val="000008"/>
        </w:rPr>
        <w:t xml:space="preserve"> নাম্বার</w:t>
      </w:r>
      <w:r>
        <w:rPr>
          <w:color w:val="00000F"/>
        </w:rPr>
        <w:t xml:space="preserve"> গত</w:t>
      </w:r>
      <w:r>
        <w:rPr>
          <w:color w:val="000000"/>
        </w:rPr>
        <w:t xml:space="preserve"> দুইদিন</w:t>
      </w:r>
      <w:r>
        <w:rPr>
          <w:color w:val="000000"/>
        </w:rPr>
        <w:t xml:space="preserve"> পূর্বে</w:t>
      </w:r>
      <w:r>
        <w:rPr>
          <w:color w:val="000007"/>
        </w:rPr>
        <w:t xml:space="preserve"> একটি</w:t>
      </w:r>
      <w:r>
        <w:rPr>
          <w:color w:val="000026"/>
        </w:rPr>
        <w:t xml:space="preserve"> পে</w:t>
      </w:r>
      <w:r>
        <w:rPr>
          <w:color w:val="0000FF"/>
        </w:rPr>
        <w:t xml:space="preserve"> বিল</w:t>
      </w:r>
      <w:r>
        <w:rPr>
          <w:color w:val="020000"/>
        </w:rPr>
        <w:t xml:space="preserve"> দিয়েছিলাম</w:t>
      </w:r>
      <w:r>
        <w:rPr>
          <w:color w:val="000003"/>
        </w:rPr>
        <w:t xml:space="preserve"> বিলটা</w:t>
      </w:r>
      <w:r>
        <w:rPr>
          <w:color w:val="000001"/>
        </w:rPr>
        <w:t xml:space="preserve"> সফল</w:t>
      </w:r>
      <w:r>
        <w:rPr>
          <w:color w:val="0D0000"/>
        </w:rPr>
        <w:t xml:space="preserve"> হয়</w:t>
      </w:r>
      <w:r>
        <w:rPr>
          <w:color w:val="000009"/>
        </w:rPr>
        <w:t xml:space="preserve"> নাই</w:t>
      </w:r>
      <w:r>
        <w:rPr>
          <w:color w:val="320000"/>
        </w:rPr>
        <w:t xml:space="preserve"> কিন্তু</w:t>
      </w:r>
      <w:r>
        <w:rPr>
          <w:color w:val="00002A"/>
        </w:rPr>
        <w:t xml:space="preserve"> টাকা</w:t>
      </w:r>
      <w:r>
        <w:rPr>
          <w:color w:val="000012"/>
        </w:rPr>
        <w:t xml:space="preserve"> কেটে</w:t>
      </w:r>
      <w:r>
        <w:rPr>
          <w:color w:val="000000"/>
        </w:rPr>
        <w:t xml:space="preserve"> নিয়েছিল</w:t>
      </w:r>
      <w:r>
        <w:rPr>
          <w:color w:val="020000"/>
        </w:rPr>
        <w:t xml:space="preserve"> বলা</w:t>
      </w:r>
      <w:r>
        <w:rPr>
          <w:color w:val="000000"/>
        </w:rPr>
        <w:t xml:space="preserve"> হয়েছিল</w:t>
      </w:r>
      <w:r>
        <w:rPr>
          <w:color w:val="00002A"/>
        </w:rPr>
        <w:t xml:space="preserve"> টাকা</w:t>
      </w:r>
      <w:r>
        <w:rPr>
          <w:color w:val="000000"/>
        </w:rPr>
        <w:t xml:space="preserve"> রিটার্ন</w:t>
      </w:r>
      <w:r>
        <w:rPr>
          <w:color w:val="000005"/>
        </w:rPr>
        <w:t xml:space="preserve"> দেয়া</w:t>
      </w:r>
      <w:r>
        <w:rPr>
          <w:color w:val="010000"/>
        </w:rPr>
        <w:t xml:space="preserve"> হবে</w:t>
      </w:r>
      <w:r>
        <w:rPr>
          <w:color w:val="320000"/>
        </w:rPr>
        <w:t xml:space="preserve"> কিন্তু</w:t>
      </w:r>
      <w:r>
        <w:rPr>
          <w:color w:val="00002A"/>
        </w:rPr>
        <w:t xml:space="preserve"> টাকা</w:t>
      </w:r>
      <w:r>
        <w:rPr>
          <w:color w:val="040000"/>
        </w:rPr>
        <w:t xml:space="preserve"> তো</w:t>
      </w:r>
      <w:r>
        <w:rPr>
          <w:color w:val="000001"/>
        </w:rPr>
        <w:t xml:space="preserve"> আসলো</w:t>
      </w:r>
      <w:r>
        <w:rPr>
          <w:color w:val="000076"/>
        </w:rPr>
        <w:t xml:space="preserve"> না</w:t>
      </w:r>
      <w:r>
        <w:br/>
      </w:r>
      <w:r>
        <w:rPr>
          <w:color w:val="520000"/>
        </w:rPr>
        <w:t xml:space="preserve"> আমি</w:t>
      </w:r>
      <w:r>
        <w:rPr>
          <w:color w:val="00000F"/>
        </w:rPr>
        <w:t xml:space="preserve"> গত</w:t>
      </w:r>
      <w:r>
        <w:rPr>
          <w:color w:val="020000"/>
        </w:rPr>
        <w:t xml:space="preserve"> দুই</w:t>
      </w:r>
      <w:r>
        <w:rPr>
          <w:color w:val="000003"/>
        </w:rPr>
        <w:t xml:space="preserve"> মাস</w:t>
      </w:r>
      <w:r>
        <w:rPr>
          <w:color w:val="000039"/>
        </w:rPr>
        <w:t xml:space="preserve"> থেকে</w:t>
      </w:r>
      <w:r>
        <w:rPr>
          <w:color w:val="000078"/>
        </w:rPr>
        <w:t xml:space="preserve"> বিদ্যুৎ</w:t>
      </w:r>
      <w:r>
        <w:rPr>
          <w:color w:val="0000FF"/>
        </w:rPr>
        <w:t xml:space="preserve"> বিল</w:t>
      </w:r>
      <w:r>
        <w:rPr>
          <w:color w:val="4E0000"/>
        </w:rPr>
        <w:t xml:space="preserve"> দিতে</w:t>
      </w:r>
      <w:r>
        <w:rPr>
          <w:color w:val="00002B"/>
        </w:rPr>
        <w:t xml:space="preserve"> পারছি</w:t>
      </w:r>
      <w:r>
        <w:rPr>
          <w:color w:val="000076"/>
        </w:rPr>
        <w:t xml:space="preserve"> না</w:t>
      </w:r>
      <w:r>
        <w:br/>
      </w:r>
      <w:r>
        <w:rPr>
          <w:color w:val="520000"/>
        </w:rPr>
        <w:t xml:space="preserve"> আমি</w:t>
      </w:r>
      <w:r>
        <w:rPr>
          <w:color w:val="050000"/>
        </w:rPr>
        <w:t xml:space="preserve"> একটু</w:t>
      </w:r>
      <w:r>
        <w:rPr>
          <w:color w:val="060000"/>
        </w:rPr>
        <w:t xml:space="preserve"> আগে</w:t>
      </w:r>
      <w:r>
        <w:rPr>
          <w:color w:val="000000"/>
        </w:rPr>
        <w:t xml:space="preserve"> যোগাযোগ</w:t>
      </w:r>
      <w:r>
        <w:rPr>
          <w:color w:val="020000"/>
        </w:rPr>
        <w:t xml:space="preserve"> করেছিলাম</w:t>
      </w:r>
      <w:r>
        <w:rPr>
          <w:color w:val="520000"/>
        </w:rPr>
        <w:t xml:space="preserve"> আমি</w:t>
      </w:r>
      <w:r>
        <w:rPr>
          <w:color w:val="00000D"/>
        </w:rPr>
        <w:t xml:space="preserve"> বিদুৎ</w:t>
      </w:r>
      <w:r>
        <w:rPr>
          <w:color w:val="0000FF"/>
        </w:rPr>
        <w:t xml:space="preserve"> বিল</w:t>
      </w:r>
      <w:r>
        <w:rPr>
          <w:color w:val="4E0000"/>
        </w:rPr>
        <w:t xml:space="preserve"> দিতে</w:t>
      </w:r>
      <w:r>
        <w:rPr>
          <w:color w:val="00002B"/>
        </w:rPr>
        <w:t xml:space="preserve"> পারছি</w:t>
      </w:r>
      <w:r>
        <w:rPr>
          <w:color w:val="000076"/>
        </w:rPr>
        <w:t xml:space="preserve"> না</w:t>
      </w:r>
      <w:r>
        <w:br/>
      </w:r>
      <w:r>
        <w:rPr>
          <w:color w:val="520000"/>
        </w:rPr>
        <w:t xml:space="preserve"> আমি</w:t>
      </w:r>
      <w:r>
        <w:rPr>
          <w:color w:val="000078"/>
        </w:rPr>
        <w:t xml:space="preserve"> বিদ্যুৎ</w:t>
      </w:r>
      <w:r>
        <w:rPr>
          <w:color w:val="0000FF"/>
        </w:rPr>
        <w:t xml:space="preserve"> বিল</w:t>
      </w:r>
      <w:r>
        <w:rPr>
          <w:color w:val="4E0000"/>
        </w:rPr>
        <w:t xml:space="preserve"> দিতে</w:t>
      </w:r>
      <w:r>
        <w:rPr>
          <w:color w:val="00002B"/>
        </w:rPr>
        <w:t xml:space="preserve"> পারছি</w:t>
      </w:r>
      <w:r>
        <w:rPr>
          <w:color w:val="000076"/>
        </w:rPr>
        <w:t xml:space="preserve"> না</w:t>
      </w:r>
      <w:r>
        <w:rPr>
          <w:color w:val="000001"/>
        </w:rPr>
        <w:t xml:space="preserve"> বারবার</w:t>
      </w:r>
      <w:r>
        <w:rPr>
          <w:color w:val="000012"/>
        </w:rPr>
        <w:t xml:space="preserve"> দেখাচ্ছে</w:t>
      </w:r>
      <w:r>
        <w:rPr>
          <w:color w:val="020000"/>
        </w:rPr>
        <w:t xml:space="preserve"> যে</w:t>
      </w:r>
      <w:r>
        <w:rPr>
          <w:color w:val="000009"/>
        </w:rPr>
        <w:t xml:space="preserve"> বিলের</w:t>
      </w:r>
      <w:r>
        <w:rPr>
          <w:color w:val="000016"/>
        </w:rPr>
        <w:t xml:space="preserve"> তথ্য</w:t>
      </w:r>
      <w:r>
        <w:rPr>
          <w:color w:val="000014"/>
        </w:rPr>
        <w:t xml:space="preserve"> সঠিক</w:t>
      </w:r>
      <w:r>
        <w:rPr>
          <w:color w:val="050000"/>
        </w:rPr>
        <w:t xml:space="preserve"> নয়</w:t>
      </w:r>
      <w:r>
        <w:rPr>
          <w:color w:val="520000"/>
        </w:rPr>
        <w:t xml:space="preserve"> আমি</w:t>
      </w:r>
      <w:r>
        <w:rPr>
          <w:color w:val="010000"/>
        </w:rPr>
        <w:t xml:space="preserve"> আগেও</w:t>
      </w:r>
      <w:r>
        <w:rPr>
          <w:color w:val="0A0000"/>
        </w:rPr>
        <w:t xml:space="preserve"> দিয়েছি</w:t>
      </w:r>
      <w:r>
        <w:rPr>
          <w:color w:val="0000FF"/>
        </w:rPr>
        <w:t xml:space="preserve"> বিল</w:t>
      </w:r>
      <w:r>
        <w:rPr>
          <w:color w:val="000000"/>
        </w:rPr>
        <w:t xml:space="preserve"> এম্ন</w:t>
      </w:r>
      <w:r>
        <w:rPr>
          <w:color w:val="0D0000"/>
        </w:rPr>
        <w:t xml:space="preserve"> হয়</w:t>
      </w:r>
      <w:r>
        <w:rPr>
          <w:color w:val="000000"/>
        </w:rPr>
        <w:t xml:space="preserve"> নাই৷</w:t>
      </w:r>
      <w:r>
        <w:rPr>
          <w:color w:val="000000"/>
        </w:rPr>
        <w:t xml:space="preserve"> প্রতিমাসেই</w:t>
      </w:r>
      <w:r>
        <w:rPr>
          <w:color w:val="000000"/>
        </w:rPr>
        <w:t xml:space="preserve"> দেই</w:t>
      </w:r>
      <w:r>
        <w:br/>
      </w:r>
      <w:r>
        <w:rPr>
          <w:color w:val="000023"/>
        </w:rPr>
        <w:t xml:space="preserve"> পল্লী</w:t>
      </w:r>
      <w:r>
        <w:rPr>
          <w:color w:val="000078"/>
        </w:rPr>
        <w:t xml:space="preserve"> বিদ্যুৎ</w:t>
      </w:r>
      <w:r>
        <w:rPr>
          <w:color w:val="0000FF"/>
        </w:rPr>
        <w:t xml:space="preserve"> বিল</w:t>
      </w:r>
      <w:r>
        <w:rPr>
          <w:color w:val="000000"/>
        </w:rPr>
        <w:t xml:space="preserve"> গ্রহন</w:t>
      </w:r>
      <w:r>
        <w:rPr>
          <w:color w:val="00001B"/>
        </w:rPr>
        <w:t xml:space="preserve"> হচ্ছে</w:t>
      </w:r>
      <w:r>
        <w:rPr>
          <w:color w:val="000076"/>
        </w:rPr>
        <w:t xml:space="preserve"> না</w:t>
      </w:r>
      <w:r>
        <w:br/>
      </w:r>
      <w:r>
        <w:rPr>
          <w:color w:val="000078"/>
        </w:rPr>
        <w:t xml:space="preserve"> বিদ্যুৎ</w:t>
      </w:r>
      <w:r>
        <w:rPr>
          <w:color w:val="0000FF"/>
        </w:rPr>
        <w:t xml:space="preserve"> বিল</w:t>
      </w:r>
      <w:r>
        <w:rPr>
          <w:color w:val="4E0000"/>
        </w:rPr>
        <w:t xml:space="preserve"> দিতে</w:t>
      </w:r>
      <w:r>
        <w:rPr>
          <w:color w:val="00002B"/>
        </w:rPr>
        <w:t xml:space="preserve"> পারছি</w:t>
      </w:r>
      <w:r>
        <w:rPr>
          <w:color w:val="000076"/>
        </w:rPr>
        <w:t xml:space="preserve"> না</w:t>
      </w:r>
      <w:r>
        <w:br/>
      </w:r>
      <w:r>
        <w:rPr>
          <w:color w:val="0000C8"/>
        </w:rPr>
        <w:t xml:space="preserve"> bill</w:t>
      </w:r>
      <w:r>
        <w:rPr>
          <w:color w:val="000054"/>
        </w:rPr>
        <w:t xml:space="preserve"> pay</w:t>
      </w:r>
      <w:r>
        <w:rPr>
          <w:color w:val="000017"/>
        </w:rPr>
        <w:t xml:space="preserve"> korte</w:t>
      </w:r>
      <w:r>
        <w:rPr>
          <w:color w:val="000001"/>
        </w:rPr>
        <w:t xml:space="preserve"> giye</w:t>
      </w:r>
      <w:r>
        <w:rPr>
          <w:color w:val="0000C8"/>
        </w:rPr>
        <w:t xml:space="preserve"> bill</w:t>
      </w:r>
      <w:r>
        <w:rPr>
          <w:color w:val="000054"/>
        </w:rPr>
        <w:t xml:space="preserve"> pay</w:t>
      </w:r>
      <w:r>
        <w:rPr>
          <w:color w:val="000000"/>
        </w:rPr>
        <w:t xml:space="preserve"> unsuccessfull</w:t>
      </w:r>
      <w:r>
        <w:rPr>
          <w:color w:val="000002"/>
        </w:rPr>
        <w:t xml:space="preserve"> hoise</w:t>
      </w:r>
      <w:r>
        <w:rPr>
          <w:color w:val="2D0000"/>
        </w:rPr>
        <w:t xml:space="preserve"> but</w:t>
      </w:r>
      <w:r>
        <w:rPr>
          <w:color w:val="000003"/>
        </w:rPr>
        <w:t xml:space="preserve"> balance</w:t>
      </w:r>
      <w:r>
        <w:rPr>
          <w:color w:val="090000"/>
        </w:rPr>
        <w:t xml:space="preserve"> kete</w:t>
      </w:r>
      <w:r>
        <w:rPr>
          <w:color w:val="000000"/>
        </w:rPr>
        <w:t xml:space="preserve"> newa</w:t>
      </w:r>
      <w:r>
        <w:rPr>
          <w:color w:val="000002"/>
        </w:rPr>
        <w:t xml:space="preserve"> hoise</w:t>
      </w:r>
      <w:r>
        <w:br/>
      </w:r>
      <w:r>
        <w:rPr>
          <w:color w:val="050000"/>
        </w:rPr>
        <w:t xml:space="preserve"> why</w:t>
      </w:r>
      <w:r>
        <w:rPr>
          <w:color w:val="240000"/>
        </w:rPr>
        <w:t xml:space="preserve"> i</w:t>
      </w:r>
      <w:r>
        <w:rPr>
          <w:color w:val="000003"/>
        </w:rPr>
        <w:t xml:space="preserve"> cannot</w:t>
      </w:r>
      <w:r>
        <w:rPr>
          <w:color w:val="000054"/>
        </w:rPr>
        <w:t xml:space="preserve"> pay</w:t>
      </w:r>
      <w:r>
        <w:rPr>
          <w:color w:val="000005"/>
        </w:rPr>
        <w:t xml:space="preserve"> btcl</w:t>
      </w:r>
      <w:r>
        <w:rPr>
          <w:color w:val="0000C8"/>
        </w:rPr>
        <w:t xml:space="preserve"> bill</w:t>
      </w:r>
      <w:r>
        <w:rPr>
          <w:color w:val="000000"/>
        </w:rPr>
        <w:t xml:space="preserve"> it's</w:t>
      </w:r>
      <w:r>
        <w:rPr>
          <w:color w:val="000003"/>
        </w:rPr>
        <w:t xml:space="preserve"> showing</w:t>
      </w:r>
      <w:r>
        <w:rPr>
          <w:color w:val="000000"/>
        </w:rPr>
        <w:t xml:space="preserve"> incorrect</w:t>
      </w:r>
      <w:r>
        <w:rPr>
          <w:color w:val="000000"/>
        </w:rPr>
        <w:t xml:space="preserve"> invoice</w:t>
      </w:r>
      <w:r>
        <w:rPr>
          <w:color w:val="240000"/>
        </w:rPr>
        <w:t xml:space="preserve"> i</w:t>
      </w:r>
      <w:r>
        <w:rPr>
          <w:color w:val="020000"/>
        </w:rPr>
        <w:t xml:space="preserve"> have</w:t>
      </w:r>
      <w:r>
        <w:rPr>
          <w:color w:val="000000"/>
        </w:rPr>
        <w:t xml:space="preserve"> given</w:t>
      </w:r>
      <w:r>
        <w:rPr>
          <w:color w:val="000000"/>
        </w:rPr>
        <w:t xml:space="preserve"> phone</w:t>
      </w:r>
      <w:r>
        <w:rPr>
          <w:color w:val="000008"/>
        </w:rPr>
        <w:t xml:space="preserve"> number</w:t>
      </w:r>
      <w:r>
        <w:rPr>
          <w:color w:val="010000"/>
        </w:rPr>
        <w:t xml:space="preserve"> as</w:t>
      </w:r>
      <w:r>
        <w:rPr>
          <w:color w:val="000000"/>
        </w:rPr>
        <w:t xml:space="preserve"> invoice</w:t>
      </w:r>
      <w:r>
        <w:rPr>
          <w:color w:val="000008"/>
        </w:rPr>
        <w:t xml:space="preserve"> number</w:t>
      </w:r>
      <w:r>
        <w:br/>
      </w:r>
      <w:r>
        <w:rPr>
          <w:color w:val="000001"/>
        </w:rPr>
        <w:t xml:space="preserve"> biler</w:t>
      </w:r>
      <w:r>
        <w:rPr>
          <w:color w:val="000000"/>
        </w:rPr>
        <w:t xml:space="preserve"> totto</w:t>
      </w:r>
      <w:r>
        <w:rPr>
          <w:color w:val="040000"/>
        </w:rPr>
        <w:t xml:space="preserve"> sothik</w:t>
      </w:r>
      <w:r>
        <w:rPr>
          <w:color w:val="000004"/>
        </w:rPr>
        <w:t xml:space="preserve"> noy</w:t>
      </w:r>
      <w:r>
        <w:rPr>
          <w:color w:val="000000"/>
        </w:rPr>
        <w:t xml:space="preserve"> onugroho</w:t>
      </w:r>
      <w:r>
        <w:rPr>
          <w:color w:val="000006"/>
        </w:rPr>
        <w:t xml:space="preserve"> kore</w:t>
      </w:r>
      <w:r>
        <w:rPr>
          <w:color w:val="030000"/>
        </w:rPr>
        <w:t xml:space="preserve"> abar</w:t>
      </w:r>
      <w:r>
        <w:rPr>
          <w:color w:val="000000"/>
        </w:rPr>
        <w:t xml:space="preserve"> chesta</w:t>
      </w:r>
      <w:r>
        <w:rPr>
          <w:color w:val="000000"/>
        </w:rPr>
        <w:t xml:space="preserve"> korun</w:t>
      </w:r>
      <w:r>
        <w:rPr>
          <w:color w:val="010000"/>
        </w:rPr>
        <w:t xml:space="preserve"> eita</w:t>
      </w:r>
      <w:r>
        <w:rPr>
          <w:color w:val="000001"/>
        </w:rPr>
        <w:t xml:space="preserve"> dekhay</w:t>
      </w:r>
      <w:r>
        <w:rPr>
          <w:color w:val="000010"/>
        </w:rPr>
        <w:t xml:space="preserve"> kno</w:t>
      </w:r>
      <w:r>
        <w:rPr>
          <w:color w:val="040000"/>
        </w:rPr>
        <w:t xml:space="preserve"> sob</w:t>
      </w:r>
      <w:r>
        <w:rPr>
          <w:color w:val="010000"/>
        </w:rPr>
        <w:t xml:space="preserve"> thik</w:t>
      </w:r>
      <w:r>
        <w:rPr>
          <w:color w:val="000000"/>
        </w:rPr>
        <w:t xml:space="preserve"> howya</w:t>
      </w:r>
      <w:r>
        <w:rPr>
          <w:color w:val="000000"/>
        </w:rPr>
        <w:t xml:space="preserve"> sottew</w:t>
      </w:r>
      <w:r>
        <w:br/>
      </w:r>
      <w:r>
        <w:rPr>
          <w:color w:val="00003D"/>
        </w:rPr>
        <w:t xml:space="preserve"> বিকাশ</w:t>
      </w:r>
      <w:r>
        <w:rPr>
          <w:color w:val="000039"/>
        </w:rPr>
        <w:t xml:space="preserve"> থেকে</w:t>
      </w:r>
      <w:r>
        <w:rPr>
          <w:color w:val="000026"/>
        </w:rPr>
        <w:t xml:space="preserve"> পে</w:t>
      </w:r>
      <w:r>
        <w:rPr>
          <w:color w:val="0000FF"/>
        </w:rPr>
        <w:t xml:space="preserve"> বিল</w:t>
      </w:r>
      <w:r>
        <w:rPr>
          <w:color w:val="1F0000"/>
        </w:rPr>
        <w:t xml:space="preserve"> করতে</w:t>
      </w:r>
      <w:r>
        <w:rPr>
          <w:color w:val="00002B"/>
        </w:rPr>
        <w:t xml:space="preserve"> পারছি</w:t>
      </w:r>
      <w:r>
        <w:rPr>
          <w:color w:val="000076"/>
        </w:rPr>
        <w:t xml:space="preserve"> না</w:t>
      </w:r>
      <w:r>
        <w:rPr>
          <w:color w:val="000034"/>
        </w:rPr>
        <w:t xml:space="preserve"> কেন</w:t>
      </w:r>
      <w:r>
        <w:br/>
      </w:r>
      <w:r>
        <w:rPr>
          <w:color w:val="080000"/>
        </w:rPr>
        <w:t xml:space="preserve"> স্যার</w:t>
      </w:r>
      <w:r>
        <w:rPr>
          <w:color w:val="00003D"/>
        </w:rPr>
        <w:t xml:space="preserve"> বিকাশ</w:t>
      </w:r>
      <w:r>
        <w:rPr>
          <w:color w:val="000000"/>
        </w:rPr>
        <w:t xml:space="preserve"> দ্বারা</w:t>
      </w:r>
      <w:r>
        <w:rPr>
          <w:color w:val="000006"/>
        </w:rPr>
        <w:t xml:space="preserve"> বিদ্যুত</w:t>
      </w:r>
      <w:r>
        <w:rPr>
          <w:color w:val="0000FF"/>
        </w:rPr>
        <w:t xml:space="preserve"> বিল</w:t>
      </w:r>
      <w:r>
        <w:rPr>
          <w:color w:val="000014"/>
        </w:rPr>
        <w:t xml:space="preserve"> পরিশোধ</w:t>
      </w:r>
      <w:r>
        <w:rPr>
          <w:color w:val="050000"/>
        </w:rPr>
        <w:t xml:space="preserve"> করি</w:t>
      </w:r>
      <w:r>
        <w:rPr>
          <w:color w:val="320000"/>
        </w:rPr>
        <w:t xml:space="preserve"> কিন্তু</w:t>
      </w:r>
      <w:r>
        <w:rPr>
          <w:color w:val="000000"/>
        </w:rPr>
        <w:t xml:space="preserve"> জানুয়ারী</w:t>
      </w:r>
      <w:r>
        <w:rPr>
          <w:color w:val="000012"/>
        </w:rPr>
        <w:t xml:space="preserve"> মাসে</w:t>
      </w:r>
      <w:r>
        <w:rPr>
          <w:color w:val="0000FF"/>
        </w:rPr>
        <w:t xml:space="preserve"> বিল</w:t>
      </w:r>
      <w:r>
        <w:rPr>
          <w:color w:val="000001"/>
        </w:rPr>
        <w:t xml:space="preserve"> ফেব্রুয়ারী</w:t>
      </w:r>
      <w:r>
        <w:rPr>
          <w:color w:val="000012"/>
        </w:rPr>
        <w:t xml:space="preserve"> মাসে</w:t>
      </w:r>
      <w:r>
        <w:rPr>
          <w:color w:val="000003"/>
        </w:rPr>
        <w:t xml:space="preserve"> এসেছে</w:t>
      </w:r>
      <w:r>
        <w:br/>
      </w:r>
      <w:r>
        <w:rPr>
          <w:color w:val="000001"/>
        </w:rPr>
        <w:t xml:space="preserve"> ফেব্রুয়ারি</w:t>
      </w:r>
      <w:r>
        <w:rPr>
          <w:color w:val="000014"/>
        </w:rPr>
        <w:t xml:space="preserve"> মাসের</w:t>
      </w:r>
      <w:r>
        <w:rPr>
          <w:color w:val="000023"/>
        </w:rPr>
        <w:t xml:space="preserve"> পল্লী</w:t>
      </w:r>
      <w:r>
        <w:rPr>
          <w:color w:val="000078"/>
        </w:rPr>
        <w:t xml:space="preserve"> বিদ্যুৎ</w:t>
      </w:r>
      <w:r>
        <w:rPr>
          <w:color w:val="0000FF"/>
        </w:rPr>
        <w:t xml:space="preserve"> বিল</w:t>
      </w:r>
      <w:r>
        <w:rPr>
          <w:color w:val="4E0000"/>
        </w:rPr>
        <w:t xml:space="preserve"> দিতে</w:t>
      </w:r>
      <w:r>
        <w:rPr>
          <w:color w:val="00002B"/>
        </w:rPr>
        <w:t xml:space="preserve"> পারছি</w:t>
      </w:r>
      <w:r>
        <w:rPr>
          <w:color w:val="000076"/>
        </w:rPr>
        <w:t xml:space="preserve"> না</w:t>
      </w:r>
      <w:r>
        <w:rPr>
          <w:color w:val="000034"/>
        </w:rPr>
        <w:t xml:space="preserve"> কেন</w:t>
      </w:r>
      <w:r>
        <w:br/>
      </w:r>
      <w:r>
        <w:rPr>
          <w:color w:val="160000"/>
        </w:rPr>
        <w:t xml:space="preserve"> amar</w:t>
      </w:r>
      <w:r>
        <w:rPr>
          <w:color w:val="000001"/>
        </w:rPr>
        <w:t xml:space="preserve"> akti</w:t>
      </w:r>
      <w:r>
        <w:rPr>
          <w:color w:val="00001F"/>
        </w:rPr>
        <w:t xml:space="preserve"> biddut</w:t>
      </w:r>
      <w:r>
        <w:rPr>
          <w:color w:val="000000"/>
        </w:rPr>
        <w:t xml:space="preserve"> biller</w:t>
      </w:r>
      <w:r>
        <w:rPr>
          <w:color w:val="00000B"/>
        </w:rPr>
        <w:t xml:space="preserve"> problem</w:t>
      </w:r>
      <w:r>
        <w:rPr>
          <w:color w:val="000002"/>
        </w:rPr>
        <w:t xml:space="preserve"> hoise</w:t>
      </w:r>
      <w:r>
        <w:rPr>
          <w:color w:val="030000"/>
        </w:rPr>
        <w:t xml:space="preserve"> deya</w:t>
      </w:r>
      <w:r>
        <w:rPr>
          <w:color w:val="0000C8"/>
        </w:rPr>
        <w:t xml:space="preserve"> bill</w:t>
      </w:r>
      <w:r>
        <w:rPr>
          <w:color w:val="030000"/>
        </w:rPr>
        <w:t xml:space="preserve"> abar</w:t>
      </w:r>
      <w:r>
        <w:rPr>
          <w:color w:val="000000"/>
        </w:rPr>
        <w:t xml:space="preserve"> asese</w:t>
      </w:r>
      <w:r>
        <w:br/>
      </w:r>
      <w:r>
        <w:rPr>
          <w:color w:val="0000C8"/>
        </w:rPr>
        <w:t xml:space="preserve"> bill</w:t>
      </w:r>
      <w:r>
        <w:rPr>
          <w:color w:val="000054"/>
        </w:rPr>
        <w:t xml:space="preserve"> pay</w:t>
      </w:r>
      <w:r>
        <w:rPr>
          <w:color w:val="010000"/>
        </w:rPr>
        <w:t xml:space="preserve"> korar</w:t>
      </w:r>
      <w:r>
        <w:rPr>
          <w:color w:val="000000"/>
        </w:rPr>
        <w:t xml:space="preserve"> smy</w:t>
      </w:r>
      <w:r>
        <w:rPr>
          <w:color w:val="000000"/>
        </w:rPr>
        <w:t xml:space="preserve"> sokol</w:t>
      </w:r>
      <w:r>
        <w:rPr>
          <w:color w:val="000004"/>
        </w:rPr>
        <w:t xml:space="preserve"> tottho</w:t>
      </w:r>
      <w:r>
        <w:rPr>
          <w:color w:val="040000"/>
        </w:rPr>
        <w:t xml:space="preserve"> sothik</w:t>
      </w:r>
      <w:r>
        <w:rPr>
          <w:color w:val="000000"/>
        </w:rPr>
        <w:t xml:space="preserve"> dewr</w:t>
      </w:r>
      <w:r>
        <w:rPr>
          <w:color w:val="000000"/>
        </w:rPr>
        <w:t xml:space="preserve"> sottew</w:t>
      </w:r>
      <w:r>
        <w:rPr>
          <w:color w:val="0000C8"/>
        </w:rPr>
        <w:t xml:space="preserve"> bill</w:t>
      </w:r>
      <w:r>
        <w:rPr>
          <w:color w:val="120000"/>
        </w:rPr>
        <w:t xml:space="preserve"> er</w:t>
      </w:r>
      <w:r>
        <w:rPr>
          <w:color w:val="000004"/>
        </w:rPr>
        <w:t xml:space="preserve"> tottho</w:t>
      </w:r>
      <w:r>
        <w:rPr>
          <w:color w:val="040000"/>
        </w:rPr>
        <w:t xml:space="preserve"> sothik</w:t>
      </w:r>
      <w:r>
        <w:rPr>
          <w:color w:val="000004"/>
        </w:rPr>
        <w:t xml:space="preserve"> noy</w:t>
      </w:r>
      <w:r>
        <w:rPr>
          <w:color w:val="000000"/>
        </w:rPr>
        <w:t xml:space="preserve"> eta</w:t>
      </w:r>
      <w:r>
        <w:rPr>
          <w:color w:val="000003"/>
        </w:rPr>
        <w:t xml:space="preserve"> dekhacche</w:t>
      </w:r>
      <w:r>
        <w:rPr>
          <w:color w:val="000010"/>
        </w:rPr>
        <w:t xml:space="preserve"> kno</w:t>
      </w:r>
      <w:r>
        <w:br/>
      </w:r>
      <w:r>
        <w:rPr>
          <w:color w:val="520000"/>
        </w:rPr>
        <w:t xml:space="preserve"> আমি</w:t>
      </w:r>
      <w:r>
        <w:rPr>
          <w:color w:val="00000B"/>
        </w:rPr>
        <w:t xml:space="preserve"> একটা</w:t>
      </w:r>
      <w:r>
        <w:rPr>
          <w:color w:val="0000FF"/>
        </w:rPr>
        <w:t xml:space="preserve"> বিল</w:t>
      </w:r>
      <w:r>
        <w:rPr>
          <w:color w:val="000026"/>
        </w:rPr>
        <w:t xml:space="preserve"> পে</w:t>
      </w:r>
      <w:r>
        <w:rPr>
          <w:color w:val="000000"/>
        </w:rPr>
        <w:t xml:space="preserve"> করছিলাম</w:t>
      </w:r>
      <w:r>
        <w:rPr>
          <w:color w:val="000002"/>
        </w:rPr>
        <w:t xml:space="preserve"> ব্যালেন্স</w:t>
      </w:r>
      <w:r>
        <w:rPr>
          <w:color w:val="000039"/>
        </w:rPr>
        <w:t xml:space="preserve"> থেকে</w:t>
      </w:r>
      <w:r>
        <w:rPr>
          <w:color w:val="000001"/>
        </w:rPr>
        <w:t xml:space="preserve"> কাটা</w:t>
      </w:r>
      <w:r>
        <w:rPr>
          <w:color w:val="00002A"/>
        </w:rPr>
        <w:t xml:space="preserve"> টাকা</w:t>
      </w:r>
      <w:r>
        <w:rPr>
          <w:color w:val="000012"/>
        </w:rPr>
        <w:t xml:space="preserve"> কেটে</w:t>
      </w:r>
      <w:r>
        <w:rPr>
          <w:color w:val="000000"/>
        </w:rPr>
        <w:t xml:space="preserve"> নিয়েছে</w:t>
      </w:r>
      <w:r>
        <w:rPr>
          <w:color w:val="320000"/>
        </w:rPr>
        <w:t xml:space="preserve"> কিন্তু</w:t>
      </w:r>
      <w:r>
        <w:rPr>
          <w:color w:val="010000"/>
        </w:rPr>
        <w:t xml:space="preserve"> এখানে</w:t>
      </w:r>
      <w:r>
        <w:rPr>
          <w:color w:val="000005"/>
        </w:rPr>
        <w:t xml:space="preserve"> যোগ</w:t>
      </w:r>
      <w:r>
        <w:rPr>
          <w:color w:val="020000"/>
        </w:rPr>
        <w:t xml:space="preserve"> হয়</w:t>
      </w:r>
      <w:r>
        <w:rPr>
          <w:color w:val="000009"/>
        </w:rPr>
        <w:t xml:space="preserve"> নাই</w:t>
      </w:r>
      <w:r>
        <w:br/>
      </w:r>
      <w:r>
        <w:rPr>
          <w:color w:val="00000D"/>
        </w:rPr>
        <w:t xml:space="preserve"> বিকাশে</w:t>
      </w:r>
      <w:r>
        <w:rPr>
          <w:color w:val="000026"/>
        </w:rPr>
        <w:t xml:space="preserve"> পে</w:t>
      </w:r>
      <w:r>
        <w:rPr>
          <w:color w:val="0000FF"/>
        </w:rPr>
        <w:t xml:space="preserve"> বিল</w:t>
      </w:r>
      <w:r>
        <w:rPr>
          <w:color w:val="000000"/>
        </w:rPr>
        <w:t xml:space="preserve"> সম্ভব</w:t>
      </w:r>
      <w:r>
        <w:rPr>
          <w:color w:val="00001B"/>
        </w:rPr>
        <w:t xml:space="preserve"> হচ্ছে</w:t>
      </w:r>
      <w:r>
        <w:rPr>
          <w:color w:val="000076"/>
        </w:rPr>
        <w:t xml:space="preserve"> না</w:t>
      </w:r>
      <w:r>
        <w:rPr>
          <w:color w:val="000005"/>
        </w:rPr>
        <w:t xml:space="preserve"> সব</w:t>
      </w:r>
      <w:r>
        <w:rPr>
          <w:color w:val="000016"/>
        </w:rPr>
        <w:t xml:space="preserve"> তথ্য</w:t>
      </w:r>
      <w:r>
        <w:rPr>
          <w:color w:val="000000"/>
        </w:rPr>
        <w:t xml:space="preserve"> দেয়ার</w:t>
      </w:r>
      <w:r>
        <w:rPr>
          <w:color w:val="030000"/>
        </w:rPr>
        <w:t xml:space="preserve"> পরও</w:t>
      </w:r>
      <w:r>
        <w:rPr>
          <w:color w:val="000000"/>
        </w:rPr>
        <w:t xml:space="preserve"> রং</w:t>
      </w:r>
      <w:r>
        <w:rPr>
          <w:color w:val="000012"/>
        </w:rPr>
        <w:t xml:space="preserve"> দেখাচ্ছে</w:t>
      </w:r>
      <w:r>
        <w:br/>
      </w:r>
      <w:r>
        <w:rPr>
          <w:color w:val="240000"/>
        </w:rPr>
        <w:t xml:space="preserve"> i</w:t>
      </w:r>
      <w:r>
        <w:rPr>
          <w:color w:val="040000"/>
        </w:rPr>
        <w:t xml:space="preserve"> am</w:t>
      </w:r>
      <w:r>
        <w:rPr>
          <w:color w:val="000009"/>
        </w:rPr>
        <w:t xml:space="preserve"> not</w:t>
      </w:r>
      <w:r>
        <w:rPr>
          <w:color w:val="000000"/>
        </w:rPr>
        <w:t xml:space="preserve"> abling</w:t>
      </w:r>
      <w:r>
        <w:rPr>
          <w:color w:val="110000"/>
        </w:rPr>
        <w:t xml:space="preserve"> to</w:t>
      </w:r>
      <w:r>
        <w:rPr>
          <w:color w:val="000054"/>
        </w:rPr>
        <w:t xml:space="preserve"> pay</w:t>
      </w:r>
      <w:r>
        <w:rPr>
          <w:color w:val="00000D"/>
        </w:rPr>
        <w:t xml:space="preserve"> electricity</w:t>
      </w:r>
      <w:r>
        <w:rPr>
          <w:color w:val="0000C8"/>
        </w:rPr>
        <w:t xml:space="preserve"> bill</w:t>
      </w:r>
      <w:r>
        <w:rPr>
          <w:color w:val="010000"/>
        </w:rPr>
        <w:t xml:space="preserve"> by</w:t>
      </w:r>
      <w:r>
        <w:rPr>
          <w:color w:val="00002B"/>
        </w:rPr>
        <w:t xml:space="preserve"> bkash</w:t>
      </w:r>
      <w:r>
        <w:rPr>
          <w:color w:val="050000"/>
        </w:rPr>
        <w:t xml:space="preserve"> why</w:t>
      </w:r>
      <w:r>
        <w:br/>
      </w:r>
      <w:r>
        <w:rPr>
          <w:color w:val="080000"/>
        </w:rPr>
        <w:t xml:space="preserve"> স্যার</w:t>
      </w:r>
      <w:r>
        <w:rPr>
          <w:color w:val="000023"/>
        </w:rPr>
        <w:t xml:space="preserve"> পল্লী</w:t>
      </w:r>
      <w:r>
        <w:rPr>
          <w:color w:val="000078"/>
        </w:rPr>
        <w:t xml:space="preserve"> বিদ্যুৎ</w:t>
      </w:r>
      <w:r>
        <w:rPr>
          <w:color w:val="0000FF"/>
        </w:rPr>
        <w:t xml:space="preserve"> বিল</w:t>
      </w:r>
      <w:r>
        <w:rPr>
          <w:color w:val="4E0000"/>
        </w:rPr>
        <w:t xml:space="preserve"> দিতে</w:t>
      </w:r>
      <w:r>
        <w:rPr>
          <w:color w:val="000012"/>
        </w:rPr>
        <w:t xml:space="preserve"> সমস্যা</w:t>
      </w:r>
      <w:r>
        <w:rPr>
          <w:color w:val="00001B"/>
        </w:rPr>
        <w:t xml:space="preserve"> হচ্ছে</w:t>
      </w:r>
      <w:r>
        <w:br/>
      </w:r>
      <w:r>
        <w:rPr>
          <w:color w:val="00000D"/>
        </w:rPr>
        <w:t xml:space="preserve"> বিদুৎ</w:t>
      </w:r>
      <w:r>
        <w:rPr>
          <w:color w:val="0000FF"/>
        </w:rPr>
        <w:t xml:space="preserve"> বিল</w:t>
      </w:r>
      <w:r>
        <w:rPr>
          <w:color w:val="00003D"/>
        </w:rPr>
        <w:t xml:space="preserve"> বিকাশ</w:t>
      </w:r>
      <w:r>
        <w:rPr>
          <w:color w:val="090000"/>
        </w:rPr>
        <w:t xml:space="preserve"> করা</w:t>
      </w:r>
      <w:r>
        <w:rPr>
          <w:color w:val="000018"/>
        </w:rPr>
        <w:t xml:space="preserve"> যাচ্ছে</w:t>
      </w:r>
      <w:r>
        <w:rPr>
          <w:color w:val="000076"/>
        </w:rPr>
        <w:t xml:space="preserve"> না</w:t>
      </w:r>
      <w:r>
        <w:rPr>
          <w:color w:val="000034"/>
        </w:rPr>
        <w:t xml:space="preserve"> কেন</w:t>
      </w:r>
      <w:r>
        <w:br/>
      </w:r>
      <w:r>
        <w:rPr>
          <w:color w:val="520000"/>
        </w:rPr>
        <w:t xml:space="preserve"> আমি</w:t>
      </w:r>
      <w:r>
        <w:rPr>
          <w:color w:val="000000"/>
        </w:rPr>
        <w:t xml:space="preserve"> বিদূত</w:t>
      </w:r>
      <w:r>
        <w:rPr>
          <w:color w:val="0000FF"/>
        </w:rPr>
        <w:t xml:space="preserve"> বিল</w:t>
      </w:r>
      <w:r>
        <w:rPr>
          <w:color w:val="4E0000"/>
        </w:rPr>
        <w:t xml:space="preserve"> দিতে</w:t>
      </w:r>
      <w:r>
        <w:rPr>
          <w:color w:val="000007"/>
        </w:rPr>
        <w:t xml:space="preserve"> পারতেছিনা</w:t>
      </w:r>
      <w:r>
        <w:br/>
      </w:r>
      <w:r>
        <w:rPr>
          <w:color w:val="0000FF"/>
        </w:rPr>
        <w:t xml:space="preserve"> বিল</w:t>
      </w:r>
      <w:r>
        <w:rPr>
          <w:color w:val="4E0000"/>
        </w:rPr>
        <w:t xml:space="preserve"> দিতে</w:t>
      </w:r>
      <w:r>
        <w:rPr>
          <w:color w:val="00000C"/>
        </w:rPr>
        <w:t xml:space="preserve"> পারছিনা</w:t>
      </w:r>
      <w:r>
        <w:rPr>
          <w:color w:val="000034"/>
        </w:rPr>
        <w:t xml:space="preserve"> কেন</w:t>
      </w:r>
      <w:r>
        <w:br/>
      </w:r>
      <w:r>
        <w:rPr>
          <w:color w:val="000005"/>
        </w:rPr>
        <w:t xml:space="preserve"> electric</w:t>
      </w:r>
      <w:r>
        <w:rPr>
          <w:color w:val="0000C8"/>
        </w:rPr>
        <w:t xml:space="preserve"> bill</w:t>
      </w:r>
      <w:r>
        <w:rPr>
          <w:color w:val="000054"/>
        </w:rPr>
        <w:t xml:space="preserve"> pay</w:t>
      </w:r>
      <w:r>
        <w:rPr>
          <w:color w:val="000002"/>
        </w:rPr>
        <w:t xml:space="preserve"> hocce</w:t>
      </w:r>
      <w:r>
        <w:rPr>
          <w:color w:val="00004F"/>
        </w:rPr>
        <w:t xml:space="preserve"> na</w:t>
      </w:r>
      <w:r>
        <w:rPr>
          <w:color w:val="050000"/>
        </w:rPr>
        <w:t xml:space="preserve"> kano</w:t>
      </w:r>
      <w:r>
        <w:br/>
      </w:r>
      <w:r>
        <w:rPr>
          <w:color w:val="520000"/>
        </w:rPr>
        <w:t xml:space="preserve"> আমি</w:t>
      </w:r>
      <w:r>
        <w:rPr>
          <w:color w:val="000078"/>
        </w:rPr>
        <w:t xml:space="preserve"> বিদ্যুৎ</w:t>
      </w:r>
      <w:r>
        <w:rPr>
          <w:color w:val="0000FF"/>
        </w:rPr>
        <w:t xml:space="preserve"> বিল</w:t>
      </w:r>
      <w:r>
        <w:rPr>
          <w:color w:val="4E0000"/>
        </w:rPr>
        <w:t xml:space="preserve"> দিতে</w:t>
      </w:r>
      <w:r>
        <w:rPr>
          <w:color w:val="00002B"/>
        </w:rPr>
        <w:t xml:space="preserve"> পারছি</w:t>
      </w:r>
      <w:r>
        <w:rPr>
          <w:color w:val="000076"/>
        </w:rPr>
        <w:t xml:space="preserve"> না</w:t>
      </w:r>
      <w:r>
        <w:rPr>
          <w:color w:val="000034"/>
        </w:rPr>
        <w:t xml:space="preserve"> কেন</w:t>
      </w:r>
      <w:r>
        <w:br/>
      </w:r>
      <w:r>
        <w:rPr>
          <w:color w:val="000078"/>
        </w:rPr>
        <w:t xml:space="preserve"> বিদ্যুৎ</w:t>
      </w:r>
      <w:r>
        <w:rPr>
          <w:color w:val="0000FF"/>
        </w:rPr>
        <w:t xml:space="preserve"> বিল</w:t>
      </w:r>
      <w:r>
        <w:rPr>
          <w:color w:val="4E0000"/>
        </w:rPr>
        <w:t xml:space="preserve"> দিতে</w:t>
      </w:r>
      <w:r>
        <w:rPr>
          <w:color w:val="000007"/>
        </w:rPr>
        <w:t xml:space="preserve"> পারতেছিনা</w:t>
      </w:r>
      <w:r>
        <w:rPr>
          <w:color w:val="120000"/>
        </w:rPr>
        <w:t xml:space="preserve"> কি</w:t>
      </w:r>
      <w:r>
        <w:rPr>
          <w:color w:val="000012"/>
        </w:rPr>
        <w:t xml:space="preserve"> সমস্যা</w:t>
      </w:r>
      <w:r>
        <w:br/>
      </w:r>
      <w:r>
        <w:rPr>
          <w:color w:val="000078"/>
        </w:rPr>
        <w:t xml:space="preserve"> বিদ্যুৎ</w:t>
      </w:r>
      <w:r>
        <w:rPr>
          <w:color w:val="0000FF"/>
        </w:rPr>
        <w:t xml:space="preserve"> বিল</w:t>
      </w:r>
      <w:r>
        <w:rPr>
          <w:color w:val="000003"/>
        </w:rPr>
        <w:t xml:space="preserve"> দিলাম</w:t>
      </w:r>
      <w:r>
        <w:rPr>
          <w:color w:val="00000A"/>
        </w:rPr>
        <w:t xml:space="preserve"> এখন</w:t>
      </w:r>
      <w:r>
        <w:rPr>
          <w:color w:val="060000"/>
        </w:rPr>
        <w:t xml:space="preserve"> ও</w:t>
      </w:r>
      <w:r>
        <w:rPr>
          <w:color w:val="000009"/>
        </w:rPr>
        <w:t xml:space="preserve"> পেইড</w:t>
      </w:r>
      <w:r>
        <w:rPr>
          <w:color w:val="010000"/>
        </w:rPr>
        <w:t xml:space="preserve"> হলো</w:t>
      </w:r>
      <w:r>
        <w:rPr>
          <w:color w:val="000076"/>
        </w:rPr>
        <w:t xml:space="preserve"> না</w:t>
      </w:r>
      <w:r>
        <w:rPr>
          <w:color w:val="000034"/>
        </w:rPr>
        <w:t xml:space="preserve"> কেন</w:t>
      </w:r>
      <w:r>
        <w:br/>
      </w:r>
      <w:r>
        <w:rPr>
          <w:color w:val="0000C8"/>
        </w:rPr>
        <w:t xml:space="preserve"> bill</w:t>
      </w:r>
      <w:r>
        <w:rPr>
          <w:color w:val="000054"/>
        </w:rPr>
        <w:t xml:space="preserve"> pay</w:t>
      </w:r>
      <w:r>
        <w:rPr>
          <w:color w:val="000002"/>
        </w:rPr>
        <w:t xml:space="preserve"> hocce</w:t>
      </w:r>
      <w:r>
        <w:rPr>
          <w:color w:val="00004F"/>
        </w:rPr>
        <w:t xml:space="preserve"> na</w:t>
      </w:r>
      <w:r>
        <w:rPr>
          <w:color w:val="050000"/>
        </w:rPr>
        <w:t xml:space="preserve"> kano</w:t>
      </w:r>
      <w:r>
        <w:br/>
      </w:r>
      <w:r>
        <w:rPr>
          <w:color w:val="000010"/>
        </w:rPr>
        <w:t xml:space="preserve"> palli</w:t>
      </w:r>
      <w:r>
        <w:rPr>
          <w:color w:val="000006"/>
        </w:rPr>
        <w:t xml:space="preserve"> bidut</w:t>
      </w:r>
      <w:r>
        <w:rPr>
          <w:color w:val="120000"/>
        </w:rPr>
        <w:t xml:space="preserve"> er</w:t>
      </w:r>
      <w:r>
        <w:rPr>
          <w:color w:val="0000C8"/>
        </w:rPr>
        <w:t xml:space="preserve"> bill</w:t>
      </w:r>
      <w:r>
        <w:rPr>
          <w:color w:val="000000"/>
        </w:rPr>
        <w:t xml:space="preserve"> cheek</w:t>
      </w:r>
      <w:r>
        <w:rPr>
          <w:color w:val="000000"/>
        </w:rPr>
        <w:t xml:space="preserve"> korteci</w:t>
      </w:r>
      <w:r>
        <w:rPr>
          <w:color w:val="2D0000"/>
        </w:rPr>
        <w:t xml:space="preserve"> but</w:t>
      </w:r>
      <w:r>
        <w:rPr>
          <w:color w:val="00000D"/>
        </w:rPr>
        <w:t xml:space="preserve"> electricity</w:t>
      </w:r>
      <w:r>
        <w:rPr>
          <w:color w:val="0000C8"/>
        </w:rPr>
        <w:t xml:space="preserve"> bill</w:t>
      </w:r>
      <w:r>
        <w:rPr>
          <w:color w:val="000000"/>
        </w:rPr>
        <w:t xml:space="preserve"> wrong</w:t>
      </w:r>
      <w:r>
        <w:rPr>
          <w:color w:val="000000"/>
        </w:rPr>
        <w:t xml:space="preserve"> dekhasce</w:t>
      </w:r>
      <w:r>
        <w:br/>
      </w:r>
      <w:r>
        <w:rPr>
          <w:color w:val="000000"/>
        </w:rPr>
        <w:t xml:space="preserve"> ভাইয়া</w:t>
      </w:r>
      <w:r>
        <w:rPr>
          <w:color w:val="000023"/>
        </w:rPr>
        <w:t xml:space="preserve"> পল্লী</w:t>
      </w:r>
      <w:r>
        <w:rPr>
          <w:color w:val="000004"/>
        </w:rPr>
        <w:t xml:space="preserve"> বিদ্যুতের</w:t>
      </w:r>
      <w:r>
        <w:rPr>
          <w:color w:val="000006"/>
        </w:rPr>
        <w:t xml:space="preserve"> কারেন্ট</w:t>
      </w:r>
      <w:r>
        <w:rPr>
          <w:color w:val="0000FF"/>
        </w:rPr>
        <w:t xml:space="preserve"> বিল</w:t>
      </w:r>
      <w:r>
        <w:rPr>
          <w:color w:val="4E0000"/>
        </w:rPr>
        <w:t xml:space="preserve"> দিতে</w:t>
      </w:r>
      <w:r>
        <w:rPr>
          <w:color w:val="000002"/>
        </w:rPr>
        <w:t xml:space="preserve"> প্রবলেম</w:t>
      </w:r>
      <w:r>
        <w:rPr>
          <w:color w:val="00001B"/>
        </w:rPr>
        <w:t xml:space="preserve"> হচ্ছে</w:t>
      </w:r>
      <w:r>
        <w:br/>
      </w:r>
      <w:r>
        <w:rPr>
          <w:color w:val="000078"/>
        </w:rPr>
        <w:t xml:space="preserve"> বিদ্যুৎ</w:t>
      </w:r>
      <w:r>
        <w:rPr>
          <w:color w:val="0000FF"/>
        </w:rPr>
        <w:t xml:space="preserve"> বিল</w:t>
      </w:r>
      <w:r>
        <w:rPr>
          <w:color w:val="000002"/>
        </w:rPr>
        <w:t xml:space="preserve"> দিচ্ছি</w:t>
      </w:r>
      <w:r>
        <w:rPr>
          <w:color w:val="320000"/>
        </w:rPr>
        <w:t xml:space="preserve"> কিন্তু</w:t>
      </w:r>
      <w:r>
        <w:rPr>
          <w:color w:val="050000"/>
        </w:rPr>
        <w:t xml:space="preserve"> বলছে</w:t>
      </w:r>
      <w:r>
        <w:rPr>
          <w:color w:val="000016"/>
        </w:rPr>
        <w:t xml:space="preserve"> তথ্য</w:t>
      </w:r>
      <w:r>
        <w:rPr>
          <w:color w:val="000005"/>
        </w:rPr>
        <w:t xml:space="preserve"> সব</w:t>
      </w:r>
      <w:r>
        <w:rPr>
          <w:color w:val="000000"/>
        </w:rPr>
        <w:t xml:space="preserve"> ঠিকঠাক</w:t>
      </w:r>
      <w:r>
        <w:rPr>
          <w:color w:val="000000"/>
        </w:rPr>
        <w:t xml:space="preserve"> তারপরও</w:t>
      </w:r>
      <w:r>
        <w:rPr>
          <w:color w:val="000007"/>
        </w:rPr>
        <w:t xml:space="preserve"> ভুল</w:t>
      </w:r>
      <w:r>
        <w:br/>
      </w:r>
      <w:r>
        <w:rPr>
          <w:color w:val="420000"/>
        </w:rPr>
        <w:t xml:space="preserve"> ami</w:t>
      </w:r>
      <w:r>
        <w:rPr>
          <w:color w:val="00001F"/>
        </w:rPr>
        <w:t xml:space="preserve"> biddut</w:t>
      </w:r>
      <w:r>
        <w:rPr>
          <w:color w:val="0000C8"/>
        </w:rPr>
        <w:t xml:space="preserve"> bill</w:t>
      </w:r>
      <w:r>
        <w:rPr>
          <w:color w:val="050000"/>
        </w:rPr>
        <w:t xml:space="preserve"> dita</w:t>
      </w:r>
      <w:r>
        <w:rPr>
          <w:color w:val="000009"/>
        </w:rPr>
        <w:t xml:space="preserve"> parci</w:t>
      </w:r>
      <w:r>
        <w:rPr>
          <w:color w:val="00004F"/>
        </w:rPr>
        <w:t xml:space="preserve"> na</w:t>
      </w:r>
      <w:r>
        <w:rPr>
          <w:color w:val="000000"/>
        </w:rPr>
        <w:t xml:space="preserve"> vul</w:t>
      </w:r>
      <w:r>
        <w:rPr>
          <w:color w:val="000000"/>
        </w:rPr>
        <w:t xml:space="preserve"> lika</w:t>
      </w:r>
      <w:r>
        <w:rPr>
          <w:color w:val="000000"/>
        </w:rPr>
        <w:t xml:space="preserve"> disa</w:t>
      </w:r>
      <w:r>
        <w:rPr>
          <w:color w:val="040000"/>
        </w:rPr>
        <w:t xml:space="preserve"> sob</w:t>
      </w:r>
      <w:r>
        <w:rPr>
          <w:color w:val="000000"/>
        </w:rPr>
        <w:t xml:space="preserve"> kico</w:t>
      </w:r>
      <w:r>
        <w:rPr>
          <w:color w:val="010000"/>
        </w:rPr>
        <w:t xml:space="preserve"> thik</w:t>
      </w:r>
      <w:r>
        <w:rPr>
          <w:color w:val="000000"/>
        </w:rPr>
        <w:t xml:space="preserve"> asca</w:t>
      </w:r>
      <w:r>
        <w:rPr>
          <w:color w:val="050000"/>
        </w:rPr>
        <w:t xml:space="preserve"> goto</w:t>
      </w:r>
      <w:r>
        <w:rPr>
          <w:color w:val="020000"/>
        </w:rPr>
        <w:t xml:space="preserve"> mas</w:t>
      </w:r>
      <w:r>
        <w:rPr>
          <w:color w:val="110000"/>
        </w:rPr>
        <w:t xml:space="preserve"> a</w:t>
      </w:r>
      <w:r>
        <w:rPr>
          <w:color w:val="000000"/>
        </w:rPr>
        <w:t xml:space="preserve"> dici</w:t>
      </w:r>
      <w:r>
        <w:rPr>
          <w:color w:val="000000"/>
        </w:rPr>
        <w:t xml:space="preserve"> oita</w:t>
      </w:r>
      <w:r>
        <w:rPr>
          <w:color w:val="000000"/>
        </w:rPr>
        <w:t xml:space="preserve"> dakta</w:t>
      </w:r>
      <w:r>
        <w:rPr>
          <w:color w:val="000000"/>
        </w:rPr>
        <w:t xml:space="preserve"> pasco</w:t>
      </w:r>
      <w:r>
        <w:rPr>
          <w:color w:val="2D0000"/>
        </w:rPr>
        <w:t xml:space="preserve"> but</w:t>
      </w:r>
      <w:r>
        <w:rPr>
          <w:color w:val="070000"/>
        </w:rPr>
        <w:t xml:space="preserve"> ai</w:t>
      </w:r>
      <w:r>
        <w:rPr>
          <w:color w:val="020000"/>
        </w:rPr>
        <w:t xml:space="preserve"> mas</w:t>
      </w:r>
      <w:r>
        <w:rPr>
          <w:color w:val="030000"/>
        </w:rPr>
        <w:t xml:space="preserve"> ar</w:t>
      </w:r>
      <w:r>
        <w:rPr>
          <w:color w:val="00000A"/>
        </w:rPr>
        <w:t xml:space="preserve"> ta</w:t>
      </w:r>
      <w:r>
        <w:rPr>
          <w:color w:val="050000"/>
        </w:rPr>
        <w:t xml:space="preserve"> dita</w:t>
      </w:r>
      <w:r>
        <w:rPr>
          <w:color w:val="000009"/>
        </w:rPr>
        <w:t xml:space="preserve"> parci</w:t>
      </w:r>
      <w:r>
        <w:rPr>
          <w:color w:val="00004F"/>
        </w:rPr>
        <w:t xml:space="preserve"> na</w:t>
      </w:r>
      <w:r>
        <w:br/>
      </w:r>
      <w:r>
        <w:rPr>
          <w:color w:val="0000C8"/>
        </w:rPr>
        <w:t xml:space="preserve"> bill</w:t>
      </w:r>
      <w:r>
        <w:rPr>
          <w:color w:val="240000"/>
        </w:rPr>
        <w:t xml:space="preserve"> dite</w:t>
      </w:r>
      <w:r>
        <w:rPr>
          <w:color w:val="000000"/>
        </w:rPr>
        <w:t xml:space="preserve"> paesi</w:t>
      </w:r>
      <w:r>
        <w:rPr>
          <w:color w:val="00004F"/>
        </w:rPr>
        <w:t xml:space="preserve"> na</w:t>
      </w:r>
      <w:r>
        <w:rPr>
          <w:color w:val="050000"/>
        </w:rPr>
        <w:t xml:space="preserve"> kano</w:t>
      </w:r>
      <w:r>
        <w:rPr>
          <w:color w:val="000000"/>
        </w:rPr>
        <w:t xml:space="preserve"> protibar</w:t>
      </w:r>
      <w:r>
        <w:rPr>
          <w:color w:val="000000"/>
        </w:rPr>
        <w:t xml:space="preserve"> dei</w:t>
      </w:r>
      <w:r>
        <w:rPr>
          <w:color w:val="000000"/>
        </w:rPr>
        <w:t xml:space="preserve"> aibar</w:t>
      </w:r>
      <w:r>
        <w:rPr>
          <w:color w:val="240000"/>
        </w:rPr>
        <w:t xml:space="preserve"> dite</w:t>
      </w:r>
      <w:r>
        <w:rPr>
          <w:color w:val="000006"/>
        </w:rPr>
        <w:t xml:space="preserve"> parsi</w:t>
      </w:r>
      <w:r>
        <w:rPr>
          <w:color w:val="00004F"/>
        </w:rPr>
        <w:t xml:space="preserve"> na</w:t>
      </w:r>
      <w:r>
        <w:br/>
      </w:r>
      <w:r>
        <w:rPr>
          <w:color w:val="000078"/>
        </w:rPr>
        <w:t xml:space="preserve"> বিদ্যুৎ</w:t>
      </w:r>
      <w:r>
        <w:rPr>
          <w:color w:val="0000FF"/>
        </w:rPr>
        <w:t xml:space="preserve"> বিল</w:t>
      </w:r>
      <w:r>
        <w:rPr>
          <w:color w:val="000002"/>
        </w:rPr>
        <w:t xml:space="preserve"> দিচ্ছি</w:t>
      </w:r>
      <w:r>
        <w:rPr>
          <w:color w:val="000000"/>
        </w:rPr>
        <w:t xml:space="preserve"> সবকিছু</w:t>
      </w:r>
      <w:r>
        <w:rPr>
          <w:color w:val="000014"/>
        </w:rPr>
        <w:t xml:space="preserve"> সঠিক</w:t>
      </w:r>
      <w:r>
        <w:rPr>
          <w:color w:val="000000"/>
        </w:rPr>
        <w:t xml:space="preserve"> থাকার</w:t>
      </w:r>
      <w:r>
        <w:rPr>
          <w:color w:val="030000"/>
        </w:rPr>
        <w:t xml:space="preserve"> পরও</w:t>
      </w:r>
      <w:r>
        <w:rPr>
          <w:color w:val="000001"/>
        </w:rPr>
        <w:t xml:space="preserve"> বারবার</w:t>
      </w:r>
      <w:r>
        <w:rPr>
          <w:color w:val="000012"/>
        </w:rPr>
        <w:t xml:space="preserve"> দেখাচ্ছে</w:t>
      </w:r>
      <w:r>
        <w:rPr>
          <w:color w:val="000001"/>
        </w:rPr>
        <w:t xml:space="preserve"> তথ্যটি</w:t>
      </w:r>
      <w:r>
        <w:rPr>
          <w:color w:val="000007"/>
        </w:rPr>
        <w:t xml:space="preserve"> ভুল</w:t>
      </w:r>
      <w:r>
        <w:rPr>
          <w:color w:val="00000B"/>
        </w:rPr>
        <w:t xml:space="preserve"> আবার</w:t>
      </w:r>
      <w:r>
        <w:rPr>
          <w:color w:val="000004"/>
        </w:rPr>
        <w:t xml:space="preserve"> চেষ্টা</w:t>
      </w:r>
      <w:r>
        <w:rPr>
          <w:color w:val="000000"/>
        </w:rPr>
        <w:t xml:space="preserve"> করুন</w:t>
      </w:r>
      <w:r>
        <w:br/>
      </w:r>
      <w:r>
        <w:rPr>
          <w:color w:val="420000"/>
        </w:rPr>
        <w:t xml:space="preserve"> ami</w:t>
      </w:r>
      <w:r>
        <w:rPr>
          <w:color w:val="000000"/>
        </w:rPr>
        <w:t xml:space="preserve"> polibiddut</w:t>
      </w:r>
      <w:r>
        <w:rPr>
          <w:color w:val="0000C8"/>
        </w:rPr>
        <w:t xml:space="preserve"> bill</w:t>
      </w:r>
      <w:r>
        <w:rPr>
          <w:color w:val="050000"/>
        </w:rPr>
        <w:t xml:space="preserve"> dita</w:t>
      </w:r>
      <w:r>
        <w:rPr>
          <w:color w:val="000009"/>
        </w:rPr>
        <w:t xml:space="preserve"> parci</w:t>
      </w:r>
      <w:r>
        <w:rPr>
          <w:color w:val="00004F"/>
        </w:rPr>
        <w:t xml:space="preserve"> na</w:t>
      </w:r>
      <w:r>
        <w:rPr>
          <w:color w:val="000000"/>
        </w:rPr>
        <w:t xml:space="preserve"> pblm</w:t>
      </w:r>
      <w:r>
        <w:rPr>
          <w:color w:val="000000"/>
        </w:rPr>
        <w:t xml:space="preserve"> hosa</w:t>
      </w:r>
      <w:r>
        <w:rPr>
          <w:color w:val="000010"/>
        </w:rPr>
        <w:t xml:space="preserve"> kno</w:t>
      </w:r>
      <w:r>
        <w:br/>
      </w:r>
      <w:r>
        <w:rPr>
          <w:color w:val="000054"/>
        </w:rPr>
        <w:t xml:space="preserve"> pay</w:t>
      </w:r>
      <w:r>
        <w:rPr>
          <w:color w:val="0000C8"/>
        </w:rPr>
        <w:t xml:space="preserve"> bill</w:t>
      </w:r>
      <w:r>
        <w:rPr>
          <w:color w:val="050000"/>
        </w:rPr>
        <w:t xml:space="preserve"> kano</w:t>
      </w:r>
      <w:r>
        <w:rPr>
          <w:color w:val="000017"/>
        </w:rPr>
        <w:t xml:space="preserve"> korte</w:t>
      </w:r>
      <w:r>
        <w:rPr>
          <w:color w:val="000006"/>
        </w:rPr>
        <w:t xml:space="preserve"> parsi</w:t>
      </w:r>
      <w:r>
        <w:rPr>
          <w:color w:val="00004F"/>
        </w:rPr>
        <w:t xml:space="preserve"> na</w:t>
      </w:r>
      <w:r>
        <w:rPr>
          <w:color w:val="000015"/>
        </w:rPr>
        <w:t xml:space="preserve"> prepaid</w:t>
      </w:r>
      <w:r>
        <w:br/>
      </w:r>
      <w:r>
        <w:rPr>
          <w:color w:val="000000"/>
        </w:rPr>
        <w:t xml:space="preserve"> hlw</w:t>
      </w:r>
      <w:r>
        <w:rPr>
          <w:color w:val="420000"/>
        </w:rPr>
        <w:t xml:space="preserve"> ami</w:t>
      </w:r>
      <w:r>
        <w:rPr>
          <w:color w:val="000000"/>
        </w:rPr>
        <w:t xml:space="preserve"> cash</w:t>
      </w:r>
      <w:r>
        <w:rPr>
          <w:color w:val="000003"/>
        </w:rPr>
        <w:t xml:space="preserve"> in</w:t>
      </w:r>
      <w:r>
        <w:rPr>
          <w:color w:val="020000"/>
        </w:rPr>
        <w:t xml:space="preserve"> korlam</w:t>
      </w:r>
      <w:r>
        <w:rPr>
          <w:color w:val="000015"/>
        </w:rPr>
        <w:t xml:space="preserve"> tk</w:t>
      </w:r>
      <w:r>
        <w:rPr>
          <w:color w:val="000054"/>
        </w:rPr>
        <w:t xml:space="preserve"> pay</w:t>
      </w:r>
      <w:r>
        <w:rPr>
          <w:color w:val="0000C8"/>
        </w:rPr>
        <w:t xml:space="preserve"> bill</w:t>
      </w:r>
      <w:r>
        <w:rPr>
          <w:color w:val="000001"/>
        </w:rPr>
        <w:t xml:space="preserve"> dilam</w:t>
      </w:r>
      <w:r>
        <w:rPr>
          <w:color w:val="2D0000"/>
        </w:rPr>
        <w:t xml:space="preserve"> but</w:t>
      </w:r>
      <w:r>
        <w:rPr>
          <w:color w:val="000000"/>
        </w:rPr>
        <w:t xml:space="preserve"> dakhailo</w:t>
      </w:r>
      <w:r>
        <w:rPr>
          <w:color w:val="000054"/>
        </w:rPr>
        <w:t xml:space="preserve"> pay</w:t>
      </w:r>
      <w:r>
        <w:rPr>
          <w:color w:val="0000C8"/>
        </w:rPr>
        <w:t xml:space="preserve"> bill</w:t>
      </w:r>
      <w:r>
        <w:rPr>
          <w:color w:val="000002"/>
        </w:rPr>
        <w:t xml:space="preserve"> fail</w:t>
      </w:r>
      <w:r>
        <w:rPr>
          <w:color w:val="2D0000"/>
        </w:rPr>
        <w:t xml:space="preserve"> but</w:t>
      </w:r>
      <w:r>
        <w:rPr>
          <w:color w:val="000014"/>
        </w:rPr>
        <w:t xml:space="preserve"> account</w:t>
      </w:r>
      <w:r>
        <w:rPr>
          <w:color w:val="000003"/>
        </w:rPr>
        <w:t xml:space="preserve"> thaka</w:t>
      </w:r>
      <w:r>
        <w:rPr>
          <w:color w:val="000015"/>
        </w:rPr>
        <w:t xml:space="preserve"> tk</w:t>
      </w:r>
      <w:r>
        <w:rPr>
          <w:color w:val="000000"/>
        </w:rPr>
        <w:t xml:space="preserve"> kata</w:t>
      </w:r>
      <w:r>
        <w:rPr>
          <w:color w:val="000001"/>
        </w:rPr>
        <w:t xml:space="preserve"> nilo</w:t>
      </w:r>
      <w:r>
        <w:br/>
      </w:r>
      <w:r>
        <w:rPr>
          <w:color w:val="000000"/>
        </w:rPr>
        <w:t xml:space="preserve"> just</w:t>
      </w:r>
      <w:r>
        <w:rPr>
          <w:color w:val="000001"/>
        </w:rPr>
        <w:t xml:space="preserve"> now</w:t>
      </w:r>
      <w:r>
        <w:rPr>
          <w:color w:val="240000"/>
        </w:rPr>
        <w:t xml:space="preserve"> i</w:t>
      </w:r>
      <w:r>
        <w:rPr>
          <w:color w:val="000054"/>
        </w:rPr>
        <w:t xml:space="preserve"> pay</w:t>
      </w:r>
      <w:r>
        <w:rPr>
          <w:color w:val="0000C8"/>
        </w:rPr>
        <w:t xml:space="preserve"> bill</w:t>
      </w:r>
      <w:r>
        <w:rPr>
          <w:color w:val="020000"/>
        </w:rPr>
        <w:t xml:space="preserve"> on</w:t>
      </w:r>
      <w:r>
        <w:rPr>
          <w:color w:val="000000"/>
        </w:rPr>
        <w:t xml:space="preserve"> link</w:t>
      </w:r>
      <w:r>
        <w:rPr>
          <w:color w:val="000000"/>
        </w:rPr>
        <w:t xml:space="preserve"> first</w:t>
      </w:r>
      <w:r>
        <w:rPr>
          <w:color w:val="000000"/>
        </w:rPr>
        <w:t xml:space="preserve"> msg</w:t>
      </w:r>
      <w:r>
        <w:rPr>
          <w:color w:val="000000"/>
        </w:rPr>
        <w:t xml:space="preserve"> come</w:t>
      </w:r>
      <w:r>
        <w:rPr>
          <w:color w:val="010000"/>
        </w:rPr>
        <w:t xml:space="preserve"> as</w:t>
      </w:r>
      <w:r>
        <w:rPr>
          <w:color w:val="0000C8"/>
        </w:rPr>
        <w:t xml:space="preserve"> bill</w:t>
      </w:r>
      <w:r>
        <w:rPr>
          <w:color w:val="000001"/>
        </w:rPr>
        <w:t xml:space="preserve"> send</w:t>
      </w:r>
      <w:r>
        <w:rPr>
          <w:color w:val="000002"/>
        </w:rPr>
        <w:t xml:space="preserve"> fail</w:t>
      </w:r>
      <w:r>
        <w:rPr>
          <w:color w:val="040000"/>
        </w:rPr>
        <w:t xml:space="preserve"> and</w:t>
      </w:r>
      <w:r>
        <w:rPr>
          <w:color w:val="000000"/>
        </w:rPr>
        <w:t xml:space="preserve"> nd</w:t>
      </w:r>
      <w:r>
        <w:rPr>
          <w:color w:val="040000"/>
        </w:rPr>
        <w:t xml:space="preserve"> was</w:t>
      </w:r>
      <w:r>
        <w:rPr>
          <w:color w:val="000000"/>
        </w:rPr>
        <w:t xml:space="preserve"> successfull</w:t>
      </w:r>
      <w:r>
        <w:rPr>
          <w:color w:val="2D0000"/>
        </w:rPr>
        <w:t xml:space="preserve"> but</w:t>
      </w:r>
      <w:r>
        <w:rPr>
          <w:color w:val="000006"/>
        </w:rPr>
        <w:t xml:space="preserve"> from</w:t>
      </w:r>
      <w:r>
        <w:rPr>
          <w:color w:val="000017"/>
        </w:rPr>
        <w:t xml:space="preserve"> my</w:t>
      </w:r>
      <w:r>
        <w:rPr>
          <w:color w:val="000014"/>
        </w:rPr>
        <w:t xml:space="preserve"> account</w:t>
      </w:r>
      <w:r>
        <w:rPr>
          <w:color w:val="000003"/>
        </w:rPr>
        <w:t xml:space="preserve"> balance</w:t>
      </w:r>
      <w:r>
        <w:rPr>
          <w:color w:val="000000"/>
        </w:rPr>
        <w:t xml:space="preserve"> deduct</w:t>
      </w:r>
      <w:r>
        <w:rPr>
          <w:color w:val="000000"/>
        </w:rPr>
        <w:t xml:space="preserve"> twice</w:t>
      </w:r>
      <w:r>
        <w:rPr>
          <w:color w:val="000001"/>
        </w:rPr>
        <w:t xml:space="preserve"> time</w:t>
      </w:r>
      <w:r>
        <w:rPr>
          <w:color w:val="050000"/>
        </w:rPr>
        <w:t xml:space="preserve"> why</w:t>
      </w:r>
      <w:r>
        <w:rPr>
          <w:color w:val="000002"/>
        </w:rPr>
        <w:t xml:space="preserve"> fail</w:t>
      </w:r>
      <w:r>
        <w:rPr>
          <w:color w:val="0000C8"/>
        </w:rPr>
        <w:t xml:space="preserve"> bill</w:t>
      </w:r>
      <w:r>
        <w:rPr>
          <w:color w:val="000054"/>
        </w:rPr>
        <w:t xml:space="preserve"> pay</w:t>
      </w:r>
      <w:r>
        <w:rPr>
          <w:color w:val="020000"/>
        </w:rPr>
        <w:t xml:space="preserve"> te</w:t>
      </w:r>
      <w:r>
        <w:rPr>
          <w:color w:val="000014"/>
        </w:rPr>
        <w:t xml:space="preserve"> account</w:t>
      </w:r>
      <w:r>
        <w:rPr>
          <w:color w:val="000017"/>
        </w:rPr>
        <w:t xml:space="preserve"> theke</w:t>
      </w:r>
      <w:r>
        <w:rPr>
          <w:color w:val="000016"/>
        </w:rPr>
        <w:t xml:space="preserve"> taka</w:t>
      </w:r>
      <w:r>
        <w:rPr>
          <w:color w:val="000000"/>
        </w:rPr>
        <w:t xml:space="preserve"> deduct</w:t>
      </w:r>
      <w:r>
        <w:rPr>
          <w:color w:val="010000"/>
        </w:rPr>
        <w:t xml:space="preserve"> holo</w:t>
      </w:r>
      <w:r>
        <w:rPr>
          <w:color w:val="00000E"/>
        </w:rPr>
        <w:t xml:space="preserve"> keno</w:t>
      </w:r>
      <w:r>
        <w:br/>
      </w:r>
      <w:r>
        <w:rPr>
          <w:color w:val="420000"/>
        </w:rPr>
        <w:t xml:space="preserve"> ami</w:t>
      </w:r>
      <w:r>
        <w:rPr>
          <w:color w:val="000000"/>
        </w:rPr>
        <w:t xml:space="preserve"> polibidut</w:t>
      </w:r>
      <w:r>
        <w:rPr>
          <w:color w:val="000010"/>
        </w:rPr>
        <w:t xml:space="preserve"> bil</w:t>
      </w:r>
      <w:r>
        <w:rPr>
          <w:color w:val="050000"/>
        </w:rPr>
        <w:t xml:space="preserve"> dita</w:t>
      </w:r>
      <w:r>
        <w:rPr>
          <w:color w:val="000009"/>
        </w:rPr>
        <w:t xml:space="preserve"> parci</w:t>
      </w:r>
      <w:r>
        <w:rPr>
          <w:color w:val="000000"/>
        </w:rPr>
        <w:t xml:space="preserve"> nh</w:t>
      </w:r>
      <w:r>
        <w:br/>
      </w:r>
      <w:r>
        <w:rPr>
          <w:color w:val="00000F"/>
        </w:rPr>
        <w:t xml:space="preserve"> গত</w:t>
      </w:r>
      <w:r>
        <w:rPr>
          <w:color w:val="000000"/>
        </w:rPr>
        <w:t xml:space="preserve"> তারিখের</w:t>
      </w:r>
      <w:r>
        <w:rPr>
          <w:color w:val="400000"/>
        </w:rPr>
        <w:t xml:space="preserve"> আমার</w:t>
      </w:r>
      <w:r>
        <w:rPr>
          <w:color w:val="00000B"/>
        </w:rPr>
        <w:t xml:space="preserve"> একটা</w:t>
      </w:r>
      <w:r>
        <w:rPr>
          <w:color w:val="000078"/>
        </w:rPr>
        <w:t xml:space="preserve"> বিদ্যুৎ</w:t>
      </w:r>
      <w:r>
        <w:rPr>
          <w:color w:val="0000FF"/>
        </w:rPr>
        <w:t xml:space="preserve"> বিল</w:t>
      </w:r>
      <w:r>
        <w:rPr>
          <w:color w:val="010000"/>
        </w:rPr>
        <w:t xml:space="preserve"> নিয়ে</w:t>
      </w:r>
      <w:r>
        <w:rPr>
          <w:color w:val="000000"/>
        </w:rPr>
        <w:t xml:space="preserve"> সমস্যায়</w:t>
      </w:r>
      <w:r>
        <w:rPr>
          <w:color w:val="000000"/>
        </w:rPr>
        <w:t xml:space="preserve"> পড়েছি</w:t>
      </w:r>
      <w:r>
        <w:br/>
      </w:r>
      <w:r>
        <w:rPr>
          <w:color w:val="520000"/>
        </w:rPr>
        <w:t xml:space="preserve"> আমি</w:t>
      </w:r>
      <w:r>
        <w:rPr>
          <w:color w:val="00000F"/>
        </w:rPr>
        <w:t xml:space="preserve"> গত</w:t>
      </w:r>
      <w:r>
        <w:rPr>
          <w:color w:val="000003"/>
        </w:rPr>
        <w:t xml:space="preserve"> তারিখে</w:t>
      </w:r>
      <w:r>
        <w:rPr>
          <w:color w:val="000002"/>
        </w:rPr>
        <w:t xml:space="preserve"> গ্যাস</w:t>
      </w:r>
      <w:r>
        <w:rPr>
          <w:color w:val="0000FF"/>
        </w:rPr>
        <w:t xml:space="preserve"> বিল</w:t>
      </w:r>
      <w:r>
        <w:rPr>
          <w:color w:val="000007"/>
        </w:rPr>
        <w:t xml:space="preserve"> জমা</w:t>
      </w:r>
      <w:r>
        <w:rPr>
          <w:color w:val="080000"/>
        </w:rPr>
        <w:t xml:space="preserve"> করেছি</w:t>
      </w:r>
      <w:r>
        <w:rPr>
          <w:color w:val="00003D"/>
        </w:rPr>
        <w:t xml:space="preserve"> বিকাশ</w:t>
      </w:r>
      <w:r>
        <w:rPr>
          <w:color w:val="000000"/>
        </w:rPr>
        <w:t xml:space="preserve"> এপসের</w:t>
      </w:r>
      <w:r>
        <w:rPr>
          <w:color w:val="040000"/>
        </w:rPr>
        <w:t xml:space="preserve"> মাধ্যমে</w:t>
      </w:r>
      <w:r>
        <w:rPr>
          <w:color w:val="320000"/>
        </w:rPr>
        <w:t xml:space="preserve"> কিন্তু</w:t>
      </w:r>
      <w:r>
        <w:rPr>
          <w:color w:val="020000"/>
        </w:rPr>
        <w:t xml:space="preserve"> আজ</w:t>
      </w:r>
      <w:r>
        <w:rPr>
          <w:color w:val="000000"/>
        </w:rPr>
        <w:t xml:space="preserve"> স্টেটমেন্ট</w:t>
      </w:r>
      <w:r>
        <w:rPr>
          <w:color w:val="000001"/>
        </w:rPr>
        <w:t xml:space="preserve"> চেক</w:t>
      </w:r>
      <w:r>
        <w:rPr>
          <w:color w:val="070000"/>
        </w:rPr>
        <w:t xml:space="preserve"> করে</w:t>
      </w:r>
      <w:r>
        <w:rPr>
          <w:color w:val="000001"/>
        </w:rPr>
        <w:t xml:space="preserve"> দেখি</w:t>
      </w:r>
      <w:r>
        <w:rPr>
          <w:color w:val="0000FF"/>
        </w:rPr>
        <w:t xml:space="preserve"> বিল</w:t>
      </w:r>
      <w:r>
        <w:rPr>
          <w:color w:val="000007"/>
        </w:rPr>
        <w:t xml:space="preserve"> জমা</w:t>
      </w:r>
      <w:r>
        <w:rPr>
          <w:color w:val="00000A"/>
        </w:rPr>
        <w:t xml:space="preserve"> হয়নি</w:t>
      </w:r>
      <w:r>
        <w:rPr>
          <w:color w:val="020000"/>
        </w:rPr>
        <w:t xml:space="preserve"> এখনো</w:t>
      </w:r>
      <w:r>
        <w:rPr>
          <w:color w:val="120000"/>
        </w:rPr>
        <w:t xml:space="preserve"> কি</w:t>
      </w:r>
      <w:r>
        <w:rPr>
          <w:color w:val="000012"/>
        </w:rPr>
        <w:t xml:space="preserve"> সমস্যা</w:t>
      </w:r>
      <w:r>
        <w:rPr>
          <w:color w:val="050000"/>
        </w:rPr>
        <w:t xml:space="preserve"> একটু</w:t>
      </w:r>
      <w:r>
        <w:rPr>
          <w:color w:val="000000"/>
        </w:rPr>
        <w:t xml:space="preserve"> জানান</w:t>
      </w:r>
      <w:r>
        <w:rPr>
          <w:color w:val="020000"/>
        </w:rPr>
        <w:t xml:space="preserve"> প্লিজ</w:t>
      </w:r>
      <w:r>
        <w:br/>
      </w:r>
      <w:r>
        <w:rPr>
          <w:color w:val="400000"/>
        </w:rPr>
        <w:t xml:space="preserve"> আমার</w:t>
      </w:r>
      <w:r>
        <w:rPr>
          <w:color w:val="000000"/>
        </w:rPr>
        <w:t xml:space="preserve"> আক্টোবারের</w:t>
      </w:r>
      <w:r>
        <w:rPr>
          <w:color w:val="0000FF"/>
        </w:rPr>
        <w:t xml:space="preserve"> বিল</w:t>
      </w:r>
      <w:r>
        <w:rPr>
          <w:color w:val="520000"/>
        </w:rPr>
        <w:t xml:space="preserve"> আমি</w:t>
      </w:r>
      <w:r>
        <w:rPr>
          <w:color w:val="00003D"/>
        </w:rPr>
        <w:t xml:space="preserve"> বিকাশ</w:t>
      </w:r>
      <w:r>
        <w:rPr>
          <w:color w:val="040000"/>
        </w:rPr>
        <w:t xml:space="preserve"> দিয়ে</w:t>
      </w:r>
      <w:r>
        <w:rPr>
          <w:color w:val="020000"/>
        </w:rPr>
        <w:t xml:space="preserve"> দুই</w:t>
      </w:r>
      <w:r>
        <w:rPr>
          <w:color w:val="00000A"/>
        </w:rPr>
        <w:t xml:space="preserve"> বার</w:t>
      </w:r>
      <w:r>
        <w:rPr>
          <w:color w:val="000000"/>
        </w:rPr>
        <w:t xml:space="preserve"> পরিসোদ</w:t>
      </w:r>
      <w:r>
        <w:rPr>
          <w:color w:val="070000"/>
        </w:rPr>
        <w:t xml:space="preserve"> করছি</w:t>
      </w:r>
      <w:r>
        <w:rPr>
          <w:color w:val="000000"/>
        </w:rPr>
        <w:t xml:space="preserve"> তার</w:t>
      </w:r>
      <w:r>
        <w:rPr>
          <w:color w:val="020000"/>
        </w:rPr>
        <w:t xml:space="preserve"> পর</w:t>
      </w:r>
      <w:r>
        <w:rPr>
          <w:color w:val="060000"/>
        </w:rPr>
        <w:t xml:space="preserve"> ও</w:t>
      </w:r>
      <w:r>
        <w:rPr>
          <w:color w:val="0B0000"/>
        </w:rPr>
        <w:t xml:space="preserve"> এর</w:t>
      </w:r>
      <w:r>
        <w:rPr>
          <w:color w:val="000000"/>
        </w:rPr>
        <w:t xml:space="preserve"> ফেবরুয়ারীর</w:t>
      </w:r>
      <w:r>
        <w:rPr>
          <w:color w:val="000014"/>
        </w:rPr>
        <w:t xml:space="preserve"> মাসের</w:t>
      </w:r>
      <w:r>
        <w:rPr>
          <w:color w:val="000003"/>
        </w:rPr>
        <w:t xml:space="preserve"> সাথে</w:t>
      </w:r>
      <w:r>
        <w:rPr>
          <w:color w:val="000003"/>
        </w:rPr>
        <w:t xml:space="preserve"> বিলটা</w:t>
      </w:r>
      <w:r>
        <w:rPr>
          <w:color w:val="000000"/>
        </w:rPr>
        <w:t xml:space="preserve"> জোগ</w:t>
      </w:r>
      <w:r>
        <w:rPr>
          <w:color w:val="030000"/>
        </w:rPr>
        <w:t xml:space="preserve"> হয়ে</w:t>
      </w:r>
      <w:r>
        <w:rPr>
          <w:color w:val="090000"/>
        </w:rPr>
        <w:t xml:space="preserve"> আসছে</w:t>
      </w:r>
      <w:r>
        <w:br/>
      </w:r>
      <w:r>
        <w:rPr>
          <w:color w:val="050000"/>
        </w:rPr>
        <w:t xml:space="preserve"> ভাই</w:t>
      </w:r>
      <w:r>
        <w:rPr>
          <w:color w:val="000023"/>
        </w:rPr>
        <w:t xml:space="preserve"> পল্লী</w:t>
      </w:r>
      <w:r>
        <w:rPr>
          <w:color w:val="0000FF"/>
        </w:rPr>
        <w:t xml:space="preserve"> বিল</w:t>
      </w:r>
      <w:r>
        <w:rPr>
          <w:color w:val="4E0000"/>
        </w:rPr>
        <w:t xml:space="preserve"> দিতে</w:t>
      </w:r>
      <w:r>
        <w:rPr>
          <w:color w:val="000007"/>
        </w:rPr>
        <w:t xml:space="preserve"> পারতেছিনা</w:t>
      </w:r>
      <w:r>
        <w:br/>
      </w:r>
      <w:r>
        <w:rPr>
          <w:color w:val="000000"/>
        </w:rPr>
        <w:t xml:space="preserve"> bgsnmoc</w:t>
      </w:r>
      <w:r>
        <w:rPr>
          <w:color w:val="120000"/>
        </w:rPr>
        <w:t xml:space="preserve"> এই</w:t>
      </w:r>
      <w:r>
        <w:rPr>
          <w:color w:val="000000"/>
        </w:rPr>
        <w:t xml:space="preserve"> ট্রান্সসেকশন</w:t>
      </w:r>
      <w:r>
        <w:rPr>
          <w:color w:val="000000"/>
        </w:rPr>
        <w:t xml:space="preserve"> আইডির</w:t>
      </w:r>
      <w:r>
        <w:rPr>
          <w:color w:val="000000"/>
        </w:rPr>
        <w:t xml:space="preserve"> মাধ্যামে</w:t>
      </w:r>
      <w:r>
        <w:rPr>
          <w:color w:val="520000"/>
        </w:rPr>
        <w:t xml:space="preserve"> আমি</w:t>
      </w:r>
      <w:r>
        <w:rPr>
          <w:color w:val="000000"/>
        </w:rPr>
        <w:t xml:space="preserve"> তিতাস</w:t>
      </w:r>
      <w:r>
        <w:rPr>
          <w:color w:val="000000"/>
        </w:rPr>
        <w:t xml:space="preserve"> গ্যাসের</w:t>
      </w:r>
      <w:r>
        <w:rPr>
          <w:color w:val="0000FF"/>
        </w:rPr>
        <w:t xml:space="preserve"> বিল</w:t>
      </w:r>
      <w:r>
        <w:rPr>
          <w:color w:val="000007"/>
        </w:rPr>
        <w:t xml:space="preserve"> জমা</w:t>
      </w:r>
      <w:r>
        <w:rPr>
          <w:color w:val="020000"/>
        </w:rPr>
        <w:t xml:space="preserve"> করেছিলাম</w:t>
      </w:r>
      <w:r>
        <w:rPr>
          <w:color w:val="320000"/>
        </w:rPr>
        <w:t xml:space="preserve"> কিন্তু</w:t>
      </w:r>
      <w:r>
        <w:rPr>
          <w:color w:val="0000FF"/>
        </w:rPr>
        <w:t xml:space="preserve"> বিল</w:t>
      </w:r>
      <w:r>
        <w:rPr>
          <w:color w:val="020000"/>
        </w:rPr>
        <w:t xml:space="preserve"> এখনো</w:t>
      </w:r>
      <w:r>
        <w:rPr>
          <w:color w:val="000007"/>
        </w:rPr>
        <w:t xml:space="preserve"> জমা</w:t>
      </w:r>
      <w:r>
        <w:rPr>
          <w:color w:val="00000A"/>
        </w:rPr>
        <w:t xml:space="preserve"> হয়নি</w:t>
      </w:r>
      <w:r>
        <w:br/>
      </w:r>
      <w:r>
        <w:rPr>
          <w:color w:val="000000"/>
        </w:rPr>
        <w:t xml:space="preserve"> vy</w:t>
      </w:r>
      <w:r>
        <w:rPr>
          <w:color w:val="000009"/>
        </w:rPr>
        <w:t xml:space="preserve"> polli</w:t>
      </w:r>
      <w:r>
        <w:rPr>
          <w:color w:val="0000C8"/>
        </w:rPr>
        <w:t xml:space="preserve"> bill</w:t>
      </w:r>
      <w:r>
        <w:rPr>
          <w:color w:val="240000"/>
        </w:rPr>
        <w:t xml:space="preserve"> dite</w:t>
      </w:r>
      <w:r>
        <w:rPr>
          <w:color w:val="000000"/>
        </w:rPr>
        <w:t xml:space="preserve"> partecina</w:t>
      </w:r>
      <w:r>
        <w:br/>
      </w:r>
      <w:r>
        <w:rPr>
          <w:color w:val="420000"/>
        </w:rPr>
        <w:t xml:space="preserve"> ami</w:t>
      </w:r>
      <w:r>
        <w:rPr>
          <w:color w:val="000006"/>
        </w:rPr>
        <w:t xml:space="preserve"> bidut</w:t>
      </w:r>
      <w:r>
        <w:rPr>
          <w:color w:val="0000C8"/>
        </w:rPr>
        <w:t xml:space="preserve"> bill</w:t>
      </w:r>
      <w:r>
        <w:rPr>
          <w:color w:val="240000"/>
        </w:rPr>
        <w:t xml:space="preserve"> dite</w:t>
      </w:r>
      <w:r>
        <w:rPr>
          <w:color w:val="00000B"/>
        </w:rPr>
        <w:t xml:space="preserve"> parchi</w:t>
      </w:r>
      <w:r>
        <w:rPr>
          <w:color w:val="00004F"/>
        </w:rPr>
        <w:t xml:space="preserve"> na</w:t>
      </w:r>
      <w:r>
        <w:rPr>
          <w:color w:val="00000E"/>
        </w:rPr>
        <w:t xml:space="preserve"> keno</w:t>
      </w:r>
      <w:r>
        <w:br/>
      </w:r>
      <w:r>
        <w:rPr>
          <w:color w:val="000003"/>
        </w:rPr>
        <w:t xml:space="preserve"> cannot</w:t>
      </w:r>
      <w:r>
        <w:rPr>
          <w:color w:val="000054"/>
        </w:rPr>
        <w:t xml:space="preserve"> pay</w:t>
      </w:r>
      <w:r>
        <w:rPr>
          <w:color w:val="000017"/>
        </w:rPr>
        <w:t xml:space="preserve"> my</w:t>
      </w:r>
      <w:r>
        <w:rPr>
          <w:color w:val="000009"/>
        </w:rPr>
        <w:t xml:space="preserve"> desco</w:t>
      </w:r>
      <w:r>
        <w:rPr>
          <w:color w:val="000015"/>
        </w:rPr>
        <w:t xml:space="preserve"> prepaid</w:t>
      </w:r>
      <w:r>
        <w:rPr>
          <w:color w:val="0000C8"/>
        </w:rPr>
        <w:t xml:space="preserve"> bill</w:t>
      </w:r>
      <w:r>
        <w:rPr>
          <w:color w:val="010000"/>
        </w:rPr>
        <w:t xml:space="preserve"> what</w:t>
      </w:r>
      <w:r>
        <w:rPr>
          <w:color w:val="000000"/>
        </w:rPr>
        <w:t xml:space="preserve"> should</w:t>
      </w:r>
      <w:r>
        <w:rPr>
          <w:color w:val="240000"/>
        </w:rPr>
        <w:t xml:space="preserve"> i</w:t>
      </w:r>
      <w:r>
        <w:rPr>
          <w:color w:val="010000"/>
        </w:rPr>
        <w:t xml:space="preserve"> do</w:t>
      </w:r>
      <w:r>
        <w:br/>
      </w:r>
      <w:r>
        <w:rPr>
          <w:color w:val="00002B"/>
        </w:rPr>
        <w:t xml:space="preserve"> bkash</w:t>
      </w:r>
      <w:r>
        <w:rPr>
          <w:color w:val="000000"/>
        </w:rPr>
        <w:t xml:space="preserve"> teke</w:t>
      </w:r>
      <w:r>
        <w:rPr>
          <w:color w:val="0000C8"/>
        </w:rPr>
        <w:t xml:space="preserve"> bill</w:t>
      </w:r>
      <w:r>
        <w:rPr>
          <w:color w:val="000054"/>
        </w:rPr>
        <w:t xml:space="preserve"> pay</w:t>
      </w:r>
      <w:r>
        <w:rPr>
          <w:color w:val="000002"/>
        </w:rPr>
        <w:t xml:space="preserve"> hocce</w:t>
      </w:r>
      <w:r>
        <w:rPr>
          <w:color w:val="00004F"/>
        </w:rPr>
        <w:t xml:space="preserve"> na</w:t>
      </w:r>
      <w:r>
        <w:rPr>
          <w:color w:val="00000E"/>
        </w:rPr>
        <w:t xml:space="preserve"> keno</w:t>
      </w:r>
      <w:r>
        <w:br/>
      </w:r>
      <w:r>
        <w:rPr>
          <w:color w:val="000023"/>
        </w:rPr>
        <w:t xml:space="preserve"> পল্লী</w:t>
      </w:r>
      <w:r>
        <w:rPr>
          <w:color w:val="000078"/>
        </w:rPr>
        <w:t xml:space="preserve"> বিদ্যুৎ</w:t>
      </w:r>
      <w:r>
        <w:rPr>
          <w:color w:val="000000"/>
        </w:rPr>
        <w:t xml:space="preserve"> পোষ্ট</w:t>
      </w:r>
      <w:r>
        <w:rPr>
          <w:color w:val="000009"/>
        </w:rPr>
        <w:t xml:space="preserve"> পেইড</w:t>
      </w:r>
      <w:r>
        <w:rPr>
          <w:color w:val="0000FF"/>
        </w:rPr>
        <w:t xml:space="preserve"> বিল</w:t>
      </w:r>
      <w:r>
        <w:rPr>
          <w:color w:val="4E0000"/>
        </w:rPr>
        <w:t xml:space="preserve"> দিতে</w:t>
      </w:r>
      <w:r>
        <w:rPr>
          <w:color w:val="00000C"/>
        </w:rPr>
        <w:t xml:space="preserve"> পারছিনা</w:t>
      </w:r>
      <w:r>
        <w:rPr>
          <w:color w:val="00000F"/>
        </w:rPr>
        <w:t xml:space="preserve"> গত</w:t>
      </w:r>
      <w:r>
        <w:rPr>
          <w:color w:val="000000"/>
        </w:rPr>
        <w:t xml:space="preserve"> মাসেরটা</w:t>
      </w:r>
      <w:r>
        <w:rPr>
          <w:color w:val="000003"/>
        </w:rPr>
        <w:t xml:space="preserve"> দিলাম</w:t>
      </w:r>
      <w:r>
        <w:rPr>
          <w:color w:val="320000"/>
        </w:rPr>
        <w:t xml:space="preserve"> কিন্তু</w:t>
      </w:r>
      <w:r>
        <w:rPr>
          <w:color w:val="0A0000"/>
        </w:rPr>
        <w:t xml:space="preserve"> এ</w:t>
      </w:r>
      <w:r>
        <w:rPr>
          <w:color w:val="000000"/>
        </w:rPr>
        <w:t xml:space="preserve"> মাসেরটা</w:t>
      </w:r>
      <w:r>
        <w:rPr>
          <w:color w:val="00001B"/>
        </w:rPr>
        <w:t xml:space="preserve"> হচ্ছে</w:t>
      </w:r>
      <w:r>
        <w:rPr>
          <w:color w:val="000076"/>
        </w:rPr>
        <w:t xml:space="preserve"> না</w:t>
      </w:r>
      <w:r>
        <w:rPr>
          <w:color w:val="000003"/>
        </w:rPr>
        <w:t xml:space="preserve"> কারন</w:t>
      </w:r>
      <w:r>
        <w:rPr>
          <w:color w:val="120000"/>
        </w:rPr>
        <w:t xml:space="preserve"> কি</w:t>
      </w:r>
      <w:r>
        <w:rPr>
          <w:color w:val="000002"/>
        </w:rPr>
        <w:t xml:space="preserve"> জানাবেন</w:t>
      </w:r>
      <w:r>
        <w:br/>
      </w:r>
      <w:r>
        <w:rPr>
          <w:color w:val="420000"/>
        </w:rPr>
        <w:t xml:space="preserve"> ami</w:t>
      </w:r>
      <w:r>
        <w:rPr>
          <w:color w:val="160000"/>
        </w:rPr>
        <w:t xml:space="preserve"> amar</w:t>
      </w:r>
      <w:r>
        <w:rPr>
          <w:color w:val="000014"/>
        </w:rPr>
        <w:t xml:space="preserve"> account</w:t>
      </w:r>
      <w:r>
        <w:rPr>
          <w:color w:val="000017"/>
        </w:rPr>
        <w:t xml:space="preserve"> theke</w:t>
      </w:r>
      <w:r>
        <w:rPr>
          <w:color w:val="000006"/>
        </w:rPr>
        <w:t xml:space="preserve"> bidut</w:t>
      </w:r>
      <w:r>
        <w:rPr>
          <w:color w:val="0000C8"/>
        </w:rPr>
        <w:t xml:space="preserve"> bill</w:t>
      </w:r>
      <w:r>
        <w:rPr>
          <w:color w:val="000000"/>
        </w:rPr>
        <w:t xml:space="preserve"> ditam</w:t>
      </w:r>
      <w:r>
        <w:rPr>
          <w:color w:val="000001"/>
        </w:rPr>
        <w:t xml:space="preserve"> akhon</w:t>
      </w:r>
      <w:r>
        <w:rPr>
          <w:color w:val="240000"/>
        </w:rPr>
        <w:t xml:space="preserve"> dite</w:t>
      </w:r>
      <w:r>
        <w:rPr>
          <w:color w:val="00000B"/>
        </w:rPr>
        <w:t xml:space="preserve"> parchi</w:t>
      </w:r>
      <w:r>
        <w:rPr>
          <w:color w:val="00004F"/>
        </w:rPr>
        <w:t xml:space="preserve"> na</w:t>
      </w:r>
      <w:r>
        <w:br/>
      </w:r>
      <w:r>
        <w:rPr>
          <w:color w:val="000006"/>
        </w:rPr>
        <w:t xml:space="preserve"> কারেন্ট</w:t>
      </w:r>
      <w:r>
        <w:rPr>
          <w:color w:val="0000FF"/>
        </w:rPr>
        <w:t xml:space="preserve"> বিল</w:t>
      </w:r>
      <w:r>
        <w:rPr>
          <w:color w:val="000076"/>
        </w:rPr>
        <w:t xml:space="preserve"> না</w:t>
      </w:r>
      <w:r>
        <w:rPr>
          <w:color w:val="000000"/>
        </w:rPr>
        <w:t xml:space="preserve"> যাওয়ার</w:t>
      </w:r>
      <w:r>
        <w:rPr>
          <w:color w:val="020000"/>
        </w:rPr>
        <w:t xml:space="preserve"> কারণ</w:t>
      </w:r>
      <w:r>
        <w:rPr>
          <w:color w:val="120000"/>
        </w:rPr>
        <w:t xml:space="preserve"> কি</w:t>
      </w:r>
      <w:r>
        <w:br/>
      </w:r>
      <w:r>
        <w:rPr>
          <w:color w:val="520000"/>
        </w:rPr>
        <w:t xml:space="preserve"> আমি</w:t>
      </w:r>
      <w:r>
        <w:rPr>
          <w:color w:val="00000D"/>
        </w:rPr>
        <w:t xml:space="preserve"> বিদুৎ</w:t>
      </w:r>
      <w:r>
        <w:rPr>
          <w:color w:val="0000FF"/>
        </w:rPr>
        <w:t xml:space="preserve"> বিল</w:t>
      </w:r>
      <w:r>
        <w:rPr>
          <w:color w:val="000000"/>
        </w:rPr>
        <w:t xml:space="preserve"> সংক্রান্ত</w:t>
      </w:r>
      <w:r>
        <w:rPr>
          <w:color w:val="000000"/>
        </w:rPr>
        <w:t xml:space="preserve"> সমস্যায়</w:t>
      </w:r>
      <w:r>
        <w:rPr>
          <w:color w:val="000000"/>
        </w:rPr>
        <w:t xml:space="preserve"> পড়েছি</w:t>
      </w:r>
      <w:r>
        <w:br/>
      </w:r>
      <w:r>
        <w:rPr>
          <w:color w:val="000000"/>
        </w:rPr>
        <w:t xml:space="preserve"> ata</w:t>
      </w:r>
      <w:r>
        <w:rPr>
          <w:color w:val="030000"/>
        </w:rPr>
        <w:t xml:space="preserve"> diye</w:t>
      </w:r>
      <w:r>
        <w:rPr>
          <w:color w:val="0C0000"/>
        </w:rPr>
        <w:t xml:space="preserve"> amr</w:t>
      </w:r>
      <w:r>
        <w:rPr>
          <w:color w:val="000000"/>
        </w:rPr>
        <w:t xml:space="preserve"> narayanganj</w:t>
      </w:r>
      <w:r>
        <w:rPr>
          <w:color w:val="000003"/>
        </w:rPr>
        <w:t xml:space="preserve"> -</w:t>
      </w:r>
      <w:r>
        <w:rPr>
          <w:color w:val="120000"/>
        </w:rPr>
        <w:t xml:space="preserve"> er</w:t>
      </w:r>
      <w:r>
        <w:rPr>
          <w:color w:val="000003"/>
        </w:rPr>
        <w:t xml:space="preserve"> post</w:t>
      </w:r>
      <w:r>
        <w:rPr>
          <w:color w:val="000012"/>
        </w:rPr>
        <w:t xml:space="preserve"> paid</w:t>
      </w:r>
      <w:r>
        <w:rPr>
          <w:color w:val="0000C8"/>
        </w:rPr>
        <w:t xml:space="preserve"> bill</w:t>
      </w:r>
      <w:r>
        <w:rPr>
          <w:color w:val="240000"/>
        </w:rPr>
        <w:t xml:space="preserve"> dite</w:t>
      </w:r>
      <w:r>
        <w:rPr>
          <w:color w:val="00000B"/>
        </w:rPr>
        <w:t xml:space="preserve"> parchi</w:t>
      </w:r>
      <w:r>
        <w:rPr>
          <w:color w:val="00004F"/>
        </w:rPr>
        <w:t xml:space="preserve"> na</w:t>
      </w:r>
      <w:r>
        <w:rPr>
          <w:color w:val="000001"/>
        </w:rPr>
        <w:t xml:space="preserve"> february</w:t>
      </w:r>
      <w:r>
        <w:rPr>
          <w:color w:val="00000B"/>
        </w:rPr>
        <w:t xml:space="preserve"> month</w:t>
      </w:r>
      <w:r>
        <w:rPr>
          <w:color w:val="120000"/>
        </w:rPr>
        <w:t xml:space="preserve"> er</w:t>
      </w:r>
      <w:r>
        <w:rPr>
          <w:color w:val="000000"/>
        </w:rPr>
        <w:t xml:space="preserve"> kalk</w:t>
      </w:r>
      <w:r>
        <w:rPr>
          <w:color w:val="000006"/>
        </w:rPr>
        <w:t xml:space="preserve"> last</w:t>
      </w:r>
      <w:r>
        <w:rPr>
          <w:color w:val="000001"/>
        </w:rPr>
        <w:t xml:space="preserve"> date</w:t>
      </w:r>
      <w:r>
        <w:br/>
      </w:r>
      <w:r>
        <w:rPr>
          <w:color w:val="0000C8"/>
        </w:rPr>
        <w:t xml:space="preserve"> bill</w:t>
      </w:r>
      <w:r>
        <w:rPr>
          <w:color w:val="00000E"/>
        </w:rPr>
        <w:t xml:space="preserve"> payment</w:t>
      </w:r>
      <w:r>
        <w:rPr>
          <w:color w:val="000012"/>
        </w:rPr>
        <w:t xml:space="preserve"> e</w:t>
      </w:r>
      <w:r>
        <w:rPr>
          <w:color w:val="00000B"/>
        </w:rPr>
        <w:t xml:space="preserve"> problem</w:t>
      </w:r>
      <w:r>
        <w:rPr>
          <w:color w:val="000009"/>
        </w:rPr>
        <w:t xml:space="preserve"> polli</w:t>
      </w:r>
      <w:r>
        <w:rPr>
          <w:color w:val="00001F"/>
        </w:rPr>
        <w:t xml:space="preserve"> biddut</w:t>
      </w:r>
      <w:r>
        <w:rPr>
          <w:color w:val="000003"/>
        </w:rPr>
        <w:t xml:space="preserve"> post</w:t>
      </w:r>
      <w:r>
        <w:rPr>
          <w:color w:val="000012"/>
        </w:rPr>
        <w:t xml:space="preserve"> paid</w:t>
      </w:r>
      <w:r>
        <w:rPr>
          <w:color w:val="0000C8"/>
        </w:rPr>
        <w:t xml:space="preserve"> bill</w:t>
      </w:r>
      <w:r>
        <w:br/>
      </w:r>
      <w:r>
        <w:rPr>
          <w:color w:val="000009"/>
        </w:rPr>
        <w:t xml:space="preserve"> বিলের</w:t>
      </w:r>
      <w:r>
        <w:rPr>
          <w:color w:val="000016"/>
        </w:rPr>
        <w:t xml:space="preserve"> তথ্য</w:t>
      </w:r>
      <w:r>
        <w:rPr>
          <w:color w:val="000014"/>
        </w:rPr>
        <w:t xml:space="preserve"> সঠিক</w:t>
      </w:r>
      <w:r>
        <w:rPr>
          <w:color w:val="000004"/>
        </w:rPr>
        <w:t xml:space="preserve"> নয়</w:t>
      </w:r>
      <w:r>
        <w:rPr>
          <w:color w:val="000009"/>
        </w:rPr>
        <w:t xml:space="preserve"> desco</w:t>
      </w:r>
      <w:r>
        <w:rPr>
          <w:color w:val="000015"/>
        </w:rPr>
        <w:t xml:space="preserve"> prepaid</w:t>
      </w:r>
      <w:r>
        <w:rPr>
          <w:color w:val="0000C8"/>
        </w:rPr>
        <w:t xml:space="preserve"> bill</w:t>
      </w:r>
      <w:r>
        <w:rPr>
          <w:color w:val="240000"/>
        </w:rPr>
        <w:t xml:space="preserve"> dite</w:t>
      </w:r>
      <w:r>
        <w:rPr>
          <w:color w:val="00000B"/>
        </w:rPr>
        <w:t xml:space="preserve"> parchi</w:t>
      </w:r>
      <w:r>
        <w:rPr>
          <w:color w:val="00004F"/>
        </w:rPr>
        <w:t xml:space="preserve"> na</w:t>
      </w:r>
      <w:r>
        <w:rPr>
          <w:color w:val="120000"/>
        </w:rPr>
        <w:t xml:space="preserve"> এই</w:t>
      </w:r>
      <w:r>
        <w:rPr>
          <w:color w:val="000000"/>
        </w:rPr>
        <w:t xml:space="preserve"> লেখাটা</w:t>
      </w:r>
      <w:r>
        <w:rPr>
          <w:color w:val="090000"/>
        </w:rPr>
        <w:t xml:space="preserve"> আসছে</w:t>
      </w:r>
      <w:r>
        <w:br/>
      </w:r>
      <w:r>
        <w:rPr>
          <w:color w:val="520000"/>
        </w:rPr>
        <w:t xml:space="preserve"> আমি</w:t>
      </w:r>
      <w:r>
        <w:rPr>
          <w:color w:val="00000F"/>
        </w:rPr>
        <w:t xml:space="preserve"> গত</w:t>
      </w:r>
      <w:r>
        <w:rPr>
          <w:color w:val="000005"/>
        </w:rPr>
        <w:t xml:space="preserve"> তারিখ</w:t>
      </w:r>
      <w:r>
        <w:rPr>
          <w:color w:val="000000"/>
        </w:rPr>
        <w:t xml:space="preserve"> সন্ধ্যা</w:t>
      </w:r>
      <w:r>
        <w:rPr>
          <w:color w:val="000000"/>
        </w:rPr>
        <w:t xml:space="preserve"> দিকে</w:t>
      </w:r>
      <w:r>
        <w:rPr>
          <w:color w:val="000000"/>
        </w:rPr>
        <w:t xml:space="preserve"> টাকার</w:t>
      </w:r>
      <w:r>
        <w:rPr>
          <w:color w:val="000007"/>
        </w:rPr>
        <w:t xml:space="preserve"> একটি</w:t>
      </w:r>
      <w:r>
        <w:rPr>
          <w:color w:val="000023"/>
        </w:rPr>
        <w:t xml:space="preserve"> পল্লী</w:t>
      </w:r>
      <w:r>
        <w:rPr>
          <w:color w:val="000078"/>
        </w:rPr>
        <w:t xml:space="preserve"> বিদ্যুৎ</w:t>
      </w:r>
      <w:r>
        <w:rPr>
          <w:color w:val="0000FF"/>
        </w:rPr>
        <w:t xml:space="preserve"> বিল</w:t>
      </w:r>
      <w:r>
        <w:rPr>
          <w:color w:val="000001"/>
        </w:rPr>
        <w:t xml:space="preserve"> প্রদান</w:t>
      </w:r>
      <w:r>
        <w:rPr>
          <w:color w:val="050000"/>
        </w:rPr>
        <w:t xml:space="preserve"> করি</w:t>
      </w:r>
      <w:r>
        <w:rPr>
          <w:color w:val="320000"/>
        </w:rPr>
        <w:t xml:space="preserve"> কিন্তু</w:t>
      </w:r>
      <w:r>
        <w:rPr>
          <w:color w:val="030000"/>
        </w:rPr>
        <w:t xml:space="preserve"> তা</w:t>
      </w:r>
      <w:r>
        <w:rPr>
          <w:color w:val="000000"/>
        </w:rPr>
        <w:t xml:space="preserve"> অসফল</w:t>
      </w:r>
      <w:r>
        <w:rPr>
          <w:color w:val="0D0000"/>
        </w:rPr>
        <w:t xml:space="preserve"> হয়</w:t>
      </w:r>
      <w:r>
        <w:rPr>
          <w:color w:val="320000"/>
        </w:rPr>
        <w:t xml:space="preserve"> কিন্তু</w:t>
      </w:r>
      <w:r>
        <w:rPr>
          <w:color w:val="000000"/>
        </w:rPr>
        <w:t xml:space="preserve"> তাও</w:t>
      </w:r>
      <w:r>
        <w:rPr>
          <w:color w:val="400000"/>
        </w:rPr>
        <w:t xml:space="preserve"> আমার</w:t>
      </w:r>
      <w:r>
        <w:rPr>
          <w:color w:val="000002"/>
        </w:rPr>
        <w:t xml:space="preserve"> ব্যালেন্স</w:t>
      </w:r>
      <w:r>
        <w:rPr>
          <w:color w:val="000039"/>
        </w:rPr>
        <w:t xml:space="preserve"> থেকে</w:t>
      </w:r>
      <w:r>
        <w:rPr>
          <w:color w:val="00002A"/>
        </w:rPr>
        <w:t xml:space="preserve"> টাকা</w:t>
      </w:r>
      <w:r>
        <w:rPr>
          <w:color w:val="000012"/>
        </w:rPr>
        <w:t xml:space="preserve"> কেটে</w:t>
      </w:r>
      <w:r>
        <w:rPr>
          <w:color w:val="000005"/>
        </w:rPr>
        <w:t xml:space="preserve"> নিছে</w:t>
      </w:r>
      <w:r>
        <w:rPr>
          <w:color w:val="320000"/>
        </w:rPr>
        <w:t xml:space="preserve"> কিন্তু</w:t>
      </w:r>
      <w:r>
        <w:rPr>
          <w:color w:val="000034"/>
        </w:rPr>
        <w:t xml:space="preserve"> কেন</w:t>
      </w:r>
      <w:r>
        <w:rPr>
          <w:color w:val="520000"/>
        </w:rPr>
        <w:t xml:space="preserve"> আমি</w:t>
      </w:r>
      <w:r>
        <w:rPr>
          <w:color w:val="00000A"/>
        </w:rPr>
        <w:t xml:space="preserve"> এখন</w:t>
      </w:r>
      <w:r>
        <w:rPr>
          <w:color w:val="120000"/>
        </w:rPr>
        <w:t xml:space="preserve"> কি</w:t>
      </w:r>
      <w:r>
        <w:rPr>
          <w:color w:val="000001"/>
        </w:rPr>
        <w:t xml:space="preserve"> করবো</w:t>
      </w:r>
      <w:r>
        <w:rPr>
          <w:color w:val="400000"/>
        </w:rPr>
        <w:t xml:space="preserve"> আমার</w:t>
      </w:r>
      <w:r>
        <w:rPr>
          <w:color w:val="00003D"/>
        </w:rPr>
        <w:t xml:space="preserve"> বিকাশ</w:t>
      </w:r>
      <w:r>
        <w:rPr>
          <w:color w:val="00000F"/>
        </w:rPr>
        <w:t xml:space="preserve"> একাউন্ট</w:t>
      </w:r>
      <w:r>
        <w:rPr>
          <w:color w:val="000008"/>
        </w:rPr>
        <w:t xml:space="preserve"> নাম্বার</w:t>
      </w:r>
      <w:r>
        <w:br/>
      </w:r>
      <w:r>
        <w:rPr>
          <w:color w:val="420000"/>
        </w:rPr>
        <w:t xml:space="preserve"> ami</w:t>
      </w:r>
      <w:r>
        <w:rPr>
          <w:color w:val="000054"/>
        </w:rPr>
        <w:t xml:space="preserve"> pay</w:t>
      </w:r>
      <w:r>
        <w:rPr>
          <w:color w:val="0000C8"/>
        </w:rPr>
        <w:t xml:space="preserve"> bill</w:t>
      </w:r>
      <w:r>
        <w:rPr>
          <w:color w:val="000017"/>
        </w:rPr>
        <w:t xml:space="preserve"> korte</w:t>
      </w:r>
      <w:r>
        <w:rPr>
          <w:color w:val="000001"/>
        </w:rPr>
        <w:t xml:space="preserve"> partesi</w:t>
      </w:r>
      <w:r>
        <w:rPr>
          <w:color w:val="000003"/>
        </w:rPr>
        <w:t xml:space="preserve"> nah</w:t>
      </w:r>
      <w:r>
        <w:rPr>
          <w:color w:val="000010"/>
        </w:rPr>
        <w:t xml:space="preserve"> kno</w:t>
      </w:r>
      <w:r>
        <w:br/>
      </w:r>
      <w:r>
        <w:rPr>
          <w:color w:val="240000"/>
        </w:rPr>
        <w:t xml:space="preserve"> i</w:t>
      </w:r>
      <w:r>
        <w:rPr>
          <w:color w:val="000003"/>
        </w:rPr>
        <w:t xml:space="preserve"> cannot</w:t>
      </w:r>
      <w:r>
        <w:rPr>
          <w:color w:val="000054"/>
        </w:rPr>
        <w:t xml:space="preserve"> pay</w:t>
      </w:r>
      <w:r>
        <w:rPr>
          <w:color w:val="000015"/>
        </w:rPr>
        <w:t xml:space="preserve"> prepaid</w:t>
      </w:r>
      <w:r>
        <w:rPr>
          <w:color w:val="00000D"/>
        </w:rPr>
        <w:t xml:space="preserve"> electricity</w:t>
      </w:r>
      <w:r>
        <w:rPr>
          <w:color w:val="0000C8"/>
        </w:rPr>
        <w:t xml:space="preserve"> bill</w:t>
      </w:r>
      <w:r>
        <w:br/>
      </w:r>
      <w:r>
        <w:rPr>
          <w:color w:val="0C0000"/>
        </w:rPr>
        <w:t xml:space="preserve"> amr</w:t>
      </w:r>
      <w:r>
        <w:rPr>
          <w:color w:val="000004"/>
        </w:rPr>
        <w:t xml:space="preserve"> bikash</w:t>
      </w:r>
      <w:r>
        <w:rPr>
          <w:color w:val="000017"/>
        </w:rPr>
        <w:t xml:space="preserve"> theke</w:t>
      </w:r>
      <w:r>
        <w:rPr>
          <w:color w:val="000001"/>
        </w:rPr>
        <w:t xml:space="preserve"> biddud</w:t>
      </w:r>
      <w:r>
        <w:rPr>
          <w:color w:val="000010"/>
        </w:rPr>
        <w:t xml:space="preserve"> bil</w:t>
      </w:r>
      <w:r>
        <w:rPr>
          <w:color w:val="240000"/>
        </w:rPr>
        <w:t xml:space="preserve"> dite</w:t>
      </w:r>
      <w:r>
        <w:rPr>
          <w:color w:val="000000"/>
        </w:rPr>
        <w:t xml:space="preserve"> par</w:t>
      </w:r>
      <w:r>
        <w:rPr>
          <w:color w:val="000000"/>
        </w:rPr>
        <w:t xml:space="preserve"> ci</w:t>
      </w:r>
      <w:r>
        <w:rPr>
          <w:color w:val="00004F"/>
        </w:rPr>
        <w:t xml:space="preserve"> na</w:t>
      </w:r>
      <w:r>
        <w:br/>
      </w:r>
      <w:r>
        <w:rPr>
          <w:color w:val="0000FF"/>
        </w:rPr>
        <w:t xml:space="preserve"> বিল</w:t>
      </w:r>
      <w:r>
        <w:rPr>
          <w:color w:val="4E0000"/>
        </w:rPr>
        <w:t xml:space="preserve"> দিতে</w:t>
      </w:r>
      <w:r>
        <w:rPr>
          <w:color w:val="00000C"/>
        </w:rPr>
        <w:t xml:space="preserve"> পারছিনা</w:t>
      </w:r>
      <w:r>
        <w:rPr>
          <w:color w:val="000000"/>
        </w:rPr>
        <w:t xml:space="preserve"> এমন</w:t>
      </w:r>
      <w:r>
        <w:rPr>
          <w:color w:val="000003"/>
        </w:rPr>
        <w:t xml:space="preserve"> দেখায়</w:t>
      </w:r>
      <w:r>
        <w:rPr>
          <w:color w:val="000034"/>
        </w:rPr>
        <w:t xml:space="preserve"> কেন</w:t>
      </w:r>
      <w:r>
        <w:br/>
      </w:r>
      <w:r>
        <w:rPr>
          <w:color w:val="00001F"/>
        </w:rPr>
        <w:t xml:space="preserve"> biddut</w:t>
      </w:r>
      <w:r>
        <w:rPr>
          <w:color w:val="0000C8"/>
        </w:rPr>
        <w:t xml:space="preserve"> bill</w:t>
      </w:r>
      <w:r>
        <w:rPr>
          <w:color w:val="090000"/>
        </w:rPr>
        <w:t xml:space="preserve"> ki</w:t>
      </w:r>
      <w:r>
        <w:rPr>
          <w:color w:val="00000B"/>
        </w:rPr>
        <w:t xml:space="preserve"> problem</w:t>
      </w:r>
      <w:r>
        <w:rPr>
          <w:color w:val="00000B"/>
        </w:rPr>
        <w:t xml:space="preserve"> bar</w:t>
      </w:r>
      <w:r>
        <w:rPr>
          <w:color w:val="00000B"/>
        </w:rPr>
        <w:t xml:space="preserve"> bar</w:t>
      </w:r>
      <w:r>
        <w:rPr>
          <w:color w:val="000001"/>
        </w:rPr>
        <w:t xml:space="preserve"> cancel</w:t>
      </w:r>
      <w:r>
        <w:rPr>
          <w:color w:val="000000"/>
        </w:rPr>
        <w:t xml:space="preserve"> dekasse</w:t>
      </w:r>
      <w:r>
        <w:br/>
      </w:r>
      <w:r>
        <w:rPr>
          <w:color w:val="000054"/>
        </w:rPr>
        <w:t xml:space="preserve"> pay</w:t>
      </w:r>
      <w:r>
        <w:rPr>
          <w:color w:val="0000C8"/>
        </w:rPr>
        <w:t xml:space="preserve"> bill</w:t>
      </w:r>
      <w:r>
        <w:rPr>
          <w:color w:val="000001"/>
        </w:rPr>
        <w:t xml:space="preserve"> option</w:t>
      </w:r>
      <w:r>
        <w:rPr>
          <w:color w:val="000000"/>
        </w:rPr>
        <w:t xml:space="preserve"> use</w:t>
      </w:r>
      <w:r>
        <w:rPr>
          <w:color w:val="010000"/>
        </w:rPr>
        <w:t xml:space="preserve"> korar</w:t>
      </w:r>
      <w:r>
        <w:rPr>
          <w:color w:val="040000"/>
        </w:rPr>
        <w:t xml:space="preserve"> por</w:t>
      </w:r>
      <w:r>
        <w:rPr>
          <w:color w:val="000016"/>
        </w:rPr>
        <w:t xml:space="preserve"> taka</w:t>
      </w:r>
      <w:r>
        <w:rPr>
          <w:color w:val="000000"/>
        </w:rPr>
        <w:t xml:space="preserve"> keteche</w:t>
      </w:r>
      <w:r>
        <w:rPr>
          <w:color w:val="2D0000"/>
        </w:rPr>
        <w:t xml:space="preserve"> but</w:t>
      </w:r>
      <w:r>
        <w:rPr>
          <w:color w:val="420000"/>
        </w:rPr>
        <w:t xml:space="preserve"> ami</w:t>
      </w:r>
      <w:r>
        <w:rPr>
          <w:color w:val="000000"/>
        </w:rPr>
        <w:t xml:space="preserve"> notification</w:t>
      </w:r>
      <w:r>
        <w:rPr>
          <w:color w:val="000000"/>
        </w:rPr>
        <w:t xml:space="preserve"> pelam</w:t>
      </w:r>
      <w:r>
        <w:rPr>
          <w:color w:val="000001"/>
        </w:rPr>
        <w:t xml:space="preserve"> bertho</w:t>
      </w:r>
      <w:r>
        <w:rPr>
          <w:color w:val="000000"/>
        </w:rPr>
        <w:t xml:space="preserve"> hoyeche</w:t>
      </w:r>
      <w:r>
        <w:rPr>
          <w:color w:val="000000"/>
        </w:rPr>
        <w:t xml:space="preserve"> process</w:t>
      </w:r>
      <w:r>
        <w:rPr>
          <w:color w:val="00000A"/>
        </w:rPr>
        <w:t xml:space="preserve"> ta</w:t>
      </w:r>
      <w:r>
        <w:rPr>
          <w:color w:val="000006"/>
        </w:rPr>
        <w:t xml:space="preserve"> ei</w:t>
      </w:r>
      <w:r>
        <w:rPr>
          <w:color w:val="000000"/>
        </w:rPr>
        <w:t xml:space="preserve"> obosthay</w:t>
      </w:r>
      <w:r>
        <w:rPr>
          <w:color w:val="090000"/>
        </w:rPr>
        <w:t xml:space="preserve"> ki</w:t>
      </w:r>
      <w:r>
        <w:rPr>
          <w:color w:val="000017"/>
        </w:rPr>
        <w:t xml:space="preserve"> korte</w:t>
      </w:r>
      <w:r>
        <w:rPr>
          <w:color w:val="000002"/>
        </w:rPr>
        <w:t xml:space="preserve"> pari</w:t>
      </w:r>
      <w:r>
        <w:br/>
      </w:r>
      <w:r>
        <w:rPr>
          <w:color w:val="420000"/>
        </w:rPr>
        <w:t xml:space="preserve"> ami</w:t>
      </w:r>
      <w:r>
        <w:rPr>
          <w:color w:val="050000"/>
        </w:rPr>
        <w:t xml:space="preserve"> goto</w:t>
      </w:r>
      <w:r>
        <w:rPr>
          <w:color w:val="000004"/>
        </w:rPr>
        <w:t xml:space="preserve"> maser</w:t>
      </w:r>
      <w:r>
        <w:rPr>
          <w:color w:val="000010"/>
        </w:rPr>
        <w:t xml:space="preserve"> bil</w:t>
      </w:r>
      <w:r>
        <w:rPr>
          <w:color w:val="000001"/>
        </w:rPr>
        <w:t xml:space="preserve"> diyechi</w:t>
      </w:r>
      <w:r>
        <w:rPr>
          <w:color w:val="0F0000"/>
        </w:rPr>
        <w:t xml:space="preserve"> kintu</w:t>
      </w:r>
      <w:r>
        <w:rPr>
          <w:color w:val="000001"/>
        </w:rPr>
        <w:t xml:space="preserve"> ti</w:t>
      </w:r>
      <w:r>
        <w:rPr>
          <w:color w:val="000010"/>
        </w:rPr>
        <w:t xml:space="preserve"> bil</w:t>
      </w:r>
      <w:r>
        <w:rPr>
          <w:color w:val="000001"/>
        </w:rPr>
        <w:t xml:space="preserve"> baki</w:t>
      </w:r>
      <w:r>
        <w:rPr>
          <w:color w:val="000000"/>
        </w:rPr>
        <w:t xml:space="preserve"> ache</w:t>
      </w:r>
      <w:r>
        <w:rPr>
          <w:color w:val="000000"/>
        </w:rPr>
        <w:t xml:space="preserve"> bolche</w:t>
      </w:r>
      <w:r>
        <w:rPr>
          <w:color w:val="050000"/>
        </w:rPr>
        <w:t xml:space="preserve"> kano</w:t>
      </w:r>
      <w:r>
        <w:br/>
      </w:r>
      <w:r>
        <w:rPr>
          <w:color w:val="520000"/>
        </w:rPr>
        <w:t xml:space="preserve"> আমি</w:t>
      </w:r>
      <w:r>
        <w:rPr>
          <w:color w:val="400000"/>
        </w:rPr>
        <w:t xml:space="preserve"> আমার</w:t>
      </w:r>
      <w:r>
        <w:rPr>
          <w:color w:val="000001"/>
        </w:rPr>
        <w:t xml:space="preserve"> আইডি</w:t>
      </w:r>
      <w:r>
        <w:rPr>
          <w:color w:val="000039"/>
        </w:rPr>
        <w:t xml:space="preserve"> থেকে</w:t>
      </w:r>
      <w:r>
        <w:rPr>
          <w:color w:val="0000FF"/>
        </w:rPr>
        <w:t xml:space="preserve"> বিল</w:t>
      </w:r>
      <w:r>
        <w:rPr>
          <w:color w:val="000026"/>
        </w:rPr>
        <w:t xml:space="preserve"> পে</w:t>
      </w:r>
      <w:r>
        <w:rPr>
          <w:color w:val="1F0000"/>
        </w:rPr>
        <w:t xml:space="preserve"> করতে</w:t>
      </w:r>
      <w:r>
        <w:rPr>
          <w:color w:val="00000C"/>
        </w:rPr>
        <w:t xml:space="preserve"> পারছিনা</w:t>
      </w:r>
      <w:r>
        <w:br/>
      </w:r>
      <w:r>
        <w:rPr>
          <w:color w:val="000000"/>
        </w:rPr>
        <w:t xml:space="preserve"> hlw</w:t>
      </w:r>
      <w:r>
        <w:rPr>
          <w:color w:val="010000"/>
        </w:rPr>
        <w:t xml:space="preserve"> kal</w:t>
      </w:r>
      <w:r>
        <w:rPr>
          <w:color w:val="000000"/>
        </w:rPr>
        <w:t xml:space="preserve"> k</w:t>
      </w:r>
      <w:r>
        <w:rPr>
          <w:color w:val="420000"/>
        </w:rPr>
        <w:t xml:space="preserve"> ami</w:t>
      </w:r>
      <w:r>
        <w:rPr>
          <w:color w:val="000006"/>
        </w:rPr>
        <w:t xml:space="preserve"> bidut</w:t>
      </w:r>
      <w:r>
        <w:rPr>
          <w:color w:val="0000C8"/>
        </w:rPr>
        <w:t xml:space="preserve"> bill</w:t>
      </w:r>
      <w:r>
        <w:rPr>
          <w:color w:val="000001"/>
        </w:rPr>
        <w:t xml:space="preserve"> dilam</w:t>
      </w:r>
      <w:r>
        <w:rPr>
          <w:color w:val="000000"/>
        </w:rPr>
        <w:t xml:space="preserve"> bt</w:t>
      </w:r>
      <w:r>
        <w:rPr>
          <w:color w:val="000002"/>
        </w:rPr>
        <w:t xml:space="preserve"> fail</w:t>
      </w:r>
      <w:r>
        <w:rPr>
          <w:color w:val="000000"/>
        </w:rPr>
        <w:t xml:space="preserve"> hoicha</w:t>
      </w:r>
      <w:r>
        <w:rPr>
          <w:color w:val="000000"/>
        </w:rPr>
        <w:t xml:space="preserve"> bt</w:t>
      </w:r>
      <w:r>
        <w:rPr>
          <w:color w:val="000015"/>
        </w:rPr>
        <w:t xml:space="preserve"> tk</w:t>
      </w:r>
      <w:r>
        <w:rPr>
          <w:color w:val="000010"/>
        </w:rPr>
        <w:t xml:space="preserve"> kno</w:t>
      </w:r>
      <w:r>
        <w:rPr>
          <w:color w:val="000000"/>
        </w:rPr>
        <w:t xml:space="preserve"> farot</w:t>
      </w:r>
      <w:r>
        <w:rPr>
          <w:color w:val="000000"/>
        </w:rPr>
        <w:t xml:space="preserve"> dai</w:t>
      </w:r>
      <w:r>
        <w:rPr>
          <w:color w:val="00004F"/>
        </w:rPr>
        <w:t xml:space="preserve"> na</w:t>
      </w:r>
      <w:r>
        <w:br/>
      </w:r>
      <w:r>
        <w:rPr>
          <w:color w:val="160000"/>
        </w:rPr>
        <w:t xml:space="preserve"> amar</w:t>
      </w:r>
      <w:r>
        <w:rPr>
          <w:color w:val="000002"/>
        </w:rPr>
        <w:t xml:space="preserve"> biddot</w:t>
      </w:r>
      <w:r>
        <w:rPr>
          <w:color w:val="0000C8"/>
        </w:rPr>
        <w:t xml:space="preserve"> bill</w:t>
      </w:r>
      <w:r>
        <w:rPr>
          <w:color w:val="000000"/>
        </w:rPr>
        <w:t xml:space="preserve"> disie</w:t>
      </w:r>
      <w:r>
        <w:rPr>
          <w:color w:val="000000"/>
        </w:rPr>
        <w:t xml:space="preserve"> kito</w:t>
      </w:r>
      <w:r>
        <w:rPr>
          <w:color w:val="000016"/>
        </w:rPr>
        <w:t xml:space="preserve"> taka</w:t>
      </w:r>
      <w:r>
        <w:rPr>
          <w:color w:val="090000"/>
        </w:rPr>
        <w:t xml:space="preserve"> kete</w:t>
      </w:r>
      <w:r>
        <w:rPr>
          <w:color w:val="000000"/>
        </w:rPr>
        <w:t xml:space="preserve"> gese</w:t>
      </w:r>
      <w:r>
        <w:rPr>
          <w:color w:val="0000C8"/>
        </w:rPr>
        <w:t xml:space="preserve"> bill</w:t>
      </w:r>
      <w:r>
        <w:rPr>
          <w:color w:val="000054"/>
        </w:rPr>
        <w:t xml:space="preserve"> pay</w:t>
      </w:r>
      <w:r>
        <w:rPr>
          <w:color w:val="000000"/>
        </w:rPr>
        <w:t xml:space="preserve"> hoinai</w:t>
      </w:r>
      <w:r>
        <w:rPr>
          <w:color w:val="00000B"/>
        </w:rPr>
        <w:t xml:space="preserve"> bar</w:t>
      </w:r>
      <w:r>
        <w:br/>
      </w:r>
      <w:r>
        <w:rPr>
          <w:color w:val="020000"/>
        </w:rPr>
        <w:t xml:space="preserve"> কিছু</w:t>
      </w:r>
      <w:r>
        <w:rPr>
          <w:color w:val="000000"/>
        </w:rPr>
        <w:t xml:space="preserve"> ক্ষন</w:t>
      </w:r>
      <w:r>
        <w:rPr>
          <w:color w:val="060000"/>
        </w:rPr>
        <w:t xml:space="preserve"> আগে</w:t>
      </w:r>
      <w:r>
        <w:rPr>
          <w:color w:val="00000B"/>
        </w:rPr>
        <w:t xml:space="preserve"> একটা</w:t>
      </w:r>
      <w:r>
        <w:rPr>
          <w:color w:val="0000FF"/>
        </w:rPr>
        <w:t xml:space="preserve"> বিল</w:t>
      </w:r>
      <w:r>
        <w:rPr>
          <w:color w:val="000003"/>
        </w:rPr>
        <w:t xml:space="preserve"> দিলাম</w:t>
      </w:r>
      <w:r>
        <w:rPr>
          <w:color w:val="00002A"/>
        </w:rPr>
        <w:t xml:space="preserve"> টাকা</w:t>
      </w:r>
      <w:r>
        <w:rPr>
          <w:color w:val="000012"/>
        </w:rPr>
        <w:t xml:space="preserve"> কেটে</w:t>
      </w:r>
      <w:r>
        <w:rPr>
          <w:color w:val="000001"/>
        </w:rPr>
        <w:t xml:space="preserve"> নেওয়া</w:t>
      </w:r>
      <w:r>
        <w:rPr>
          <w:color w:val="020000"/>
        </w:rPr>
        <w:t xml:space="preserve"> হয়েছে</w:t>
      </w:r>
      <w:r>
        <w:rPr>
          <w:color w:val="320000"/>
        </w:rPr>
        <w:t xml:space="preserve"> কিন্তু</w:t>
      </w:r>
      <w:r>
        <w:rPr>
          <w:color w:val="0000FF"/>
        </w:rPr>
        <w:t xml:space="preserve"> বিল</w:t>
      </w:r>
      <w:r>
        <w:rPr>
          <w:color w:val="000009"/>
        </w:rPr>
        <w:t xml:space="preserve"> পেইড</w:t>
      </w:r>
      <w:r>
        <w:rPr>
          <w:color w:val="000001"/>
        </w:rPr>
        <w:t xml:space="preserve"> হয়নি</w:t>
      </w:r>
      <w:r>
        <w:br/>
      </w:r>
      <w:r>
        <w:rPr>
          <w:color w:val="040000"/>
        </w:rPr>
        <w:t xml:space="preserve"> vai</w:t>
      </w:r>
      <w:r>
        <w:rPr>
          <w:color w:val="420000"/>
        </w:rPr>
        <w:t xml:space="preserve"> ami</w:t>
      </w:r>
      <w:r>
        <w:rPr>
          <w:color w:val="00001F"/>
        </w:rPr>
        <w:t xml:space="preserve"> biddut</w:t>
      </w:r>
      <w:r>
        <w:rPr>
          <w:color w:val="000010"/>
        </w:rPr>
        <w:t xml:space="preserve"> bil</w:t>
      </w:r>
      <w:r>
        <w:rPr>
          <w:color w:val="240000"/>
        </w:rPr>
        <w:t xml:space="preserve"> dite</w:t>
      </w:r>
      <w:r>
        <w:rPr>
          <w:color w:val="000002"/>
        </w:rPr>
        <w:t xml:space="preserve"> parcina</w:t>
      </w:r>
      <w:r>
        <w:rPr>
          <w:color w:val="010000"/>
        </w:rPr>
        <w:t xml:space="preserve"> kn</w:t>
      </w:r>
      <w:r>
        <w:br/>
      </w:r>
      <w:r>
        <w:rPr>
          <w:color w:val="050000"/>
        </w:rPr>
        <w:t xml:space="preserve"> ভাই</w:t>
      </w:r>
      <w:r>
        <w:rPr>
          <w:color w:val="520000"/>
        </w:rPr>
        <w:t xml:space="preserve"> আমি</w:t>
      </w:r>
      <w:r>
        <w:rPr>
          <w:color w:val="400000"/>
        </w:rPr>
        <w:t xml:space="preserve"> আমার</w:t>
      </w:r>
      <w:r>
        <w:rPr>
          <w:color w:val="00003D"/>
        </w:rPr>
        <w:t xml:space="preserve"> বিকাশ</w:t>
      </w:r>
      <w:r>
        <w:rPr>
          <w:color w:val="000039"/>
        </w:rPr>
        <w:t xml:space="preserve"> থেকে</w:t>
      </w:r>
      <w:r>
        <w:rPr>
          <w:color w:val="000078"/>
        </w:rPr>
        <w:t xml:space="preserve"> বিদ্যুৎ</w:t>
      </w:r>
      <w:r>
        <w:rPr>
          <w:color w:val="0000FF"/>
        </w:rPr>
        <w:t xml:space="preserve"> বিল</w:t>
      </w:r>
      <w:r>
        <w:rPr>
          <w:color w:val="0A0000"/>
        </w:rPr>
        <w:t xml:space="preserve"> দিয়েছি</w:t>
      </w:r>
      <w:r>
        <w:rPr>
          <w:color w:val="400000"/>
        </w:rPr>
        <w:t xml:space="preserve"> আমার</w:t>
      </w:r>
      <w:r>
        <w:rPr>
          <w:color w:val="000002"/>
        </w:rPr>
        <w:t xml:space="preserve"> ব্যালেন্স</w:t>
      </w:r>
      <w:r>
        <w:rPr>
          <w:color w:val="000039"/>
        </w:rPr>
        <w:t xml:space="preserve"> থেকে</w:t>
      </w:r>
      <w:r>
        <w:rPr>
          <w:color w:val="00002A"/>
        </w:rPr>
        <w:t xml:space="preserve"> টাকা</w:t>
      </w:r>
      <w:r>
        <w:rPr>
          <w:color w:val="000005"/>
        </w:rPr>
        <w:t xml:space="preserve"> টা</w:t>
      </w:r>
      <w:r>
        <w:rPr>
          <w:color w:val="000012"/>
        </w:rPr>
        <w:t xml:space="preserve"> কেটে</w:t>
      </w:r>
      <w:r>
        <w:rPr>
          <w:color w:val="000003"/>
        </w:rPr>
        <w:t xml:space="preserve"> নেওয়া</w:t>
      </w:r>
      <w:r>
        <w:rPr>
          <w:color w:val="000000"/>
        </w:rPr>
        <w:t xml:space="preserve"> হইছে</w:t>
      </w:r>
      <w:r>
        <w:rPr>
          <w:color w:val="320000"/>
        </w:rPr>
        <w:t xml:space="preserve"> কিন্তু</w:t>
      </w:r>
      <w:r>
        <w:rPr>
          <w:color w:val="0000FF"/>
        </w:rPr>
        <w:t xml:space="preserve"> বিল</w:t>
      </w:r>
      <w:r>
        <w:rPr>
          <w:color w:val="000005"/>
        </w:rPr>
        <w:t xml:space="preserve"> টা</w:t>
      </w:r>
      <w:r>
        <w:rPr>
          <w:color w:val="000000"/>
        </w:rPr>
        <w:t xml:space="preserve"> আনপেইড</w:t>
      </w:r>
      <w:r>
        <w:rPr>
          <w:color w:val="000012"/>
        </w:rPr>
        <w:t xml:space="preserve"> দেখাচ্ছে</w:t>
      </w:r>
      <w:r>
        <w:br/>
      </w:r>
      <w:r>
        <w:rPr>
          <w:color w:val="400000"/>
        </w:rPr>
        <w:t xml:space="preserve"> আমার</w:t>
      </w:r>
      <w:r>
        <w:rPr>
          <w:color w:val="00000D"/>
        </w:rPr>
        <w:t xml:space="preserve"> বিকাশে</w:t>
      </w:r>
      <w:r>
        <w:rPr>
          <w:color w:val="000078"/>
        </w:rPr>
        <w:t xml:space="preserve"> বিদ্যুৎ</w:t>
      </w:r>
      <w:r>
        <w:rPr>
          <w:color w:val="0000FF"/>
        </w:rPr>
        <w:t xml:space="preserve"> বিল</w:t>
      </w:r>
      <w:r>
        <w:rPr>
          <w:color w:val="000026"/>
        </w:rPr>
        <w:t xml:space="preserve"> পে</w:t>
      </w:r>
      <w:r>
        <w:rPr>
          <w:color w:val="00001B"/>
        </w:rPr>
        <w:t xml:space="preserve"> হচ্ছে</w:t>
      </w:r>
      <w:r>
        <w:rPr>
          <w:color w:val="000076"/>
        </w:rPr>
        <w:t xml:space="preserve"> না</w:t>
      </w:r>
      <w:r>
        <w:rPr>
          <w:color w:val="000000"/>
        </w:rPr>
        <w:t xml:space="preserve"> সবকিছু</w:t>
      </w:r>
      <w:r>
        <w:rPr>
          <w:color w:val="000014"/>
        </w:rPr>
        <w:t xml:space="preserve"> সঠিক</w:t>
      </w:r>
      <w:r>
        <w:rPr>
          <w:color w:val="030000"/>
        </w:rPr>
        <w:t xml:space="preserve"> দেওয়ার</w:t>
      </w:r>
      <w:r>
        <w:rPr>
          <w:color w:val="020000"/>
        </w:rPr>
        <w:t xml:space="preserve"> পর</w:t>
      </w:r>
      <w:r>
        <w:rPr>
          <w:color w:val="060000"/>
        </w:rPr>
        <w:t xml:space="preserve"> ও</w:t>
      </w:r>
      <w:r>
        <w:rPr>
          <w:color w:val="000007"/>
        </w:rPr>
        <w:t xml:space="preserve"> ভুল</w:t>
      </w:r>
      <w:r>
        <w:rPr>
          <w:color w:val="020000"/>
        </w:rPr>
        <w:t xml:space="preserve"> বলে</w:t>
      </w:r>
      <w:r>
        <w:rPr>
          <w:color w:val="020000"/>
        </w:rPr>
        <w:t xml:space="preserve"> প্লিজ</w:t>
      </w:r>
      <w:r>
        <w:rPr>
          <w:color w:val="020000"/>
        </w:rPr>
        <w:t xml:space="preserve"> এটা</w:t>
      </w:r>
      <w:r>
        <w:rPr>
          <w:color w:val="000003"/>
        </w:rPr>
        <w:t xml:space="preserve"> সমাধান</w:t>
      </w:r>
      <w:r>
        <w:rPr>
          <w:color w:val="000000"/>
        </w:rPr>
        <w:t xml:space="preserve"> করুন</w:t>
      </w:r>
      <w:r>
        <w:br/>
      </w:r>
      <w:r>
        <w:rPr>
          <w:color w:val="520000"/>
        </w:rPr>
        <w:t xml:space="preserve"> আমি</w:t>
      </w:r>
      <w:r>
        <w:rPr>
          <w:color w:val="00003D"/>
        </w:rPr>
        <w:t xml:space="preserve"> বিকাশ</w:t>
      </w:r>
      <w:r>
        <w:rPr>
          <w:color w:val="000039"/>
        </w:rPr>
        <w:t xml:space="preserve"> থেকে</w:t>
      </w:r>
      <w:r>
        <w:rPr>
          <w:color w:val="000000"/>
        </w:rPr>
        <w:t xml:space="preserve"> পে-বিল</w:t>
      </w:r>
      <w:r>
        <w:rPr>
          <w:color w:val="080000"/>
        </w:rPr>
        <w:t xml:space="preserve"> করেছি</w:t>
      </w:r>
      <w:r>
        <w:rPr>
          <w:color w:val="400000"/>
        </w:rPr>
        <w:t xml:space="preserve"> আমার</w:t>
      </w:r>
      <w:r>
        <w:rPr>
          <w:color w:val="00002A"/>
        </w:rPr>
        <w:t xml:space="preserve"> টাকা</w:t>
      </w:r>
      <w:r>
        <w:rPr>
          <w:color w:val="000012"/>
        </w:rPr>
        <w:t xml:space="preserve"> কেটে</w:t>
      </w:r>
      <w:r>
        <w:rPr>
          <w:color w:val="010000"/>
        </w:rPr>
        <w:t xml:space="preserve"> নিয়ে</w:t>
      </w:r>
      <w:r>
        <w:rPr>
          <w:color w:val="000001"/>
        </w:rPr>
        <w:t xml:space="preserve"> গেছে</w:t>
      </w:r>
      <w:r>
        <w:rPr>
          <w:color w:val="320000"/>
        </w:rPr>
        <w:t xml:space="preserve"> কিন্তু</w:t>
      </w:r>
      <w:r>
        <w:rPr>
          <w:color w:val="000000"/>
        </w:rPr>
        <w:t xml:space="preserve"> পে-বিল</w:t>
      </w:r>
      <w:r>
        <w:rPr>
          <w:color w:val="000000"/>
        </w:rPr>
        <w:t xml:space="preserve"> ফেইল</w:t>
      </w:r>
      <w:r>
        <w:rPr>
          <w:color w:val="00000C"/>
        </w:rPr>
        <w:t xml:space="preserve"> হয়েছে</w:t>
      </w:r>
      <w:r>
        <w:br/>
      </w:r>
      <w:r>
        <w:rPr>
          <w:color w:val="020000"/>
        </w:rPr>
        <w:t xml:space="preserve"> আজ</w:t>
      </w:r>
      <w:r>
        <w:rPr>
          <w:color w:val="000000"/>
        </w:rPr>
        <w:t xml:space="preserve"> সকালে</w:t>
      </w:r>
      <w:r>
        <w:rPr>
          <w:color w:val="520000"/>
        </w:rPr>
        <w:t xml:space="preserve"> আমি</w:t>
      </w:r>
      <w:r>
        <w:rPr>
          <w:color w:val="00000B"/>
        </w:rPr>
        <w:t xml:space="preserve"> একটা</w:t>
      </w:r>
      <w:r>
        <w:rPr>
          <w:color w:val="000001"/>
        </w:rPr>
        <w:t xml:space="preserve"> পেবিল</w:t>
      </w:r>
      <w:r>
        <w:rPr>
          <w:color w:val="080000"/>
        </w:rPr>
        <w:t xml:space="preserve"> করেছি</w:t>
      </w:r>
      <w:r>
        <w:rPr>
          <w:color w:val="000000"/>
        </w:rPr>
        <w:t xml:space="preserve"> টাক</w:t>
      </w:r>
      <w:r>
        <w:rPr>
          <w:color w:val="000002"/>
        </w:rPr>
        <w:t xml:space="preserve"> অ্যাকাউন্ট</w:t>
      </w:r>
      <w:r>
        <w:rPr>
          <w:color w:val="000039"/>
        </w:rPr>
        <w:t xml:space="preserve"> থেকে</w:t>
      </w:r>
      <w:r>
        <w:rPr>
          <w:color w:val="00002A"/>
        </w:rPr>
        <w:t xml:space="preserve"> টাকা</w:t>
      </w:r>
      <w:r>
        <w:rPr>
          <w:color w:val="000012"/>
        </w:rPr>
        <w:t xml:space="preserve"> কেটে</w:t>
      </w:r>
      <w:r>
        <w:rPr>
          <w:color w:val="000001"/>
        </w:rPr>
        <w:t xml:space="preserve"> নেওয়া</w:t>
      </w:r>
      <w:r>
        <w:rPr>
          <w:color w:val="020000"/>
        </w:rPr>
        <w:t xml:space="preserve"> হয়েছে</w:t>
      </w:r>
      <w:r>
        <w:br/>
      </w:r>
      <w:r>
        <w:rPr>
          <w:color w:val="000000"/>
        </w:rPr>
        <w:t xml:space="preserve"> ওয়ালাইকুম</w:t>
      </w:r>
      <w:r>
        <w:rPr>
          <w:color w:val="000000"/>
        </w:rPr>
        <w:t xml:space="preserve"> সালাম</w:t>
      </w:r>
      <w:r>
        <w:rPr>
          <w:color w:val="000078"/>
        </w:rPr>
        <w:t xml:space="preserve"> বিদ্যুৎ</w:t>
      </w:r>
      <w:r>
        <w:rPr>
          <w:color w:val="0000FF"/>
        </w:rPr>
        <w:t xml:space="preserve"> বিল</w:t>
      </w:r>
      <w:r>
        <w:rPr>
          <w:color w:val="000009"/>
        </w:rPr>
        <w:t xml:space="preserve"> পেইড</w:t>
      </w:r>
      <w:r>
        <w:rPr>
          <w:color w:val="00000A"/>
        </w:rPr>
        <w:t xml:space="preserve"> হয়নি</w:t>
      </w:r>
      <w:r>
        <w:rPr>
          <w:color w:val="00002A"/>
        </w:rPr>
        <w:t xml:space="preserve"> টাকা</w:t>
      </w:r>
      <w:r>
        <w:rPr>
          <w:color w:val="000001"/>
        </w:rPr>
        <w:t xml:space="preserve"> কাটা</w:t>
      </w:r>
      <w:r>
        <w:rPr>
          <w:color w:val="00000C"/>
        </w:rPr>
        <w:t xml:space="preserve"> হয়েছে</w:t>
      </w:r>
      <w:r>
        <w:rPr>
          <w:color w:val="00002A"/>
        </w:rPr>
        <w:t xml:space="preserve"> টাকা</w:t>
      </w:r>
      <w:r>
        <w:br/>
      </w:r>
      <w:r>
        <w:rPr>
          <w:color w:val="420000"/>
        </w:rPr>
        <w:t xml:space="preserve"> ami</w:t>
      </w:r>
      <w:r>
        <w:rPr>
          <w:color w:val="000054"/>
        </w:rPr>
        <w:t xml:space="preserve"> pay</w:t>
      </w:r>
      <w:r>
        <w:rPr>
          <w:color w:val="0000C8"/>
        </w:rPr>
        <w:t xml:space="preserve"> bill</w:t>
      </w:r>
      <w:r>
        <w:rPr>
          <w:color w:val="020000"/>
        </w:rPr>
        <w:t xml:space="preserve"> korchi</w:t>
      </w:r>
      <w:r>
        <w:rPr>
          <w:color w:val="000015"/>
        </w:rPr>
        <w:t xml:space="preserve"> tk</w:t>
      </w:r>
      <w:r>
        <w:rPr>
          <w:color w:val="000015"/>
        </w:rPr>
        <w:t xml:space="preserve"> tk</w:t>
      </w:r>
      <w:r>
        <w:rPr>
          <w:color w:val="090000"/>
        </w:rPr>
        <w:t xml:space="preserve"> kete</w:t>
      </w:r>
      <w:r>
        <w:rPr>
          <w:color w:val="000001"/>
        </w:rPr>
        <w:t xml:space="preserve"> nilo</w:t>
      </w:r>
      <w:r>
        <w:rPr>
          <w:color w:val="2D0000"/>
        </w:rPr>
        <w:t xml:space="preserve"> but</w:t>
      </w:r>
      <w:r>
        <w:rPr>
          <w:color w:val="0000C8"/>
        </w:rPr>
        <w:t xml:space="preserve"> bill</w:t>
      </w:r>
      <w:r>
        <w:rPr>
          <w:color w:val="000009"/>
        </w:rPr>
        <w:t xml:space="preserve"> failed</w:t>
      </w:r>
      <w:r>
        <w:rPr>
          <w:color w:val="000000"/>
        </w:rPr>
        <w:t xml:space="preserve"> ashlo</w:t>
      </w:r>
      <w:r>
        <w:rPr>
          <w:color w:val="000010"/>
        </w:rPr>
        <w:t xml:space="preserve"> kno</w:t>
      </w:r>
      <w:r>
        <w:br/>
      </w:r>
      <w:r>
        <w:rPr>
          <w:color w:val="160000"/>
        </w:rPr>
        <w:t xml:space="preserve"> amar</w:t>
      </w:r>
      <w:r>
        <w:rPr>
          <w:color w:val="0000C8"/>
        </w:rPr>
        <w:t xml:space="preserve"> bill</w:t>
      </w:r>
      <w:r>
        <w:rPr>
          <w:color w:val="000054"/>
        </w:rPr>
        <w:t xml:space="preserve"> pay</w:t>
      </w:r>
      <w:r>
        <w:rPr>
          <w:color w:val="000017"/>
        </w:rPr>
        <w:t xml:space="preserve"> korte</w:t>
      </w:r>
      <w:r>
        <w:rPr>
          <w:color w:val="000001"/>
        </w:rPr>
        <w:t xml:space="preserve"> giye</w:t>
      </w:r>
      <w:r>
        <w:rPr>
          <w:color w:val="000016"/>
        </w:rPr>
        <w:t xml:space="preserve"> taka</w:t>
      </w:r>
      <w:r>
        <w:rPr>
          <w:color w:val="090000"/>
        </w:rPr>
        <w:t xml:space="preserve"> kete</w:t>
      </w:r>
      <w:r>
        <w:rPr>
          <w:color w:val="000001"/>
        </w:rPr>
        <w:t xml:space="preserve"> nilo</w:t>
      </w:r>
      <w:r>
        <w:rPr>
          <w:color w:val="2D0000"/>
        </w:rPr>
        <w:t xml:space="preserve"> but</w:t>
      </w:r>
      <w:r>
        <w:rPr>
          <w:color w:val="0000C8"/>
        </w:rPr>
        <w:t xml:space="preserve"> bill</w:t>
      </w:r>
      <w:r>
        <w:rPr>
          <w:color w:val="000004"/>
        </w:rPr>
        <w:t xml:space="preserve"> request</w:t>
      </w:r>
      <w:r>
        <w:rPr>
          <w:color w:val="000009"/>
        </w:rPr>
        <w:t xml:space="preserve"> failed</w:t>
      </w:r>
      <w:r>
        <w:rPr>
          <w:color w:val="000002"/>
        </w:rPr>
        <w:t xml:space="preserve"> hoise</w:t>
      </w:r>
      <w:r>
        <w:br/>
      </w:r>
      <w:r>
        <w:rPr>
          <w:color w:val="420000"/>
        </w:rPr>
        <w:t xml:space="preserve"> ami</w:t>
      </w:r>
      <w:r>
        <w:rPr>
          <w:color w:val="000002"/>
        </w:rPr>
        <w:t xml:space="preserve"> din</w:t>
      </w:r>
      <w:r>
        <w:rPr>
          <w:color w:val="020000"/>
        </w:rPr>
        <w:t xml:space="preserve"> age</w:t>
      </w:r>
      <w:r>
        <w:rPr>
          <w:color w:val="000054"/>
        </w:rPr>
        <w:t xml:space="preserve"> pay</w:t>
      </w:r>
      <w:r>
        <w:rPr>
          <w:color w:val="0000C8"/>
        </w:rPr>
        <w:t xml:space="preserve"> bill</w:t>
      </w:r>
      <w:r>
        <w:rPr>
          <w:color w:val="000000"/>
        </w:rPr>
        <w:t xml:space="preserve"> korcilam</w:t>
      </w:r>
      <w:r>
        <w:rPr>
          <w:color w:val="000001"/>
        </w:rPr>
        <w:t xml:space="preserve"> seta</w:t>
      </w:r>
      <w:r>
        <w:rPr>
          <w:color w:val="000000"/>
        </w:rPr>
        <w:t xml:space="preserve"> sompurno</w:t>
      </w:r>
      <w:r>
        <w:rPr>
          <w:color w:val="000002"/>
        </w:rPr>
        <w:t xml:space="preserve"> hoyni</w:t>
      </w:r>
      <w:r>
        <w:rPr>
          <w:color w:val="0C0000"/>
        </w:rPr>
        <w:t xml:space="preserve"> amr</w:t>
      </w:r>
      <w:r>
        <w:rPr>
          <w:color w:val="000016"/>
        </w:rPr>
        <w:t xml:space="preserve"> taka</w:t>
      </w:r>
      <w:r>
        <w:rPr>
          <w:color w:val="090000"/>
        </w:rPr>
        <w:t xml:space="preserve"> kete</w:t>
      </w:r>
      <w:r>
        <w:rPr>
          <w:color w:val="000000"/>
        </w:rPr>
        <w:t xml:space="preserve"> niyeche</w:t>
      </w:r>
      <w:r>
        <w:br/>
      </w:r>
      <w:r>
        <w:rPr>
          <w:color w:val="000078"/>
        </w:rPr>
        <w:t xml:space="preserve"> বিদ্যুৎ</w:t>
      </w:r>
      <w:r>
        <w:rPr>
          <w:color w:val="0000FF"/>
        </w:rPr>
        <w:t xml:space="preserve"> বিল</w:t>
      </w:r>
      <w:r>
        <w:rPr>
          <w:color w:val="000000"/>
        </w:rPr>
        <w:t xml:space="preserve"> পেড</w:t>
      </w:r>
      <w:r>
        <w:rPr>
          <w:color w:val="00000A"/>
        </w:rPr>
        <w:t xml:space="preserve"> হয়নি</w:t>
      </w:r>
      <w:r>
        <w:rPr>
          <w:color w:val="040000"/>
        </w:rPr>
        <w:t xml:space="preserve"> তো</w:t>
      </w:r>
      <w:r>
        <w:rPr>
          <w:color w:val="00002A"/>
        </w:rPr>
        <w:t xml:space="preserve"> টাকা</w:t>
      </w:r>
      <w:r>
        <w:rPr>
          <w:color w:val="000001"/>
        </w:rPr>
        <w:t xml:space="preserve"> কেটেছে</w:t>
      </w:r>
      <w:r>
        <w:rPr>
          <w:color w:val="020000"/>
        </w:rPr>
        <w:t xml:space="preserve"> দুই</w:t>
      </w:r>
      <w:r>
        <w:rPr>
          <w:color w:val="00000A"/>
        </w:rPr>
        <w:t xml:space="preserve"> বার</w:t>
      </w:r>
      <w:r>
        <w:rPr>
          <w:color w:val="000000"/>
        </w:rPr>
        <w:t xml:space="preserve"> এটার</w:t>
      </w:r>
      <w:r>
        <w:rPr>
          <w:color w:val="000003"/>
        </w:rPr>
        <w:t xml:space="preserve"> সমাধান</w:t>
      </w:r>
      <w:r>
        <w:rPr>
          <w:color w:val="120000"/>
        </w:rPr>
        <w:t xml:space="preserve"> কি</w:t>
      </w:r>
      <w:r>
        <w:br/>
      </w:r>
      <w:r>
        <w:rPr>
          <w:color w:val="000000"/>
        </w:rPr>
        <w:t xml:space="preserve"> আজকে</w:t>
      </w:r>
      <w:r>
        <w:rPr>
          <w:color w:val="000000"/>
        </w:rPr>
        <w:t xml:space="preserve"> দশ</w:t>
      </w:r>
      <w:r>
        <w:rPr>
          <w:color w:val="000005"/>
        </w:rPr>
        <w:t xml:space="preserve"> তারিখ</w:t>
      </w:r>
      <w:r>
        <w:rPr>
          <w:color w:val="000000"/>
        </w:rPr>
        <w:t xml:space="preserve"> তবুও</w:t>
      </w:r>
      <w:r>
        <w:rPr>
          <w:color w:val="000078"/>
        </w:rPr>
        <w:t xml:space="preserve"> বিদ্যুৎ</w:t>
      </w:r>
      <w:r>
        <w:rPr>
          <w:color w:val="0000FF"/>
        </w:rPr>
        <w:t xml:space="preserve"> বিল</w:t>
      </w:r>
      <w:r>
        <w:rPr>
          <w:color w:val="4E0000"/>
        </w:rPr>
        <w:t xml:space="preserve"> দিতে</w:t>
      </w:r>
      <w:r>
        <w:rPr>
          <w:color w:val="000034"/>
        </w:rPr>
        <w:t xml:space="preserve"> কেন</w:t>
      </w:r>
      <w:r>
        <w:rPr>
          <w:color w:val="00002B"/>
        </w:rPr>
        <w:t xml:space="preserve"> পারছি</w:t>
      </w:r>
      <w:r>
        <w:rPr>
          <w:color w:val="000000"/>
        </w:rPr>
        <w:t xml:space="preserve"> ন</w:t>
      </w:r>
      <w:r>
        <w:rPr>
          <w:color w:val="000000"/>
        </w:rPr>
        <w:t xml:space="preserve"> ইনভাইলেট</w:t>
      </w:r>
      <w:r>
        <w:rPr>
          <w:color w:val="000000"/>
        </w:rPr>
        <w:t xml:space="preserve"> ইনফরমেশন</w:t>
      </w:r>
      <w:r>
        <w:rPr>
          <w:color w:val="000000"/>
        </w:rPr>
        <w:t xml:space="preserve"> দেখানো</w:t>
      </w:r>
      <w:r>
        <w:rPr>
          <w:color w:val="00001B"/>
        </w:rPr>
        <w:t xml:space="preserve"> হচ্ছে</w:t>
      </w:r>
      <w:r>
        <w:br/>
      </w:r>
      <w:r>
        <w:rPr>
          <w:color w:val="120000"/>
        </w:rPr>
        <w:t xml:space="preserve"> এই</w:t>
      </w:r>
      <w:r>
        <w:rPr>
          <w:color w:val="000000"/>
        </w:rPr>
        <w:t xml:space="preserve"> মাত্র</w:t>
      </w:r>
      <w:r>
        <w:rPr>
          <w:color w:val="000026"/>
        </w:rPr>
        <w:t xml:space="preserve"> পে</w:t>
      </w:r>
      <w:r>
        <w:rPr>
          <w:color w:val="0000FF"/>
        </w:rPr>
        <w:t xml:space="preserve"> বিল</w:t>
      </w:r>
      <w:r>
        <w:rPr>
          <w:color w:val="070000"/>
        </w:rPr>
        <w:t xml:space="preserve"> করছি</w:t>
      </w:r>
      <w:r>
        <w:rPr>
          <w:color w:val="00002A"/>
        </w:rPr>
        <w:t xml:space="preserve"> টাকা</w:t>
      </w:r>
      <w:r>
        <w:rPr>
          <w:color w:val="400000"/>
        </w:rPr>
        <w:t xml:space="preserve"> আমার</w:t>
      </w:r>
      <w:r>
        <w:rPr>
          <w:color w:val="00000F"/>
        </w:rPr>
        <w:t xml:space="preserve"> একাউন্ট</w:t>
      </w:r>
      <w:r>
        <w:rPr>
          <w:color w:val="000000"/>
        </w:rPr>
        <w:t xml:space="preserve"> ছিল</w:t>
      </w:r>
      <w:r>
        <w:rPr>
          <w:color w:val="000000"/>
        </w:rPr>
        <w:t xml:space="preserve"> এখোন</w:t>
      </w:r>
      <w:r>
        <w:rPr>
          <w:color w:val="000005"/>
        </w:rPr>
        <w:t xml:space="preserve"> আছে</w:t>
      </w:r>
      <w:r>
        <w:br/>
      </w:r>
      <w:r>
        <w:rPr>
          <w:color w:val="420000"/>
        </w:rPr>
        <w:t xml:space="preserve"> ami</w:t>
      </w:r>
      <w:r>
        <w:rPr>
          <w:color w:val="00001F"/>
        </w:rPr>
        <w:t xml:space="preserve"> biddut</w:t>
      </w:r>
      <w:r>
        <w:rPr>
          <w:color w:val="0000C8"/>
        </w:rPr>
        <w:t xml:space="preserve"> bill</w:t>
      </w:r>
      <w:r>
        <w:rPr>
          <w:color w:val="240000"/>
        </w:rPr>
        <w:t xml:space="preserve"> dite</w:t>
      </w:r>
      <w:r>
        <w:rPr>
          <w:color w:val="000000"/>
        </w:rPr>
        <w:t xml:space="preserve"> parte</w:t>
      </w:r>
      <w:r>
        <w:rPr>
          <w:color w:val="000000"/>
        </w:rPr>
        <w:t xml:space="preserve"> chi</w:t>
      </w:r>
      <w:r>
        <w:rPr>
          <w:color w:val="00004F"/>
        </w:rPr>
        <w:t xml:space="preserve"> na</w:t>
      </w:r>
      <w:r>
        <w:rPr>
          <w:color w:val="070000"/>
        </w:rPr>
        <w:t xml:space="preserve"> ai</w:t>
      </w:r>
      <w:r>
        <w:rPr>
          <w:color w:val="000004"/>
        </w:rPr>
        <w:t xml:space="preserve"> maser</w:t>
      </w:r>
      <w:r>
        <w:br/>
      </w:r>
      <w:r>
        <w:rPr>
          <w:color w:val="420000"/>
        </w:rPr>
        <w:t xml:space="preserve"> ami</w:t>
      </w:r>
      <w:r>
        <w:rPr>
          <w:color w:val="030000"/>
        </w:rPr>
        <w:t xml:space="preserve"> ekta</w:t>
      </w:r>
      <w:r>
        <w:rPr>
          <w:color w:val="000007"/>
        </w:rPr>
        <w:t xml:space="preserve"> postpaid</w:t>
      </w:r>
      <w:r>
        <w:rPr>
          <w:color w:val="0000C8"/>
        </w:rPr>
        <w:t xml:space="preserve"> bill</w:t>
      </w:r>
      <w:r>
        <w:rPr>
          <w:color w:val="000054"/>
        </w:rPr>
        <w:t xml:space="preserve"> pay</w:t>
      </w:r>
      <w:r>
        <w:rPr>
          <w:color w:val="020000"/>
        </w:rPr>
        <w:t xml:space="preserve"> korlam</w:t>
      </w:r>
      <w:r>
        <w:rPr>
          <w:color w:val="160000"/>
        </w:rPr>
        <w:t xml:space="preserve"> amar</w:t>
      </w:r>
      <w:r>
        <w:rPr>
          <w:color w:val="000000"/>
        </w:rPr>
        <w:t xml:space="preserve"> agent</w:t>
      </w:r>
      <w:r>
        <w:rPr>
          <w:color w:val="000000"/>
        </w:rPr>
        <w:t xml:space="preserve"> sim</w:t>
      </w:r>
      <w:r>
        <w:rPr>
          <w:color w:val="000001"/>
        </w:rPr>
        <w:t xml:space="preserve"> thake</w:t>
      </w:r>
      <w:r>
        <w:rPr>
          <w:color w:val="000000"/>
        </w:rPr>
        <w:t xml:space="preserve"> prosscing</w:t>
      </w:r>
      <w:r>
        <w:rPr>
          <w:color w:val="000000"/>
        </w:rPr>
        <w:t xml:space="preserve"> colche</w:t>
      </w:r>
      <w:r>
        <w:rPr>
          <w:color w:val="000000"/>
        </w:rPr>
        <w:t xml:space="preserve"> successfully</w:t>
      </w:r>
      <w:r>
        <w:rPr>
          <w:color w:val="000000"/>
        </w:rPr>
        <w:t xml:space="preserve"> hoitachena</w:t>
      </w:r>
      <w:r>
        <w:br/>
      </w:r>
      <w:r>
        <w:rPr>
          <w:color w:val="000000"/>
        </w:rPr>
        <w:t xml:space="preserve"> ektu</w:t>
      </w:r>
      <w:r>
        <w:rPr>
          <w:color w:val="020000"/>
        </w:rPr>
        <w:t xml:space="preserve"> age</w:t>
      </w:r>
      <w:r>
        <w:rPr>
          <w:color w:val="00002B"/>
        </w:rPr>
        <w:t xml:space="preserve"> bkash</w:t>
      </w:r>
      <w:r>
        <w:rPr>
          <w:color w:val="000017"/>
        </w:rPr>
        <w:t xml:space="preserve"> theke</w:t>
      </w:r>
      <w:r>
        <w:rPr>
          <w:color w:val="160000"/>
        </w:rPr>
        <w:t xml:space="preserve"> amar</w:t>
      </w:r>
      <w:r>
        <w:rPr>
          <w:color w:val="000015"/>
        </w:rPr>
        <w:t xml:space="preserve"> prepaid</w:t>
      </w:r>
      <w:r>
        <w:rPr>
          <w:color w:val="00000A"/>
        </w:rPr>
        <w:t xml:space="preserve"> meter</w:t>
      </w:r>
      <w:r>
        <w:rPr>
          <w:color w:val="000000"/>
        </w:rPr>
        <w:t xml:space="preserve"> ea</w:t>
      </w:r>
      <w:r>
        <w:rPr>
          <w:color w:val="000016"/>
        </w:rPr>
        <w:t xml:space="preserve"> taka</w:t>
      </w:r>
      <w:r>
        <w:rPr>
          <w:color w:val="000000"/>
        </w:rPr>
        <w:t xml:space="preserve"> techarge</w:t>
      </w:r>
      <w:r>
        <w:rPr>
          <w:color w:val="000017"/>
        </w:rPr>
        <w:t xml:space="preserve"> korte</w:t>
      </w:r>
      <w:r>
        <w:rPr>
          <w:color w:val="000000"/>
        </w:rPr>
        <w:t xml:space="preserve"> nisilam</w:t>
      </w:r>
      <w:r>
        <w:rPr>
          <w:color w:val="000016"/>
        </w:rPr>
        <w:t xml:space="preserve"> taka</w:t>
      </w:r>
      <w:r>
        <w:rPr>
          <w:color w:val="000009"/>
        </w:rPr>
        <w:t xml:space="preserve"> recharge</w:t>
      </w:r>
      <w:r>
        <w:rPr>
          <w:color w:val="010000"/>
        </w:rPr>
        <w:t xml:space="preserve"> holo</w:t>
      </w:r>
      <w:r>
        <w:rPr>
          <w:color w:val="00004F"/>
        </w:rPr>
        <w:t xml:space="preserve"> na</w:t>
      </w:r>
      <w:r>
        <w:rPr>
          <w:color w:val="2D0000"/>
        </w:rPr>
        <w:t xml:space="preserve"> but</w:t>
      </w:r>
      <w:r>
        <w:rPr>
          <w:color w:val="000016"/>
        </w:rPr>
        <w:t xml:space="preserve"> taka</w:t>
      </w:r>
      <w:r>
        <w:rPr>
          <w:color w:val="000000"/>
        </w:rPr>
        <w:t xml:space="preserve"> kaita</w:t>
      </w:r>
      <w:r>
        <w:rPr>
          <w:color w:val="000000"/>
        </w:rPr>
        <w:t xml:space="preserve"> niya</w:t>
      </w:r>
      <w:r>
        <w:rPr>
          <w:color w:val="000000"/>
        </w:rPr>
        <w:t xml:space="preserve"> gelo</w:t>
      </w:r>
      <w:r>
        <w:br/>
      </w:r>
      <w:r>
        <w:rPr>
          <w:color w:val="520000"/>
        </w:rPr>
        <w:t xml:space="preserve"> আমি</w:t>
      </w:r>
      <w:r>
        <w:rPr>
          <w:color w:val="000005"/>
        </w:rPr>
        <w:t xml:space="preserve"> গতকাল</w:t>
      </w:r>
      <w:r>
        <w:rPr>
          <w:color w:val="000023"/>
        </w:rPr>
        <w:t xml:space="preserve"> পল্লী</w:t>
      </w:r>
      <w:r>
        <w:rPr>
          <w:color w:val="000078"/>
        </w:rPr>
        <w:t xml:space="preserve"> বিদ্যুৎ</w:t>
      </w:r>
      <w:r>
        <w:rPr>
          <w:color w:val="0B0000"/>
        </w:rPr>
        <w:t xml:space="preserve"> এর</w:t>
      </w:r>
      <w:r>
        <w:rPr>
          <w:color w:val="0000FF"/>
        </w:rPr>
        <w:t xml:space="preserve"> বিল</w:t>
      </w:r>
      <w:r>
        <w:rPr>
          <w:color w:val="000002"/>
        </w:rPr>
        <w:t xml:space="preserve"> দিছি</w:t>
      </w:r>
      <w:r>
        <w:rPr>
          <w:color w:val="000000"/>
        </w:rPr>
        <w:t xml:space="preserve"> ফেল</w:t>
      </w:r>
      <w:r>
        <w:rPr>
          <w:color w:val="000000"/>
        </w:rPr>
        <w:t xml:space="preserve"> দেখায়ছে</w:t>
      </w:r>
      <w:r>
        <w:rPr>
          <w:color w:val="320000"/>
        </w:rPr>
        <w:t xml:space="preserve"> কিন্তু</w:t>
      </w:r>
      <w:r>
        <w:rPr>
          <w:color w:val="00002A"/>
        </w:rPr>
        <w:t xml:space="preserve"> টাকা</w:t>
      </w:r>
      <w:r>
        <w:rPr>
          <w:color w:val="000012"/>
        </w:rPr>
        <w:t xml:space="preserve"> কেটে</w:t>
      </w:r>
      <w:r>
        <w:rPr>
          <w:color w:val="000000"/>
        </w:rPr>
        <w:t xml:space="preserve"> নেছে</w:t>
      </w:r>
      <w:r>
        <w:br/>
      </w:r>
      <w:r>
        <w:rPr>
          <w:color w:val="520000"/>
        </w:rPr>
        <w:t xml:space="preserve"> আমি</w:t>
      </w:r>
      <w:r>
        <w:rPr>
          <w:color w:val="000001"/>
        </w:rPr>
        <w:t xml:space="preserve"> ফেব্রুয়ারি</w:t>
      </w:r>
      <w:r>
        <w:rPr>
          <w:color w:val="000012"/>
        </w:rPr>
        <w:t xml:space="preserve"> মাসে</w:t>
      </w:r>
      <w:r>
        <w:rPr>
          <w:color w:val="400000"/>
        </w:rPr>
        <w:t xml:space="preserve"> আমার</w:t>
      </w:r>
      <w:r>
        <w:rPr>
          <w:color w:val="000023"/>
        </w:rPr>
        <w:t xml:space="preserve"> পল্লী</w:t>
      </w:r>
      <w:r>
        <w:rPr>
          <w:color w:val="000078"/>
        </w:rPr>
        <w:t xml:space="preserve"> বিদ্যুৎ</w:t>
      </w:r>
      <w:r>
        <w:rPr>
          <w:color w:val="0000FF"/>
        </w:rPr>
        <w:t xml:space="preserve"> বিল</w:t>
      </w:r>
      <w:r>
        <w:rPr>
          <w:color w:val="00002A"/>
        </w:rPr>
        <w:t xml:space="preserve"> টাকা</w:t>
      </w:r>
      <w:r>
        <w:rPr>
          <w:color w:val="000014"/>
        </w:rPr>
        <w:t xml:space="preserve"> পরিশোধ</w:t>
      </w:r>
      <w:r>
        <w:rPr>
          <w:color w:val="080000"/>
        </w:rPr>
        <w:t xml:space="preserve"> করেছি</w:t>
      </w:r>
      <w:r>
        <w:rPr>
          <w:color w:val="320000"/>
        </w:rPr>
        <w:t xml:space="preserve"> কিন্তু</w:t>
      </w:r>
      <w:r>
        <w:rPr>
          <w:color w:val="000000"/>
        </w:rPr>
        <w:t xml:space="preserve"> মার্চ</w:t>
      </w:r>
      <w:r>
        <w:rPr>
          <w:color w:val="000014"/>
        </w:rPr>
        <w:t xml:space="preserve"> মাসের</w:t>
      </w:r>
      <w:r>
        <w:rPr>
          <w:color w:val="000002"/>
        </w:rPr>
        <w:t xml:space="preserve"> বিলে</w:t>
      </w:r>
      <w:r>
        <w:rPr>
          <w:color w:val="400000"/>
        </w:rPr>
        <w:t xml:space="preserve"> আমার</w:t>
      </w:r>
      <w:r>
        <w:rPr>
          <w:color w:val="000001"/>
        </w:rPr>
        <w:t xml:space="preserve"> ফেব্রুয়ারি</w:t>
      </w:r>
      <w:r>
        <w:rPr>
          <w:color w:val="000014"/>
        </w:rPr>
        <w:t xml:space="preserve"> মাসের</w:t>
      </w:r>
      <w:r>
        <w:rPr>
          <w:color w:val="00002A"/>
        </w:rPr>
        <w:t xml:space="preserve"> টাকা</w:t>
      </w:r>
      <w:r>
        <w:rPr>
          <w:color w:val="000000"/>
        </w:rPr>
        <w:t xml:space="preserve"> সমন্বয়</w:t>
      </w:r>
      <w:r>
        <w:rPr>
          <w:color w:val="090000"/>
        </w:rPr>
        <w:t xml:space="preserve"> করা</w:t>
      </w:r>
      <w:r>
        <w:rPr>
          <w:color w:val="00000C"/>
        </w:rPr>
        <w:t xml:space="preserve"> হয়েছে</w:t>
      </w:r>
      <w:r>
        <w:rPr>
          <w:color w:val="0B0000"/>
        </w:rPr>
        <w:t xml:space="preserve"> এর</w:t>
      </w:r>
      <w:r>
        <w:rPr>
          <w:color w:val="020000"/>
        </w:rPr>
        <w:t xml:space="preserve"> কারণ</w:t>
      </w:r>
      <w:r>
        <w:rPr>
          <w:color w:val="000000"/>
        </w:rPr>
        <w:t xml:space="preserve"> কী</w:t>
      </w:r>
      <w:r>
        <w:rPr>
          <w:color w:val="010000"/>
        </w:rPr>
        <w:t xml:space="preserve"> আমাকে</w:t>
      </w:r>
      <w:r>
        <w:rPr>
          <w:color w:val="030000"/>
        </w:rPr>
        <w:t xml:space="preserve"> তা</w:t>
      </w:r>
      <w:r>
        <w:rPr>
          <w:color w:val="000000"/>
        </w:rPr>
        <w:t xml:space="preserve"> জানান</w:t>
      </w:r>
      <w:r>
        <w:rPr>
          <w:color w:val="400000"/>
        </w:rPr>
        <w:t xml:space="preserve"> আমার</w:t>
      </w:r>
      <w:r>
        <w:rPr>
          <w:color w:val="000078"/>
        </w:rPr>
        <w:t xml:space="preserve"> বিদ্যুৎ</w:t>
      </w:r>
      <w:r>
        <w:rPr>
          <w:color w:val="000009"/>
        </w:rPr>
        <w:t xml:space="preserve"> বিলের</w:t>
      </w:r>
      <w:r>
        <w:rPr>
          <w:color w:val="000001"/>
        </w:rPr>
        <w:t xml:space="preserve"> এসএমএস</w:t>
      </w:r>
      <w:r>
        <w:rPr>
          <w:color w:val="000008"/>
        </w:rPr>
        <w:t xml:space="preserve"> নাম্বার</w:t>
      </w:r>
      <w:r>
        <w:br/>
      </w:r>
      <w:r>
        <w:rPr>
          <w:color w:val="000078"/>
        </w:rPr>
        <w:t xml:space="preserve"> বিদ্যুৎ</w:t>
      </w:r>
      <w:r>
        <w:rPr>
          <w:color w:val="0000FF"/>
        </w:rPr>
        <w:t xml:space="preserve"> বিল</w:t>
      </w:r>
      <w:r>
        <w:rPr>
          <w:color w:val="070000"/>
        </w:rPr>
        <w:t xml:space="preserve"> যায়</w:t>
      </w:r>
      <w:r>
        <w:rPr>
          <w:color w:val="000076"/>
        </w:rPr>
        <w:t xml:space="preserve"> না</w:t>
      </w:r>
      <w:r>
        <w:br/>
      </w:r>
      <w:r>
        <w:rPr>
          <w:color w:val="520000"/>
        </w:rPr>
        <w:t xml:space="preserve"> আমি</w:t>
      </w:r>
      <w:r>
        <w:rPr>
          <w:color w:val="00000F"/>
        </w:rPr>
        <w:t xml:space="preserve"> গত</w:t>
      </w:r>
      <w:r>
        <w:rPr>
          <w:color w:val="000000"/>
        </w:rPr>
        <w:t xml:space="preserve"> ইং</w:t>
      </w:r>
      <w:r>
        <w:rPr>
          <w:color w:val="000003"/>
        </w:rPr>
        <w:t xml:space="preserve"> তারিখে</w:t>
      </w:r>
      <w:r>
        <w:rPr>
          <w:color w:val="000023"/>
        </w:rPr>
        <w:t xml:space="preserve"> পল্লী</w:t>
      </w:r>
      <w:r>
        <w:rPr>
          <w:color w:val="000078"/>
        </w:rPr>
        <w:t xml:space="preserve"> বিদ্যুৎ</w:t>
      </w:r>
      <w:r>
        <w:rPr>
          <w:color w:val="0000FF"/>
        </w:rPr>
        <w:t xml:space="preserve"> বিল</w:t>
      </w:r>
      <w:r>
        <w:rPr>
          <w:color w:val="020000"/>
        </w:rPr>
        <w:t xml:space="preserve"> দিয়েছিলাম</w:t>
      </w:r>
      <w:r>
        <w:rPr>
          <w:color w:val="000000"/>
        </w:rPr>
        <w:t xml:space="preserve"> ৷বিলটা</w:t>
      </w:r>
      <w:r>
        <w:rPr>
          <w:color w:val="000000"/>
        </w:rPr>
        <w:t xml:space="preserve"> এখনও</w:t>
      </w:r>
      <w:r>
        <w:rPr>
          <w:color w:val="000007"/>
        </w:rPr>
        <w:t xml:space="preserve"> জমা</w:t>
      </w:r>
      <w:r>
        <w:rPr>
          <w:color w:val="000000"/>
        </w:rPr>
        <w:t xml:space="preserve"> হয়নি৷</w:t>
      </w:r>
      <w:r>
        <w:br/>
      </w:r>
      <w:r>
        <w:rPr>
          <w:color w:val="000015"/>
        </w:rPr>
        <w:t xml:space="preserve"> prepaid</w:t>
      </w:r>
      <w:r>
        <w:rPr>
          <w:color w:val="00000A"/>
        </w:rPr>
        <w:t xml:space="preserve"> meter</w:t>
      </w:r>
      <w:r>
        <w:rPr>
          <w:color w:val="110000"/>
        </w:rPr>
        <w:t xml:space="preserve"> a</w:t>
      </w:r>
      <w:r>
        <w:rPr>
          <w:color w:val="0000C8"/>
        </w:rPr>
        <w:t xml:space="preserve"> bill</w:t>
      </w:r>
      <w:r>
        <w:rPr>
          <w:color w:val="240000"/>
        </w:rPr>
        <w:t xml:space="preserve"> dite</w:t>
      </w:r>
      <w:r>
        <w:rPr>
          <w:color w:val="000000"/>
        </w:rPr>
        <w:t xml:space="preserve"> partechina</w:t>
      </w:r>
      <w:r>
        <w:br/>
      </w:r>
      <w:r>
        <w:rPr>
          <w:color w:val="000000"/>
        </w:rPr>
        <w:t xml:space="preserve"> hlw</w:t>
      </w:r>
      <w:r>
        <w:rPr>
          <w:color w:val="040000"/>
        </w:rPr>
        <w:t xml:space="preserve"> sir</w:t>
      </w:r>
      <w:r>
        <w:rPr>
          <w:color w:val="0C0000"/>
        </w:rPr>
        <w:t xml:space="preserve"> amr</w:t>
      </w:r>
      <w:r>
        <w:rPr>
          <w:color w:val="00002B"/>
        </w:rPr>
        <w:t xml:space="preserve"> bkash</w:t>
      </w:r>
      <w:r>
        <w:rPr>
          <w:color w:val="010000"/>
        </w:rPr>
        <w:t xml:space="preserve"> diya</w:t>
      </w:r>
      <w:r>
        <w:rPr>
          <w:color w:val="0000C8"/>
        </w:rPr>
        <w:t xml:space="preserve"> bill</w:t>
      </w:r>
      <w:r>
        <w:rPr>
          <w:color w:val="000000"/>
        </w:rPr>
        <w:t xml:space="preserve"> rechage</w:t>
      </w:r>
      <w:r>
        <w:rPr>
          <w:color w:val="000000"/>
        </w:rPr>
        <w:t xml:space="preserve"> hoscce</w:t>
      </w:r>
      <w:r>
        <w:rPr>
          <w:color w:val="00004F"/>
        </w:rPr>
        <w:t xml:space="preserve"> na</w:t>
      </w:r>
      <w:r>
        <w:rPr>
          <w:color w:val="00000E"/>
        </w:rPr>
        <w:t xml:space="preserve"> keno</w:t>
      </w:r>
      <w:r>
        <w:br/>
      </w:r>
      <w:r>
        <w:rPr>
          <w:color w:val="000000"/>
        </w:rPr>
        <w:t xml:space="preserve"> ay</w:t>
      </w:r>
      <w:r>
        <w:rPr>
          <w:color w:val="000000"/>
        </w:rPr>
        <w:t xml:space="preserve"> num</w:t>
      </w:r>
      <w:r>
        <w:rPr>
          <w:color w:val="000017"/>
        </w:rPr>
        <w:t xml:space="preserve"> theke</w:t>
      </w:r>
      <w:r>
        <w:rPr>
          <w:color w:val="020000"/>
        </w:rPr>
        <w:t xml:space="preserve"> akta</w:t>
      </w:r>
      <w:r>
        <w:rPr>
          <w:color w:val="0000C8"/>
        </w:rPr>
        <w:t xml:space="preserve"> bill</w:t>
      </w:r>
      <w:r>
        <w:rPr>
          <w:color w:val="000000"/>
        </w:rPr>
        <w:t xml:space="preserve"> dice</w:t>
      </w:r>
      <w:r>
        <w:rPr>
          <w:color w:val="000003"/>
        </w:rPr>
        <w:t xml:space="preserve"> balance</w:t>
      </w:r>
      <w:r>
        <w:rPr>
          <w:color w:val="000000"/>
        </w:rPr>
        <w:t xml:space="preserve"> kayta</w:t>
      </w:r>
      <w:r>
        <w:rPr>
          <w:color w:val="000000"/>
        </w:rPr>
        <w:t xml:space="preserve"> nice</w:t>
      </w:r>
      <w:r>
        <w:rPr>
          <w:color w:val="2D0000"/>
        </w:rPr>
        <w:t xml:space="preserve"> but</w:t>
      </w:r>
      <w:r>
        <w:rPr>
          <w:color w:val="000000"/>
        </w:rPr>
        <w:t xml:space="preserve"> stetmment</w:t>
      </w:r>
      <w:r>
        <w:rPr>
          <w:color w:val="000012"/>
        </w:rPr>
        <w:t xml:space="preserve"> e</w:t>
      </w:r>
      <w:r>
        <w:rPr>
          <w:color w:val="000009"/>
        </w:rPr>
        <w:t xml:space="preserve"> nai</w:t>
      </w:r>
      <w:r>
        <w:br/>
      </w:r>
      <w:r>
        <w:rPr>
          <w:color w:val="400000"/>
        </w:rPr>
        <w:t xml:space="preserve"> আমার</w:t>
      </w:r>
      <w:r>
        <w:rPr>
          <w:color w:val="00000B"/>
        </w:rPr>
        <w:t xml:space="preserve"> একটা</w:t>
      </w:r>
      <w:r>
        <w:rPr>
          <w:color w:val="0000FF"/>
        </w:rPr>
        <w:t xml:space="preserve"> বিল</w:t>
      </w:r>
      <w:r>
        <w:rPr>
          <w:color w:val="000000"/>
        </w:rPr>
        <w:t xml:space="preserve"> ফেইল</w:t>
      </w:r>
      <w:r>
        <w:rPr>
          <w:color w:val="00000C"/>
        </w:rPr>
        <w:t xml:space="preserve"> হয়েছে</w:t>
      </w:r>
      <w:r>
        <w:rPr>
          <w:color w:val="320000"/>
        </w:rPr>
        <w:t xml:space="preserve"> কিন্তু</w:t>
      </w:r>
      <w:r>
        <w:rPr>
          <w:color w:val="400000"/>
        </w:rPr>
        <w:t xml:space="preserve"> আমার</w:t>
      </w:r>
      <w:r>
        <w:rPr>
          <w:color w:val="00002A"/>
        </w:rPr>
        <w:t xml:space="preserve"> টাকা</w:t>
      </w:r>
      <w:r>
        <w:rPr>
          <w:color w:val="000012"/>
        </w:rPr>
        <w:t xml:space="preserve"> কেটে</w:t>
      </w:r>
      <w:r>
        <w:rPr>
          <w:color w:val="020000"/>
        </w:rPr>
        <w:t xml:space="preserve"> নিয়েছে</w:t>
      </w:r>
      <w:r>
        <w:br/>
      </w:r>
      <w:r>
        <w:rPr>
          <w:color w:val="520000"/>
        </w:rPr>
        <w:t xml:space="preserve"> আমি</w:t>
      </w:r>
      <w:r>
        <w:rPr>
          <w:color w:val="00000F"/>
        </w:rPr>
        <w:t xml:space="preserve"> গত</w:t>
      </w:r>
      <w:r>
        <w:rPr>
          <w:color w:val="000000"/>
        </w:rPr>
        <w:t xml:space="preserve"> --</w:t>
      </w:r>
      <w:r>
        <w:rPr>
          <w:color w:val="000003"/>
        </w:rPr>
        <w:t xml:space="preserve"> তারিখে</w:t>
      </w:r>
      <w:r>
        <w:rPr>
          <w:color w:val="000026"/>
        </w:rPr>
        <w:t xml:space="preserve"> পে</w:t>
      </w:r>
      <w:r>
        <w:rPr>
          <w:color w:val="0000FF"/>
        </w:rPr>
        <w:t xml:space="preserve"> বিল</w:t>
      </w:r>
      <w:r>
        <w:rPr>
          <w:color w:val="080000"/>
        </w:rPr>
        <w:t xml:space="preserve"> করেছি</w:t>
      </w:r>
      <w:r>
        <w:rPr>
          <w:color w:val="320000"/>
        </w:rPr>
        <w:t xml:space="preserve"> কিন্তু</w:t>
      </w:r>
      <w:r>
        <w:rPr>
          <w:color w:val="000000"/>
        </w:rPr>
        <w:t xml:space="preserve"> এটি</w:t>
      </w:r>
      <w:r>
        <w:rPr>
          <w:color w:val="000003"/>
        </w:rPr>
        <w:t xml:space="preserve"> ব্যর্থ</w:t>
      </w:r>
      <w:r>
        <w:rPr>
          <w:color w:val="090000"/>
        </w:rPr>
        <w:t xml:space="preserve"> আসছে</w:t>
      </w:r>
      <w:r>
        <w:rPr>
          <w:color w:val="000003"/>
        </w:rPr>
        <w:t xml:space="preserve"> ব্যর্থ</w:t>
      </w:r>
      <w:r>
        <w:rPr>
          <w:color w:val="000000"/>
        </w:rPr>
        <w:t xml:space="preserve"> আসার</w:t>
      </w:r>
      <w:r>
        <w:rPr>
          <w:color w:val="030000"/>
        </w:rPr>
        <w:t xml:space="preserve"> পরও</w:t>
      </w:r>
      <w:r>
        <w:rPr>
          <w:color w:val="400000"/>
        </w:rPr>
        <w:t xml:space="preserve"> আমার</w:t>
      </w:r>
      <w:r>
        <w:rPr>
          <w:color w:val="000002"/>
        </w:rPr>
        <w:t xml:space="preserve"> অ্যাকাউন্ট</w:t>
      </w:r>
      <w:r>
        <w:rPr>
          <w:color w:val="000039"/>
        </w:rPr>
        <w:t xml:space="preserve"> থেকে</w:t>
      </w:r>
      <w:r>
        <w:rPr>
          <w:color w:val="00002A"/>
        </w:rPr>
        <w:t xml:space="preserve"> টাকা</w:t>
      </w:r>
      <w:r>
        <w:rPr>
          <w:color w:val="000012"/>
        </w:rPr>
        <w:t xml:space="preserve"> কেটে</w:t>
      </w:r>
      <w:r>
        <w:rPr>
          <w:color w:val="000000"/>
        </w:rPr>
        <w:t xml:space="preserve"> নিয়েছে</w:t>
      </w:r>
      <w:r>
        <w:rPr>
          <w:color w:val="000000"/>
        </w:rPr>
        <w:t xml:space="preserve"> এটার</w:t>
      </w:r>
      <w:r>
        <w:rPr>
          <w:color w:val="050000"/>
        </w:rPr>
        <w:t xml:space="preserve"> কোন</w:t>
      </w:r>
      <w:r>
        <w:rPr>
          <w:color w:val="000003"/>
        </w:rPr>
        <w:t xml:space="preserve"> সমাধান</w:t>
      </w:r>
      <w:r>
        <w:rPr>
          <w:color w:val="000000"/>
        </w:rPr>
        <w:t xml:space="preserve"> েপলাম</w:t>
      </w:r>
      <w:r>
        <w:rPr>
          <w:color w:val="000076"/>
        </w:rPr>
        <w:t xml:space="preserve"> না</w:t>
      </w:r>
      <w:r>
        <w:rPr>
          <w:color w:val="00000F"/>
        </w:rPr>
        <w:t xml:space="preserve"> একাউন্ট</w:t>
      </w:r>
      <w:r>
        <w:rPr>
          <w:color w:val="000008"/>
        </w:rPr>
        <w:t xml:space="preserve"> নাম্বার</w:t>
      </w:r>
      <w:r>
        <w:br/>
      </w:r>
      <w:r>
        <w:rPr>
          <w:color w:val="400000"/>
        </w:rPr>
        <w:t xml:space="preserve"> আমার</w:t>
      </w:r>
      <w:r>
        <w:rPr>
          <w:color w:val="000009"/>
        </w:rPr>
        <w:t xml:space="preserve"> desco</w:t>
      </w:r>
      <w:r>
        <w:rPr>
          <w:color w:val="000000"/>
        </w:rPr>
        <w:t xml:space="preserve"> র</w:t>
      </w:r>
      <w:r>
        <w:rPr>
          <w:color w:val="0000FF"/>
        </w:rPr>
        <w:t xml:space="preserve"> বিল</w:t>
      </w:r>
      <w:r>
        <w:rPr>
          <w:color w:val="4E0000"/>
        </w:rPr>
        <w:t xml:space="preserve"> দিতে</w:t>
      </w:r>
      <w:r>
        <w:rPr>
          <w:color w:val="000012"/>
        </w:rPr>
        <w:t xml:space="preserve"> সমস্যা</w:t>
      </w:r>
      <w:r>
        <w:rPr>
          <w:color w:val="00001B"/>
        </w:rPr>
        <w:t xml:space="preserve"> হচ্ছে</w:t>
      </w:r>
      <w:r>
        <w:rPr>
          <w:color w:val="000001"/>
        </w:rPr>
        <w:t xml:space="preserve"> সেভ</w:t>
      </w:r>
      <w:r>
        <w:rPr>
          <w:color w:val="090000"/>
        </w:rPr>
        <w:t xml:space="preserve"> করা</w:t>
      </w:r>
      <w:r>
        <w:rPr>
          <w:color w:val="00000F"/>
        </w:rPr>
        <w:t xml:space="preserve"> একাউন্ট</w:t>
      </w:r>
      <w:r>
        <w:rPr>
          <w:color w:val="010000"/>
        </w:rPr>
        <w:t xml:space="preserve"> আগেও</w:t>
      </w:r>
      <w:r>
        <w:rPr>
          <w:color w:val="0000FF"/>
        </w:rPr>
        <w:t xml:space="preserve"> বিল</w:t>
      </w:r>
      <w:r>
        <w:rPr>
          <w:color w:val="0A0000"/>
        </w:rPr>
        <w:t xml:space="preserve"> দিয়েছি</w:t>
      </w:r>
      <w:r>
        <w:br/>
      </w:r>
      <w:r>
        <w:rPr>
          <w:color w:val="160000"/>
        </w:rPr>
        <w:t xml:space="preserve"> amar</w:t>
      </w:r>
      <w:r>
        <w:rPr>
          <w:color w:val="000007"/>
        </w:rPr>
        <w:t xml:space="preserve"> app</w:t>
      </w:r>
      <w:r>
        <w:rPr>
          <w:color w:val="000001"/>
        </w:rPr>
        <w:t xml:space="preserve"> thake</w:t>
      </w:r>
      <w:r>
        <w:rPr>
          <w:color w:val="010000"/>
        </w:rPr>
        <w:t xml:space="preserve"> kal</w:t>
      </w:r>
      <w:r>
        <w:rPr>
          <w:color w:val="000005"/>
        </w:rPr>
        <w:t xml:space="preserve"> paybill</w:t>
      </w:r>
      <w:r>
        <w:rPr>
          <w:color w:val="000000"/>
        </w:rPr>
        <w:t xml:space="preserve"> dawar</w:t>
      </w:r>
      <w:r>
        <w:rPr>
          <w:color w:val="040000"/>
        </w:rPr>
        <w:t xml:space="preserve"> por</w:t>
      </w:r>
      <w:r>
        <w:rPr>
          <w:color w:val="000000"/>
        </w:rPr>
        <w:t xml:space="preserve"> fist</w:t>
      </w:r>
      <w:r>
        <w:rPr>
          <w:color w:val="000001"/>
        </w:rPr>
        <w:t xml:space="preserve"> time</w:t>
      </w:r>
      <w:r>
        <w:rPr>
          <w:color w:val="000002"/>
        </w:rPr>
        <w:t xml:space="preserve"> faild</w:t>
      </w:r>
      <w:r>
        <w:rPr>
          <w:color w:val="000001"/>
        </w:rPr>
        <w:t xml:space="preserve"> hoica</w:t>
      </w:r>
      <w:r>
        <w:rPr>
          <w:color w:val="000000"/>
        </w:rPr>
        <w:t xml:space="preserve"> pora</w:t>
      </w:r>
      <w:r>
        <w:rPr>
          <w:color w:val="000000"/>
        </w:rPr>
        <w:t xml:space="preserve"> succuss</w:t>
      </w:r>
      <w:r>
        <w:rPr>
          <w:color w:val="000001"/>
        </w:rPr>
        <w:t xml:space="preserve"> hoica</w:t>
      </w:r>
      <w:r>
        <w:rPr>
          <w:color w:val="0F0000"/>
        </w:rPr>
        <w:t xml:space="preserve"> kintu</w:t>
      </w:r>
      <w:r>
        <w:rPr>
          <w:color w:val="160000"/>
        </w:rPr>
        <w:t xml:space="preserve"> amar</w:t>
      </w:r>
      <w:r>
        <w:rPr>
          <w:color w:val="000000"/>
        </w:rPr>
        <w:t xml:space="preserve"> duibar</w:t>
      </w:r>
      <w:r>
        <w:rPr>
          <w:color w:val="000016"/>
        </w:rPr>
        <w:t xml:space="preserve"> taka</w:t>
      </w:r>
      <w:r>
        <w:rPr>
          <w:color w:val="000000"/>
        </w:rPr>
        <w:t xml:space="preserve"> kataca</w:t>
      </w:r>
      <w:r>
        <w:br/>
      </w:r>
      <w:r>
        <w:rPr>
          <w:color w:val="010000"/>
        </w:rPr>
        <w:t xml:space="preserve"> আসসালামু</w:t>
      </w:r>
      <w:r>
        <w:rPr>
          <w:color w:val="010000"/>
        </w:rPr>
        <w:t xml:space="preserve"> আলাইকুম</w:t>
      </w:r>
      <w:r>
        <w:rPr>
          <w:color w:val="520000"/>
        </w:rPr>
        <w:t xml:space="preserve"> আমি</w:t>
      </w:r>
      <w:r>
        <w:rPr>
          <w:color w:val="000006"/>
        </w:rPr>
        <w:t xml:space="preserve"> পল্লি</w:t>
      </w:r>
      <w:r>
        <w:rPr>
          <w:color w:val="000078"/>
        </w:rPr>
        <w:t xml:space="preserve"> বিদ্যুৎ</w:t>
      </w:r>
      <w:r>
        <w:rPr>
          <w:color w:val="0B0000"/>
        </w:rPr>
        <w:t xml:space="preserve"> এর</w:t>
      </w:r>
      <w:r>
        <w:rPr>
          <w:color w:val="000014"/>
        </w:rPr>
        <w:t xml:space="preserve"> সঠিক</w:t>
      </w:r>
      <w:r>
        <w:rPr>
          <w:color w:val="00000F"/>
        </w:rPr>
        <w:t xml:space="preserve"> একাউন্ট</w:t>
      </w:r>
      <w:r>
        <w:rPr>
          <w:color w:val="000000"/>
        </w:rPr>
        <w:t xml:space="preserve"> দিয়েও</w:t>
      </w:r>
      <w:r>
        <w:rPr>
          <w:color w:val="0000FF"/>
        </w:rPr>
        <w:t xml:space="preserve"> বিল</w:t>
      </w:r>
      <w:r>
        <w:rPr>
          <w:color w:val="000014"/>
        </w:rPr>
        <w:t xml:space="preserve"> পরিশোধ</w:t>
      </w:r>
      <w:r>
        <w:rPr>
          <w:color w:val="1F0000"/>
        </w:rPr>
        <w:t xml:space="preserve"> করতে</w:t>
      </w:r>
      <w:r>
        <w:rPr>
          <w:color w:val="00002B"/>
        </w:rPr>
        <w:t xml:space="preserve"> পারছি</w:t>
      </w:r>
      <w:r>
        <w:rPr>
          <w:color w:val="000076"/>
        </w:rPr>
        <w:t xml:space="preserve"> না</w:t>
      </w:r>
      <w:r>
        <w:br/>
      </w:r>
      <w:r>
        <w:rPr>
          <w:color w:val="520000"/>
        </w:rPr>
        <w:t xml:space="preserve"> আমি</w:t>
      </w:r>
      <w:r>
        <w:rPr>
          <w:color w:val="000000"/>
        </w:rPr>
        <w:t xml:space="preserve"> জানুয়ারী</w:t>
      </w:r>
      <w:r>
        <w:rPr>
          <w:color w:val="000014"/>
        </w:rPr>
        <w:t xml:space="preserve"> মাসের</w:t>
      </w:r>
      <w:r>
        <w:rPr>
          <w:color w:val="000003"/>
        </w:rPr>
        <w:t xml:space="preserve"> বিলটা</w:t>
      </w:r>
      <w:r>
        <w:rPr>
          <w:color w:val="000006"/>
        </w:rPr>
        <w:t xml:space="preserve"> ডিসেম্বর</w:t>
      </w:r>
      <w:r>
        <w:rPr>
          <w:color w:val="000014"/>
        </w:rPr>
        <w:t xml:space="preserve"> মাসের</w:t>
      </w:r>
      <w:r>
        <w:rPr>
          <w:color w:val="000003"/>
        </w:rPr>
        <w:t xml:space="preserve"> সাথে</w:t>
      </w:r>
      <w:r>
        <w:rPr>
          <w:color w:val="000000"/>
        </w:rPr>
        <w:t xml:space="preserve"> দিয়াছি</w:t>
      </w:r>
      <w:r>
        <w:rPr>
          <w:color w:val="320000"/>
        </w:rPr>
        <w:t xml:space="preserve"> কিন্তু</w:t>
      </w:r>
      <w:r>
        <w:rPr>
          <w:color w:val="000001"/>
        </w:rPr>
        <w:t xml:space="preserve"> ফেব্রুয়ারি</w:t>
      </w:r>
      <w:r>
        <w:rPr>
          <w:color w:val="000014"/>
        </w:rPr>
        <w:t xml:space="preserve"> মাসের</w:t>
      </w:r>
      <w:r>
        <w:rPr>
          <w:color w:val="000003"/>
        </w:rPr>
        <w:t xml:space="preserve"> সাথে</w:t>
      </w:r>
      <w:r>
        <w:rPr>
          <w:color w:val="00000B"/>
        </w:rPr>
        <w:t xml:space="preserve"> আবার</w:t>
      </w:r>
      <w:r>
        <w:rPr>
          <w:color w:val="000000"/>
        </w:rPr>
        <w:t xml:space="preserve"> দিয়াছে</w:t>
      </w:r>
      <w:r>
        <w:br/>
      </w:r>
      <w:r>
        <w:rPr>
          <w:color w:val="000009"/>
        </w:rPr>
        <w:t xml:space="preserve"> polli</w:t>
      </w:r>
      <w:r>
        <w:rPr>
          <w:color w:val="00001F"/>
        </w:rPr>
        <w:t xml:space="preserve"> biddut</w:t>
      </w:r>
      <w:r>
        <w:rPr>
          <w:color w:val="0000C8"/>
        </w:rPr>
        <w:t xml:space="preserve"> bill</w:t>
      </w:r>
      <w:r>
        <w:rPr>
          <w:color w:val="000002"/>
        </w:rPr>
        <w:t xml:space="preserve"> jasse</w:t>
      </w:r>
      <w:r>
        <w:rPr>
          <w:color w:val="00004F"/>
        </w:rPr>
        <w:t xml:space="preserve"> na</w:t>
      </w:r>
      <w:r>
        <w:rPr>
          <w:color w:val="000000"/>
        </w:rPr>
        <w:t xml:space="preserve"> got</w:t>
      </w:r>
      <w:r>
        <w:rPr>
          <w:color w:val="000000"/>
        </w:rPr>
        <w:t xml:space="preserve"> maseo</w:t>
      </w:r>
      <w:r>
        <w:rPr>
          <w:color w:val="000002"/>
        </w:rPr>
        <w:t xml:space="preserve"> disi</w:t>
      </w:r>
      <w:r>
        <w:rPr>
          <w:color w:val="000000"/>
        </w:rPr>
        <w:t xml:space="preserve"> kinntu</w:t>
      </w:r>
      <w:r>
        <w:rPr>
          <w:color w:val="070000"/>
        </w:rPr>
        <w:t xml:space="preserve"> ai</w:t>
      </w:r>
      <w:r>
        <w:rPr>
          <w:color w:val="000002"/>
        </w:rPr>
        <w:t xml:space="preserve"> mase</w:t>
      </w:r>
      <w:r>
        <w:rPr>
          <w:color w:val="000000"/>
        </w:rPr>
        <w:t xml:space="preserve"> jasee</w:t>
      </w:r>
      <w:r>
        <w:rPr>
          <w:color w:val="00004F"/>
        </w:rPr>
        <w:t xml:space="preserve"> na</w:t>
      </w:r>
      <w:r>
        <w:br/>
      </w:r>
      <w:r>
        <w:rPr>
          <w:color w:val="120000"/>
        </w:rPr>
        <w:t xml:space="preserve"> এই</w:t>
      </w:r>
      <w:r>
        <w:rPr>
          <w:color w:val="00003D"/>
        </w:rPr>
        <w:t xml:space="preserve"> বিকাশ</w:t>
      </w:r>
      <w:r>
        <w:rPr>
          <w:color w:val="000039"/>
        </w:rPr>
        <w:t xml:space="preserve"> থেকে</w:t>
      </w:r>
      <w:r>
        <w:rPr>
          <w:color w:val="00000D"/>
        </w:rPr>
        <w:t xml:space="preserve"> বিদুৎ</w:t>
      </w:r>
      <w:r>
        <w:rPr>
          <w:color w:val="0000FF"/>
        </w:rPr>
        <w:t xml:space="preserve"> বিল</w:t>
      </w:r>
      <w:r>
        <w:rPr>
          <w:color w:val="020000"/>
        </w:rPr>
        <w:t xml:space="preserve"> দিয়েছিলাম</w:t>
      </w:r>
      <w:r>
        <w:rPr>
          <w:color w:val="320000"/>
        </w:rPr>
        <w:t xml:space="preserve"> কিন্তু</w:t>
      </w:r>
      <w:r>
        <w:rPr>
          <w:color w:val="00002A"/>
        </w:rPr>
        <w:t xml:space="preserve"> টাকা</w:t>
      </w:r>
      <w:r>
        <w:rPr>
          <w:color w:val="000012"/>
        </w:rPr>
        <w:t xml:space="preserve"> কেটে</w:t>
      </w:r>
      <w:r>
        <w:rPr>
          <w:color w:val="020000"/>
        </w:rPr>
        <w:t xml:space="preserve"> নিয়েছে</w:t>
      </w:r>
      <w:r>
        <w:rPr>
          <w:color w:val="0000FF"/>
        </w:rPr>
        <w:t xml:space="preserve"> বিল</w:t>
      </w:r>
      <w:r>
        <w:rPr>
          <w:color w:val="000000"/>
        </w:rPr>
        <w:t xml:space="preserve"> পোরিশদ</w:t>
      </w:r>
      <w:r>
        <w:rPr>
          <w:color w:val="00000A"/>
        </w:rPr>
        <w:t xml:space="preserve"> হয়নি</w:t>
      </w:r>
      <w:r>
        <w:br/>
      </w:r>
      <w:r>
        <w:rPr>
          <w:color w:val="080000"/>
        </w:rPr>
        <w:t xml:space="preserve"> স্যার</w:t>
      </w:r>
      <w:r>
        <w:rPr>
          <w:color w:val="520000"/>
        </w:rPr>
        <w:t xml:space="preserve"> আমি</w:t>
      </w:r>
      <w:r>
        <w:rPr>
          <w:color w:val="000007"/>
        </w:rPr>
        <w:t xml:space="preserve"> একটি</w:t>
      </w:r>
      <w:r>
        <w:rPr>
          <w:color w:val="000000"/>
        </w:rPr>
        <w:t xml:space="preserve"> মোবাইল</w:t>
      </w:r>
      <w:r>
        <w:rPr>
          <w:color w:val="000006"/>
        </w:rPr>
        <w:t xml:space="preserve"> রিচার্জ</w:t>
      </w:r>
      <w:r>
        <w:rPr>
          <w:color w:val="080000"/>
        </w:rPr>
        <w:t xml:space="preserve"> করেছি</w:t>
      </w:r>
      <w:r>
        <w:rPr>
          <w:color w:val="050000"/>
        </w:rPr>
        <w:t xml:space="preserve"> এবং</w:t>
      </w:r>
      <w:r>
        <w:rPr>
          <w:color w:val="000007"/>
        </w:rPr>
        <w:t xml:space="preserve"> একটি</w:t>
      </w:r>
      <w:r>
        <w:rPr>
          <w:color w:val="000006"/>
        </w:rPr>
        <w:t xml:space="preserve"> পল্লি</w:t>
      </w:r>
      <w:r>
        <w:rPr>
          <w:color w:val="00000D"/>
        </w:rPr>
        <w:t xml:space="preserve"> বিদুৎ</w:t>
      </w:r>
      <w:r>
        <w:rPr>
          <w:color w:val="0000FF"/>
        </w:rPr>
        <w:t xml:space="preserve"> বিল</w:t>
      </w:r>
      <w:r>
        <w:rPr>
          <w:color w:val="0A0000"/>
        </w:rPr>
        <w:t xml:space="preserve"> দিয়েছি</w:t>
      </w:r>
      <w:r>
        <w:rPr>
          <w:color w:val="0000FF"/>
        </w:rPr>
        <w:t xml:space="preserve"> বিল</w:t>
      </w:r>
      <w:r>
        <w:rPr>
          <w:color w:val="000026"/>
        </w:rPr>
        <w:t xml:space="preserve"> পে</w:t>
      </w:r>
      <w:r>
        <w:rPr>
          <w:color w:val="000002"/>
        </w:rPr>
        <w:t xml:space="preserve"> ব্যার্থ</w:t>
      </w:r>
      <w:r>
        <w:rPr>
          <w:color w:val="00000C"/>
        </w:rPr>
        <w:t xml:space="preserve"> হয়েছে</w:t>
      </w:r>
      <w:r>
        <w:rPr>
          <w:color w:val="320000"/>
        </w:rPr>
        <w:t xml:space="preserve"> কিন্তু</w:t>
      </w:r>
      <w:r>
        <w:rPr>
          <w:color w:val="00003D"/>
        </w:rPr>
        <w:t xml:space="preserve"> বিকাশ</w:t>
      </w:r>
      <w:r>
        <w:rPr>
          <w:color w:val="000039"/>
        </w:rPr>
        <w:t xml:space="preserve"> থেকে</w:t>
      </w:r>
      <w:r>
        <w:rPr>
          <w:color w:val="00002A"/>
        </w:rPr>
        <w:t xml:space="preserve"> টাকা</w:t>
      </w:r>
      <w:r>
        <w:rPr>
          <w:color w:val="000012"/>
        </w:rPr>
        <w:t xml:space="preserve"> কেটে</w:t>
      </w:r>
      <w:r>
        <w:rPr>
          <w:color w:val="000003"/>
        </w:rPr>
        <w:t xml:space="preserve"> নেওয়া</w:t>
      </w:r>
      <w:r>
        <w:rPr>
          <w:color w:val="00000C"/>
        </w:rPr>
        <w:t xml:space="preserve"> হয়েছে</w:t>
      </w:r>
      <w:r>
        <w:rPr>
          <w:color w:val="120000"/>
        </w:rPr>
        <w:t xml:space="preserve"> এই</w:t>
      </w:r>
      <w:r>
        <w:rPr>
          <w:color w:val="000008"/>
        </w:rPr>
        <w:t xml:space="preserve"> নাম্বার</w:t>
      </w:r>
      <w:r>
        <w:rPr>
          <w:color w:val="000039"/>
        </w:rPr>
        <w:t xml:space="preserve"> থেকে</w:t>
      </w:r>
      <w:r>
        <w:br/>
      </w:r>
      <w:r>
        <w:rPr>
          <w:color w:val="050000"/>
        </w:rPr>
        <w:t xml:space="preserve"> ভাই</w:t>
      </w:r>
      <w:r>
        <w:rPr>
          <w:color w:val="000000"/>
        </w:rPr>
        <w:t xml:space="preserve"> আমিবিদ্যুৎ</w:t>
      </w:r>
      <w:r>
        <w:rPr>
          <w:color w:val="0000FF"/>
        </w:rPr>
        <w:t xml:space="preserve"> বিল</w:t>
      </w:r>
      <w:r>
        <w:rPr>
          <w:color w:val="010000"/>
        </w:rPr>
        <w:t xml:space="preserve"> দিয়েছি</w:t>
      </w:r>
      <w:r>
        <w:rPr>
          <w:color w:val="00002A"/>
        </w:rPr>
        <w:t xml:space="preserve"> টাকা</w:t>
      </w:r>
      <w:r>
        <w:rPr>
          <w:color w:val="000001"/>
        </w:rPr>
        <w:t xml:space="preserve"> কাটছে</w:t>
      </w:r>
      <w:r>
        <w:rPr>
          <w:color w:val="320000"/>
        </w:rPr>
        <w:t xml:space="preserve"> কিন্তু</w:t>
      </w:r>
      <w:r>
        <w:rPr>
          <w:color w:val="000000"/>
        </w:rPr>
        <w:t xml:space="preserve"> আন</w:t>
      </w:r>
      <w:r>
        <w:rPr>
          <w:color w:val="000000"/>
        </w:rPr>
        <w:t xml:space="preserve"> পেট</w:t>
      </w:r>
      <w:r>
        <w:rPr>
          <w:color w:val="000012"/>
        </w:rPr>
        <w:t xml:space="preserve"> দেখাচ্ছে</w:t>
      </w:r>
      <w:r>
        <w:br/>
      </w:r>
      <w:r>
        <w:rPr>
          <w:color w:val="000000"/>
        </w:rPr>
        <w:t xml:space="preserve"> পলিল</w:t>
      </w:r>
      <w:r>
        <w:rPr>
          <w:color w:val="00000D"/>
        </w:rPr>
        <w:t xml:space="preserve"> বিদুৎ</w:t>
      </w:r>
      <w:r>
        <w:rPr>
          <w:color w:val="0000FF"/>
        </w:rPr>
        <w:t xml:space="preserve"> বিল</w:t>
      </w:r>
      <w:r>
        <w:rPr>
          <w:color w:val="000000"/>
        </w:rPr>
        <w:t xml:space="preserve"> পৰিশোধ</w:t>
      </w:r>
      <w:r>
        <w:rPr>
          <w:color w:val="000000"/>
        </w:rPr>
        <w:t xml:space="preserve"> কৰতে</w:t>
      </w:r>
      <w:r>
        <w:rPr>
          <w:color w:val="000000"/>
        </w:rPr>
        <w:t xml:space="preserve"> পৰসিনা</w:t>
      </w:r>
      <w:r>
        <w:br/>
      </w:r>
      <w:r>
        <w:rPr>
          <w:color w:val="000026"/>
        </w:rPr>
        <w:t xml:space="preserve"> পে</w:t>
      </w:r>
      <w:r>
        <w:rPr>
          <w:color w:val="0000FF"/>
        </w:rPr>
        <w:t xml:space="preserve"> বিল</w:t>
      </w:r>
      <w:r>
        <w:rPr>
          <w:color w:val="000002"/>
        </w:rPr>
        <w:t xml:space="preserve"> দিছি</w:t>
      </w:r>
      <w:r>
        <w:rPr>
          <w:color w:val="000002"/>
        </w:rPr>
        <w:t xml:space="preserve"> ব্যালেন্স</w:t>
      </w:r>
      <w:r>
        <w:rPr>
          <w:color w:val="000001"/>
        </w:rPr>
        <w:t xml:space="preserve"> কাটছে</w:t>
      </w:r>
      <w:r>
        <w:rPr>
          <w:color w:val="320000"/>
        </w:rPr>
        <w:t xml:space="preserve"> কিন্তু</w:t>
      </w:r>
      <w:r>
        <w:rPr>
          <w:color w:val="000000"/>
        </w:rPr>
        <w:t xml:space="preserve"> মিঃ</w:t>
      </w:r>
      <w:r>
        <w:rPr>
          <w:color w:val="000000"/>
        </w:rPr>
        <w:t xml:space="preserve"> প্রকৃয়াধীন</w:t>
      </w:r>
      <w:r>
        <w:br/>
      </w:r>
      <w:r>
        <w:rPr>
          <w:color w:val="00000F"/>
        </w:rPr>
        <w:t xml:space="preserve"> গত</w:t>
      </w:r>
      <w:r>
        <w:rPr>
          <w:color w:val="000012"/>
        </w:rPr>
        <w:t xml:space="preserve"> মাসে</w:t>
      </w:r>
      <w:r>
        <w:rPr>
          <w:color w:val="000078"/>
        </w:rPr>
        <w:t xml:space="preserve"> বিদ্যুৎ</w:t>
      </w:r>
      <w:r>
        <w:rPr>
          <w:color w:val="0000FF"/>
        </w:rPr>
        <w:t xml:space="preserve"> বিল</w:t>
      </w:r>
      <w:r>
        <w:rPr>
          <w:color w:val="00003D"/>
        </w:rPr>
        <w:t xml:space="preserve"> বিকাশ</w:t>
      </w:r>
      <w:r>
        <w:rPr>
          <w:color w:val="4E0000"/>
        </w:rPr>
        <w:t xml:space="preserve"> দিতে</w:t>
      </w:r>
      <w:r>
        <w:rPr>
          <w:color w:val="00002B"/>
        </w:rPr>
        <w:t xml:space="preserve"> পারছি</w:t>
      </w:r>
      <w:r>
        <w:rPr>
          <w:color w:val="000076"/>
        </w:rPr>
        <w:t xml:space="preserve"> না</w:t>
      </w:r>
      <w:r>
        <w:rPr>
          <w:color w:val="020000"/>
        </w:rPr>
        <w:t xml:space="preserve"> কারণ</w:t>
      </w:r>
      <w:r>
        <w:rPr>
          <w:color w:val="120000"/>
        </w:rPr>
        <w:t xml:space="preserve"> কি</w:t>
      </w:r>
      <w:r>
        <w:br/>
      </w:r>
      <w:r>
        <w:rPr>
          <w:color w:val="420000"/>
        </w:rPr>
        <w:t xml:space="preserve"> ami</w:t>
      </w:r>
      <w:r>
        <w:rPr>
          <w:color w:val="00002B"/>
        </w:rPr>
        <w:t xml:space="preserve"> bkash</w:t>
      </w:r>
      <w:r>
        <w:rPr>
          <w:color w:val="000000"/>
        </w:rPr>
        <w:t xml:space="preserve"> agent</w:t>
      </w:r>
      <w:r>
        <w:rPr>
          <w:color w:val="000017"/>
        </w:rPr>
        <w:t xml:space="preserve"> theke</w:t>
      </w:r>
      <w:r>
        <w:rPr>
          <w:color w:val="000010"/>
        </w:rPr>
        <w:t xml:space="preserve"> palli</w:t>
      </w:r>
      <w:r>
        <w:rPr>
          <w:color w:val="000009"/>
        </w:rPr>
        <w:t xml:space="preserve"> bidyut</w:t>
      </w:r>
      <w:r>
        <w:rPr>
          <w:color w:val="0000C8"/>
        </w:rPr>
        <w:t xml:space="preserve"> bill</w:t>
      </w:r>
      <w:r>
        <w:rPr>
          <w:color w:val="000000"/>
        </w:rPr>
        <w:t xml:space="preserve"> dci</w:t>
      </w:r>
      <w:r>
        <w:rPr>
          <w:color w:val="0000C8"/>
        </w:rPr>
        <w:t xml:space="preserve"> bill</w:t>
      </w:r>
      <w:r>
        <w:rPr>
          <w:color w:val="000002"/>
        </w:rPr>
        <w:t xml:space="preserve"> successful</w:t>
      </w:r>
      <w:r>
        <w:rPr>
          <w:color w:val="000000"/>
        </w:rPr>
        <w:t xml:space="preserve"> dekhayce</w:t>
      </w:r>
      <w:r>
        <w:rPr>
          <w:color w:val="000015"/>
        </w:rPr>
        <w:t xml:space="preserve"> tk</w:t>
      </w:r>
      <w:r>
        <w:rPr>
          <w:color w:val="000000"/>
        </w:rPr>
        <w:t xml:space="preserve"> katce</w:t>
      </w:r>
      <w:r>
        <w:rPr>
          <w:color w:val="2D0000"/>
        </w:rPr>
        <w:t xml:space="preserve"> but</w:t>
      </w:r>
      <w:r>
        <w:rPr>
          <w:color w:val="0000C8"/>
        </w:rPr>
        <w:t xml:space="preserve"> bill</w:t>
      </w:r>
      <w:r>
        <w:rPr>
          <w:color w:val="000004"/>
        </w:rPr>
        <w:t xml:space="preserve"> unpaid</w:t>
      </w:r>
      <w:r>
        <w:rPr>
          <w:color w:val="000000"/>
        </w:rPr>
        <w:t xml:space="preserve"> dekhai</w:t>
      </w:r>
      <w:r>
        <w:br/>
      </w:r>
      <w:r>
        <w:rPr>
          <w:color w:val="520000"/>
        </w:rPr>
        <w:t xml:space="preserve"> আমি</w:t>
      </w:r>
      <w:r>
        <w:rPr>
          <w:color w:val="00003D"/>
        </w:rPr>
        <w:t xml:space="preserve"> বিকাশ</w:t>
      </w:r>
      <w:r>
        <w:rPr>
          <w:color w:val="000039"/>
        </w:rPr>
        <w:t xml:space="preserve"> থেকে</w:t>
      </w:r>
      <w:r>
        <w:rPr>
          <w:color w:val="000001"/>
        </w:rPr>
        <w:t xml:space="preserve"> বিপিডিবি</w:t>
      </w:r>
      <w:r>
        <w:rPr>
          <w:color w:val="000000"/>
        </w:rPr>
        <w:t xml:space="preserve"> পোস্টপেইট</w:t>
      </w:r>
      <w:r>
        <w:rPr>
          <w:color w:val="0000FF"/>
        </w:rPr>
        <w:t xml:space="preserve"> বিল</w:t>
      </w:r>
      <w:r>
        <w:rPr>
          <w:color w:val="00000C"/>
        </w:rPr>
        <w:t xml:space="preserve"> পেমেন্ট</w:t>
      </w:r>
      <w:r>
        <w:rPr>
          <w:color w:val="1F0000"/>
        </w:rPr>
        <w:t xml:space="preserve"> করতে</w:t>
      </w:r>
      <w:r>
        <w:rPr>
          <w:color w:val="00002B"/>
        </w:rPr>
        <w:t xml:space="preserve"> পারছি</w:t>
      </w:r>
      <w:r>
        <w:rPr>
          <w:color w:val="000076"/>
        </w:rPr>
        <w:t xml:space="preserve"> না</w:t>
      </w:r>
      <w:r>
        <w:br/>
      </w:r>
      <w:r>
        <w:rPr>
          <w:color w:val="00002B"/>
        </w:rPr>
        <w:t xml:space="preserve"> bkash</w:t>
      </w:r>
      <w:r>
        <w:rPr>
          <w:color w:val="000017"/>
        </w:rPr>
        <w:t xml:space="preserve"> theke</w:t>
      </w:r>
      <w:r>
        <w:rPr>
          <w:color w:val="000009"/>
        </w:rPr>
        <w:t xml:space="preserve"> desco</w:t>
      </w:r>
      <w:r>
        <w:rPr>
          <w:color w:val="000015"/>
        </w:rPr>
        <w:t xml:space="preserve"> prepaid</w:t>
      </w:r>
      <w:r>
        <w:rPr>
          <w:color w:val="0000C8"/>
        </w:rPr>
        <w:t xml:space="preserve"> bill</w:t>
      </w:r>
      <w:r>
        <w:rPr>
          <w:color w:val="030000"/>
        </w:rPr>
        <w:t xml:space="preserve"> deya</w:t>
      </w:r>
      <w:r>
        <w:rPr>
          <w:color w:val="000000"/>
        </w:rPr>
        <w:t xml:space="preserve"> jache</w:t>
      </w:r>
      <w:r>
        <w:rPr>
          <w:color w:val="00004F"/>
        </w:rPr>
        <w:t xml:space="preserve"> na</w:t>
      </w:r>
      <w:r>
        <w:rPr>
          <w:color w:val="00000E"/>
        </w:rPr>
        <w:t xml:space="preserve"> keno</w:t>
      </w:r>
      <w:r>
        <w:br/>
      </w:r>
      <w:r>
        <w:rPr>
          <w:color w:val="520000"/>
        </w:rPr>
        <w:t xml:space="preserve"> আমি</w:t>
      </w:r>
      <w:r>
        <w:rPr>
          <w:color w:val="00000A"/>
        </w:rPr>
        <w:t xml:space="preserve"> এখন</w:t>
      </w:r>
      <w:r>
        <w:rPr>
          <w:color w:val="00000B"/>
        </w:rPr>
        <w:t xml:space="preserve"> একটা</w:t>
      </w:r>
      <w:r>
        <w:rPr>
          <w:color w:val="000001"/>
        </w:rPr>
        <w:t xml:space="preserve"> পেবিল</w:t>
      </w:r>
      <w:r>
        <w:rPr>
          <w:color w:val="080000"/>
        </w:rPr>
        <w:t xml:space="preserve"> করেছি</w:t>
      </w:r>
      <w:r>
        <w:rPr>
          <w:color w:val="000000"/>
        </w:rPr>
        <w:t xml:space="preserve"> পেবিবলটা</w:t>
      </w:r>
      <w:r>
        <w:rPr>
          <w:color w:val="000003"/>
        </w:rPr>
        <w:t xml:space="preserve"> ব্যর্থ</w:t>
      </w:r>
      <w:r>
        <w:rPr>
          <w:color w:val="020000"/>
        </w:rPr>
        <w:t xml:space="preserve"> হয়েছে</w:t>
      </w:r>
      <w:r>
        <w:rPr>
          <w:color w:val="020000"/>
        </w:rPr>
        <w:t xml:space="preserve"> বলে</w:t>
      </w:r>
      <w:r>
        <w:rPr>
          <w:color w:val="000001"/>
        </w:rPr>
        <w:t xml:space="preserve"> এসএমএস</w:t>
      </w:r>
      <w:r>
        <w:rPr>
          <w:color w:val="000003"/>
        </w:rPr>
        <w:t xml:space="preserve"> এসেছে</w:t>
      </w:r>
      <w:r>
        <w:rPr>
          <w:color w:val="320000"/>
        </w:rPr>
        <w:t xml:space="preserve"> কিন্তু</w:t>
      </w:r>
      <w:r>
        <w:rPr>
          <w:color w:val="000002"/>
        </w:rPr>
        <w:t xml:space="preserve"> ব্যালেন্স</w:t>
      </w:r>
      <w:r>
        <w:rPr>
          <w:color w:val="000039"/>
        </w:rPr>
        <w:t xml:space="preserve"> থেকে</w:t>
      </w:r>
      <w:r>
        <w:rPr>
          <w:color w:val="00002A"/>
        </w:rPr>
        <w:t xml:space="preserve"> টাকা</w:t>
      </w:r>
      <w:r>
        <w:rPr>
          <w:color w:val="000012"/>
        </w:rPr>
        <w:t xml:space="preserve"> কেটে</w:t>
      </w:r>
      <w:r>
        <w:rPr>
          <w:color w:val="000001"/>
        </w:rPr>
        <w:t xml:space="preserve"> নেওয়া</w:t>
      </w:r>
      <w:r>
        <w:rPr>
          <w:color w:val="020000"/>
        </w:rPr>
        <w:t xml:space="preserve"> হয়েছে</w:t>
      </w:r>
      <w:r>
        <w:br/>
      </w:r>
      <w:r>
        <w:rPr>
          <w:color w:val="000054"/>
        </w:rPr>
        <w:t xml:space="preserve"> pay</w:t>
      </w:r>
      <w:r>
        <w:rPr>
          <w:color w:val="0000C8"/>
        </w:rPr>
        <w:t xml:space="preserve"> bill</w:t>
      </w:r>
      <w:r>
        <w:rPr>
          <w:color w:val="000000"/>
        </w:rPr>
        <w:t xml:space="preserve"> requst</w:t>
      </w:r>
      <w:r>
        <w:rPr>
          <w:color w:val="000009"/>
        </w:rPr>
        <w:t xml:space="preserve"> failed</w:t>
      </w:r>
      <w:r>
        <w:rPr>
          <w:color w:val="000000"/>
        </w:rPr>
        <w:t xml:space="preserve"> hocca</w:t>
      </w:r>
      <w:r>
        <w:rPr>
          <w:color w:val="000000"/>
        </w:rPr>
        <w:t xml:space="preserve"> barber</w:t>
      </w:r>
      <w:r>
        <w:rPr>
          <w:color w:val="00000D"/>
        </w:rPr>
        <w:t xml:space="preserve"> electricity</w:t>
      </w:r>
      <w:r>
        <w:rPr>
          <w:color w:val="0000C8"/>
        </w:rPr>
        <w:t xml:space="preserve"> bill</w:t>
      </w:r>
      <w:r>
        <w:rPr>
          <w:color w:val="00000B"/>
        </w:rPr>
        <w:t xml:space="preserve"> problem</w:t>
      </w:r>
      <w:r>
        <w:br/>
      </w:r>
      <w:r>
        <w:rPr>
          <w:color w:val="000054"/>
        </w:rPr>
        <w:t xml:space="preserve"> pay</w:t>
      </w:r>
      <w:r>
        <w:rPr>
          <w:color w:val="0000C8"/>
        </w:rPr>
        <w:t xml:space="preserve"> bill</w:t>
      </w:r>
      <w:r>
        <w:rPr>
          <w:color w:val="240000"/>
        </w:rPr>
        <w:t xml:space="preserve"> dite</w:t>
      </w:r>
      <w:r>
        <w:rPr>
          <w:color w:val="000004"/>
        </w:rPr>
        <w:t xml:space="preserve"> gele</w:t>
      </w:r>
      <w:r>
        <w:rPr>
          <w:color w:val="00000B"/>
        </w:rPr>
        <w:t xml:space="preserve"> problem</w:t>
      </w:r>
      <w:r>
        <w:rPr>
          <w:color w:val="060000"/>
        </w:rPr>
        <w:t xml:space="preserve"> hoi</w:t>
      </w:r>
      <w:r>
        <w:br/>
      </w:r>
      <w:r>
        <w:rPr>
          <w:color w:val="030000"/>
        </w:rPr>
        <w:t xml:space="preserve"> amer</w:t>
      </w:r>
      <w:r>
        <w:rPr>
          <w:color w:val="000004"/>
        </w:rPr>
        <w:t xml:space="preserve"> current</w:t>
      </w:r>
      <w:r>
        <w:rPr>
          <w:color w:val="0000C8"/>
        </w:rPr>
        <w:t xml:space="preserve"> bill</w:t>
      </w:r>
      <w:r>
        <w:rPr>
          <w:color w:val="000000"/>
        </w:rPr>
        <w:t xml:space="preserve"> bekash</w:t>
      </w:r>
      <w:r>
        <w:rPr>
          <w:color w:val="000017"/>
        </w:rPr>
        <w:t xml:space="preserve"> theke</w:t>
      </w:r>
      <w:r>
        <w:rPr>
          <w:color w:val="000000"/>
        </w:rPr>
        <w:t xml:space="preserve"> recharg</w:t>
      </w:r>
      <w:r>
        <w:rPr>
          <w:color w:val="000000"/>
        </w:rPr>
        <w:t xml:space="preserve"> hoiyace</w:t>
      </w:r>
      <w:r>
        <w:rPr>
          <w:color w:val="000003"/>
        </w:rPr>
        <w:t xml:space="preserve"> nah</w:t>
      </w:r>
      <w:r>
        <w:br/>
      </w:r>
      <w:r>
        <w:rPr>
          <w:color w:val="420000"/>
        </w:rPr>
        <w:t xml:space="preserve"> ami</w:t>
      </w:r>
      <w:r>
        <w:rPr>
          <w:color w:val="000000"/>
        </w:rPr>
        <w:t xml:space="preserve"> tarikh</w:t>
      </w:r>
      <w:r>
        <w:rPr>
          <w:color w:val="00000A"/>
        </w:rPr>
        <w:t xml:space="preserve"> ta</w:t>
      </w:r>
      <w:r>
        <w:rPr>
          <w:color w:val="0000C8"/>
        </w:rPr>
        <w:t xml:space="preserve"> bill</w:t>
      </w:r>
      <w:r>
        <w:rPr>
          <w:color w:val="000054"/>
        </w:rPr>
        <w:t xml:space="preserve"> pay</w:t>
      </w:r>
      <w:r>
        <w:rPr>
          <w:color w:val="020000"/>
        </w:rPr>
        <w:t xml:space="preserve"> korci</w:t>
      </w:r>
      <w:r>
        <w:rPr>
          <w:color w:val="0F0000"/>
        </w:rPr>
        <w:t xml:space="preserve"> kintu</w:t>
      </w:r>
      <w:r>
        <w:rPr>
          <w:color w:val="0000C8"/>
        </w:rPr>
        <w:t xml:space="preserve"> bill</w:t>
      </w:r>
      <w:r>
        <w:rPr>
          <w:color w:val="000004"/>
        </w:rPr>
        <w:t xml:space="preserve"> unpaid</w:t>
      </w:r>
      <w:r>
        <w:rPr>
          <w:color w:val="000000"/>
        </w:rPr>
        <w:t xml:space="preserve"> status</w:t>
      </w:r>
      <w:r>
        <w:rPr>
          <w:color w:val="000000"/>
        </w:rPr>
        <w:t xml:space="preserve"> chilo</w:t>
      </w:r>
      <w:r>
        <w:br/>
      </w:r>
      <w:r>
        <w:rPr>
          <w:color w:val="030000"/>
        </w:rPr>
        <w:t xml:space="preserve"> amer</w:t>
      </w:r>
      <w:r>
        <w:rPr>
          <w:color w:val="000009"/>
        </w:rPr>
        <w:t xml:space="preserve"> desco</w:t>
      </w:r>
      <w:r>
        <w:rPr>
          <w:color w:val="000000"/>
        </w:rPr>
        <w:t xml:space="preserve"> prepeid</w:t>
      </w:r>
      <w:r>
        <w:rPr>
          <w:color w:val="000003"/>
        </w:rPr>
        <w:t xml:space="preserve"> card</w:t>
      </w:r>
      <w:r>
        <w:rPr>
          <w:color w:val="110000"/>
        </w:rPr>
        <w:t xml:space="preserve"> a</w:t>
      </w:r>
      <w:r>
        <w:rPr>
          <w:color w:val="000000"/>
        </w:rPr>
        <w:t xml:space="preserve"> recharg</w:t>
      </w:r>
      <w:r>
        <w:rPr>
          <w:color w:val="000002"/>
        </w:rPr>
        <w:t xml:space="preserve"> hosse</w:t>
      </w:r>
      <w:r>
        <w:rPr>
          <w:color w:val="000003"/>
        </w:rPr>
        <w:t xml:space="preserve"> nah</w:t>
      </w:r>
      <w:r>
        <w:rPr>
          <w:color w:val="000004"/>
        </w:rPr>
        <w:t xml:space="preserve"> tottho</w:t>
      </w:r>
      <w:r>
        <w:rPr>
          <w:color w:val="000001"/>
        </w:rPr>
        <w:t xml:space="preserve"> sotik</w:t>
      </w:r>
      <w:r>
        <w:rPr>
          <w:color w:val="000004"/>
        </w:rPr>
        <w:t xml:space="preserve"> noy</w:t>
      </w:r>
      <w:r>
        <w:rPr>
          <w:color w:val="000000"/>
        </w:rPr>
        <w:t xml:space="preserve"> bolce</w:t>
      </w:r>
      <w:r>
        <w:br/>
      </w:r>
      <w:r>
        <w:rPr>
          <w:color w:val="000002"/>
        </w:rPr>
        <w:t xml:space="preserve"> কালকে</w:t>
      </w:r>
      <w:r>
        <w:rPr>
          <w:color w:val="000000"/>
        </w:rPr>
        <w:t xml:space="preserve"> সন্ধা</w:t>
      </w:r>
      <w:r>
        <w:rPr>
          <w:color w:val="000000"/>
        </w:rPr>
        <w:t xml:space="preserve"> থেজে</w:t>
      </w:r>
      <w:r>
        <w:rPr>
          <w:color w:val="000006"/>
        </w:rPr>
        <w:t xml:space="preserve"> পল্লি</w:t>
      </w:r>
      <w:r>
        <w:rPr>
          <w:color w:val="00000D"/>
        </w:rPr>
        <w:t xml:space="preserve"> বিদুৎ</w:t>
      </w:r>
      <w:r>
        <w:rPr>
          <w:color w:val="000003"/>
        </w:rPr>
        <w:t xml:space="preserve"> পোস্ট</w:t>
      </w:r>
      <w:r>
        <w:rPr>
          <w:color w:val="000009"/>
        </w:rPr>
        <w:t xml:space="preserve"> পেইড</w:t>
      </w:r>
      <w:r>
        <w:rPr>
          <w:color w:val="00000C"/>
        </w:rPr>
        <w:t xml:space="preserve"> পেমেন্ট</w:t>
      </w:r>
      <w:r>
        <w:rPr>
          <w:color w:val="090000"/>
        </w:rPr>
        <w:t xml:space="preserve"> করা</w:t>
      </w:r>
      <w:r>
        <w:rPr>
          <w:color w:val="000018"/>
        </w:rPr>
        <w:t xml:space="preserve"> যাচ্ছে</w:t>
      </w:r>
      <w:r>
        <w:rPr>
          <w:color w:val="000076"/>
        </w:rPr>
        <w:t xml:space="preserve"> না</w:t>
      </w:r>
      <w:r>
        <w:rPr>
          <w:color w:val="000003"/>
        </w:rPr>
        <w:t xml:space="preserve"> কারন</w:t>
      </w:r>
      <w:r>
        <w:rPr>
          <w:color w:val="120000"/>
        </w:rPr>
        <w:t xml:space="preserve"> কি</w:t>
      </w:r>
      <w:r>
        <w:br/>
      </w:r>
      <w:r>
        <w:rPr>
          <w:color w:val="240000"/>
        </w:rPr>
        <w:t xml:space="preserve"> i</w:t>
      </w:r>
      <w:r>
        <w:rPr>
          <w:color w:val="000002"/>
        </w:rPr>
        <w:t xml:space="preserve"> can</w:t>
      </w:r>
      <w:r>
        <w:rPr>
          <w:color w:val="000009"/>
        </w:rPr>
        <w:t xml:space="preserve"> not</w:t>
      </w:r>
      <w:r>
        <w:rPr>
          <w:color w:val="000054"/>
        </w:rPr>
        <w:t xml:space="preserve"> pay</w:t>
      </w:r>
      <w:r>
        <w:rPr>
          <w:color w:val="000017"/>
        </w:rPr>
        <w:t xml:space="preserve"> my</w:t>
      </w:r>
      <w:r>
        <w:rPr>
          <w:color w:val="000006"/>
        </w:rPr>
        <w:t xml:space="preserve"> dpdc</w:t>
      </w:r>
      <w:r>
        <w:rPr>
          <w:color w:val="000003"/>
        </w:rPr>
        <w:t xml:space="preserve"> post</w:t>
      </w:r>
      <w:r>
        <w:rPr>
          <w:color w:val="000012"/>
        </w:rPr>
        <w:t xml:space="preserve"> paid</w:t>
      </w:r>
      <w:r>
        <w:rPr>
          <w:color w:val="0000C8"/>
        </w:rPr>
        <w:t xml:space="preserve"> bill</w:t>
      </w:r>
      <w:r>
        <w:rPr>
          <w:color w:val="050000"/>
        </w:rPr>
        <w:t xml:space="preserve"> of</w:t>
      </w:r>
      <w:r>
        <w:rPr>
          <w:color w:val="080000"/>
        </w:rPr>
        <w:t xml:space="preserve"> the</w:t>
      </w:r>
      <w:r>
        <w:rPr>
          <w:color w:val="00000B"/>
        </w:rPr>
        <w:t xml:space="preserve"> month</w:t>
      </w:r>
      <w:r>
        <w:rPr>
          <w:color w:val="000001"/>
        </w:rPr>
        <w:t xml:space="preserve"> february</w:t>
      </w:r>
      <w:r>
        <w:rPr>
          <w:color w:val="050000"/>
        </w:rPr>
        <w:t xml:space="preserve"> it</w:t>
      </w:r>
      <w:r>
        <w:rPr>
          <w:color w:val="000000"/>
        </w:rPr>
        <w:t xml:space="preserve"> says</w:t>
      </w:r>
      <w:r>
        <w:rPr>
          <w:color w:val="080000"/>
        </w:rPr>
        <w:t xml:space="preserve"> the</w:t>
      </w:r>
      <w:r>
        <w:rPr>
          <w:color w:val="000005"/>
        </w:rPr>
        <w:t xml:space="preserve"> information</w:t>
      </w:r>
      <w:r>
        <w:rPr>
          <w:color w:val="0A0000"/>
        </w:rPr>
        <w:t xml:space="preserve"> is</w:t>
      </w:r>
      <w:r>
        <w:rPr>
          <w:color w:val="000009"/>
        </w:rPr>
        <w:t xml:space="preserve"> not</w:t>
      </w:r>
      <w:r>
        <w:rPr>
          <w:color w:val="000000"/>
        </w:rPr>
        <w:t xml:space="preserve"> correct</w:t>
      </w:r>
      <w:r>
        <w:rPr>
          <w:color w:val="2D0000"/>
        </w:rPr>
        <w:t xml:space="preserve"> but</w:t>
      </w:r>
      <w:r>
        <w:rPr>
          <w:color w:val="240000"/>
        </w:rPr>
        <w:t xml:space="preserve"> i</w:t>
      </w:r>
      <w:r>
        <w:rPr>
          <w:color w:val="000002"/>
        </w:rPr>
        <w:t xml:space="preserve"> can</w:t>
      </w:r>
      <w:r>
        <w:rPr>
          <w:color w:val="000000"/>
        </w:rPr>
        <w:t xml:space="preserve"> see</w:t>
      </w:r>
      <w:r>
        <w:rPr>
          <w:color w:val="000017"/>
        </w:rPr>
        <w:t xml:space="preserve"> my</w:t>
      </w:r>
      <w:r>
        <w:rPr>
          <w:color w:val="000000"/>
        </w:rPr>
        <w:t xml:space="preserve"> previously</w:t>
      </w:r>
      <w:r>
        <w:rPr>
          <w:color w:val="000012"/>
        </w:rPr>
        <w:t xml:space="preserve"> paid</w:t>
      </w:r>
      <w:r>
        <w:rPr>
          <w:color w:val="0000C8"/>
        </w:rPr>
        <w:t xml:space="preserve"> bill</w:t>
      </w:r>
      <w:r>
        <w:rPr>
          <w:color w:val="020000"/>
        </w:rPr>
        <w:t xml:space="preserve"> with</w:t>
      </w:r>
      <w:r>
        <w:rPr>
          <w:color w:val="080000"/>
        </w:rPr>
        <w:t xml:space="preserve"> the</w:t>
      </w:r>
      <w:r>
        <w:rPr>
          <w:color w:val="010000"/>
        </w:rPr>
        <w:t xml:space="preserve"> same</w:t>
      </w:r>
      <w:r>
        <w:rPr>
          <w:color w:val="000005"/>
        </w:rPr>
        <w:t xml:space="preserve"> information</w:t>
      </w:r>
      <w:r>
        <w:br/>
      </w:r>
      <w:r>
        <w:rPr>
          <w:color w:val="030000"/>
        </w:rPr>
        <w:t xml:space="preserve"> amer</w:t>
      </w:r>
      <w:r>
        <w:rPr>
          <w:color w:val="000009"/>
        </w:rPr>
        <w:t xml:space="preserve"> desco</w:t>
      </w:r>
      <w:r>
        <w:rPr>
          <w:color w:val="000003"/>
        </w:rPr>
        <w:t xml:space="preserve"> card</w:t>
      </w:r>
      <w:r>
        <w:rPr>
          <w:color w:val="000017"/>
        </w:rPr>
        <w:t xml:space="preserve"> theke</w:t>
      </w:r>
      <w:r>
        <w:rPr>
          <w:color w:val="0000C8"/>
        </w:rPr>
        <w:t xml:space="preserve"> bill</w:t>
      </w:r>
      <w:r>
        <w:rPr>
          <w:color w:val="000000"/>
        </w:rPr>
        <w:t xml:space="preserve"> pey</w:t>
      </w:r>
      <w:r>
        <w:rPr>
          <w:color w:val="000002"/>
        </w:rPr>
        <w:t xml:space="preserve"> hosse</w:t>
      </w:r>
      <w:r>
        <w:rPr>
          <w:color w:val="000003"/>
        </w:rPr>
        <w:t xml:space="preserve"> nah</w:t>
      </w:r>
      <w:r>
        <w:br/>
      </w:r>
      <w:r>
        <w:rPr>
          <w:color w:val="520000"/>
        </w:rPr>
        <w:t xml:space="preserve"> আমি</w:t>
      </w:r>
      <w:r>
        <w:rPr>
          <w:color w:val="000023"/>
        </w:rPr>
        <w:t xml:space="preserve"> পল্লী</w:t>
      </w:r>
      <w:r>
        <w:rPr>
          <w:color w:val="000078"/>
        </w:rPr>
        <w:t xml:space="preserve"> বিদ্যুৎ</w:t>
      </w:r>
      <w:r>
        <w:rPr>
          <w:color w:val="000000"/>
        </w:rPr>
        <w:t xml:space="preserve"> বলি</w:t>
      </w:r>
      <w:r>
        <w:rPr>
          <w:color w:val="0A0000"/>
        </w:rPr>
        <w:t xml:space="preserve"> দিয়েছি</w:t>
      </w:r>
      <w:r>
        <w:rPr>
          <w:color w:val="000005"/>
        </w:rPr>
        <w:t xml:space="preserve"> গতকাল</w:t>
      </w:r>
      <w:r>
        <w:rPr>
          <w:color w:val="0000FF"/>
        </w:rPr>
        <w:t xml:space="preserve"> বিল</w:t>
      </w:r>
      <w:r>
        <w:rPr>
          <w:color w:val="000000"/>
        </w:rPr>
        <w:t xml:space="preserve"> অসফল</w:t>
      </w:r>
      <w:r>
        <w:rPr>
          <w:color w:val="00000C"/>
        </w:rPr>
        <w:t xml:space="preserve"> হয়েছে</w:t>
      </w:r>
      <w:r>
        <w:rPr>
          <w:color w:val="000000"/>
        </w:rPr>
        <w:t xml:space="preserve"> তাও</w:t>
      </w:r>
      <w:r>
        <w:rPr>
          <w:color w:val="00002A"/>
        </w:rPr>
        <w:t xml:space="preserve"> টাকা</w:t>
      </w:r>
      <w:r>
        <w:rPr>
          <w:color w:val="000012"/>
        </w:rPr>
        <w:t xml:space="preserve"> কেটে</w:t>
      </w:r>
      <w:r>
        <w:rPr>
          <w:color w:val="000005"/>
        </w:rPr>
        <w:t xml:space="preserve"> নিছে</w:t>
      </w:r>
      <w:r>
        <w:rPr>
          <w:color w:val="000034"/>
        </w:rPr>
        <w:t xml:space="preserve"> কেন</w:t>
      </w:r>
      <w:r>
        <w:rPr>
          <w:color w:val="00003D"/>
        </w:rPr>
        <w:t xml:space="preserve"> বিকাশ</w:t>
      </w:r>
      <w:r>
        <w:rPr>
          <w:color w:val="00000F"/>
        </w:rPr>
        <w:t xml:space="preserve"> একাউন্ট</w:t>
      </w:r>
      <w:r>
        <w:br/>
      </w:r>
      <w:r>
        <w:rPr>
          <w:color w:val="520000"/>
        </w:rPr>
        <w:t xml:space="preserve"> আমি</w:t>
      </w:r>
      <w:r>
        <w:rPr>
          <w:color w:val="000078"/>
        </w:rPr>
        <w:t xml:space="preserve"> বিদ্যুৎ</w:t>
      </w:r>
      <w:r>
        <w:rPr>
          <w:color w:val="0000FF"/>
        </w:rPr>
        <w:t xml:space="preserve"> বিল</w:t>
      </w:r>
      <w:r>
        <w:rPr>
          <w:color w:val="4E0000"/>
        </w:rPr>
        <w:t xml:space="preserve"> দিতে</w:t>
      </w:r>
      <w:r>
        <w:rPr>
          <w:color w:val="00002B"/>
        </w:rPr>
        <w:t xml:space="preserve"> পারছি</w:t>
      </w:r>
      <w:r>
        <w:rPr>
          <w:color w:val="000076"/>
        </w:rPr>
        <w:t xml:space="preserve"> না</w:t>
      </w:r>
      <w:r>
        <w:rPr>
          <w:color w:val="000034"/>
        </w:rPr>
        <w:t xml:space="preserve"> কেন</w:t>
      </w:r>
      <w:r>
        <w:br/>
      </w:r>
      <w:r>
        <w:rPr>
          <w:color w:val="0000C8"/>
        </w:rPr>
        <w:t xml:space="preserve"> bill</w:t>
      </w:r>
      <w:r>
        <w:rPr>
          <w:color w:val="000054"/>
        </w:rPr>
        <w:t xml:space="preserve"> pay</w:t>
      </w:r>
      <w:r>
        <w:rPr>
          <w:color w:val="000000"/>
        </w:rPr>
        <w:t xml:space="preserve"> korasi</w:t>
      </w:r>
      <w:r>
        <w:rPr>
          <w:color w:val="000014"/>
        </w:rPr>
        <w:t xml:space="preserve"> account</w:t>
      </w:r>
      <w:r>
        <w:rPr>
          <w:color w:val="000017"/>
        </w:rPr>
        <w:t xml:space="preserve"> theke</w:t>
      </w:r>
      <w:r>
        <w:rPr>
          <w:color w:val="000015"/>
        </w:rPr>
        <w:t xml:space="preserve"> tk</w:t>
      </w:r>
      <w:r>
        <w:rPr>
          <w:color w:val="000000"/>
        </w:rPr>
        <w:t xml:space="preserve"> katase</w:t>
      </w:r>
      <w:r>
        <w:rPr>
          <w:color w:val="2D0000"/>
        </w:rPr>
        <w:t xml:space="preserve"> but</w:t>
      </w:r>
      <w:r>
        <w:rPr>
          <w:color w:val="0000C8"/>
        </w:rPr>
        <w:t xml:space="preserve"> bill</w:t>
      </w:r>
      <w:r>
        <w:rPr>
          <w:color w:val="000054"/>
        </w:rPr>
        <w:t xml:space="preserve"> pay</w:t>
      </w:r>
      <w:r>
        <w:rPr>
          <w:color w:val="000002"/>
        </w:rPr>
        <w:t xml:space="preserve"> hoyni</w:t>
      </w:r>
      <w:r>
        <w:br/>
      </w:r>
      <w:r>
        <w:rPr>
          <w:color w:val="000000"/>
        </w:rPr>
        <w:t xml:space="preserve"> march</w:t>
      </w:r>
      <w:r>
        <w:rPr>
          <w:color w:val="000012"/>
        </w:rPr>
        <w:t xml:space="preserve"> e</w:t>
      </w:r>
      <w:r>
        <w:rPr>
          <w:color w:val="420000"/>
        </w:rPr>
        <w:t xml:space="preserve"> ami</w:t>
      </w:r>
      <w:r>
        <w:rPr>
          <w:color w:val="000000"/>
        </w:rPr>
        <w:t xml:space="preserve"> pollibidyut</w:t>
      </w:r>
      <w:r>
        <w:rPr>
          <w:color w:val="000012"/>
        </w:rPr>
        <w:t xml:space="preserve"> e</w:t>
      </w:r>
      <w:r>
        <w:rPr>
          <w:color w:val="000003"/>
        </w:rPr>
        <w:t xml:space="preserve"> -</w:t>
      </w:r>
      <w:r>
        <w:rPr>
          <w:color w:val="000004"/>
        </w:rPr>
        <w:t xml:space="preserve"> current</w:t>
      </w:r>
      <w:r>
        <w:rPr>
          <w:color w:val="0000C8"/>
        </w:rPr>
        <w:t xml:space="preserve"> bill</w:t>
      </w:r>
      <w:r>
        <w:rPr>
          <w:color w:val="000012"/>
        </w:rPr>
        <w:t xml:space="preserve"> paid</w:t>
      </w:r>
      <w:r>
        <w:rPr>
          <w:color w:val="030000"/>
        </w:rPr>
        <w:t xml:space="preserve"> kori</w:t>
      </w:r>
      <w:r>
        <w:rPr>
          <w:color w:val="160000"/>
        </w:rPr>
        <w:t xml:space="preserve"> amar</w:t>
      </w:r>
      <w:r>
        <w:rPr>
          <w:color w:val="000000"/>
        </w:rPr>
        <w:t xml:space="preserve"> kas</w:t>
      </w:r>
      <w:r>
        <w:rPr>
          <w:color w:val="000017"/>
        </w:rPr>
        <w:t xml:space="preserve"> theke</w:t>
      </w:r>
      <w:r>
        <w:rPr>
          <w:color w:val="000015"/>
        </w:rPr>
        <w:t xml:space="preserve"> tk</w:t>
      </w:r>
      <w:r>
        <w:rPr>
          <w:color w:val="090000"/>
        </w:rPr>
        <w:t xml:space="preserve"> kete</w:t>
      </w:r>
      <w:r>
        <w:rPr>
          <w:color w:val="000000"/>
        </w:rPr>
        <w:t xml:space="preserve"> neya</w:t>
      </w:r>
      <w:r>
        <w:rPr>
          <w:color w:val="000002"/>
        </w:rPr>
        <w:t xml:space="preserve"> hoise</w:t>
      </w:r>
      <w:r>
        <w:rPr>
          <w:color w:val="2D0000"/>
        </w:rPr>
        <w:t xml:space="preserve"> but</w:t>
      </w:r>
      <w:r>
        <w:rPr>
          <w:color w:val="0000C8"/>
        </w:rPr>
        <w:t xml:space="preserve"> bill</w:t>
      </w:r>
      <w:r>
        <w:rPr>
          <w:color w:val="000012"/>
        </w:rPr>
        <w:t xml:space="preserve"> paid</w:t>
      </w:r>
      <w:r>
        <w:rPr>
          <w:color w:val="000000"/>
        </w:rPr>
        <w:t xml:space="preserve"> hy</w:t>
      </w:r>
      <w:r>
        <w:rPr>
          <w:color w:val="000009"/>
        </w:rPr>
        <w:t xml:space="preserve"> nai</w:t>
      </w:r>
      <w:r>
        <w:rPr>
          <w:color w:val="000001"/>
        </w:rPr>
        <w:t xml:space="preserve"> r</w:t>
      </w:r>
      <w:r>
        <w:rPr>
          <w:color w:val="420000"/>
        </w:rPr>
        <w:t xml:space="preserve"> ami</w:t>
      </w:r>
      <w:r>
        <w:rPr>
          <w:color w:val="000004"/>
        </w:rPr>
        <w:t xml:space="preserve"> kono</w:t>
      </w:r>
      <w:r>
        <w:rPr>
          <w:color w:val="000015"/>
        </w:rPr>
        <w:t xml:space="preserve"> tk</w:t>
      </w:r>
      <w:r>
        <w:rPr>
          <w:color w:val="060000"/>
        </w:rPr>
        <w:t xml:space="preserve"> o</w:t>
      </w:r>
      <w:r>
        <w:rPr>
          <w:color w:val="000000"/>
        </w:rPr>
        <w:t xml:space="preserve"> ferot</w:t>
      </w:r>
      <w:r>
        <w:rPr>
          <w:color w:val="000000"/>
        </w:rPr>
        <w:t xml:space="preserve"> pai</w:t>
      </w:r>
      <w:r>
        <w:rPr>
          <w:color w:val="000006"/>
        </w:rPr>
        <w:t xml:space="preserve"> ni</w:t>
      </w:r>
      <w:r>
        <w:br/>
      </w:r>
      <w:r>
        <w:rPr>
          <w:color w:val="000000"/>
        </w:rPr>
        <w:t xml:space="preserve"> সুনামগঞ্জ</w:t>
      </w:r>
      <w:r>
        <w:rPr>
          <w:color w:val="000000"/>
        </w:rPr>
        <w:t xml:space="preserve"> জেলার</w:t>
      </w:r>
      <w:r>
        <w:rPr>
          <w:color w:val="000000"/>
        </w:rPr>
        <w:t xml:space="preserve"> দোয়ারা</w:t>
      </w:r>
      <w:r>
        <w:rPr>
          <w:color w:val="000000"/>
        </w:rPr>
        <w:t xml:space="preserve"> বাজার</w:t>
      </w:r>
      <w:r>
        <w:rPr>
          <w:color w:val="000000"/>
        </w:rPr>
        <w:t xml:space="preserve"> উপজেলা</w:t>
      </w:r>
      <w:r>
        <w:rPr>
          <w:color w:val="000039"/>
        </w:rPr>
        <w:t xml:space="preserve"> থেকে</w:t>
      </w:r>
      <w:r>
        <w:rPr>
          <w:color w:val="000000"/>
        </w:rPr>
        <w:t xml:space="preserve"> পল্লিবিদ্যুৎ</w:t>
      </w:r>
      <w:r>
        <w:rPr>
          <w:color w:val="0000FF"/>
        </w:rPr>
        <w:t xml:space="preserve"> বিল</w:t>
      </w:r>
      <w:r>
        <w:rPr>
          <w:color w:val="000014"/>
        </w:rPr>
        <w:t xml:space="preserve"> পরিশোধ</w:t>
      </w:r>
      <w:r>
        <w:rPr>
          <w:color w:val="090000"/>
        </w:rPr>
        <w:t xml:space="preserve"> করা</w:t>
      </w:r>
      <w:r>
        <w:rPr>
          <w:color w:val="070000"/>
        </w:rPr>
        <w:t xml:space="preserve"> যায়</w:t>
      </w:r>
      <w:r>
        <w:rPr>
          <w:color w:val="000076"/>
        </w:rPr>
        <w:t xml:space="preserve"> না</w:t>
      </w:r>
      <w:r>
        <w:rPr>
          <w:color w:val="000034"/>
        </w:rPr>
        <w:t xml:space="preserve"> কেন</w:t>
      </w:r>
      <w:r>
        <w:br/>
      </w:r>
      <w:r>
        <w:rPr>
          <w:color w:val="400000"/>
        </w:rPr>
        <w:t xml:space="preserve"> আমার</w:t>
      </w:r>
      <w:r>
        <w:rPr>
          <w:color w:val="000000"/>
        </w:rPr>
        <w:t xml:space="preserve"> বিদ্যুৎতের</w:t>
      </w:r>
      <w:r>
        <w:rPr>
          <w:color w:val="000002"/>
        </w:rPr>
        <w:t xml:space="preserve"> মিটারে</w:t>
      </w:r>
      <w:r>
        <w:rPr>
          <w:color w:val="00002A"/>
        </w:rPr>
        <w:t xml:space="preserve"> টাকা</w:t>
      </w:r>
      <w:r>
        <w:rPr>
          <w:color w:val="000000"/>
        </w:rPr>
        <w:t xml:space="preserve"> রিচার্ড</w:t>
      </w:r>
      <w:r>
        <w:rPr>
          <w:color w:val="1F0000"/>
        </w:rPr>
        <w:t xml:space="preserve"> করতে</w:t>
      </w:r>
      <w:r>
        <w:rPr>
          <w:color w:val="00002B"/>
        </w:rPr>
        <w:t xml:space="preserve"> পারছি</w:t>
      </w:r>
      <w:r>
        <w:rPr>
          <w:color w:val="000076"/>
        </w:rPr>
        <w:t xml:space="preserve"> না</w:t>
      </w:r>
      <w:r>
        <w:br/>
      </w:r>
      <w:r>
        <w:rPr>
          <w:color w:val="420000"/>
        </w:rPr>
        <w:t xml:space="preserve"> ami</w:t>
      </w:r>
      <w:r>
        <w:rPr>
          <w:color w:val="0000C8"/>
        </w:rPr>
        <w:t xml:space="preserve"> bill</w:t>
      </w:r>
      <w:r>
        <w:rPr>
          <w:color w:val="000054"/>
        </w:rPr>
        <w:t xml:space="preserve"> pay</w:t>
      </w:r>
      <w:r>
        <w:rPr>
          <w:color w:val="000017"/>
        </w:rPr>
        <w:t xml:space="preserve"> korte</w:t>
      </w:r>
      <w:r>
        <w:rPr>
          <w:color w:val="000000"/>
        </w:rPr>
        <w:t xml:space="preserve"> passi</w:t>
      </w:r>
      <w:r>
        <w:rPr>
          <w:color w:val="000000"/>
        </w:rPr>
        <w:t xml:space="preserve"> nhh</w:t>
      </w:r>
      <w:r>
        <w:rPr>
          <w:color w:val="000054"/>
        </w:rPr>
        <w:t xml:space="preserve"> pay</w:t>
      </w:r>
      <w:r>
        <w:rPr>
          <w:color w:val="0000C8"/>
        </w:rPr>
        <w:t xml:space="preserve"> bill</w:t>
      </w:r>
      <w:r>
        <w:rPr>
          <w:color w:val="000000"/>
        </w:rPr>
        <w:t xml:space="preserve"> req</w:t>
      </w:r>
      <w:r>
        <w:rPr>
          <w:color w:val="000009"/>
        </w:rPr>
        <w:t xml:space="preserve"> failed</w:t>
      </w:r>
      <w:r>
        <w:rPr>
          <w:color w:val="000000"/>
        </w:rPr>
        <w:t xml:space="preserve"> astess</w:t>
      </w:r>
      <w:r>
        <w:rPr>
          <w:color w:val="000000"/>
        </w:rPr>
        <w:t xml:space="preserve"> astese</w:t>
      </w:r>
      <w:r>
        <w:br/>
      </w:r>
      <w:r>
        <w:rPr>
          <w:color w:val="420000"/>
        </w:rPr>
        <w:t xml:space="preserve"> ami</w:t>
      </w:r>
      <w:r>
        <w:rPr>
          <w:color w:val="0000C8"/>
        </w:rPr>
        <w:t xml:space="preserve"> bill</w:t>
      </w:r>
      <w:r>
        <w:rPr>
          <w:color w:val="000054"/>
        </w:rPr>
        <w:t xml:space="preserve"> pay</w:t>
      </w:r>
      <w:r>
        <w:rPr>
          <w:color w:val="000017"/>
        </w:rPr>
        <w:t xml:space="preserve"> korte</w:t>
      </w:r>
      <w:r>
        <w:rPr>
          <w:color w:val="000000"/>
        </w:rPr>
        <w:t xml:space="preserve"> passi</w:t>
      </w:r>
      <w:r>
        <w:rPr>
          <w:color w:val="000000"/>
        </w:rPr>
        <w:t xml:space="preserve"> naa</w:t>
      </w:r>
      <w:r>
        <w:br/>
      </w:r>
      <w:r>
        <w:rPr>
          <w:color w:val="0C0000"/>
        </w:rPr>
        <w:t xml:space="preserve"> amr</w:t>
      </w:r>
      <w:r>
        <w:rPr>
          <w:color w:val="000000"/>
        </w:rPr>
        <w:t xml:space="preserve"> dui</w:t>
      </w:r>
      <w:r>
        <w:rPr>
          <w:color w:val="00000B"/>
        </w:rPr>
        <w:t xml:space="preserve"> month</w:t>
      </w:r>
      <w:r>
        <w:rPr>
          <w:color w:val="120000"/>
        </w:rPr>
        <w:t xml:space="preserve"> er</w:t>
      </w:r>
      <w:r>
        <w:rPr>
          <w:color w:val="000001"/>
        </w:rPr>
        <w:t xml:space="preserve"> biddyut</w:t>
      </w:r>
      <w:r>
        <w:rPr>
          <w:color w:val="0000C8"/>
        </w:rPr>
        <w:t xml:space="preserve"> bill</w:t>
      </w:r>
      <w:r>
        <w:rPr>
          <w:color w:val="000000"/>
        </w:rPr>
        <w:t xml:space="preserve"> aksathe</w:t>
      </w:r>
      <w:r>
        <w:rPr>
          <w:color w:val="000000"/>
        </w:rPr>
        <w:t xml:space="preserve"> asceh</w:t>
      </w:r>
      <w:r>
        <w:rPr>
          <w:color w:val="2D0000"/>
        </w:rPr>
        <w:t xml:space="preserve"> but</w:t>
      </w:r>
      <w:r>
        <w:rPr>
          <w:color w:val="00002B"/>
        </w:rPr>
        <w:t xml:space="preserve"> bkash</w:t>
      </w:r>
      <w:r>
        <w:rPr>
          <w:color w:val="000012"/>
        </w:rPr>
        <w:t xml:space="preserve"> e</w:t>
      </w:r>
      <w:r>
        <w:rPr>
          <w:color w:val="240000"/>
        </w:rPr>
        <w:t xml:space="preserve"> dite</w:t>
      </w:r>
      <w:r>
        <w:rPr>
          <w:color w:val="000004"/>
        </w:rPr>
        <w:t xml:space="preserve"> gele</w:t>
      </w:r>
      <w:r>
        <w:rPr>
          <w:color w:val="000054"/>
        </w:rPr>
        <w:t xml:space="preserve"> pay</w:t>
      </w:r>
      <w:r>
        <w:rPr>
          <w:color w:val="0000C8"/>
        </w:rPr>
        <w:t xml:space="preserve"> bill</w:t>
      </w:r>
      <w:r>
        <w:rPr>
          <w:color w:val="000009"/>
        </w:rPr>
        <w:t xml:space="preserve"> failed</w:t>
      </w:r>
      <w:r>
        <w:rPr>
          <w:color w:val="000000"/>
        </w:rPr>
        <w:t xml:space="preserve"> astese</w:t>
      </w:r>
      <w:r>
        <w:rPr>
          <w:color w:val="090000"/>
        </w:rPr>
        <w:t xml:space="preserve"> ki</w:t>
      </w:r>
      <w:r>
        <w:rPr>
          <w:color w:val="000001"/>
        </w:rPr>
        <w:t xml:space="preserve"> korbo</w:t>
      </w:r>
      <w:r>
        <w:br/>
      </w:r>
      <w:r>
        <w:rPr>
          <w:color w:val="000003"/>
        </w:rPr>
        <w:t xml:space="preserve"> মিটার</w:t>
      </w:r>
      <w:r>
        <w:rPr>
          <w:color w:val="000006"/>
        </w:rPr>
        <w:t xml:space="preserve"> রিচার্জ</w:t>
      </w:r>
      <w:r>
        <w:rPr>
          <w:color w:val="1F0000"/>
        </w:rPr>
        <w:t xml:space="preserve"> করতে</w:t>
      </w:r>
      <w:r>
        <w:rPr>
          <w:color w:val="000007"/>
        </w:rPr>
        <w:t xml:space="preserve"> পারতেছিনা</w:t>
      </w:r>
      <w:r>
        <w:rPr>
          <w:color w:val="000000"/>
        </w:rPr>
        <w:t xml:space="preserve"> রিকুয়েস্ট</w:t>
      </w:r>
      <w:r>
        <w:br/>
      </w:r>
      <w:r>
        <w:rPr>
          <w:color w:val="000001"/>
        </w:rPr>
        <w:t xml:space="preserve"> বিপিডিবি</w:t>
      </w:r>
      <w:r>
        <w:rPr>
          <w:color w:val="000000"/>
        </w:rPr>
        <w:t xml:space="preserve"> পোষ্টপেইড</w:t>
      </w:r>
      <w:r>
        <w:rPr>
          <w:color w:val="00003D"/>
        </w:rPr>
        <w:t xml:space="preserve"> বিকাশ</w:t>
      </w:r>
      <w:r>
        <w:rPr>
          <w:color w:val="000002"/>
        </w:rPr>
        <w:t xml:space="preserve"> অ্যাপ</w:t>
      </w:r>
      <w:r>
        <w:rPr>
          <w:color w:val="020000"/>
        </w:rPr>
        <w:t xml:space="preserve"> দিয়ে</w:t>
      </w:r>
      <w:r>
        <w:rPr>
          <w:color w:val="000006"/>
        </w:rPr>
        <w:t xml:space="preserve"> কারেন্ট</w:t>
      </w:r>
      <w:r>
        <w:rPr>
          <w:color w:val="0000FF"/>
        </w:rPr>
        <w:t xml:space="preserve"> বিল</w:t>
      </w:r>
      <w:r>
        <w:rPr>
          <w:color w:val="000006"/>
        </w:rPr>
        <w:t xml:space="preserve"> দেওয়া</w:t>
      </w:r>
      <w:r>
        <w:rPr>
          <w:color w:val="000018"/>
        </w:rPr>
        <w:t xml:space="preserve"> যাচ্ছে</w:t>
      </w:r>
      <w:r>
        <w:rPr>
          <w:color w:val="000076"/>
        </w:rPr>
        <w:t xml:space="preserve"> না</w:t>
      </w:r>
      <w:r>
        <w:rPr>
          <w:color w:val="000034"/>
        </w:rPr>
        <w:t xml:space="preserve"> কেন</w:t>
      </w:r>
      <w:r>
        <w:br/>
      </w:r>
      <w:r>
        <w:rPr>
          <w:color w:val="0000C8"/>
        </w:rPr>
        <w:t xml:space="preserve"> bill</w:t>
      </w:r>
      <w:r>
        <w:rPr>
          <w:color w:val="000054"/>
        </w:rPr>
        <w:t xml:space="preserve"> pay</w:t>
      </w:r>
      <w:r>
        <w:rPr>
          <w:color w:val="070000"/>
        </w:rPr>
        <w:t xml:space="preserve"> hoy</w:t>
      </w:r>
      <w:r>
        <w:rPr>
          <w:color w:val="000009"/>
        </w:rPr>
        <w:t xml:space="preserve"> nai</w:t>
      </w:r>
      <w:r>
        <w:rPr>
          <w:color w:val="0F0000"/>
        </w:rPr>
        <w:t xml:space="preserve"> kintu</w:t>
      </w:r>
      <w:r>
        <w:rPr>
          <w:color w:val="000016"/>
        </w:rPr>
        <w:t xml:space="preserve"> taka</w:t>
      </w:r>
      <w:r>
        <w:rPr>
          <w:color w:val="000001"/>
        </w:rPr>
        <w:t xml:space="preserve"> katse</w:t>
      </w:r>
      <w:r>
        <w:rPr>
          <w:color w:val="000000"/>
        </w:rPr>
        <w:t xml:space="preserve"> ata</w:t>
      </w:r>
      <w:r>
        <w:rPr>
          <w:color w:val="000000"/>
        </w:rPr>
        <w:t xml:space="preserve"> pabo</w:t>
      </w:r>
      <w:r>
        <w:rPr>
          <w:color w:val="000000"/>
        </w:rPr>
        <w:t xml:space="preserve"> kivabe</w:t>
      </w:r>
      <w:r>
        <w:br/>
      </w:r>
      <w:r>
        <w:rPr>
          <w:color w:val="020000"/>
        </w:rPr>
        <w:t xml:space="preserve"> akta</w:t>
      </w:r>
      <w:r>
        <w:rPr>
          <w:color w:val="000000"/>
        </w:rPr>
        <w:t xml:space="preserve"> biller</w:t>
      </w:r>
      <w:r>
        <w:rPr>
          <w:color w:val="000016"/>
        </w:rPr>
        <w:t xml:space="preserve"> taka</w:t>
      </w:r>
      <w:r>
        <w:rPr>
          <w:color w:val="00000B"/>
        </w:rPr>
        <w:t xml:space="preserve"> bar</w:t>
      </w:r>
      <w:r>
        <w:rPr>
          <w:color w:val="090000"/>
        </w:rPr>
        <w:t xml:space="preserve"> kete</w:t>
      </w:r>
      <w:r>
        <w:rPr>
          <w:color w:val="000001"/>
        </w:rPr>
        <w:t xml:space="preserve"> nilo</w:t>
      </w:r>
      <w:r>
        <w:rPr>
          <w:color w:val="0000C8"/>
        </w:rPr>
        <w:t xml:space="preserve"> bill</w:t>
      </w:r>
      <w:r>
        <w:rPr>
          <w:color w:val="000054"/>
        </w:rPr>
        <w:t xml:space="preserve"> pay</w:t>
      </w:r>
      <w:r>
        <w:rPr>
          <w:color w:val="060000"/>
        </w:rPr>
        <w:t xml:space="preserve"> hoi</w:t>
      </w:r>
      <w:r>
        <w:rPr>
          <w:color w:val="000009"/>
        </w:rPr>
        <w:t xml:space="preserve"> nai</w:t>
      </w:r>
      <w:r>
        <w:br/>
      </w:r>
      <w:r>
        <w:rPr>
          <w:color w:val="000078"/>
        </w:rPr>
        <w:t xml:space="preserve"> বিদ্যুৎ</w:t>
      </w:r>
      <w:r>
        <w:rPr>
          <w:color w:val="0000FF"/>
        </w:rPr>
        <w:t xml:space="preserve"> বিল</w:t>
      </w:r>
      <w:r>
        <w:rPr>
          <w:color w:val="000002"/>
        </w:rPr>
        <w:t xml:space="preserve"> দেয়ার</w:t>
      </w:r>
      <w:r>
        <w:rPr>
          <w:color w:val="000003"/>
        </w:rPr>
        <w:t xml:space="preserve"> সময়</w:t>
      </w:r>
      <w:r>
        <w:rPr>
          <w:color w:val="00002A"/>
        </w:rPr>
        <w:t xml:space="preserve"> টাকা</w:t>
      </w:r>
      <w:r>
        <w:rPr>
          <w:color w:val="000012"/>
        </w:rPr>
        <w:t xml:space="preserve"> কেটে</w:t>
      </w:r>
      <w:r>
        <w:rPr>
          <w:color w:val="000000"/>
        </w:rPr>
        <w:t xml:space="preserve"> নেয়া</w:t>
      </w:r>
      <w:r>
        <w:rPr>
          <w:color w:val="00000C"/>
        </w:rPr>
        <w:t xml:space="preserve"> হয়েছে</w:t>
      </w:r>
      <w:r>
        <w:rPr>
          <w:color w:val="00000C"/>
        </w:rPr>
        <w:t xml:space="preserve"> পেমেন্ট</w:t>
      </w:r>
      <w:r>
        <w:rPr>
          <w:color w:val="0D0000"/>
        </w:rPr>
        <w:t xml:space="preserve"> হয়</w:t>
      </w:r>
      <w:r>
        <w:rPr>
          <w:color w:val="000009"/>
        </w:rPr>
        <w:t xml:space="preserve"> নাই</w:t>
      </w:r>
      <w:r>
        <w:br/>
      </w:r>
      <w:r>
        <w:rPr>
          <w:color w:val="520000"/>
        </w:rPr>
        <w:t xml:space="preserve"> আমি</w:t>
      </w:r>
      <w:r>
        <w:rPr>
          <w:color w:val="400000"/>
        </w:rPr>
        <w:t xml:space="preserve"> আমার</w:t>
      </w:r>
      <w:r>
        <w:rPr>
          <w:color w:val="000078"/>
        </w:rPr>
        <w:t xml:space="preserve"> বিদ্যুৎ</w:t>
      </w:r>
      <w:r>
        <w:rPr>
          <w:color w:val="0000FF"/>
        </w:rPr>
        <w:t xml:space="preserve"> বিল</w:t>
      </w:r>
      <w:r>
        <w:rPr>
          <w:color w:val="4E0000"/>
        </w:rPr>
        <w:t xml:space="preserve"> দিতে</w:t>
      </w:r>
      <w:r>
        <w:rPr>
          <w:color w:val="00000C"/>
        </w:rPr>
        <w:t xml:space="preserve"> পারছিনা</w:t>
      </w:r>
      <w:r>
        <w:br/>
      </w:r>
      <w:r>
        <w:rPr>
          <w:color w:val="520000"/>
        </w:rPr>
        <w:t xml:space="preserve"> আমি</w:t>
      </w:r>
      <w:r>
        <w:rPr>
          <w:color w:val="400000"/>
        </w:rPr>
        <w:t xml:space="preserve"> আমার</w:t>
      </w:r>
      <w:r>
        <w:rPr>
          <w:color w:val="00003D"/>
        </w:rPr>
        <w:t xml:space="preserve"> বিকাশ</w:t>
      </w:r>
      <w:r>
        <w:rPr>
          <w:color w:val="00000F"/>
        </w:rPr>
        <w:t xml:space="preserve"> একাউন্ট</w:t>
      </w:r>
      <w:r>
        <w:rPr>
          <w:color w:val="000039"/>
        </w:rPr>
        <w:t xml:space="preserve"> থেকে</w:t>
      </w:r>
      <w:r>
        <w:rPr>
          <w:color w:val="000000"/>
        </w:rPr>
        <w:t xml:space="preserve"> বিদু্্যৎ</w:t>
      </w:r>
      <w:r>
        <w:rPr>
          <w:color w:val="0000FF"/>
        </w:rPr>
        <w:t xml:space="preserve"> বিল</w:t>
      </w:r>
      <w:r>
        <w:rPr>
          <w:color w:val="4E0000"/>
        </w:rPr>
        <w:t xml:space="preserve"> দিতে</w:t>
      </w:r>
      <w:r>
        <w:rPr>
          <w:color w:val="00002B"/>
        </w:rPr>
        <w:t xml:space="preserve"> পারছি</w:t>
      </w:r>
      <w:r>
        <w:rPr>
          <w:color w:val="000076"/>
        </w:rPr>
        <w:t xml:space="preserve"> না</w:t>
      </w:r>
      <w:r>
        <w:rPr>
          <w:color w:val="000034"/>
        </w:rPr>
        <w:t xml:space="preserve"> কেন</w:t>
      </w:r>
      <w:r>
        <w:br/>
      </w:r>
      <w:r>
        <w:rPr>
          <w:color w:val="000000"/>
        </w:rPr>
        <w:t xml:space="preserve"> প্রতিমাসে</w:t>
      </w:r>
      <w:r>
        <w:rPr>
          <w:color w:val="0000FF"/>
        </w:rPr>
        <w:t xml:space="preserve"> বিল</w:t>
      </w:r>
      <w:r>
        <w:rPr>
          <w:color w:val="4E0000"/>
        </w:rPr>
        <w:t xml:space="preserve"> দিতে</w:t>
      </w:r>
      <w:r>
        <w:rPr>
          <w:color w:val="000000"/>
        </w:rPr>
        <w:t xml:space="preserve"> গেলেই</w:t>
      </w:r>
      <w:r>
        <w:rPr>
          <w:color w:val="020000"/>
        </w:rPr>
        <w:t xml:space="preserve"> বলে</w:t>
      </w:r>
      <w:r>
        <w:rPr>
          <w:color w:val="020000"/>
        </w:rPr>
        <w:t xml:space="preserve"> যে</w:t>
      </w:r>
      <w:r>
        <w:rPr>
          <w:color w:val="000009"/>
        </w:rPr>
        <w:t xml:space="preserve"> বিলের</w:t>
      </w:r>
      <w:r>
        <w:rPr>
          <w:color w:val="000016"/>
        </w:rPr>
        <w:t xml:space="preserve"> তথ্য</w:t>
      </w:r>
      <w:r>
        <w:rPr>
          <w:color w:val="000014"/>
        </w:rPr>
        <w:t xml:space="preserve"> সঠিক</w:t>
      </w:r>
      <w:r>
        <w:rPr>
          <w:color w:val="000004"/>
        </w:rPr>
        <w:t xml:space="preserve"> দিন</w:t>
      </w:r>
      <w:r>
        <w:rPr>
          <w:color w:val="000000"/>
        </w:rPr>
        <w:t xml:space="preserve"> অতচ</w:t>
      </w:r>
      <w:r>
        <w:rPr>
          <w:color w:val="000001"/>
        </w:rPr>
        <w:t xml:space="preserve"> সেভ</w:t>
      </w:r>
      <w:r>
        <w:rPr>
          <w:color w:val="090000"/>
        </w:rPr>
        <w:t xml:space="preserve"> করা</w:t>
      </w:r>
      <w:r>
        <w:rPr>
          <w:color w:val="000005"/>
        </w:rPr>
        <w:t xml:space="preserve"> আছে</w:t>
      </w:r>
      <w:r>
        <w:br/>
      </w:r>
      <w:r>
        <w:rPr>
          <w:color w:val="420000"/>
        </w:rPr>
        <w:t xml:space="preserve"> ami</w:t>
      </w:r>
      <w:r>
        <w:rPr>
          <w:color w:val="160000"/>
        </w:rPr>
        <w:t xml:space="preserve"> amar</w:t>
      </w:r>
      <w:r>
        <w:rPr>
          <w:color w:val="00002B"/>
        </w:rPr>
        <w:t xml:space="preserve"> bkash</w:t>
      </w:r>
      <w:r>
        <w:rPr>
          <w:color w:val="000017"/>
        </w:rPr>
        <w:t xml:space="preserve"> theke</w:t>
      </w:r>
      <w:r>
        <w:rPr>
          <w:color w:val="00001F"/>
        </w:rPr>
        <w:t xml:space="preserve"> biddut</w:t>
      </w:r>
      <w:r>
        <w:rPr>
          <w:color w:val="0000C8"/>
        </w:rPr>
        <w:t xml:space="preserve"> bill</w:t>
      </w:r>
      <w:r>
        <w:rPr>
          <w:color w:val="000009"/>
        </w:rPr>
        <w:t xml:space="preserve"> recharge</w:t>
      </w:r>
      <w:r>
        <w:rPr>
          <w:color w:val="000017"/>
        </w:rPr>
        <w:t xml:space="preserve"> korte</w:t>
      </w:r>
      <w:r>
        <w:rPr>
          <w:color w:val="000009"/>
        </w:rPr>
        <w:t xml:space="preserve"> parci</w:t>
      </w:r>
      <w:r>
        <w:rPr>
          <w:color w:val="00004F"/>
        </w:rPr>
        <w:t xml:space="preserve"> na</w:t>
      </w:r>
      <w:r>
        <w:br/>
      </w:r>
      <w:r>
        <w:rPr>
          <w:color w:val="040000"/>
        </w:rPr>
        <w:t xml:space="preserve"> vai</w:t>
      </w:r>
      <w:r>
        <w:rPr>
          <w:color w:val="420000"/>
        </w:rPr>
        <w:t xml:space="preserve"> ami</w:t>
      </w:r>
      <w:r>
        <w:rPr>
          <w:color w:val="020000"/>
        </w:rPr>
        <w:t xml:space="preserve"> akta</w:t>
      </w:r>
      <w:r>
        <w:rPr>
          <w:color w:val="000001"/>
        </w:rPr>
        <w:t xml:space="preserve"> pally</w:t>
      </w:r>
      <w:r>
        <w:rPr>
          <w:color w:val="0000C8"/>
        </w:rPr>
        <w:t xml:space="preserve"> bill</w:t>
      </w:r>
      <w:r>
        <w:rPr>
          <w:color w:val="00002B"/>
        </w:rPr>
        <w:t xml:space="preserve"> bkash</w:t>
      </w:r>
      <w:r>
        <w:rPr>
          <w:color w:val="000000"/>
        </w:rPr>
        <w:t xml:space="preserve"> korecilam</w:t>
      </w:r>
      <w:r>
        <w:rPr>
          <w:color w:val="030000"/>
        </w:rPr>
        <w:t xml:space="preserve"> kinto</w:t>
      </w:r>
      <w:r>
        <w:rPr>
          <w:color w:val="0000C8"/>
        </w:rPr>
        <w:t xml:space="preserve"> bill</w:t>
      </w:r>
      <w:r>
        <w:rPr>
          <w:color w:val="020000"/>
        </w:rPr>
        <w:t xml:space="preserve"> te</w:t>
      </w:r>
      <w:r>
        <w:rPr>
          <w:color w:val="020000"/>
        </w:rPr>
        <w:t xml:space="preserve"> jai</w:t>
      </w:r>
      <w:r>
        <w:rPr>
          <w:color w:val="000009"/>
        </w:rPr>
        <w:t xml:space="preserve"> nai</w:t>
      </w:r>
      <w:r>
        <w:br/>
      </w:r>
      <w:r>
        <w:rPr>
          <w:color w:val="000000"/>
        </w:rPr>
        <w:t xml:space="preserve"> ‌আ‌মি</w:t>
      </w:r>
      <w:r>
        <w:rPr>
          <w:color w:val="00003D"/>
        </w:rPr>
        <w:t xml:space="preserve"> বিকাশ</w:t>
      </w:r>
      <w:r>
        <w:rPr>
          <w:color w:val="000000"/>
        </w:rPr>
        <w:t xml:space="preserve"> থে‌কে</w:t>
      </w:r>
      <w:r>
        <w:rPr>
          <w:color w:val="00000D"/>
        </w:rPr>
        <w:t xml:space="preserve"> বিদুৎ</w:t>
      </w:r>
      <w:r>
        <w:rPr>
          <w:color w:val="0000FF"/>
        </w:rPr>
        <w:t xml:space="preserve"> বিল</w:t>
      </w:r>
      <w:r>
        <w:rPr>
          <w:color w:val="000000"/>
        </w:rPr>
        <w:t xml:space="preserve"> দি‌য়ে‌ছিলাম</w:t>
      </w:r>
      <w:r>
        <w:rPr>
          <w:color w:val="010000"/>
        </w:rPr>
        <w:t xml:space="preserve"> কিন্তুু</w:t>
      </w:r>
      <w:r>
        <w:rPr>
          <w:color w:val="00003D"/>
        </w:rPr>
        <w:t xml:space="preserve"> বিকাশ</w:t>
      </w:r>
      <w:r>
        <w:rPr>
          <w:color w:val="000000"/>
        </w:rPr>
        <w:t xml:space="preserve"> থে‌কে</w:t>
      </w:r>
      <w:r>
        <w:rPr>
          <w:color w:val="00002A"/>
        </w:rPr>
        <w:t xml:space="preserve"> টাকা</w:t>
      </w:r>
      <w:r>
        <w:rPr>
          <w:color w:val="000000"/>
        </w:rPr>
        <w:t xml:space="preserve"> কাট‌ছে</w:t>
      </w:r>
      <w:r>
        <w:rPr>
          <w:color w:val="000003"/>
        </w:rPr>
        <w:t xml:space="preserve"> বিলটা</w:t>
      </w:r>
      <w:r>
        <w:rPr>
          <w:color w:val="070000"/>
        </w:rPr>
        <w:t xml:space="preserve"> যায়</w:t>
      </w:r>
      <w:r>
        <w:rPr>
          <w:color w:val="000009"/>
        </w:rPr>
        <w:t xml:space="preserve"> নাই</w:t>
      </w:r>
      <w:r>
        <w:br/>
      </w:r>
      <w:r>
        <w:rPr>
          <w:color w:val="000000"/>
        </w:rPr>
        <w:t xml:space="preserve"> medam</w:t>
      </w:r>
      <w:r>
        <w:rPr>
          <w:color w:val="0C0000"/>
        </w:rPr>
        <w:t xml:space="preserve"> amr</w:t>
      </w:r>
      <w:r>
        <w:rPr>
          <w:color w:val="000015"/>
        </w:rPr>
        <w:t xml:space="preserve"> prepaid</w:t>
      </w:r>
      <w:r>
        <w:rPr>
          <w:color w:val="000054"/>
        </w:rPr>
        <w:t xml:space="preserve"> pay</w:t>
      </w:r>
      <w:r>
        <w:rPr>
          <w:color w:val="0000C8"/>
        </w:rPr>
        <w:t xml:space="preserve"> bill</w:t>
      </w:r>
      <w:r>
        <w:rPr>
          <w:color w:val="000000"/>
        </w:rPr>
        <w:t xml:space="preserve"> nicce</w:t>
      </w:r>
      <w:r>
        <w:rPr>
          <w:color w:val="00004F"/>
        </w:rPr>
        <w:t xml:space="preserve"> na</w:t>
      </w:r>
      <w:r>
        <w:br/>
      </w:r>
      <w:r>
        <w:rPr>
          <w:color w:val="420000"/>
        </w:rPr>
        <w:t xml:space="preserve"> ami</w:t>
      </w:r>
      <w:r>
        <w:rPr>
          <w:color w:val="000000"/>
        </w:rPr>
        <w:t xml:space="preserve"> akbar</w:t>
      </w:r>
      <w:r>
        <w:rPr>
          <w:color w:val="0000C8"/>
        </w:rPr>
        <w:t xml:space="preserve"> bill</w:t>
      </w:r>
      <w:r>
        <w:rPr>
          <w:color w:val="000000"/>
        </w:rPr>
        <w:t xml:space="preserve"> fite</w:t>
      </w:r>
      <w:r>
        <w:rPr>
          <w:color w:val="000000"/>
        </w:rPr>
        <w:t xml:space="preserve"> chaisi</w:t>
      </w:r>
      <w:r>
        <w:rPr>
          <w:color w:val="2D0000"/>
        </w:rPr>
        <w:t xml:space="preserve"> but</w:t>
      </w:r>
      <w:r>
        <w:rPr>
          <w:color w:val="000004"/>
        </w:rPr>
        <w:t xml:space="preserve"> request</w:t>
      </w:r>
      <w:r>
        <w:rPr>
          <w:color w:val="000002"/>
        </w:rPr>
        <w:t xml:space="preserve"> faild</w:t>
      </w:r>
      <w:r>
        <w:rPr>
          <w:color w:val="000000"/>
        </w:rPr>
        <w:t xml:space="preserve"> dekaise</w:t>
      </w:r>
      <w:r>
        <w:rPr>
          <w:color w:val="000000"/>
        </w:rPr>
        <w:t xml:space="preserve"> pore</w:t>
      </w:r>
      <w:r>
        <w:rPr>
          <w:color w:val="00000B"/>
        </w:rPr>
        <w:t xml:space="preserve"> bar</w:t>
      </w:r>
      <w:r>
        <w:rPr>
          <w:color w:val="000003"/>
        </w:rPr>
        <w:t xml:space="preserve"> try</w:t>
      </w:r>
      <w:r>
        <w:rPr>
          <w:color w:val="020000"/>
        </w:rPr>
        <w:t xml:space="preserve"> korsi</w:t>
      </w:r>
      <w:r>
        <w:rPr>
          <w:color w:val="000000"/>
        </w:rPr>
        <w:t xml:space="preserve"> protibar</w:t>
      </w:r>
      <w:r>
        <w:rPr>
          <w:color w:val="000016"/>
        </w:rPr>
        <w:t xml:space="preserve"> taka</w:t>
      </w:r>
      <w:r>
        <w:rPr>
          <w:color w:val="000006"/>
        </w:rPr>
        <w:t xml:space="preserve"> kore</w:t>
      </w:r>
      <w:r>
        <w:rPr>
          <w:color w:val="090000"/>
        </w:rPr>
        <w:t xml:space="preserve"> kete</w:t>
      </w:r>
      <w:r>
        <w:rPr>
          <w:color w:val="000000"/>
        </w:rPr>
        <w:t xml:space="preserve"> nelo</w:t>
      </w:r>
      <w:r>
        <w:rPr>
          <w:color w:val="00000E"/>
        </w:rPr>
        <w:t xml:space="preserve"> keno</w:t>
      </w:r>
      <w:r>
        <w:rPr>
          <w:color w:val="420000"/>
        </w:rPr>
        <w:t xml:space="preserve"> ami</w:t>
      </w:r>
      <w:r>
        <w:rPr>
          <w:color w:val="000016"/>
        </w:rPr>
        <w:t xml:space="preserve"> taka</w:t>
      </w:r>
      <w:r>
        <w:rPr>
          <w:color w:val="000000"/>
        </w:rPr>
        <w:t xml:space="preserve"> beck</w:t>
      </w:r>
      <w:r>
        <w:rPr>
          <w:color w:val="000000"/>
        </w:rPr>
        <w:t xml:space="preserve"> paisi</w:t>
      </w:r>
      <w:r>
        <w:rPr>
          <w:color w:val="00004F"/>
        </w:rPr>
        <w:t xml:space="preserve"> na</w:t>
      </w:r>
      <w:r>
        <w:rPr>
          <w:color w:val="000000"/>
        </w:rPr>
        <w:t xml:space="preserve"> akono</w:t>
      </w:r>
      <w:r>
        <w:rPr>
          <w:color w:val="0000C8"/>
        </w:rPr>
        <w:t xml:space="preserve"> bill</w:t>
      </w:r>
      <w:r>
        <w:rPr>
          <w:color w:val="060000"/>
        </w:rPr>
        <w:t xml:space="preserve"> o</w:t>
      </w:r>
      <w:r>
        <w:rPr>
          <w:color w:val="000012"/>
        </w:rPr>
        <w:t xml:space="preserve"> paid</w:t>
      </w:r>
      <w:r>
        <w:rPr>
          <w:color w:val="000002"/>
        </w:rPr>
        <w:t xml:space="preserve"> hoise</w:t>
      </w:r>
      <w:r>
        <w:rPr>
          <w:color w:val="00004F"/>
        </w:rPr>
        <w:t xml:space="preserve"> na</w:t>
      </w:r>
      <w:r>
        <w:rPr>
          <w:color w:val="000000"/>
        </w:rPr>
        <w:t xml:space="preserve"> karon</w:t>
      </w:r>
      <w:r>
        <w:rPr>
          <w:color w:val="090000"/>
        </w:rPr>
        <w:t xml:space="preserve"> ki</w:t>
      </w:r>
      <w:r>
        <w:rPr>
          <w:color w:val="030000"/>
        </w:rPr>
        <w:t xml:space="preserve"> ar</w:t>
      </w:r>
      <w:r>
        <w:rPr>
          <w:color w:val="000016"/>
        </w:rPr>
        <w:t xml:space="preserve"> taka</w:t>
      </w:r>
      <w:r>
        <w:rPr>
          <w:color w:val="090000"/>
        </w:rPr>
        <w:t xml:space="preserve"> ki</w:t>
      </w:r>
      <w:r>
        <w:rPr>
          <w:color w:val="000006"/>
        </w:rPr>
        <w:t xml:space="preserve"> kore</w:t>
      </w:r>
      <w:r>
        <w:rPr>
          <w:color w:val="000000"/>
        </w:rPr>
        <w:t xml:space="preserve"> pabo</w:t>
      </w:r>
      <w:r>
        <w:br/>
      </w:r>
      <w:r>
        <w:rPr>
          <w:color w:val="520000"/>
        </w:rPr>
        <w:t xml:space="preserve"> আমি</w:t>
      </w:r>
      <w:r>
        <w:rPr>
          <w:color w:val="000078"/>
        </w:rPr>
        <w:t xml:space="preserve"> বিদ্যুৎ</w:t>
      </w:r>
      <w:r>
        <w:rPr>
          <w:color w:val="0000FF"/>
        </w:rPr>
        <w:t xml:space="preserve"> বিল</w:t>
      </w:r>
      <w:r>
        <w:rPr>
          <w:color w:val="4E0000"/>
        </w:rPr>
        <w:t xml:space="preserve"> দিতে</w:t>
      </w:r>
      <w:r>
        <w:rPr>
          <w:color w:val="00002B"/>
        </w:rPr>
        <w:t xml:space="preserve"> পারছি</w:t>
      </w:r>
      <w:r>
        <w:rPr>
          <w:color w:val="000076"/>
        </w:rPr>
        <w:t xml:space="preserve"> না</w:t>
      </w:r>
      <w:r>
        <w:rPr>
          <w:color w:val="00000E"/>
        </w:rPr>
        <w:t xml:space="preserve"> কেনো</w:t>
      </w:r>
      <w:r>
        <w:br/>
      </w:r>
      <w:r>
        <w:rPr>
          <w:color w:val="520000"/>
        </w:rPr>
        <w:t xml:space="preserve"> আমি</w:t>
      </w:r>
      <w:r>
        <w:rPr>
          <w:color w:val="000003"/>
        </w:rPr>
        <w:t xml:space="preserve"> তারিখে</w:t>
      </w:r>
      <w:r>
        <w:rPr>
          <w:color w:val="00000B"/>
        </w:rPr>
        <w:t xml:space="preserve"> একটা</w:t>
      </w:r>
      <w:r>
        <w:rPr>
          <w:color w:val="000026"/>
        </w:rPr>
        <w:t xml:space="preserve"> পে</w:t>
      </w:r>
      <w:r>
        <w:rPr>
          <w:color w:val="0000FF"/>
        </w:rPr>
        <w:t xml:space="preserve"> বিল</w:t>
      </w:r>
      <w:r>
        <w:rPr>
          <w:color w:val="0A0000"/>
        </w:rPr>
        <w:t xml:space="preserve"> দিয়েছি</w:t>
      </w:r>
      <w:r>
        <w:rPr>
          <w:color w:val="00002A"/>
        </w:rPr>
        <w:t xml:space="preserve"> টাকা</w:t>
      </w:r>
      <w:r>
        <w:rPr>
          <w:color w:val="000012"/>
        </w:rPr>
        <w:t xml:space="preserve"> কেটে</w:t>
      </w:r>
      <w:r>
        <w:rPr>
          <w:color w:val="000005"/>
        </w:rPr>
        <w:t xml:space="preserve"> নিছে</w:t>
      </w:r>
      <w:r>
        <w:rPr>
          <w:color w:val="000026"/>
        </w:rPr>
        <w:t xml:space="preserve"> পে</w:t>
      </w:r>
      <w:r>
        <w:rPr>
          <w:color w:val="0000FF"/>
        </w:rPr>
        <w:t xml:space="preserve"> বিল</w:t>
      </w:r>
      <w:r>
        <w:rPr>
          <w:color w:val="070000"/>
        </w:rPr>
        <w:t xml:space="preserve"> যায়</w:t>
      </w:r>
      <w:r>
        <w:rPr>
          <w:color w:val="040000"/>
        </w:rPr>
        <w:t xml:space="preserve"> নি</w:t>
      </w:r>
      <w:r>
        <w:rPr>
          <w:color w:val="000000"/>
        </w:rPr>
        <w:t xml:space="preserve"> কেনছেল</w:t>
      </w:r>
      <w:r>
        <w:rPr>
          <w:color w:val="030000"/>
        </w:rPr>
        <w:t xml:space="preserve"> হয়ে</w:t>
      </w:r>
      <w:r>
        <w:rPr>
          <w:color w:val="000001"/>
        </w:rPr>
        <w:t xml:space="preserve"> গেছে</w:t>
      </w:r>
      <w:r>
        <w:br/>
      </w:r>
      <w:r>
        <w:rPr>
          <w:color w:val="160000"/>
        </w:rPr>
        <w:t xml:space="preserve"> amar</w:t>
      </w:r>
      <w:r>
        <w:rPr>
          <w:color w:val="000014"/>
        </w:rPr>
        <w:t xml:space="preserve"> account</w:t>
      </w:r>
      <w:r>
        <w:rPr>
          <w:color w:val="120000"/>
        </w:rPr>
        <w:t xml:space="preserve"> er</w:t>
      </w:r>
      <w:r>
        <w:rPr>
          <w:color w:val="000054"/>
        </w:rPr>
        <w:t xml:space="preserve"> pay</w:t>
      </w:r>
      <w:r>
        <w:rPr>
          <w:color w:val="0000C8"/>
        </w:rPr>
        <w:t xml:space="preserve"> bill</w:t>
      </w:r>
      <w:r>
        <w:rPr>
          <w:color w:val="000009"/>
        </w:rPr>
        <w:t xml:space="preserve"> failed</w:t>
      </w:r>
      <w:r>
        <w:rPr>
          <w:color w:val="000002"/>
        </w:rPr>
        <w:t xml:space="preserve"> hoise</w:t>
      </w:r>
      <w:r>
        <w:rPr>
          <w:color w:val="000000"/>
        </w:rPr>
        <w:t xml:space="preserve"> erpor</w:t>
      </w:r>
      <w:r>
        <w:rPr>
          <w:color w:val="000017"/>
        </w:rPr>
        <w:t xml:space="preserve"> theke</w:t>
      </w:r>
      <w:r>
        <w:rPr>
          <w:color w:val="000000"/>
        </w:rPr>
        <w:t xml:space="preserve"> available</w:t>
      </w:r>
      <w:r>
        <w:rPr>
          <w:color w:val="000003"/>
        </w:rPr>
        <w:t xml:space="preserve"> balance</w:t>
      </w:r>
      <w:r>
        <w:rPr>
          <w:color w:val="000012"/>
        </w:rPr>
        <w:t xml:space="preserve"> e</w:t>
      </w:r>
      <w:r>
        <w:rPr>
          <w:color w:val="010000"/>
        </w:rPr>
        <w:t xml:space="preserve"> oi</w:t>
      </w:r>
      <w:r>
        <w:rPr>
          <w:color w:val="000016"/>
        </w:rPr>
        <w:t xml:space="preserve"> taka</w:t>
      </w:r>
      <w:r>
        <w:rPr>
          <w:color w:val="00000A"/>
        </w:rPr>
        <w:t xml:space="preserve"> ta</w:t>
      </w:r>
      <w:r>
        <w:rPr>
          <w:color w:val="030000"/>
        </w:rPr>
        <w:t xml:space="preserve"> show</w:t>
      </w:r>
      <w:r>
        <w:rPr>
          <w:color w:val="000000"/>
        </w:rPr>
        <w:t xml:space="preserve"> kortese</w:t>
      </w:r>
      <w:r>
        <w:br/>
      </w:r>
      <w:r>
        <w:rPr>
          <w:color w:val="520000"/>
        </w:rPr>
        <w:t xml:space="preserve"> আমি</w:t>
      </w:r>
      <w:r>
        <w:rPr>
          <w:color w:val="000003"/>
        </w:rPr>
        <w:t xml:space="preserve"> বিকাশের</w:t>
      </w:r>
      <w:r>
        <w:rPr>
          <w:color w:val="040000"/>
        </w:rPr>
        <w:t xml:space="preserve"> মাধ্যমে</w:t>
      </w:r>
      <w:r>
        <w:rPr>
          <w:color w:val="000023"/>
        </w:rPr>
        <w:t xml:space="preserve"> পল্লী</w:t>
      </w:r>
      <w:r>
        <w:rPr>
          <w:color w:val="000078"/>
        </w:rPr>
        <w:t xml:space="preserve"> বিদ্যুৎ</w:t>
      </w:r>
      <w:r>
        <w:rPr>
          <w:color w:val="000003"/>
        </w:rPr>
        <w:t xml:space="preserve"> প্রিপেইড</w:t>
      </w:r>
      <w:r>
        <w:rPr>
          <w:color w:val="000000"/>
        </w:rPr>
        <w:t xml:space="preserve"> মিটারের</w:t>
      </w:r>
      <w:r>
        <w:rPr>
          <w:color w:val="0000FF"/>
        </w:rPr>
        <w:t xml:space="preserve"> বিল</w:t>
      </w:r>
      <w:r>
        <w:rPr>
          <w:color w:val="000014"/>
        </w:rPr>
        <w:t xml:space="preserve"> পরিশোধ</w:t>
      </w:r>
      <w:r>
        <w:rPr>
          <w:color w:val="1F0000"/>
        </w:rPr>
        <w:t xml:space="preserve"> করতে</w:t>
      </w:r>
      <w:r>
        <w:rPr>
          <w:color w:val="000000"/>
        </w:rPr>
        <w:t xml:space="preserve"> পারতাসি</w:t>
      </w:r>
      <w:r>
        <w:rPr>
          <w:color w:val="000076"/>
        </w:rPr>
        <w:t xml:space="preserve"> না</w:t>
      </w:r>
      <w:r>
        <w:br/>
      </w:r>
      <w:r>
        <w:rPr>
          <w:color w:val="000015"/>
        </w:rPr>
        <w:t xml:space="preserve"> prepaid</w:t>
      </w:r>
      <w:r>
        <w:rPr>
          <w:color w:val="000010"/>
        </w:rPr>
        <w:t xml:space="preserve"> palli</w:t>
      </w:r>
      <w:r>
        <w:rPr>
          <w:color w:val="000006"/>
        </w:rPr>
        <w:t xml:space="preserve"> bidut</w:t>
      </w:r>
      <w:r>
        <w:rPr>
          <w:color w:val="00000A"/>
        </w:rPr>
        <w:t xml:space="preserve"> meter</w:t>
      </w:r>
      <w:r>
        <w:rPr>
          <w:color w:val="0000C8"/>
        </w:rPr>
        <w:t xml:space="preserve"> bill</w:t>
      </w:r>
      <w:r>
        <w:rPr>
          <w:color w:val="240000"/>
        </w:rPr>
        <w:t xml:space="preserve"> dite</w:t>
      </w:r>
      <w:r>
        <w:rPr>
          <w:color w:val="000006"/>
        </w:rPr>
        <w:t xml:space="preserve"> parsi</w:t>
      </w:r>
      <w:r>
        <w:rPr>
          <w:color w:val="00004F"/>
        </w:rPr>
        <w:t xml:space="preserve"> na</w:t>
      </w:r>
      <w:r>
        <w:rPr>
          <w:color w:val="000016"/>
        </w:rPr>
        <w:t xml:space="preserve"> taka</w:t>
      </w:r>
      <w:r>
        <w:rPr>
          <w:color w:val="00000A"/>
        </w:rPr>
        <w:t xml:space="preserve"> meter</w:t>
      </w:r>
      <w:r>
        <w:rPr>
          <w:color w:val="000000"/>
        </w:rPr>
        <w:t xml:space="preserve"> borbo</w:t>
      </w:r>
      <w:r>
        <w:rPr>
          <w:color w:val="000000"/>
        </w:rPr>
        <w:t xml:space="preserve"> pls</w:t>
      </w:r>
      <w:r>
        <w:rPr>
          <w:color w:val="000002"/>
        </w:rPr>
        <w:t xml:space="preserve"> solve</w:t>
      </w:r>
      <w:r>
        <w:rPr>
          <w:color w:val="00002B"/>
        </w:rPr>
        <w:t xml:space="preserve"> bkash</w:t>
      </w:r>
      <w:r>
        <w:rPr>
          <w:color w:val="000000"/>
        </w:rPr>
        <w:t xml:space="preserve"> theake</w:t>
      </w:r>
      <w:r>
        <w:br/>
      </w:r>
      <w:r>
        <w:rPr>
          <w:color w:val="520000"/>
        </w:rPr>
        <w:t xml:space="preserve"> আমি</w:t>
      </w:r>
      <w:r>
        <w:rPr>
          <w:color w:val="000078"/>
        </w:rPr>
        <w:t xml:space="preserve"> বিদ্যুৎ</w:t>
      </w:r>
      <w:r>
        <w:rPr>
          <w:color w:val="0000FF"/>
        </w:rPr>
        <w:t xml:space="preserve"> বিল</w:t>
      </w:r>
      <w:r>
        <w:rPr>
          <w:color w:val="000014"/>
        </w:rPr>
        <w:t xml:space="preserve"> পরিশোধ</w:t>
      </w:r>
      <w:r>
        <w:rPr>
          <w:color w:val="1F0000"/>
        </w:rPr>
        <w:t xml:space="preserve"> করতে</w:t>
      </w:r>
      <w:r>
        <w:rPr>
          <w:color w:val="00002B"/>
        </w:rPr>
        <w:t xml:space="preserve"> পারছি</w:t>
      </w:r>
      <w:r>
        <w:rPr>
          <w:color w:val="000076"/>
        </w:rPr>
        <w:t xml:space="preserve"> না</w:t>
      </w:r>
      <w:r>
        <w:br/>
      </w:r>
      <w:r>
        <w:rPr>
          <w:color w:val="00000A"/>
        </w:rPr>
        <w:t xml:space="preserve"> meter</w:t>
      </w:r>
      <w:r>
        <w:rPr>
          <w:color w:val="000015"/>
        </w:rPr>
        <w:t xml:space="preserve"> prepaid</w:t>
      </w:r>
      <w:r>
        <w:rPr>
          <w:color w:val="000010"/>
        </w:rPr>
        <w:t xml:space="preserve"> bil</w:t>
      </w:r>
      <w:r>
        <w:rPr>
          <w:color w:val="240000"/>
        </w:rPr>
        <w:t xml:space="preserve"> dite</w:t>
      </w:r>
      <w:r>
        <w:rPr>
          <w:color w:val="000006"/>
        </w:rPr>
        <w:t xml:space="preserve"> parsi</w:t>
      </w:r>
      <w:r>
        <w:rPr>
          <w:color w:val="00004F"/>
        </w:rPr>
        <w:t xml:space="preserve"> na</w:t>
      </w:r>
      <w:r>
        <w:rPr>
          <w:color w:val="000016"/>
        </w:rPr>
        <w:t xml:space="preserve"> taka</w:t>
      </w:r>
      <w:r>
        <w:br/>
      </w:r>
      <w:r>
        <w:rPr>
          <w:color w:val="000000"/>
        </w:rPr>
        <w:t xml:space="preserve"> আসসালামুআলাইকুম</w:t>
      </w:r>
      <w:r>
        <w:rPr>
          <w:color w:val="050000"/>
        </w:rPr>
        <w:t xml:space="preserve"> ভাই</w:t>
      </w:r>
      <w:r>
        <w:rPr>
          <w:color w:val="00003D"/>
        </w:rPr>
        <w:t xml:space="preserve"> বিকাশ</w:t>
      </w:r>
      <w:r>
        <w:rPr>
          <w:color w:val="000039"/>
        </w:rPr>
        <w:t xml:space="preserve"> থেকে</w:t>
      </w:r>
      <w:r>
        <w:rPr>
          <w:color w:val="000078"/>
        </w:rPr>
        <w:t xml:space="preserve"> বিদ্যুৎ</w:t>
      </w:r>
      <w:r>
        <w:rPr>
          <w:color w:val="0000FF"/>
        </w:rPr>
        <w:t xml:space="preserve"> বিল</w:t>
      </w:r>
      <w:r>
        <w:rPr>
          <w:color w:val="4E0000"/>
        </w:rPr>
        <w:t xml:space="preserve"> দিতে</w:t>
      </w:r>
      <w:r>
        <w:rPr>
          <w:color w:val="060000"/>
        </w:rPr>
        <w:t xml:space="preserve"> গেলে</w:t>
      </w:r>
      <w:r>
        <w:rPr>
          <w:color w:val="000003"/>
        </w:rPr>
        <w:t xml:space="preserve"> invalid</w:t>
      </w:r>
      <w:r>
        <w:rPr>
          <w:color w:val="0000C8"/>
        </w:rPr>
        <w:t xml:space="preserve"> bill</w:t>
      </w:r>
      <w:r>
        <w:rPr>
          <w:color w:val="000005"/>
        </w:rPr>
        <w:t xml:space="preserve"> information</w:t>
      </w:r>
      <w:r>
        <w:rPr>
          <w:color w:val="000004"/>
        </w:rPr>
        <w:t xml:space="preserve"> লেখা</w:t>
      </w:r>
      <w:r>
        <w:rPr>
          <w:color w:val="000005"/>
        </w:rPr>
        <w:t xml:space="preserve"> আসে</w:t>
      </w:r>
      <w:r>
        <w:rPr>
          <w:color w:val="000001"/>
        </w:rPr>
        <w:t xml:space="preserve"> অথচ</w:t>
      </w:r>
      <w:r>
        <w:rPr>
          <w:color w:val="0B0000"/>
        </w:rPr>
        <w:t xml:space="preserve"> এর</w:t>
      </w:r>
      <w:r>
        <w:rPr>
          <w:color w:val="010000"/>
        </w:rPr>
        <w:t xml:space="preserve"> আগেও</w:t>
      </w:r>
      <w:r>
        <w:rPr>
          <w:color w:val="000000"/>
        </w:rPr>
        <w:t xml:space="preserve"> এরকম</w:t>
      </w:r>
      <w:r>
        <w:rPr>
          <w:color w:val="000000"/>
        </w:rPr>
        <w:t xml:space="preserve"> সমস্যায়</w:t>
      </w:r>
      <w:r>
        <w:rPr>
          <w:color w:val="000000"/>
        </w:rPr>
        <w:t xml:space="preserve"> পড়েছিলাম</w:t>
      </w:r>
      <w:r>
        <w:rPr>
          <w:color w:val="020000"/>
        </w:rPr>
        <w:t xml:space="preserve"> পরে</w:t>
      </w:r>
      <w:r>
        <w:rPr>
          <w:color w:val="4E0000"/>
        </w:rPr>
        <w:t xml:space="preserve"> দিতে</w:t>
      </w:r>
      <w:r>
        <w:rPr>
          <w:color w:val="00002B"/>
        </w:rPr>
        <w:t xml:space="preserve"> পারছি</w:t>
      </w:r>
      <w:r>
        <w:rPr>
          <w:color w:val="00000B"/>
        </w:rPr>
        <w:t xml:space="preserve"> আবার</w:t>
      </w:r>
      <w:r>
        <w:rPr>
          <w:color w:val="000000"/>
        </w:rPr>
        <w:t xml:space="preserve"> এবার</w:t>
      </w:r>
      <w:r>
        <w:rPr>
          <w:color w:val="000004"/>
        </w:rPr>
        <w:t xml:space="preserve"> লেখা</w:t>
      </w:r>
      <w:r>
        <w:rPr>
          <w:color w:val="000005"/>
        </w:rPr>
        <w:t xml:space="preserve"> আসে</w:t>
      </w:r>
      <w:r>
        <w:br/>
      </w:r>
      <w:r>
        <w:rPr>
          <w:color w:val="520000"/>
        </w:rPr>
        <w:t xml:space="preserve"> আমি</w:t>
      </w:r>
      <w:r>
        <w:rPr>
          <w:color w:val="000026"/>
        </w:rPr>
        <w:t xml:space="preserve"> পে</w:t>
      </w:r>
      <w:r>
        <w:rPr>
          <w:color w:val="0000FF"/>
        </w:rPr>
        <w:t xml:space="preserve"> বিল</w:t>
      </w:r>
      <w:r>
        <w:rPr>
          <w:color w:val="4E0000"/>
        </w:rPr>
        <w:t xml:space="preserve"> দিতে</w:t>
      </w:r>
      <w:r>
        <w:rPr>
          <w:color w:val="000000"/>
        </w:rPr>
        <w:t xml:space="preserve"> চাচছি</w:t>
      </w:r>
      <w:r>
        <w:rPr>
          <w:color w:val="320000"/>
        </w:rPr>
        <w:t xml:space="preserve"> কিন্তু</w:t>
      </w:r>
      <w:r>
        <w:rPr>
          <w:color w:val="4E0000"/>
        </w:rPr>
        <w:t xml:space="preserve"> দিতে</w:t>
      </w:r>
      <w:r>
        <w:rPr>
          <w:color w:val="000000"/>
        </w:rPr>
        <w:t xml:space="preserve"> পারিনা</w:t>
      </w:r>
      <w:r>
        <w:rPr>
          <w:color w:val="000034"/>
        </w:rPr>
        <w:t xml:space="preserve"> কেন</w:t>
      </w:r>
      <w:r>
        <w:br/>
      </w:r>
      <w:r>
        <w:rPr>
          <w:color w:val="000003"/>
        </w:rPr>
        <w:t xml:space="preserve"> জানুয়ারি</w:t>
      </w:r>
      <w:r>
        <w:rPr>
          <w:color w:val="000014"/>
        </w:rPr>
        <w:t xml:space="preserve"> মাসের</w:t>
      </w:r>
      <w:r>
        <w:rPr>
          <w:color w:val="0000FF"/>
        </w:rPr>
        <w:t xml:space="preserve"> বিল</w:t>
      </w:r>
      <w:r>
        <w:rPr>
          <w:color w:val="000002"/>
        </w:rPr>
        <w:t xml:space="preserve"> দিছি</w:t>
      </w:r>
      <w:r>
        <w:rPr>
          <w:color w:val="320000"/>
        </w:rPr>
        <w:t xml:space="preserve"> কিন্তু</w:t>
      </w:r>
      <w:r>
        <w:rPr>
          <w:color w:val="000000"/>
        </w:rPr>
        <w:t xml:space="preserve"> পেট</w:t>
      </w:r>
      <w:r>
        <w:rPr>
          <w:color w:val="020000"/>
        </w:rPr>
        <w:t xml:space="preserve"> হয়</w:t>
      </w:r>
      <w:r>
        <w:rPr>
          <w:color w:val="000001"/>
        </w:rPr>
        <w:t xml:space="preserve"> ফেব্রুয়ারি</w:t>
      </w:r>
      <w:r>
        <w:rPr>
          <w:color w:val="000014"/>
        </w:rPr>
        <w:t xml:space="preserve"> মাসের</w:t>
      </w:r>
      <w:r>
        <w:rPr>
          <w:color w:val="000003"/>
        </w:rPr>
        <w:t xml:space="preserve"> সাথে</w:t>
      </w:r>
      <w:r>
        <w:rPr>
          <w:color w:val="000005"/>
        </w:rPr>
        <w:t xml:space="preserve"> যোগ</w:t>
      </w:r>
      <w:r>
        <w:rPr>
          <w:color w:val="020000"/>
        </w:rPr>
        <w:t xml:space="preserve"> হয়েছে</w:t>
      </w:r>
      <w:r>
        <w:br/>
      </w:r>
      <w:r>
        <w:rPr>
          <w:color w:val="00000B"/>
        </w:rPr>
        <w:t xml:space="preserve"> একটা</w:t>
      </w:r>
      <w:r>
        <w:rPr>
          <w:color w:val="000078"/>
        </w:rPr>
        <w:t xml:space="preserve"> বিদ্যুৎ</w:t>
      </w:r>
      <w:r>
        <w:rPr>
          <w:color w:val="0000FF"/>
        </w:rPr>
        <w:t xml:space="preserve"> বিল</w:t>
      </w:r>
      <w:r>
        <w:rPr>
          <w:color w:val="00003D"/>
        </w:rPr>
        <w:t xml:space="preserve"> বিকাশ</w:t>
      </w:r>
      <w:r>
        <w:rPr>
          <w:color w:val="1F0000"/>
        </w:rPr>
        <w:t xml:space="preserve"> করতে</w:t>
      </w:r>
      <w:r>
        <w:rPr>
          <w:color w:val="000006"/>
        </w:rPr>
        <w:t xml:space="preserve"> চাচ্ছি</w:t>
      </w:r>
      <w:r>
        <w:rPr>
          <w:color w:val="320000"/>
        </w:rPr>
        <w:t xml:space="preserve"> কিন্তু</w:t>
      </w:r>
      <w:r>
        <w:rPr>
          <w:color w:val="00001B"/>
        </w:rPr>
        <w:t xml:space="preserve"> হচ্ছে</w:t>
      </w:r>
      <w:r>
        <w:rPr>
          <w:color w:val="000076"/>
        </w:rPr>
        <w:t xml:space="preserve"> না</w:t>
      </w:r>
      <w:r>
        <w:br/>
      </w:r>
      <w:r>
        <w:rPr>
          <w:color w:val="00001F"/>
        </w:rPr>
        <w:t xml:space="preserve"> biddut</w:t>
      </w:r>
      <w:r>
        <w:rPr>
          <w:color w:val="0000C8"/>
        </w:rPr>
        <w:t xml:space="preserve"> bill</w:t>
      </w:r>
      <w:r>
        <w:rPr>
          <w:color w:val="000000"/>
        </w:rPr>
        <w:t xml:space="preserve"> jassena</w:t>
      </w:r>
      <w:r>
        <w:br/>
      </w:r>
      <w:r>
        <w:rPr>
          <w:color w:val="000000"/>
        </w:rPr>
        <w:t xml:space="preserve"> জ্বি</w:t>
      </w:r>
      <w:r>
        <w:rPr>
          <w:color w:val="520000"/>
        </w:rPr>
        <w:t xml:space="preserve"> আমি</w:t>
      </w:r>
      <w:r>
        <w:rPr>
          <w:color w:val="00000D"/>
        </w:rPr>
        <w:t xml:space="preserve"> বিকাশে</w:t>
      </w:r>
      <w:r>
        <w:rPr>
          <w:color w:val="000000"/>
        </w:rPr>
        <w:t xml:space="preserve"> অনেকদিন</w:t>
      </w:r>
      <w:r>
        <w:rPr>
          <w:color w:val="000000"/>
        </w:rPr>
        <w:t xml:space="preserve"> ধরে</w:t>
      </w:r>
      <w:r>
        <w:rPr>
          <w:color w:val="000078"/>
        </w:rPr>
        <w:t xml:space="preserve"> বিদ্যুৎ</w:t>
      </w:r>
      <w:r>
        <w:rPr>
          <w:color w:val="0000FF"/>
        </w:rPr>
        <w:t xml:space="preserve"> বিল</w:t>
      </w:r>
      <w:r>
        <w:rPr>
          <w:color w:val="00000C"/>
        </w:rPr>
        <w:t xml:space="preserve"> পেমেন্ট</w:t>
      </w:r>
      <w:r>
        <w:rPr>
          <w:color w:val="070000"/>
        </w:rPr>
        <w:t xml:space="preserve"> করে</w:t>
      </w:r>
      <w:r>
        <w:rPr>
          <w:color w:val="000000"/>
        </w:rPr>
        <w:t xml:space="preserve"> আসতেছি</w:t>
      </w:r>
      <w:r>
        <w:rPr>
          <w:color w:val="010000"/>
        </w:rPr>
        <w:t xml:space="preserve"> কিন্ত</w:t>
      </w:r>
      <w:r>
        <w:rPr>
          <w:color w:val="000000"/>
        </w:rPr>
        <w:t xml:space="preserve"> মাঝে</w:t>
      </w:r>
      <w:r>
        <w:rPr>
          <w:color w:val="000000"/>
        </w:rPr>
        <w:t xml:space="preserve"> মাঝে</w:t>
      </w:r>
      <w:r>
        <w:rPr>
          <w:color w:val="400000"/>
        </w:rPr>
        <w:t xml:space="preserve"> আমার</w:t>
      </w:r>
      <w:r>
        <w:rPr>
          <w:color w:val="000016"/>
        </w:rPr>
        <w:t xml:space="preserve"> তথ্য</w:t>
      </w:r>
      <w:r>
        <w:rPr>
          <w:color w:val="000014"/>
        </w:rPr>
        <w:t xml:space="preserve"> সঠিক</w:t>
      </w:r>
      <w:r>
        <w:rPr>
          <w:color w:val="050000"/>
        </w:rPr>
        <w:t xml:space="preserve"> নয়</w:t>
      </w:r>
      <w:r>
        <w:rPr>
          <w:color w:val="000000"/>
        </w:rPr>
        <w:t xml:space="preserve"> এরকম</w:t>
      </w:r>
      <w:r>
        <w:rPr>
          <w:color w:val="00000B"/>
        </w:rPr>
        <w:t xml:space="preserve"> একটা</w:t>
      </w:r>
      <w:r>
        <w:rPr>
          <w:color w:val="000001"/>
        </w:rPr>
        <w:t xml:space="preserve"> মেসেজ</w:t>
      </w:r>
      <w:r>
        <w:rPr>
          <w:color w:val="000005"/>
        </w:rPr>
        <w:t xml:space="preserve"> আসে</w:t>
      </w:r>
      <w:r>
        <w:rPr>
          <w:color w:val="000000"/>
        </w:rPr>
        <w:t xml:space="preserve"> যার</w:t>
      </w:r>
      <w:r>
        <w:rPr>
          <w:color w:val="000000"/>
        </w:rPr>
        <w:t xml:space="preserve"> ফলে</w:t>
      </w:r>
      <w:r>
        <w:rPr>
          <w:color w:val="000078"/>
        </w:rPr>
        <w:t xml:space="preserve"> বিদ্যুৎ</w:t>
      </w:r>
      <w:r>
        <w:rPr>
          <w:color w:val="0000FF"/>
        </w:rPr>
        <w:t xml:space="preserve"> বিল</w:t>
      </w:r>
      <w:r>
        <w:rPr>
          <w:color w:val="000014"/>
        </w:rPr>
        <w:t xml:space="preserve"> পরিশোধ</w:t>
      </w:r>
      <w:r>
        <w:rPr>
          <w:color w:val="1F0000"/>
        </w:rPr>
        <w:t xml:space="preserve"> করতে</w:t>
      </w:r>
      <w:r>
        <w:rPr>
          <w:color w:val="000012"/>
        </w:rPr>
        <w:t xml:space="preserve"> সমস্যা</w:t>
      </w:r>
      <w:r>
        <w:rPr>
          <w:color w:val="0D0000"/>
        </w:rPr>
        <w:t xml:space="preserve"> হয়</w:t>
      </w:r>
      <w:r>
        <w:rPr>
          <w:color w:val="000000"/>
        </w:rPr>
        <w:t xml:space="preserve"> এতটু</w:t>
      </w:r>
      <w:r>
        <w:rPr>
          <w:color w:val="000000"/>
        </w:rPr>
        <w:t xml:space="preserve"> দেখবেন</w:t>
      </w:r>
      <w:r>
        <w:rPr>
          <w:color w:val="120000"/>
        </w:rPr>
        <w:t xml:space="preserve"> কি</w:t>
      </w:r>
      <w:r>
        <w:rPr>
          <w:color w:val="020000"/>
        </w:rPr>
        <w:t xml:space="preserve"> কারণ</w:t>
      </w:r>
      <w:r>
        <w:br/>
      </w:r>
      <w:r>
        <w:rPr>
          <w:color w:val="520000"/>
        </w:rPr>
        <w:t xml:space="preserve"> আমি</w:t>
      </w:r>
      <w:r>
        <w:rPr>
          <w:color w:val="0000FF"/>
        </w:rPr>
        <w:t xml:space="preserve"> বিল</w:t>
      </w:r>
      <w:r>
        <w:rPr>
          <w:color w:val="000026"/>
        </w:rPr>
        <w:t xml:space="preserve"> পে</w:t>
      </w:r>
      <w:r>
        <w:rPr>
          <w:color w:val="1F0000"/>
        </w:rPr>
        <w:t xml:space="preserve"> করতে</w:t>
      </w:r>
      <w:r>
        <w:rPr>
          <w:color w:val="000012"/>
        </w:rPr>
        <w:t xml:space="preserve"> সমস্যা</w:t>
      </w:r>
      <w:r>
        <w:rPr>
          <w:color w:val="00001B"/>
        </w:rPr>
        <w:t xml:space="preserve"> হচ্ছে</w:t>
      </w:r>
      <w:r>
        <w:br/>
      </w:r>
      <w:r>
        <w:rPr>
          <w:color w:val="000009"/>
        </w:rPr>
        <w:t xml:space="preserve"> desco</w:t>
      </w:r>
      <w:r>
        <w:rPr>
          <w:color w:val="000015"/>
        </w:rPr>
        <w:t xml:space="preserve"> prepaid</w:t>
      </w:r>
      <w:r>
        <w:rPr>
          <w:color w:val="000009"/>
        </w:rPr>
        <w:t xml:space="preserve"> recharge</w:t>
      </w:r>
      <w:r>
        <w:rPr>
          <w:color w:val="000017"/>
        </w:rPr>
        <w:t xml:space="preserve"> korte</w:t>
      </w:r>
      <w:r>
        <w:rPr>
          <w:color w:val="00000B"/>
        </w:rPr>
        <w:t xml:space="preserve"> parchi</w:t>
      </w:r>
      <w:r>
        <w:rPr>
          <w:color w:val="00004F"/>
        </w:rPr>
        <w:t xml:space="preserve"> na</w:t>
      </w:r>
      <w:r>
        <w:rPr>
          <w:color w:val="000000"/>
        </w:rPr>
        <w:t xml:space="preserve"> hour</w:t>
      </w:r>
      <w:r>
        <w:rPr>
          <w:color w:val="000000"/>
        </w:rPr>
        <w:t xml:space="preserve"> aage</w:t>
      </w:r>
      <w:r>
        <w:rPr>
          <w:color w:val="000016"/>
        </w:rPr>
        <w:t xml:space="preserve"> taka</w:t>
      </w:r>
      <w:r>
        <w:rPr>
          <w:color w:val="000000"/>
        </w:rPr>
        <w:t xml:space="preserve"> rechrge</w:t>
      </w:r>
      <w:r>
        <w:rPr>
          <w:color w:val="000000"/>
        </w:rPr>
        <w:t xml:space="preserve"> korecilam</w:t>
      </w:r>
      <w:r>
        <w:rPr>
          <w:color w:val="000000"/>
        </w:rPr>
        <w:t xml:space="preserve"> new</w:t>
      </w:r>
      <w:r>
        <w:rPr>
          <w:color w:val="000009"/>
        </w:rPr>
        <w:t xml:space="preserve"> recharge</w:t>
      </w:r>
      <w:r>
        <w:rPr>
          <w:color w:val="000017"/>
        </w:rPr>
        <w:t xml:space="preserve"> korte</w:t>
      </w:r>
      <w:r>
        <w:rPr>
          <w:color w:val="000004"/>
        </w:rPr>
        <w:t xml:space="preserve"> gele</w:t>
      </w:r>
      <w:r>
        <w:rPr>
          <w:color w:val="000003"/>
        </w:rPr>
        <w:t xml:space="preserve"> invalid</w:t>
      </w:r>
      <w:r>
        <w:rPr>
          <w:color w:val="000001"/>
        </w:rPr>
        <w:t xml:space="preserve"> dekhacce</w:t>
      </w:r>
      <w:r>
        <w:br/>
      </w:r>
      <w:r>
        <w:rPr>
          <w:color w:val="160000"/>
        </w:rPr>
        <w:t xml:space="preserve"> amar</w:t>
      </w:r>
      <w:r>
        <w:rPr>
          <w:color w:val="000054"/>
        </w:rPr>
        <w:t xml:space="preserve"> pay</w:t>
      </w:r>
      <w:r>
        <w:rPr>
          <w:color w:val="0000C8"/>
        </w:rPr>
        <w:t xml:space="preserve"> bill</w:t>
      </w:r>
      <w:r>
        <w:rPr>
          <w:color w:val="000000"/>
        </w:rPr>
        <w:t xml:space="preserve"> dawar</w:t>
      </w:r>
      <w:r>
        <w:rPr>
          <w:color w:val="040000"/>
        </w:rPr>
        <w:t xml:space="preserve"> por</w:t>
      </w:r>
      <w:r>
        <w:rPr>
          <w:color w:val="000002"/>
        </w:rPr>
        <w:t xml:space="preserve"> faild</w:t>
      </w:r>
      <w:r>
        <w:rPr>
          <w:color w:val="000001"/>
        </w:rPr>
        <w:t xml:space="preserve"> hoica</w:t>
      </w:r>
      <w:r>
        <w:rPr>
          <w:color w:val="030000"/>
        </w:rPr>
        <w:t xml:space="preserve"> abar</w:t>
      </w:r>
      <w:r>
        <w:rPr>
          <w:color w:val="000003"/>
        </w:rPr>
        <w:t xml:space="preserve"> try</w:t>
      </w:r>
      <w:r>
        <w:rPr>
          <w:color w:val="010000"/>
        </w:rPr>
        <w:t xml:space="preserve"> korar</w:t>
      </w:r>
      <w:r>
        <w:rPr>
          <w:color w:val="040000"/>
        </w:rPr>
        <w:t xml:space="preserve"> por</w:t>
      </w:r>
      <w:r>
        <w:rPr>
          <w:color w:val="000000"/>
        </w:rPr>
        <w:t xml:space="preserve"> succuss</w:t>
      </w:r>
      <w:r>
        <w:rPr>
          <w:color w:val="000001"/>
        </w:rPr>
        <w:t xml:space="preserve"> hoica</w:t>
      </w:r>
      <w:r>
        <w:rPr>
          <w:color w:val="0F0000"/>
        </w:rPr>
        <w:t xml:space="preserve"> kintu</w:t>
      </w:r>
      <w:r>
        <w:rPr>
          <w:color w:val="160000"/>
        </w:rPr>
        <w:t xml:space="preserve"> amar</w:t>
      </w:r>
      <w:r>
        <w:rPr>
          <w:color w:val="000000"/>
        </w:rPr>
        <w:t xml:space="preserve"> dui</w:t>
      </w:r>
      <w:r>
        <w:rPr>
          <w:color w:val="00000B"/>
        </w:rPr>
        <w:t xml:space="preserve"> bar</w:t>
      </w:r>
      <w:r>
        <w:rPr>
          <w:color w:val="000016"/>
        </w:rPr>
        <w:t xml:space="preserve"> taka</w:t>
      </w:r>
      <w:r>
        <w:rPr>
          <w:color w:val="000000"/>
        </w:rPr>
        <w:t xml:space="preserve"> kate</w:t>
      </w:r>
      <w:r>
        <w:rPr>
          <w:color w:val="000000"/>
        </w:rPr>
        <w:t xml:space="preserve"> niyaca</w:t>
      </w:r>
      <w:r>
        <w:rPr>
          <w:color w:val="160000"/>
        </w:rPr>
        <w:t xml:space="preserve"> amar</w:t>
      </w:r>
      <w:r>
        <w:rPr>
          <w:color w:val="000016"/>
        </w:rPr>
        <w:t xml:space="preserve"> taka</w:t>
      </w:r>
      <w:r>
        <w:rPr>
          <w:color w:val="000000"/>
        </w:rPr>
        <w:t xml:space="preserve"> retrun</w:t>
      </w:r>
      <w:r>
        <w:rPr>
          <w:color w:val="000000"/>
        </w:rPr>
        <w:t xml:space="preserve"> pabo</w:t>
      </w:r>
      <w:r>
        <w:rPr>
          <w:color w:val="000000"/>
        </w:rPr>
        <w:t xml:space="preserve"> kokhon</w:t>
      </w:r>
      <w:r>
        <w:br/>
      </w:r>
      <w:r>
        <w:rPr>
          <w:color w:val="240000"/>
        </w:rPr>
        <w:t xml:space="preserve"> i</w:t>
      </w:r>
      <w:r>
        <w:rPr>
          <w:color w:val="000001"/>
        </w:rPr>
        <w:t xml:space="preserve"> cant</w:t>
      </w:r>
      <w:r>
        <w:rPr>
          <w:color w:val="000054"/>
        </w:rPr>
        <w:t xml:space="preserve"> pay</w:t>
      </w:r>
      <w:r>
        <w:rPr>
          <w:color w:val="000017"/>
        </w:rPr>
        <w:t xml:space="preserve"> my</w:t>
      </w:r>
      <w:r>
        <w:rPr>
          <w:color w:val="00000D"/>
        </w:rPr>
        <w:t xml:space="preserve"> electricity</w:t>
      </w:r>
      <w:r>
        <w:rPr>
          <w:color w:val="0000C8"/>
        </w:rPr>
        <w:t xml:space="preserve"> bill</w:t>
      </w:r>
      <w:r>
        <w:rPr>
          <w:color w:val="000006"/>
        </w:rPr>
        <w:t xml:space="preserve"> from</w:t>
      </w:r>
      <w:r>
        <w:rPr>
          <w:color w:val="00002B"/>
        </w:rPr>
        <w:t xml:space="preserve"> bkash</w:t>
      </w:r>
      <w:r>
        <w:br/>
      </w:r>
      <w:r>
        <w:rPr>
          <w:color w:val="400000"/>
        </w:rPr>
        <w:t xml:space="preserve"> আমার</w:t>
      </w:r>
      <w:r>
        <w:rPr>
          <w:color w:val="000006"/>
        </w:rPr>
        <w:t xml:space="preserve"> বিদ্যুত</w:t>
      </w:r>
      <w:r>
        <w:rPr>
          <w:color w:val="0000FF"/>
        </w:rPr>
        <w:t xml:space="preserve"> বিল</w:t>
      </w:r>
      <w:r>
        <w:rPr>
          <w:color w:val="4E0000"/>
        </w:rPr>
        <w:t xml:space="preserve"> দিতে</w:t>
      </w:r>
      <w:r>
        <w:rPr>
          <w:color w:val="000000"/>
        </w:rPr>
        <w:t xml:space="preserve"> পার</w:t>
      </w:r>
      <w:r>
        <w:rPr>
          <w:color w:val="000000"/>
        </w:rPr>
        <w:t xml:space="preserve"> ছি</w:t>
      </w:r>
      <w:r>
        <w:rPr>
          <w:color w:val="000076"/>
        </w:rPr>
        <w:t xml:space="preserve"> না</w:t>
      </w:r>
      <w:r>
        <w:br/>
      </w:r>
      <w:r>
        <w:rPr>
          <w:color w:val="420000"/>
        </w:rPr>
        <w:t xml:space="preserve"> ami</w:t>
      </w:r>
      <w:r>
        <w:rPr>
          <w:color w:val="000000"/>
        </w:rPr>
        <w:t xml:space="preserve"> gotokal</w:t>
      </w:r>
      <w:r>
        <w:rPr>
          <w:color w:val="030000"/>
        </w:rPr>
        <w:t xml:space="preserve"> ekta</w:t>
      </w:r>
      <w:r>
        <w:rPr>
          <w:color w:val="0000C8"/>
        </w:rPr>
        <w:t xml:space="preserve"> bill</w:t>
      </w:r>
      <w:r>
        <w:rPr>
          <w:color w:val="000001"/>
        </w:rPr>
        <w:t xml:space="preserve"> diyechi</w:t>
      </w:r>
      <w:r>
        <w:rPr>
          <w:color w:val="000000"/>
        </w:rPr>
        <w:t xml:space="preserve"> cckrjmt</w:t>
      </w:r>
      <w:r>
        <w:rPr>
          <w:color w:val="010000"/>
        </w:rPr>
        <w:t xml:space="preserve"> eita</w:t>
      </w:r>
      <w:r>
        <w:rPr>
          <w:color w:val="000015"/>
        </w:rPr>
        <w:t xml:space="preserve"> prepaid</w:t>
      </w:r>
      <w:r>
        <w:rPr>
          <w:color w:val="000006"/>
        </w:rPr>
        <w:t xml:space="preserve"> dpdc</w:t>
      </w:r>
      <w:r>
        <w:rPr>
          <w:color w:val="00000A"/>
        </w:rPr>
        <w:t xml:space="preserve"> meter</w:t>
      </w:r>
      <w:r>
        <w:rPr>
          <w:color w:val="000001"/>
        </w:rPr>
        <w:t xml:space="preserve"> ekhono</w:t>
      </w:r>
      <w:r>
        <w:rPr>
          <w:color w:val="000003"/>
        </w:rPr>
        <w:t xml:space="preserve"> balance</w:t>
      </w:r>
      <w:r>
        <w:rPr>
          <w:color w:val="000003"/>
        </w:rPr>
        <w:t xml:space="preserve"> update</w:t>
      </w:r>
      <w:r>
        <w:rPr>
          <w:color w:val="070000"/>
        </w:rPr>
        <w:t xml:space="preserve"> hoy</w:t>
      </w:r>
      <w:r>
        <w:rPr>
          <w:color w:val="000006"/>
        </w:rPr>
        <w:t xml:space="preserve"> ni</w:t>
      </w:r>
      <w:r>
        <w:br/>
      </w:r>
      <w:r>
        <w:rPr>
          <w:color w:val="000000"/>
        </w:rPr>
        <w:t xml:space="preserve"> স্কিত</w:t>
      </w:r>
      <w:r>
        <w:rPr>
          <w:color w:val="000000"/>
        </w:rPr>
        <w:t xml:space="preserve"> সিম</w:t>
      </w:r>
      <w:r>
        <w:rPr>
          <w:color w:val="400000"/>
        </w:rPr>
        <w:t xml:space="preserve"> আমার</w:t>
      </w:r>
      <w:r>
        <w:rPr>
          <w:color w:val="120000"/>
        </w:rPr>
        <w:t xml:space="preserve"> এই</w:t>
      </w:r>
      <w:r>
        <w:rPr>
          <w:color w:val="000000"/>
        </w:rPr>
        <w:t xml:space="preserve"> সিম</w:t>
      </w:r>
      <w:r>
        <w:rPr>
          <w:color w:val="000039"/>
        </w:rPr>
        <w:t xml:space="preserve"> থেকে</w:t>
      </w:r>
      <w:r>
        <w:rPr>
          <w:color w:val="000023"/>
        </w:rPr>
        <w:t xml:space="preserve"> পল্লী</w:t>
      </w:r>
      <w:r>
        <w:rPr>
          <w:color w:val="000078"/>
        </w:rPr>
        <w:t xml:space="preserve"> বিদ্যুৎ</w:t>
      </w:r>
      <w:r>
        <w:rPr>
          <w:color w:val="0000FF"/>
        </w:rPr>
        <w:t xml:space="preserve"> বিল</w:t>
      </w:r>
      <w:r>
        <w:rPr>
          <w:color w:val="4E0000"/>
        </w:rPr>
        <w:t xml:space="preserve"> দিতে</w:t>
      </w:r>
      <w:r>
        <w:rPr>
          <w:color w:val="00002B"/>
        </w:rPr>
        <w:t xml:space="preserve"> পারছি</w:t>
      </w:r>
      <w:r>
        <w:rPr>
          <w:color w:val="000076"/>
        </w:rPr>
        <w:t xml:space="preserve"> না</w:t>
      </w:r>
      <w:r>
        <w:rPr>
          <w:color w:val="000000"/>
        </w:rPr>
        <w:t xml:space="preserve"> সবকিছুই</w:t>
      </w:r>
      <w:r>
        <w:rPr>
          <w:color w:val="000014"/>
        </w:rPr>
        <w:t xml:space="preserve"> সঠিক</w:t>
      </w:r>
      <w:r>
        <w:rPr>
          <w:color w:val="00001B"/>
        </w:rPr>
        <w:t xml:space="preserve"> হচ্ছে</w:t>
      </w:r>
      <w:r>
        <w:rPr>
          <w:color w:val="000000"/>
        </w:rPr>
        <w:t xml:space="preserve"> তারপরও</w:t>
      </w:r>
      <w:r>
        <w:rPr>
          <w:color w:val="000000"/>
        </w:rPr>
        <w:t xml:space="preserve"> পরিষদ</w:t>
      </w:r>
      <w:r>
        <w:rPr>
          <w:color w:val="00001B"/>
        </w:rPr>
        <w:t xml:space="preserve"> হচ্ছে</w:t>
      </w:r>
      <w:r>
        <w:rPr>
          <w:color w:val="000076"/>
        </w:rPr>
        <w:t xml:space="preserve"> না</w:t>
      </w:r>
      <w:r>
        <w:br/>
      </w:r>
      <w:r>
        <w:rPr>
          <w:color w:val="050000"/>
        </w:rPr>
        <w:t xml:space="preserve"> goto</w:t>
      </w:r>
      <w:r>
        <w:rPr>
          <w:color w:val="000000"/>
        </w:rPr>
        <w:t xml:space="preserve"> --</w:t>
      </w:r>
      <w:r>
        <w:rPr>
          <w:color w:val="000000"/>
        </w:rPr>
        <w:t xml:space="preserve"> tarik</w:t>
      </w:r>
      <w:r>
        <w:rPr>
          <w:color w:val="000000"/>
        </w:rPr>
        <w:t xml:space="preserve"> he</w:t>
      </w:r>
      <w:r>
        <w:rPr>
          <w:color w:val="000009"/>
        </w:rPr>
        <w:t xml:space="preserve"> gas</w:t>
      </w:r>
      <w:r>
        <w:rPr>
          <w:color w:val="0000C8"/>
        </w:rPr>
        <w:t xml:space="preserve"> bill</w:t>
      </w:r>
      <w:r>
        <w:rPr>
          <w:color w:val="000054"/>
        </w:rPr>
        <w:t xml:space="preserve"> pay</w:t>
      </w:r>
      <w:r>
        <w:rPr>
          <w:color w:val="000000"/>
        </w:rPr>
        <w:t xml:space="preserve"> korichi</w:t>
      </w:r>
      <w:r>
        <w:rPr>
          <w:color w:val="030000"/>
        </w:rPr>
        <w:t xml:space="preserve"> kinto</w:t>
      </w:r>
      <w:r>
        <w:rPr>
          <w:color w:val="0000C8"/>
        </w:rPr>
        <w:t xml:space="preserve"> bill</w:t>
      </w:r>
      <w:r>
        <w:rPr>
          <w:color w:val="000001"/>
        </w:rPr>
        <w:t xml:space="preserve"> ekhono</w:t>
      </w:r>
      <w:r>
        <w:rPr>
          <w:color w:val="000000"/>
        </w:rPr>
        <w:t xml:space="preserve"> posting</w:t>
      </w:r>
      <w:r>
        <w:rPr>
          <w:color w:val="070000"/>
        </w:rPr>
        <w:t xml:space="preserve"> hoy</w:t>
      </w:r>
      <w:r>
        <w:rPr>
          <w:color w:val="000009"/>
        </w:rPr>
        <w:t xml:space="preserve"> nai</w:t>
      </w:r>
      <w:r>
        <w:br/>
      </w:r>
      <w:r>
        <w:rPr>
          <w:color w:val="240000"/>
        </w:rPr>
        <w:t xml:space="preserve"> i</w:t>
      </w:r>
      <w:r>
        <w:rPr>
          <w:color w:val="000003"/>
        </w:rPr>
        <w:t xml:space="preserve"> can't</w:t>
      </w:r>
      <w:r>
        <w:rPr>
          <w:color w:val="000054"/>
        </w:rPr>
        <w:t xml:space="preserve"> pay</w:t>
      </w:r>
      <w:r>
        <w:rPr>
          <w:color w:val="000017"/>
        </w:rPr>
        <w:t xml:space="preserve"> my</w:t>
      </w:r>
      <w:r>
        <w:rPr>
          <w:color w:val="000005"/>
        </w:rPr>
        <w:t xml:space="preserve"> electric</w:t>
      </w:r>
      <w:r>
        <w:rPr>
          <w:color w:val="0000C8"/>
        </w:rPr>
        <w:t xml:space="preserve"> bill</w:t>
      </w:r>
      <w:r>
        <w:rPr>
          <w:color w:val="040000"/>
        </w:rPr>
        <w:t xml:space="preserve"> through</w:t>
      </w:r>
      <w:r>
        <w:rPr>
          <w:color w:val="00002B"/>
        </w:rPr>
        <w:t xml:space="preserve"> bkash</w:t>
      </w:r>
      <w:r>
        <w:rPr>
          <w:color w:val="000007"/>
        </w:rPr>
        <w:t xml:space="preserve"> app</w:t>
      </w:r>
      <w:r>
        <w:br/>
      </w:r>
      <w:r>
        <w:rPr>
          <w:color w:val="00001F"/>
        </w:rPr>
        <w:t xml:space="preserve"> biddut</w:t>
      </w:r>
      <w:r>
        <w:rPr>
          <w:color w:val="0000C8"/>
        </w:rPr>
        <w:t xml:space="preserve"> bill</w:t>
      </w:r>
      <w:r>
        <w:rPr>
          <w:color w:val="240000"/>
        </w:rPr>
        <w:t xml:space="preserve"> dite</w:t>
      </w:r>
      <w:r>
        <w:rPr>
          <w:color w:val="010000"/>
        </w:rPr>
        <w:t xml:space="preserve"> partachi</w:t>
      </w:r>
      <w:r>
        <w:rPr>
          <w:color w:val="00004F"/>
        </w:rPr>
        <w:t xml:space="preserve"> na</w:t>
      </w:r>
      <w:r>
        <w:rPr>
          <w:color w:val="000007"/>
        </w:rPr>
        <w:t xml:space="preserve"> app</w:t>
      </w:r>
      <w:r>
        <w:rPr>
          <w:color w:val="030000"/>
        </w:rPr>
        <w:t xml:space="preserve"> diye</w:t>
      </w:r>
      <w:r>
        <w:br/>
      </w:r>
      <w:r>
        <w:rPr>
          <w:color w:val="520000"/>
        </w:rPr>
        <w:t xml:space="preserve"> আমি</w:t>
      </w:r>
      <w:r>
        <w:rPr>
          <w:color w:val="00003D"/>
        </w:rPr>
        <w:t xml:space="preserve"> বিকাশ</w:t>
      </w:r>
      <w:r>
        <w:rPr>
          <w:color w:val="000039"/>
        </w:rPr>
        <w:t xml:space="preserve"> থেকে</w:t>
      </w:r>
      <w:r>
        <w:rPr>
          <w:color w:val="000007"/>
        </w:rPr>
        <w:t xml:space="preserve"> একটি</w:t>
      </w:r>
      <w:r>
        <w:rPr>
          <w:color w:val="000078"/>
        </w:rPr>
        <w:t xml:space="preserve"> বিদ্যুৎ</w:t>
      </w:r>
      <w:r>
        <w:rPr>
          <w:color w:val="0000FF"/>
        </w:rPr>
        <w:t xml:space="preserve"> বিল</w:t>
      </w:r>
      <w:r>
        <w:rPr>
          <w:color w:val="0A0000"/>
        </w:rPr>
        <w:t xml:space="preserve"> দিয়েছি</w:t>
      </w:r>
      <w:r>
        <w:rPr>
          <w:color w:val="030000"/>
        </w:rPr>
        <w:t xml:space="preserve"> তা</w:t>
      </w:r>
      <w:r>
        <w:rPr>
          <w:color w:val="000001"/>
        </w:rPr>
        <w:t xml:space="preserve"> সফল</w:t>
      </w:r>
      <w:r>
        <w:rPr>
          <w:color w:val="060000"/>
        </w:rPr>
        <w:t xml:space="preserve"> ও</w:t>
      </w:r>
      <w:r>
        <w:rPr>
          <w:color w:val="00000C"/>
        </w:rPr>
        <w:t xml:space="preserve"> হয়েছে</w:t>
      </w:r>
      <w:r>
        <w:rPr>
          <w:color w:val="320000"/>
        </w:rPr>
        <w:t xml:space="preserve"> কিন্তু</w:t>
      </w:r>
      <w:r>
        <w:rPr>
          <w:color w:val="000000"/>
        </w:rPr>
        <w:t xml:space="preserve"> পরবর্তী</w:t>
      </w:r>
      <w:r>
        <w:rPr>
          <w:color w:val="000012"/>
        </w:rPr>
        <w:t xml:space="preserve"> মাসে</w:t>
      </w:r>
      <w:r>
        <w:rPr>
          <w:color w:val="000000"/>
        </w:rPr>
        <w:t xml:space="preserve"> পুনরায়</w:t>
      </w:r>
      <w:r>
        <w:rPr>
          <w:color w:val="030000"/>
        </w:rPr>
        <w:t xml:space="preserve"> তা</w:t>
      </w:r>
      <w:r>
        <w:rPr>
          <w:color w:val="00000B"/>
        </w:rPr>
        <w:t xml:space="preserve"> আবার</w:t>
      </w:r>
      <w:r>
        <w:rPr>
          <w:color w:val="090000"/>
        </w:rPr>
        <w:t xml:space="preserve"> আসছে</w:t>
      </w:r>
      <w:r>
        <w:rPr>
          <w:color w:val="0A0000"/>
        </w:rPr>
        <w:t xml:space="preserve"> এ</w:t>
      </w:r>
      <w:r>
        <w:rPr>
          <w:color w:val="000000"/>
        </w:rPr>
        <w:t xml:space="preserve"> ক্ষেত্রে</w:t>
      </w:r>
      <w:r>
        <w:rPr>
          <w:color w:val="520000"/>
        </w:rPr>
        <w:t xml:space="preserve"> আমি</w:t>
      </w:r>
      <w:r>
        <w:rPr>
          <w:color w:val="120000"/>
        </w:rPr>
        <w:t xml:space="preserve"> কি</w:t>
      </w:r>
      <w:r>
        <w:rPr>
          <w:color w:val="1F0000"/>
        </w:rPr>
        <w:t xml:space="preserve"> করতে</w:t>
      </w:r>
      <w:r>
        <w:rPr>
          <w:color w:val="000005"/>
        </w:rPr>
        <w:t xml:space="preserve"> পারি</w:t>
      </w:r>
      <w:r>
        <w:br/>
      </w:r>
      <w:r>
        <w:rPr>
          <w:color w:val="000078"/>
        </w:rPr>
        <w:t xml:space="preserve"> বিদ্যুৎ</w:t>
      </w:r>
      <w:r>
        <w:rPr>
          <w:color w:val="0000FF"/>
        </w:rPr>
        <w:t xml:space="preserve"> বিল</w:t>
      </w:r>
      <w:r>
        <w:rPr>
          <w:color w:val="000000"/>
        </w:rPr>
        <w:t xml:space="preserve"> দিয়েছিলম</w:t>
      </w:r>
      <w:r>
        <w:rPr>
          <w:color w:val="00002A"/>
        </w:rPr>
        <w:t xml:space="preserve"> টাকা</w:t>
      </w:r>
      <w:r>
        <w:rPr>
          <w:color w:val="00002A"/>
        </w:rPr>
        <w:t xml:space="preserve"> টাকা</w:t>
      </w:r>
      <w:r>
        <w:rPr>
          <w:color w:val="000012"/>
        </w:rPr>
        <w:t xml:space="preserve"> কেটে</w:t>
      </w:r>
      <w:r>
        <w:rPr>
          <w:color w:val="000000"/>
        </w:rPr>
        <w:t xml:space="preserve"> নিলো</w:t>
      </w:r>
      <w:r>
        <w:rPr>
          <w:color w:val="020000"/>
        </w:rPr>
        <w:t xml:space="preserve"> বলা</w:t>
      </w:r>
      <w:r>
        <w:rPr>
          <w:color w:val="010000"/>
        </w:rPr>
        <w:t xml:space="preserve"> হলো</w:t>
      </w:r>
      <w:r>
        <w:rPr>
          <w:color w:val="000000"/>
        </w:rPr>
        <w:t xml:space="preserve"> কার্য</w:t>
      </w:r>
      <w:r>
        <w:rPr>
          <w:color w:val="000000"/>
        </w:rPr>
        <w:t xml:space="preserve"> দিবোসের</w:t>
      </w:r>
      <w:r>
        <w:rPr>
          <w:color w:val="000000"/>
        </w:rPr>
        <w:t xml:space="preserve"> মধয়ে</w:t>
      </w:r>
      <w:r>
        <w:rPr>
          <w:color w:val="00002A"/>
        </w:rPr>
        <w:t xml:space="preserve"> টাকা</w:t>
      </w:r>
      <w:r>
        <w:rPr>
          <w:color w:val="000002"/>
        </w:rPr>
        <w:t xml:space="preserve"> ফেরত</w:t>
      </w:r>
      <w:r>
        <w:rPr>
          <w:color w:val="000010"/>
        </w:rPr>
        <w:t xml:space="preserve"> দেওয়া</w:t>
      </w:r>
      <w:r>
        <w:rPr>
          <w:color w:val="010000"/>
        </w:rPr>
        <w:t xml:space="preserve"> হবে</w:t>
      </w:r>
      <w:r>
        <w:rPr>
          <w:color w:val="000000"/>
        </w:rPr>
        <w:t xml:space="preserve"> একলে</w:t>
      </w:r>
      <w:r>
        <w:rPr>
          <w:color w:val="000000"/>
        </w:rPr>
        <w:t xml:space="preserve"> আসপ</w:t>
      </w:r>
      <w:r>
        <w:rPr>
          <w:color w:val="000000"/>
        </w:rPr>
        <w:t xml:space="preserve"> নাি</w:t>
      </w:r>
      <w:r>
        <w:br/>
      </w:r>
      <w:r>
        <w:rPr>
          <w:color w:val="00001F"/>
        </w:rPr>
        <w:t xml:space="preserve"> biddut</w:t>
      </w:r>
      <w:r>
        <w:rPr>
          <w:color w:val="0000C8"/>
        </w:rPr>
        <w:t xml:space="preserve"> bill</w:t>
      </w:r>
      <w:r>
        <w:rPr>
          <w:color w:val="240000"/>
        </w:rPr>
        <w:t xml:space="preserve"> dite</w:t>
      </w:r>
      <w:r>
        <w:rPr>
          <w:color w:val="010000"/>
        </w:rPr>
        <w:t xml:space="preserve"> partachi</w:t>
      </w:r>
      <w:r>
        <w:rPr>
          <w:color w:val="00004F"/>
        </w:rPr>
        <w:t xml:space="preserve"> na</w:t>
      </w:r>
      <w:r>
        <w:rPr>
          <w:color w:val="000007"/>
        </w:rPr>
        <w:t xml:space="preserve"> app</w:t>
      </w:r>
      <w:r>
        <w:rPr>
          <w:color w:val="030000"/>
        </w:rPr>
        <w:t xml:space="preserve"> diye</w:t>
      </w:r>
      <w:r>
        <w:br/>
      </w:r>
      <w:r>
        <w:rPr>
          <w:color w:val="240000"/>
        </w:rPr>
        <w:t xml:space="preserve"> i</w:t>
      </w:r>
      <w:r>
        <w:rPr>
          <w:color w:val="040000"/>
        </w:rPr>
        <w:t xml:space="preserve"> am</w:t>
      </w:r>
      <w:r>
        <w:rPr>
          <w:color w:val="000009"/>
        </w:rPr>
        <w:t xml:space="preserve"> not</w:t>
      </w:r>
      <w:r>
        <w:rPr>
          <w:color w:val="000000"/>
        </w:rPr>
        <w:t xml:space="preserve"> being</w:t>
      </w:r>
      <w:r>
        <w:rPr>
          <w:color w:val="000000"/>
        </w:rPr>
        <w:t xml:space="preserve"> able</w:t>
      </w:r>
      <w:r>
        <w:rPr>
          <w:color w:val="110000"/>
        </w:rPr>
        <w:t xml:space="preserve"> to</w:t>
      </w:r>
      <w:r>
        <w:rPr>
          <w:color w:val="000054"/>
        </w:rPr>
        <w:t xml:space="preserve"> pay</w:t>
      </w:r>
      <w:r>
        <w:rPr>
          <w:color w:val="000017"/>
        </w:rPr>
        <w:t xml:space="preserve"> my</w:t>
      </w:r>
      <w:r>
        <w:rPr>
          <w:color w:val="00000D"/>
        </w:rPr>
        <w:t xml:space="preserve"> electricity</w:t>
      </w:r>
      <w:r>
        <w:rPr>
          <w:color w:val="0000C8"/>
        </w:rPr>
        <w:t xml:space="preserve"> bill</w:t>
      </w:r>
      <w:r>
        <w:rPr>
          <w:color w:val="000006"/>
        </w:rPr>
        <w:t xml:space="preserve"> dpdc</w:t>
      </w:r>
      <w:r>
        <w:rPr>
          <w:color w:val="000015"/>
        </w:rPr>
        <w:t xml:space="preserve"> prepaid</w:t>
      </w:r>
      <w:r>
        <w:br/>
      </w:r>
      <w:r>
        <w:rPr>
          <w:color w:val="000000"/>
        </w:rPr>
        <w:t xml:space="preserve"> pospaite</w:t>
      </w:r>
      <w:r>
        <w:rPr>
          <w:color w:val="000010"/>
        </w:rPr>
        <w:t xml:space="preserve"> palli</w:t>
      </w:r>
      <w:r>
        <w:rPr>
          <w:color w:val="000001"/>
        </w:rPr>
        <w:t xml:space="preserve"> biddud</w:t>
      </w:r>
      <w:r>
        <w:rPr>
          <w:color w:val="0000C8"/>
        </w:rPr>
        <w:t xml:space="preserve"> bill</w:t>
      </w:r>
      <w:r>
        <w:rPr>
          <w:color w:val="000054"/>
        </w:rPr>
        <w:t xml:space="preserve"> pay</w:t>
      </w:r>
      <w:r>
        <w:rPr>
          <w:color w:val="000017"/>
        </w:rPr>
        <w:t xml:space="preserve"> korte</w:t>
      </w:r>
      <w:r>
        <w:rPr>
          <w:color w:val="000001"/>
        </w:rPr>
        <w:t xml:space="preserve"> parteci</w:t>
      </w:r>
      <w:r>
        <w:rPr>
          <w:color w:val="00004F"/>
        </w:rPr>
        <w:t xml:space="preserve"> na</w:t>
      </w:r>
      <w:r>
        <w:rPr>
          <w:color w:val="050000"/>
        </w:rPr>
        <w:t xml:space="preserve"> kano</w:t>
      </w:r>
      <w:r>
        <w:rPr>
          <w:color w:val="000002"/>
        </w:rPr>
        <w:t xml:space="preserve"> january</w:t>
      </w:r>
      <w:r>
        <w:rPr>
          <w:color w:val="020000"/>
        </w:rPr>
        <w:t xml:space="preserve"> te</w:t>
      </w:r>
      <w:r>
        <w:rPr>
          <w:color w:val="020000"/>
        </w:rPr>
        <w:t xml:space="preserve"> korci</w:t>
      </w:r>
      <w:r>
        <w:rPr>
          <w:color w:val="000000"/>
        </w:rPr>
        <w:t xml:space="preserve"> februaryr</w:t>
      </w:r>
      <w:r>
        <w:rPr>
          <w:color w:val="00000A"/>
        </w:rPr>
        <w:t xml:space="preserve"> ta</w:t>
      </w:r>
      <w:r>
        <w:rPr>
          <w:color w:val="000017"/>
        </w:rPr>
        <w:t xml:space="preserve"> korte</w:t>
      </w:r>
      <w:r>
        <w:rPr>
          <w:color w:val="000001"/>
        </w:rPr>
        <w:t xml:space="preserve"> parteci</w:t>
      </w:r>
      <w:r>
        <w:rPr>
          <w:color w:val="00004F"/>
        </w:rPr>
        <w:t xml:space="preserve"> na</w:t>
      </w:r>
      <w:r>
        <w:br/>
      </w:r>
      <w:r>
        <w:rPr>
          <w:color w:val="00001F"/>
        </w:rPr>
        <w:t xml:space="preserve"> biddut</w:t>
      </w:r>
      <w:r>
        <w:rPr>
          <w:color w:val="0000C8"/>
        </w:rPr>
        <w:t xml:space="preserve"> bill</w:t>
      </w:r>
      <w:r>
        <w:rPr>
          <w:color w:val="240000"/>
        </w:rPr>
        <w:t xml:space="preserve"> dite</w:t>
      </w:r>
      <w:r>
        <w:rPr>
          <w:color w:val="010000"/>
        </w:rPr>
        <w:t xml:space="preserve"> partachi</w:t>
      </w:r>
      <w:r>
        <w:rPr>
          <w:color w:val="00004F"/>
        </w:rPr>
        <w:t xml:space="preserve"> na</w:t>
      </w:r>
      <w:r>
        <w:br/>
      </w:r>
      <w:r>
        <w:rPr>
          <w:color w:val="000000"/>
        </w:rPr>
        <w:t xml:space="preserve"> বিদু্্যত</w:t>
      </w:r>
      <w:r>
        <w:rPr>
          <w:color w:val="0000FF"/>
        </w:rPr>
        <w:t xml:space="preserve"> বিল</w:t>
      </w:r>
      <w:r>
        <w:rPr>
          <w:color w:val="000014"/>
        </w:rPr>
        <w:t xml:space="preserve"> পরিশোধ</w:t>
      </w:r>
      <w:r>
        <w:rPr>
          <w:color w:val="000000"/>
        </w:rPr>
        <w:t xml:space="preserve"> হচে</w:t>
      </w:r>
      <w:r>
        <w:rPr>
          <w:color w:val="000076"/>
        </w:rPr>
        <w:t xml:space="preserve"> না</w:t>
      </w:r>
      <w:r>
        <w:rPr>
          <w:color w:val="00003D"/>
        </w:rPr>
        <w:t xml:space="preserve"> বিকাশ</w:t>
      </w:r>
      <w:r>
        <w:rPr>
          <w:color w:val="000000"/>
        </w:rPr>
        <w:t xml:space="preserve"> তেকে</w:t>
      </w:r>
      <w:r>
        <w:br/>
      </w:r>
      <w:r>
        <w:rPr>
          <w:color w:val="000000"/>
        </w:rPr>
        <w:t xml:space="preserve"> pospaid</w:t>
      </w:r>
      <w:r>
        <w:rPr>
          <w:color w:val="000010"/>
        </w:rPr>
        <w:t xml:space="preserve"> palli</w:t>
      </w:r>
      <w:r>
        <w:rPr>
          <w:color w:val="000001"/>
        </w:rPr>
        <w:t xml:space="preserve"> biddud</w:t>
      </w:r>
      <w:r>
        <w:rPr>
          <w:color w:val="0000C8"/>
        </w:rPr>
        <w:t xml:space="preserve"> bill</w:t>
      </w:r>
      <w:r>
        <w:rPr>
          <w:color w:val="000054"/>
        </w:rPr>
        <w:t xml:space="preserve"> pay</w:t>
      </w:r>
      <w:r>
        <w:rPr>
          <w:color w:val="000017"/>
        </w:rPr>
        <w:t xml:space="preserve"> korte</w:t>
      </w:r>
      <w:r>
        <w:rPr>
          <w:color w:val="000001"/>
        </w:rPr>
        <w:t xml:space="preserve"> parteci</w:t>
      </w:r>
      <w:r>
        <w:rPr>
          <w:color w:val="00004F"/>
        </w:rPr>
        <w:t xml:space="preserve"> na</w:t>
      </w:r>
      <w:r>
        <w:rPr>
          <w:color w:val="000000"/>
        </w:rPr>
        <w:t xml:space="preserve"> incorrect</w:t>
      </w:r>
      <w:r>
        <w:rPr>
          <w:color w:val="0000C8"/>
        </w:rPr>
        <w:t xml:space="preserve"> bill</w:t>
      </w:r>
      <w:r>
        <w:rPr>
          <w:color w:val="000005"/>
        </w:rPr>
        <w:t xml:space="preserve"> no</w:t>
      </w:r>
      <w:r>
        <w:rPr>
          <w:color w:val="000000"/>
        </w:rPr>
        <w:t xml:space="preserve"> dakhacce</w:t>
      </w:r>
      <w:r>
        <w:br/>
      </w:r>
      <w:r>
        <w:rPr>
          <w:color w:val="520000"/>
        </w:rPr>
        <w:t xml:space="preserve"> আমি</w:t>
      </w:r>
      <w:r>
        <w:rPr>
          <w:color w:val="000001"/>
        </w:rPr>
        <w:t xml:space="preserve"> ফেব্রুয়ারী</w:t>
      </w:r>
      <w:r>
        <w:rPr>
          <w:color w:val="000014"/>
        </w:rPr>
        <w:t xml:space="preserve"> মাসের</w:t>
      </w:r>
      <w:r>
        <w:rPr>
          <w:color w:val="000078"/>
        </w:rPr>
        <w:t xml:space="preserve"> বিদ্যুৎ</w:t>
      </w:r>
      <w:r>
        <w:rPr>
          <w:color w:val="0000FF"/>
        </w:rPr>
        <w:t xml:space="preserve"> বিল</w:t>
      </w:r>
      <w:r>
        <w:rPr>
          <w:color w:val="0A0000"/>
        </w:rPr>
        <w:t xml:space="preserve"> দিয়েছি</w:t>
      </w:r>
      <w:r>
        <w:rPr>
          <w:color w:val="320000"/>
        </w:rPr>
        <w:t xml:space="preserve"> কিন্তু</w:t>
      </w:r>
      <w:r>
        <w:rPr>
          <w:color w:val="000000"/>
        </w:rPr>
        <w:t xml:space="preserve"> মার্চ</w:t>
      </w:r>
      <w:r>
        <w:rPr>
          <w:color w:val="000012"/>
        </w:rPr>
        <w:t xml:space="preserve"> মাসে</w:t>
      </w:r>
      <w:r>
        <w:rPr>
          <w:color w:val="000000"/>
        </w:rPr>
        <w:t xml:space="preserve"> পুনরায়</w:t>
      </w:r>
      <w:r>
        <w:rPr>
          <w:color w:val="030000"/>
        </w:rPr>
        <w:t xml:space="preserve"> তা</w:t>
      </w:r>
      <w:r>
        <w:rPr>
          <w:color w:val="00000B"/>
        </w:rPr>
        <w:t xml:space="preserve"> আবার</w:t>
      </w:r>
      <w:r>
        <w:rPr>
          <w:color w:val="000003"/>
        </w:rPr>
        <w:t xml:space="preserve"> এসেছে</w:t>
      </w:r>
      <w:r>
        <w:rPr>
          <w:color w:val="00000A"/>
        </w:rPr>
        <w:t xml:space="preserve"> এখন</w:t>
      </w:r>
      <w:r>
        <w:rPr>
          <w:color w:val="520000"/>
        </w:rPr>
        <w:t xml:space="preserve"> আমি</w:t>
      </w:r>
      <w:r>
        <w:rPr>
          <w:color w:val="120000"/>
        </w:rPr>
        <w:t xml:space="preserve"> কি</w:t>
      </w:r>
      <w:r>
        <w:rPr>
          <w:color w:val="1F0000"/>
        </w:rPr>
        <w:t xml:space="preserve"> করতে</w:t>
      </w:r>
      <w:r>
        <w:rPr>
          <w:color w:val="000005"/>
        </w:rPr>
        <w:t xml:space="preserve"> পারি</w:t>
      </w:r>
      <w:r>
        <w:br/>
      </w:r>
      <w:r>
        <w:rPr>
          <w:color w:val="000026"/>
        </w:rPr>
        <w:t xml:space="preserve"> পে</w:t>
      </w:r>
      <w:r>
        <w:rPr>
          <w:color w:val="0000FF"/>
        </w:rPr>
        <w:t xml:space="preserve"> বিল</w:t>
      </w:r>
      <w:r>
        <w:rPr>
          <w:color w:val="000076"/>
        </w:rPr>
        <w:t xml:space="preserve"> না</w:t>
      </w:r>
      <w:r>
        <w:rPr>
          <w:color w:val="000000"/>
        </w:rPr>
        <w:t xml:space="preserve"> নেওয়ার</w:t>
      </w:r>
      <w:r>
        <w:rPr>
          <w:color w:val="000003"/>
        </w:rPr>
        <w:t xml:space="preserve"> কারন</w:t>
      </w:r>
      <w:r>
        <w:rPr>
          <w:color w:val="120000"/>
        </w:rPr>
        <w:t xml:space="preserve"> কি</w:t>
      </w:r>
      <w:r>
        <w:br/>
      </w:r>
      <w:r>
        <w:rPr>
          <w:color w:val="420000"/>
        </w:rPr>
        <w:t xml:space="preserve"> ami</w:t>
      </w:r>
      <w:r>
        <w:rPr>
          <w:color w:val="00002B"/>
        </w:rPr>
        <w:t xml:space="preserve"> bkash</w:t>
      </w:r>
      <w:r>
        <w:rPr>
          <w:color w:val="000001"/>
        </w:rPr>
        <w:t xml:space="preserve"> thake</w:t>
      </w:r>
      <w:r>
        <w:rPr>
          <w:color w:val="000005"/>
        </w:rPr>
        <w:t xml:space="preserve"> paybill</w:t>
      </w:r>
      <w:r>
        <w:rPr>
          <w:color w:val="000017"/>
        </w:rPr>
        <w:t xml:space="preserve"> korte</w:t>
      </w:r>
      <w:r>
        <w:rPr>
          <w:color w:val="000000"/>
        </w:rPr>
        <w:t xml:space="preserve"> parc</w:t>
      </w:r>
      <w:r>
        <w:rPr>
          <w:color w:val="00004F"/>
        </w:rPr>
        <w:t xml:space="preserve"> na</w:t>
      </w:r>
      <w:r>
        <w:rPr>
          <w:color w:val="000004"/>
        </w:rPr>
        <w:t xml:space="preserve"> request</w:t>
      </w:r>
      <w:r>
        <w:rPr>
          <w:color w:val="000000"/>
        </w:rPr>
        <w:t xml:space="preserve"> cancal</w:t>
      </w:r>
      <w:r>
        <w:rPr>
          <w:color w:val="070000"/>
        </w:rPr>
        <w:t xml:space="preserve"> hoy</w:t>
      </w:r>
      <w:r>
        <w:rPr>
          <w:color w:val="000002"/>
        </w:rPr>
        <w:t xml:space="preserve"> jasse</w:t>
      </w:r>
      <w:r>
        <w:br/>
      </w:r>
      <w:r>
        <w:rPr>
          <w:color w:val="000000"/>
        </w:rPr>
        <w:t xml:space="preserve"> westenzone</w:t>
      </w:r>
      <w:r>
        <w:rPr>
          <w:color w:val="000000"/>
        </w:rPr>
        <w:t xml:space="preserve"> bodut</w:t>
      </w:r>
      <w:r>
        <w:rPr>
          <w:color w:val="0000C8"/>
        </w:rPr>
        <w:t xml:space="preserve"> bill</w:t>
      </w:r>
      <w:r>
        <w:rPr>
          <w:color w:val="000002"/>
        </w:rPr>
        <w:t xml:space="preserve"> dete</w:t>
      </w:r>
      <w:r>
        <w:rPr>
          <w:color w:val="000001"/>
        </w:rPr>
        <w:t xml:space="preserve"> parse</w:t>
      </w:r>
      <w:r>
        <w:rPr>
          <w:color w:val="00004F"/>
        </w:rPr>
        <w:t xml:space="preserve"> na</w:t>
      </w:r>
      <w:r>
        <w:rPr>
          <w:color w:val="00000E"/>
        </w:rPr>
        <w:t xml:space="preserve"> keno</w:t>
      </w:r>
      <w:r>
        <w:br/>
      </w:r>
      <w:r>
        <w:rPr>
          <w:color w:val="080000"/>
        </w:rPr>
        <w:t xml:space="preserve"> স্যার</w:t>
      </w:r>
      <w:r>
        <w:rPr>
          <w:color w:val="520000"/>
        </w:rPr>
        <w:t xml:space="preserve"> আমি</w:t>
      </w:r>
      <w:r>
        <w:rPr>
          <w:color w:val="000007"/>
        </w:rPr>
        <w:t xml:space="preserve"> একটি</w:t>
      </w:r>
      <w:r>
        <w:rPr>
          <w:color w:val="000000"/>
        </w:rPr>
        <w:t xml:space="preserve"> মোবাইল</w:t>
      </w:r>
      <w:r>
        <w:rPr>
          <w:color w:val="000006"/>
        </w:rPr>
        <w:t xml:space="preserve"> রিচার্জ</w:t>
      </w:r>
      <w:r>
        <w:rPr>
          <w:color w:val="080000"/>
        </w:rPr>
        <w:t xml:space="preserve"> করেছি</w:t>
      </w:r>
      <w:r>
        <w:rPr>
          <w:color w:val="050000"/>
        </w:rPr>
        <w:t xml:space="preserve"> এবং</w:t>
      </w:r>
      <w:r>
        <w:rPr>
          <w:color w:val="000007"/>
        </w:rPr>
        <w:t xml:space="preserve"> একটি</w:t>
      </w:r>
      <w:r>
        <w:rPr>
          <w:color w:val="000006"/>
        </w:rPr>
        <w:t xml:space="preserve"> পল্লি</w:t>
      </w:r>
      <w:r>
        <w:rPr>
          <w:color w:val="00000D"/>
        </w:rPr>
        <w:t xml:space="preserve"> বিদুৎ</w:t>
      </w:r>
      <w:r>
        <w:rPr>
          <w:color w:val="0000FF"/>
        </w:rPr>
        <w:t xml:space="preserve"> বিল</w:t>
      </w:r>
      <w:r>
        <w:rPr>
          <w:color w:val="0A0000"/>
        </w:rPr>
        <w:t xml:space="preserve"> দিয়েছি</w:t>
      </w:r>
      <w:r>
        <w:rPr>
          <w:color w:val="0000FF"/>
        </w:rPr>
        <w:t xml:space="preserve"> বিল</w:t>
      </w:r>
      <w:r>
        <w:rPr>
          <w:color w:val="000026"/>
        </w:rPr>
        <w:t xml:space="preserve"> পে</w:t>
      </w:r>
      <w:r>
        <w:rPr>
          <w:color w:val="000002"/>
        </w:rPr>
        <w:t xml:space="preserve"> ব্যার্থ</w:t>
      </w:r>
      <w:r>
        <w:rPr>
          <w:color w:val="00000C"/>
        </w:rPr>
        <w:t xml:space="preserve"> হয়েছে</w:t>
      </w:r>
      <w:r>
        <w:rPr>
          <w:color w:val="320000"/>
        </w:rPr>
        <w:t xml:space="preserve"> কিন্তু</w:t>
      </w:r>
      <w:r>
        <w:rPr>
          <w:color w:val="00003D"/>
        </w:rPr>
        <w:t xml:space="preserve"> বিকাশ</w:t>
      </w:r>
      <w:r>
        <w:rPr>
          <w:color w:val="000039"/>
        </w:rPr>
        <w:t xml:space="preserve"> থেকে</w:t>
      </w:r>
      <w:r>
        <w:rPr>
          <w:color w:val="00002A"/>
        </w:rPr>
        <w:t xml:space="preserve"> টাকা</w:t>
      </w:r>
      <w:r>
        <w:rPr>
          <w:color w:val="000012"/>
        </w:rPr>
        <w:t xml:space="preserve"> কেটে</w:t>
      </w:r>
      <w:r>
        <w:rPr>
          <w:color w:val="000003"/>
        </w:rPr>
        <w:t xml:space="preserve"> নেওয়া</w:t>
      </w:r>
      <w:r>
        <w:rPr>
          <w:color w:val="00000C"/>
        </w:rPr>
        <w:t xml:space="preserve"> হয়েছে</w:t>
      </w:r>
      <w:r>
        <w:br/>
      </w:r>
      <w:r>
        <w:rPr>
          <w:color w:val="240000"/>
        </w:rPr>
        <w:t xml:space="preserve"> i</w:t>
      </w:r>
      <w:r>
        <w:rPr>
          <w:color w:val="000012"/>
        </w:rPr>
        <w:t xml:space="preserve"> paid</w:t>
      </w:r>
      <w:r>
        <w:rPr>
          <w:color w:val="000017"/>
        </w:rPr>
        <w:t xml:space="preserve"> my</w:t>
      </w:r>
      <w:r>
        <w:rPr>
          <w:color w:val="000005"/>
        </w:rPr>
        <w:t xml:space="preserve"> november</w:t>
      </w:r>
      <w:r>
        <w:rPr>
          <w:color w:val="0000C8"/>
        </w:rPr>
        <w:t xml:space="preserve"> bill</w:t>
      </w:r>
      <w:r>
        <w:rPr>
          <w:color w:val="000000"/>
        </w:rPr>
        <w:t xml:space="preserve"> using</w:t>
      </w:r>
      <w:r>
        <w:rPr>
          <w:color w:val="00002B"/>
        </w:rPr>
        <w:t xml:space="preserve"> bkash</w:t>
      </w:r>
      <w:r>
        <w:rPr>
          <w:color w:val="000007"/>
        </w:rPr>
        <w:t xml:space="preserve"> app</w:t>
      </w:r>
      <w:r>
        <w:rPr>
          <w:color w:val="2D0000"/>
        </w:rPr>
        <w:t xml:space="preserve"> but</w:t>
      </w:r>
      <w:r>
        <w:rPr>
          <w:color w:val="000002"/>
        </w:rPr>
        <w:t xml:space="preserve"> unable</w:t>
      </w:r>
      <w:r>
        <w:rPr>
          <w:color w:val="110000"/>
        </w:rPr>
        <w:t xml:space="preserve"> to</w:t>
      </w:r>
      <w:r>
        <w:rPr>
          <w:color w:val="000012"/>
        </w:rPr>
        <w:t xml:space="preserve"> paid</w:t>
      </w:r>
      <w:r>
        <w:rPr>
          <w:color w:val="000004"/>
        </w:rPr>
        <w:t xml:space="preserve"> december</w:t>
      </w:r>
      <w:r>
        <w:rPr>
          <w:color w:val="00000B"/>
        </w:rPr>
        <w:t xml:space="preserve"> month</w:t>
      </w:r>
      <w:r>
        <w:br/>
      </w:r>
      <w:r>
        <w:rPr>
          <w:color w:val="000012"/>
        </w:rPr>
        <w:t xml:space="preserve"> সমস্যা</w:t>
      </w:r>
      <w:r>
        <w:rPr>
          <w:color w:val="000000"/>
        </w:rPr>
        <w:t xml:space="preserve"> নিজ</w:t>
      </w:r>
      <w:r>
        <w:rPr>
          <w:color w:val="00003D"/>
        </w:rPr>
        <w:t xml:space="preserve"> বিকাশ</w:t>
      </w:r>
      <w:r>
        <w:rPr>
          <w:color w:val="00000F"/>
        </w:rPr>
        <w:t xml:space="preserve"> একাউন্ট</w:t>
      </w:r>
      <w:r>
        <w:rPr>
          <w:color w:val="000039"/>
        </w:rPr>
        <w:t xml:space="preserve"> থেকে</w:t>
      </w:r>
      <w:r>
        <w:rPr>
          <w:color w:val="000000"/>
        </w:rPr>
        <w:t xml:space="preserve"> বিদু্্যত</w:t>
      </w:r>
      <w:r>
        <w:rPr>
          <w:color w:val="0000FF"/>
        </w:rPr>
        <w:t xml:space="preserve"> বিল</w:t>
      </w:r>
      <w:r>
        <w:rPr>
          <w:color w:val="000010"/>
        </w:rPr>
        <w:t xml:space="preserve"> দেওয়া</w:t>
      </w:r>
      <w:r>
        <w:rPr>
          <w:color w:val="000018"/>
        </w:rPr>
        <w:t xml:space="preserve"> যাচ্ছে</w:t>
      </w:r>
      <w:r>
        <w:rPr>
          <w:color w:val="000076"/>
        </w:rPr>
        <w:t xml:space="preserve"> না</w:t>
      </w:r>
      <w:r>
        <w:br/>
      </w:r>
      <w:r>
        <w:rPr>
          <w:color w:val="000010"/>
        </w:rPr>
        <w:t xml:space="preserve"> palli</w:t>
      </w:r>
      <w:r>
        <w:rPr>
          <w:color w:val="00001F"/>
        </w:rPr>
        <w:t xml:space="preserve"> biddut</w:t>
      </w:r>
      <w:r>
        <w:rPr>
          <w:color w:val="000007"/>
        </w:rPr>
        <w:t xml:space="preserve"> postpaid</w:t>
      </w:r>
      <w:r>
        <w:rPr>
          <w:color w:val="120000"/>
        </w:rPr>
        <w:t xml:space="preserve"> er</w:t>
      </w:r>
      <w:r>
        <w:rPr>
          <w:color w:val="0000C8"/>
        </w:rPr>
        <w:t xml:space="preserve"> bill</w:t>
      </w:r>
      <w:r>
        <w:rPr>
          <w:color w:val="000000"/>
        </w:rPr>
        <w:t xml:space="preserve"> deoya</w:t>
      </w:r>
      <w:r>
        <w:rPr>
          <w:color w:val="040000"/>
        </w:rPr>
        <w:t xml:space="preserve"> jacche</w:t>
      </w:r>
      <w:r>
        <w:rPr>
          <w:color w:val="00004F"/>
        </w:rPr>
        <w:t xml:space="preserve"> na</w:t>
      </w:r>
      <w:r>
        <w:rPr>
          <w:color w:val="00000E"/>
        </w:rPr>
        <w:t xml:space="preserve"> keno</w:t>
      </w:r>
      <w:r>
        <w:rPr>
          <w:color w:val="420000"/>
        </w:rPr>
        <w:t xml:space="preserve"> ami</w:t>
      </w:r>
      <w:r>
        <w:rPr>
          <w:color w:val="000006"/>
        </w:rPr>
        <w:t xml:space="preserve"> last</w:t>
      </w:r>
      <w:r>
        <w:rPr>
          <w:color w:val="000003"/>
        </w:rPr>
        <w:t xml:space="preserve"> -</w:t>
      </w:r>
      <w:r>
        <w:rPr>
          <w:color w:val="000000"/>
        </w:rPr>
        <w:t xml:space="preserve"> mash</w:t>
      </w:r>
      <w:r>
        <w:rPr>
          <w:color w:val="0000C8"/>
        </w:rPr>
        <w:t xml:space="preserve"> bill</w:t>
      </w:r>
      <w:r>
        <w:rPr>
          <w:color w:val="000002"/>
        </w:rPr>
        <w:t xml:space="preserve"> disi</w:t>
      </w:r>
      <w:r>
        <w:rPr>
          <w:color w:val="000006"/>
        </w:rPr>
        <w:t xml:space="preserve"> ei</w:t>
      </w:r>
      <w:r>
        <w:rPr>
          <w:color w:val="000000"/>
        </w:rPr>
        <w:t xml:space="preserve"> masher</w:t>
      </w:r>
      <w:r>
        <w:rPr>
          <w:color w:val="0000C8"/>
        </w:rPr>
        <w:t xml:space="preserve"> bill</w:t>
      </w:r>
      <w:r>
        <w:rPr>
          <w:color w:val="240000"/>
        </w:rPr>
        <w:t xml:space="preserve"> dite</w:t>
      </w:r>
      <w:r>
        <w:rPr>
          <w:color w:val="000001"/>
        </w:rPr>
        <w:t xml:space="preserve"> partesi</w:t>
      </w:r>
      <w:r>
        <w:rPr>
          <w:color w:val="00004F"/>
        </w:rPr>
        <w:t xml:space="preserve"> na</w:t>
      </w:r>
      <w:r>
        <w:br/>
      </w:r>
      <w:r>
        <w:rPr>
          <w:color w:val="520000"/>
        </w:rPr>
        <w:t xml:space="preserve"> আমি</w:t>
      </w:r>
      <w:r>
        <w:rPr>
          <w:color w:val="000023"/>
        </w:rPr>
        <w:t xml:space="preserve"> পল্লী</w:t>
      </w:r>
      <w:r>
        <w:rPr>
          <w:color w:val="000078"/>
        </w:rPr>
        <w:t xml:space="preserve"> বিদ্যুৎ</w:t>
      </w:r>
      <w:r>
        <w:rPr>
          <w:color w:val="0000FF"/>
        </w:rPr>
        <w:t xml:space="preserve"> বিল</w:t>
      </w:r>
      <w:r>
        <w:rPr>
          <w:color w:val="00003D"/>
        </w:rPr>
        <w:t xml:space="preserve"> বিকাশ</w:t>
      </w:r>
      <w:r>
        <w:rPr>
          <w:color w:val="1F0000"/>
        </w:rPr>
        <w:t xml:space="preserve"> করতে</w:t>
      </w:r>
      <w:r>
        <w:rPr>
          <w:color w:val="060000"/>
        </w:rPr>
        <w:t xml:space="preserve"> গেলে</w:t>
      </w:r>
      <w:r>
        <w:rPr>
          <w:color w:val="050000"/>
        </w:rPr>
        <w:t xml:space="preserve"> আপনার</w:t>
      </w:r>
      <w:r>
        <w:rPr>
          <w:color w:val="000000"/>
        </w:rPr>
        <w:t xml:space="preserve"> দেয়া</w:t>
      </w:r>
      <w:r>
        <w:rPr>
          <w:color w:val="000016"/>
        </w:rPr>
        <w:t xml:space="preserve"> তথ্য</w:t>
      </w:r>
      <w:r>
        <w:rPr>
          <w:color w:val="000014"/>
        </w:rPr>
        <w:t xml:space="preserve"> সঠিক</w:t>
      </w:r>
      <w:r>
        <w:rPr>
          <w:color w:val="000004"/>
        </w:rPr>
        <w:t xml:space="preserve"> নয়</w:t>
      </w:r>
      <w:r>
        <w:rPr>
          <w:color w:val="120000"/>
        </w:rPr>
        <w:t xml:space="preserve"> এই</w:t>
      </w:r>
      <w:r>
        <w:rPr>
          <w:color w:val="000000"/>
        </w:rPr>
        <w:t xml:space="preserve"> টাইপের</w:t>
      </w:r>
      <w:r>
        <w:rPr>
          <w:color w:val="000000"/>
        </w:rPr>
        <w:t xml:space="preserve"> এরর</w:t>
      </w:r>
      <w:r>
        <w:rPr>
          <w:color w:val="000012"/>
        </w:rPr>
        <w:t xml:space="preserve"> দেখাচ্ছে</w:t>
      </w:r>
      <w:r>
        <w:br/>
      </w:r>
      <w:r>
        <w:rPr>
          <w:color w:val="000000"/>
        </w:rPr>
        <w:t xml:space="preserve"> aami</w:t>
      </w:r>
      <w:r>
        <w:rPr>
          <w:color w:val="000000"/>
        </w:rPr>
        <w:t xml:space="preserve"> wifi</w:t>
      </w:r>
      <w:r>
        <w:rPr>
          <w:color w:val="0000C8"/>
        </w:rPr>
        <w:t xml:space="preserve"> bill</w:t>
      </w:r>
      <w:r>
        <w:rPr>
          <w:color w:val="000000"/>
        </w:rPr>
        <w:t xml:space="preserve"> py</w:t>
      </w:r>
      <w:r>
        <w:rPr>
          <w:color w:val="020000"/>
        </w:rPr>
        <w:t xml:space="preserve"> korsi</w:t>
      </w:r>
      <w:r>
        <w:rPr>
          <w:color w:val="000000"/>
        </w:rPr>
        <w:t xml:space="preserve"> transection</w:t>
      </w:r>
      <w:r>
        <w:rPr>
          <w:color w:val="000000"/>
        </w:rPr>
        <w:t xml:space="preserve"> code</w:t>
      </w:r>
      <w:r>
        <w:rPr>
          <w:color w:val="000000"/>
        </w:rPr>
        <w:t xml:space="preserve"> ashe</w:t>
      </w:r>
      <w:r>
        <w:rPr>
          <w:color w:val="000009"/>
        </w:rPr>
        <w:t xml:space="preserve"> nai</w:t>
      </w:r>
      <w:r>
        <w:br/>
      </w:r>
      <w:r>
        <w:rPr>
          <w:color w:val="00000F"/>
        </w:rPr>
        <w:t xml:space="preserve"> গত</w:t>
      </w:r>
      <w:r>
        <w:rPr>
          <w:color w:val="000005"/>
        </w:rPr>
        <w:t xml:space="preserve"> তারিখ</w:t>
      </w:r>
      <w:r>
        <w:rPr>
          <w:color w:val="000000"/>
        </w:rPr>
        <w:t xml:space="preserve"> সন্ধায়</w:t>
      </w:r>
      <w:r>
        <w:rPr>
          <w:color w:val="000000"/>
        </w:rPr>
        <w:t xml:space="preserve"> জাতীয়</w:t>
      </w:r>
      <w:r>
        <w:rPr>
          <w:color w:val="000000"/>
        </w:rPr>
        <w:t xml:space="preserve"> পরিচয়</w:t>
      </w:r>
      <w:r>
        <w:rPr>
          <w:color w:val="000000"/>
        </w:rPr>
        <w:t xml:space="preserve"> পত্র</w:t>
      </w:r>
      <w:r>
        <w:rPr>
          <w:color w:val="000000"/>
        </w:rPr>
        <w:t xml:space="preserve"> সেবায়</w:t>
      </w:r>
      <w:r>
        <w:rPr>
          <w:color w:val="000000"/>
        </w:rPr>
        <w:t xml:space="preserve"> আবেদন</w:t>
      </w:r>
      <w:r>
        <w:rPr>
          <w:color w:val="1F0000"/>
        </w:rPr>
        <w:t xml:space="preserve"> করতে</w:t>
      </w:r>
      <w:r>
        <w:rPr>
          <w:color w:val="00003D"/>
        </w:rPr>
        <w:t xml:space="preserve"> বিকাশ</w:t>
      </w:r>
      <w:r>
        <w:rPr>
          <w:color w:val="000000"/>
        </w:rPr>
        <w:t xml:space="preserve"> হতে</w:t>
      </w:r>
      <w:r>
        <w:rPr>
          <w:color w:val="00002A"/>
        </w:rPr>
        <w:t xml:space="preserve"> টাকা</w:t>
      </w:r>
      <w:r>
        <w:rPr>
          <w:color w:val="000000"/>
        </w:rPr>
        <w:t xml:space="preserve"> রির্চাজ</w:t>
      </w:r>
      <w:r>
        <w:rPr>
          <w:color w:val="020000"/>
        </w:rPr>
        <w:t xml:space="preserve"> করলে</w:t>
      </w:r>
      <w:r>
        <w:rPr>
          <w:color w:val="00000F"/>
        </w:rPr>
        <w:t xml:space="preserve"> একাউন্ট</w:t>
      </w:r>
      <w:r>
        <w:rPr>
          <w:color w:val="000039"/>
        </w:rPr>
        <w:t xml:space="preserve"> থেকে</w:t>
      </w:r>
      <w:r>
        <w:rPr>
          <w:color w:val="00002A"/>
        </w:rPr>
        <w:t xml:space="preserve"> টাকা</w:t>
      </w:r>
      <w:r>
        <w:rPr>
          <w:color w:val="000000"/>
        </w:rPr>
        <w:t xml:space="preserve"> কাটে</w:t>
      </w:r>
      <w:r>
        <w:rPr>
          <w:color w:val="320000"/>
        </w:rPr>
        <w:t xml:space="preserve"> কিন্তু</w:t>
      </w:r>
      <w:r>
        <w:rPr>
          <w:color w:val="00002A"/>
        </w:rPr>
        <w:t xml:space="preserve"> টাকা</w:t>
      </w:r>
      <w:r>
        <w:rPr>
          <w:color w:val="000007"/>
        </w:rPr>
        <w:t xml:space="preserve"> জমা</w:t>
      </w:r>
      <w:r>
        <w:rPr>
          <w:color w:val="0D0000"/>
        </w:rPr>
        <w:t xml:space="preserve"> হয়</w:t>
      </w:r>
      <w:r>
        <w:rPr>
          <w:color w:val="040000"/>
        </w:rPr>
        <w:t xml:space="preserve"> নি</w:t>
      </w:r>
      <w:r>
        <w:br/>
      </w:r>
      <w:r>
        <w:rPr>
          <w:color w:val="420000"/>
        </w:rPr>
        <w:t xml:space="preserve"> ami</w:t>
      </w:r>
      <w:r>
        <w:rPr>
          <w:color w:val="000000"/>
        </w:rPr>
        <w:t xml:space="preserve"> bhul</w:t>
      </w:r>
      <w:r>
        <w:rPr>
          <w:color w:val="000006"/>
        </w:rPr>
        <w:t xml:space="preserve"> kore</w:t>
      </w:r>
      <w:r>
        <w:rPr>
          <w:color w:val="000016"/>
        </w:rPr>
        <w:t xml:space="preserve"> taka</w:t>
      </w:r>
      <w:r>
        <w:rPr>
          <w:color w:val="000015"/>
        </w:rPr>
        <w:t xml:space="preserve"> prepaid</w:t>
      </w:r>
      <w:r>
        <w:rPr>
          <w:color w:val="00000A"/>
        </w:rPr>
        <w:t xml:space="preserve"> meter</w:t>
      </w:r>
      <w:r>
        <w:rPr>
          <w:color w:val="110000"/>
        </w:rPr>
        <w:t xml:space="preserve"> a</w:t>
      </w:r>
      <w:r>
        <w:rPr>
          <w:color w:val="000009"/>
        </w:rPr>
        <w:t xml:space="preserve"> recharge</w:t>
      </w:r>
      <w:r>
        <w:rPr>
          <w:color w:val="000006"/>
        </w:rPr>
        <w:t xml:space="preserve"> kore</w:t>
      </w:r>
      <w:r>
        <w:rPr>
          <w:color w:val="000000"/>
        </w:rPr>
        <w:t xml:space="preserve"> dici</w:t>
      </w:r>
      <w:r>
        <w:rPr>
          <w:color w:val="000000"/>
        </w:rPr>
        <w:t xml:space="preserve"> plzz</w:t>
      </w:r>
      <w:r>
        <w:rPr>
          <w:color w:val="0C0000"/>
        </w:rPr>
        <w:t xml:space="preserve"> amr</w:t>
      </w:r>
      <w:r>
        <w:rPr>
          <w:color w:val="000016"/>
        </w:rPr>
        <w:t xml:space="preserve"> taka</w:t>
      </w:r>
      <w:r>
        <w:rPr>
          <w:color w:val="00000A"/>
        </w:rPr>
        <w:t xml:space="preserve"> ta</w:t>
      </w:r>
      <w:r>
        <w:rPr>
          <w:color w:val="000000"/>
        </w:rPr>
        <w:t xml:space="preserve"> return</w:t>
      </w:r>
      <w:r>
        <w:rPr>
          <w:color w:val="000000"/>
        </w:rPr>
        <w:t xml:space="preserve"> koren</w:t>
      </w:r>
      <w:r>
        <w:br/>
      </w:r>
      <w:r>
        <w:rPr>
          <w:color w:val="520000"/>
        </w:rPr>
        <w:t xml:space="preserve"> আমি</w:t>
      </w:r>
      <w:r>
        <w:rPr>
          <w:color w:val="000003"/>
        </w:rPr>
        <w:t xml:space="preserve"> পোস্ট</w:t>
      </w:r>
      <w:r>
        <w:rPr>
          <w:color w:val="000009"/>
        </w:rPr>
        <w:t xml:space="preserve"> পেইড</w:t>
      </w:r>
      <w:r>
        <w:rPr>
          <w:color w:val="000000"/>
        </w:rPr>
        <w:t xml:space="preserve"> মিটারের</w:t>
      </w:r>
      <w:r>
        <w:rPr>
          <w:color w:val="0000FF"/>
        </w:rPr>
        <w:t xml:space="preserve"> বিল</w:t>
      </w:r>
      <w:r>
        <w:rPr>
          <w:color w:val="4E0000"/>
        </w:rPr>
        <w:t xml:space="preserve"> দিতে</w:t>
      </w:r>
      <w:r>
        <w:rPr>
          <w:color w:val="00000C"/>
        </w:rPr>
        <w:t xml:space="preserve"> পারছিনা</w:t>
      </w:r>
      <w:r>
        <w:rPr>
          <w:color w:val="000000"/>
        </w:rPr>
        <w:t xml:space="preserve"> গতমাসে</w:t>
      </w:r>
      <w:r>
        <w:rPr>
          <w:color w:val="010000"/>
        </w:rPr>
        <w:t xml:space="preserve"> দিয়েছি</w:t>
      </w:r>
      <w:r>
        <w:rPr>
          <w:color w:val="0A0000"/>
        </w:rPr>
        <w:t xml:space="preserve"> এ</w:t>
      </w:r>
      <w:r>
        <w:rPr>
          <w:color w:val="000012"/>
        </w:rPr>
        <w:t xml:space="preserve"> মাসে</w:t>
      </w:r>
      <w:r>
        <w:rPr>
          <w:color w:val="000034"/>
        </w:rPr>
        <w:t xml:space="preserve"> কেন</w:t>
      </w:r>
      <w:r>
        <w:rPr>
          <w:color w:val="4E0000"/>
        </w:rPr>
        <w:t xml:space="preserve"> দিতে</w:t>
      </w:r>
      <w:r>
        <w:rPr>
          <w:color w:val="00002B"/>
        </w:rPr>
        <w:t xml:space="preserve"> পারছি</w:t>
      </w:r>
      <w:r>
        <w:rPr>
          <w:color w:val="000076"/>
        </w:rPr>
        <w:t xml:space="preserve"> না</w:t>
      </w:r>
      <w:r>
        <w:br/>
      </w:r>
      <w:r>
        <w:rPr>
          <w:color w:val="520000"/>
        </w:rPr>
        <w:t xml:space="preserve"> আমি</w:t>
      </w:r>
      <w:r>
        <w:rPr>
          <w:color w:val="400000"/>
        </w:rPr>
        <w:t xml:space="preserve"> আমার</w:t>
      </w:r>
      <w:r>
        <w:rPr>
          <w:color w:val="000078"/>
        </w:rPr>
        <w:t xml:space="preserve"> বিদ্যুৎ</w:t>
      </w:r>
      <w:r>
        <w:rPr>
          <w:color w:val="0000FF"/>
        </w:rPr>
        <w:t xml:space="preserve"> বিল</w:t>
      </w:r>
      <w:r>
        <w:rPr>
          <w:color w:val="010000"/>
        </w:rPr>
        <w:t xml:space="preserve"> নিয়ে</w:t>
      </w:r>
      <w:r>
        <w:rPr>
          <w:color w:val="000002"/>
        </w:rPr>
        <w:t xml:space="preserve"> প্রবলেম</w:t>
      </w:r>
      <w:r>
        <w:rPr>
          <w:color w:val="0A0000"/>
        </w:rPr>
        <w:t xml:space="preserve"> এ</w:t>
      </w:r>
      <w:r>
        <w:rPr>
          <w:color w:val="010000"/>
        </w:rPr>
        <w:t xml:space="preserve"> আছি</w:t>
      </w:r>
      <w:r>
        <w:br/>
      </w:r>
      <w:r>
        <w:rPr>
          <w:color w:val="000000"/>
        </w:rPr>
        <w:t xml:space="preserve"> eleticity</w:t>
      </w:r>
      <w:r>
        <w:rPr>
          <w:color w:val="0000C8"/>
        </w:rPr>
        <w:t xml:space="preserve"> bill</w:t>
      </w:r>
      <w:r>
        <w:rPr>
          <w:color w:val="030000"/>
        </w:rPr>
        <w:t xml:space="preserve"> deya</w:t>
      </w:r>
      <w:r>
        <w:rPr>
          <w:color w:val="000002"/>
        </w:rPr>
        <w:t xml:space="preserve"> jasse</w:t>
      </w:r>
      <w:r>
        <w:rPr>
          <w:color w:val="00004F"/>
        </w:rPr>
        <w:t xml:space="preserve"> na</w:t>
      </w:r>
      <w:r>
        <w:rPr>
          <w:color w:val="00000E"/>
        </w:rPr>
        <w:t xml:space="preserve"> keno</w:t>
      </w:r>
      <w:r>
        <w:br/>
      </w:r>
      <w:r>
        <w:rPr>
          <w:color w:val="160000"/>
        </w:rPr>
        <w:t xml:space="preserve"> amar</w:t>
      </w:r>
      <w:r>
        <w:rPr>
          <w:color w:val="00002B"/>
        </w:rPr>
        <w:t xml:space="preserve"> bkash</w:t>
      </w:r>
      <w:r>
        <w:rPr>
          <w:color w:val="010000"/>
        </w:rPr>
        <w:t xml:space="preserve"> diya</w:t>
      </w:r>
      <w:r>
        <w:rPr>
          <w:color w:val="000004"/>
        </w:rPr>
        <w:t xml:space="preserve"> current</w:t>
      </w:r>
      <w:r>
        <w:rPr>
          <w:color w:val="0000C8"/>
        </w:rPr>
        <w:t xml:space="preserve"> bill</w:t>
      </w:r>
      <w:r>
        <w:rPr>
          <w:color w:val="000002"/>
        </w:rPr>
        <w:t xml:space="preserve"> dete</w:t>
      </w:r>
      <w:r>
        <w:rPr>
          <w:color w:val="000000"/>
        </w:rPr>
        <w:t xml:space="preserve"> chache</w:t>
      </w:r>
      <w:r>
        <w:rPr>
          <w:color w:val="2D0000"/>
        </w:rPr>
        <w:t xml:space="preserve"> but</w:t>
      </w:r>
      <w:r>
        <w:rPr>
          <w:color w:val="000000"/>
        </w:rPr>
        <w:t xml:space="preserve"> hoche</w:t>
      </w:r>
      <w:r>
        <w:rPr>
          <w:color w:val="00004F"/>
        </w:rPr>
        <w:t xml:space="preserve"> na</w:t>
      </w:r>
      <w:r>
        <w:br/>
      </w:r>
      <w:r>
        <w:rPr>
          <w:color w:val="000000"/>
        </w:rPr>
        <w:t xml:space="preserve"> rajshahi</w:t>
      </w:r>
      <w:r>
        <w:rPr>
          <w:color w:val="000000"/>
        </w:rPr>
        <w:t xml:space="preserve"> wasa</w:t>
      </w:r>
      <w:r>
        <w:rPr>
          <w:color w:val="0000C8"/>
        </w:rPr>
        <w:t xml:space="preserve"> bill</w:t>
      </w:r>
      <w:r>
        <w:rPr>
          <w:color w:val="000054"/>
        </w:rPr>
        <w:t xml:space="preserve"> pay</w:t>
      </w:r>
      <w:r>
        <w:rPr>
          <w:color w:val="0C0000"/>
        </w:rPr>
        <w:t xml:space="preserve"> kora</w:t>
      </w:r>
      <w:r>
        <w:rPr>
          <w:color w:val="000000"/>
        </w:rPr>
        <w:t xml:space="preserve"> hohecha</w:t>
      </w:r>
      <w:r>
        <w:rPr>
          <w:color w:val="00004F"/>
        </w:rPr>
        <w:t xml:space="preserve"> na</w:t>
      </w:r>
      <w:r>
        <w:br/>
      </w:r>
      <w:r>
        <w:rPr>
          <w:color w:val="000000"/>
        </w:rPr>
        <w:t xml:space="preserve"> school</w:t>
      </w:r>
      <w:r>
        <w:rPr>
          <w:color w:val="000000"/>
        </w:rPr>
        <w:t xml:space="preserve"> admission</w:t>
      </w:r>
      <w:r>
        <w:rPr>
          <w:color w:val="000001"/>
        </w:rPr>
        <w:t xml:space="preserve"> fee</w:t>
      </w:r>
      <w:r>
        <w:rPr>
          <w:color w:val="160000"/>
        </w:rPr>
        <w:t xml:space="preserve"> amar</w:t>
      </w:r>
      <w:r>
        <w:rPr>
          <w:color w:val="000006"/>
        </w:rPr>
        <w:t xml:space="preserve"> ei</w:t>
      </w:r>
      <w:r>
        <w:rPr>
          <w:color w:val="000014"/>
        </w:rPr>
        <w:t xml:space="preserve"> account</w:t>
      </w:r>
      <w:r>
        <w:rPr>
          <w:color w:val="000017"/>
        </w:rPr>
        <w:t xml:space="preserve"> theke</w:t>
      </w:r>
      <w:r>
        <w:rPr>
          <w:color w:val="240000"/>
        </w:rPr>
        <w:t xml:space="preserve"> dite</w:t>
      </w:r>
      <w:r>
        <w:rPr>
          <w:color w:val="00000B"/>
        </w:rPr>
        <w:t xml:space="preserve"> parchi</w:t>
      </w:r>
      <w:r>
        <w:rPr>
          <w:color w:val="00004F"/>
        </w:rPr>
        <w:t xml:space="preserve"> na</w:t>
      </w:r>
      <w:r>
        <w:rPr>
          <w:color w:val="000010"/>
        </w:rPr>
        <w:t xml:space="preserve"> kno</w:t>
      </w:r>
      <w:r>
        <w:br/>
      </w:r>
      <w:r>
        <w:rPr>
          <w:color w:val="420000"/>
        </w:rPr>
        <w:t xml:space="preserve"> ami</w:t>
      </w:r>
      <w:r>
        <w:rPr>
          <w:color w:val="00001F"/>
        </w:rPr>
        <w:t xml:space="preserve"> biddut</w:t>
      </w:r>
      <w:r>
        <w:rPr>
          <w:color w:val="0000C8"/>
        </w:rPr>
        <w:t xml:space="preserve"> bill</w:t>
      </w:r>
      <w:r>
        <w:rPr>
          <w:color w:val="240000"/>
        </w:rPr>
        <w:t xml:space="preserve"> dite</w:t>
      </w:r>
      <w:r>
        <w:rPr>
          <w:color w:val="000009"/>
        </w:rPr>
        <w:t xml:space="preserve"> parci</w:t>
      </w:r>
      <w:r>
        <w:rPr>
          <w:color w:val="00004F"/>
        </w:rPr>
        <w:t xml:space="preserve"> na</w:t>
      </w:r>
      <w:r>
        <w:rPr>
          <w:color w:val="000000"/>
        </w:rPr>
        <w:t xml:space="preserve"> ken</w:t>
      </w:r>
      <w:r>
        <w:br/>
      </w:r>
      <w:r>
        <w:rPr>
          <w:color w:val="400000"/>
        </w:rPr>
        <w:t xml:space="preserve"> আমার</w:t>
      </w:r>
      <w:r>
        <w:rPr>
          <w:color w:val="000023"/>
        </w:rPr>
        <w:t xml:space="preserve"> পল্লী</w:t>
      </w:r>
      <w:r>
        <w:rPr>
          <w:color w:val="000078"/>
        </w:rPr>
        <w:t xml:space="preserve"> বিদ্যুৎ</w:t>
      </w:r>
      <w:r>
        <w:rPr>
          <w:color w:val="0000FF"/>
        </w:rPr>
        <w:t xml:space="preserve"> বিল</w:t>
      </w:r>
      <w:r>
        <w:rPr>
          <w:color w:val="000018"/>
        </w:rPr>
        <w:t xml:space="preserve"> যাচ্ছে</w:t>
      </w:r>
      <w:r>
        <w:rPr>
          <w:color w:val="000076"/>
        </w:rPr>
        <w:t xml:space="preserve"> না</w:t>
      </w:r>
      <w:r>
        <w:rPr>
          <w:color w:val="000000"/>
        </w:rPr>
        <w:t xml:space="preserve"> এবার</w:t>
      </w:r>
      <w:r>
        <w:rPr>
          <w:color w:val="0000FF"/>
        </w:rPr>
        <w:t xml:space="preserve"> বিল</w:t>
      </w:r>
      <w:r>
        <w:rPr>
          <w:color w:val="4E0000"/>
        </w:rPr>
        <w:t xml:space="preserve"> দিতে</w:t>
      </w:r>
      <w:r>
        <w:rPr>
          <w:color w:val="060000"/>
        </w:rPr>
        <w:t xml:space="preserve"> গেলে</w:t>
      </w:r>
      <w:r>
        <w:rPr>
          <w:color w:val="000012"/>
        </w:rPr>
        <w:t xml:space="preserve"> দেখাচ্ছে</w:t>
      </w:r>
      <w:r>
        <w:rPr>
          <w:color w:val="0000FF"/>
        </w:rPr>
        <w:t xml:space="preserve"> বিল</w:t>
      </w:r>
      <w:r>
        <w:rPr>
          <w:color w:val="0B0000"/>
        </w:rPr>
        <w:t xml:space="preserve"> এর</w:t>
      </w:r>
      <w:r>
        <w:rPr>
          <w:color w:val="000016"/>
        </w:rPr>
        <w:t xml:space="preserve"> তথ্য</w:t>
      </w:r>
      <w:r>
        <w:rPr>
          <w:color w:val="000014"/>
        </w:rPr>
        <w:t xml:space="preserve"> সঠিক</w:t>
      </w:r>
      <w:r>
        <w:rPr>
          <w:color w:val="000004"/>
        </w:rPr>
        <w:t xml:space="preserve"> নয়</w:t>
      </w:r>
      <w:r>
        <w:br/>
      </w:r>
      <w:r>
        <w:rPr>
          <w:color w:val="000001"/>
        </w:rPr>
        <w:t xml:space="preserve"> পেবিল</w:t>
      </w:r>
      <w:r>
        <w:rPr>
          <w:color w:val="000000"/>
        </w:rPr>
        <w:t xml:space="preserve"> দেওযা</w:t>
      </w:r>
      <w:r>
        <w:rPr>
          <w:color w:val="000000"/>
        </w:rPr>
        <w:t xml:space="preserve"> যার</w:t>
      </w:r>
      <w:r>
        <w:rPr>
          <w:color w:val="000076"/>
        </w:rPr>
        <w:t xml:space="preserve"> না</w:t>
      </w:r>
      <w:r>
        <w:br/>
      </w:r>
      <w:r>
        <w:rPr>
          <w:color w:val="420000"/>
        </w:rPr>
        <w:t xml:space="preserve"> ami</w:t>
      </w:r>
      <w:r>
        <w:rPr>
          <w:color w:val="050000"/>
        </w:rPr>
        <w:t xml:space="preserve"> goto</w:t>
      </w:r>
      <w:r>
        <w:rPr>
          <w:color w:val="000001"/>
        </w:rPr>
        <w:t xml:space="preserve"> feb</w:t>
      </w:r>
      <w:r>
        <w:rPr>
          <w:color w:val="020000"/>
        </w:rPr>
        <w:t xml:space="preserve"> te</w:t>
      </w:r>
      <w:r>
        <w:rPr>
          <w:color w:val="000004"/>
        </w:rPr>
        <w:t xml:space="preserve"> bikash</w:t>
      </w:r>
      <w:r>
        <w:rPr>
          <w:color w:val="000017"/>
        </w:rPr>
        <w:t xml:space="preserve"> theke</w:t>
      </w:r>
      <w:r>
        <w:rPr>
          <w:color w:val="000003"/>
        </w:rPr>
        <w:t xml:space="preserve"> titas</w:t>
      </w:r>
      <w:r>
        <w:rPr>
          <w:color w:val="000009"/>
        </w:rPr>
        <w:t xml:space="preserve"> gas</w:t>
      </w:r>
      <w:r>
        <w:rPr>
          <w:color w:val="0000C8"/>
        </w:rPr>
        <w:t xml:space="preserve"> bill</w:t>
      </w:r>
      <w:r>
        <w:rPr>
          <w:color w:val="000054"/>
        </w:rPr>
        <w:t xml:space="preserve"> pay</w:t>
      </w:r>
      <w:r>
        <w:rPr>
          <w:color w:val="030000"/>
        </w:rPr>
        <w:t xml:space="preserve"> korechi</w:t>
      </w:r>
      <w:r>
        <w:rPr>
          <w:color w:val="2D0000"/>
        </w:rPr>
        <w:t xml:space="preserve"> but</w:t>
      </w:r>
      <w:r>
        <w:rPr>
          <w:color w:val="040000"/>
        </w:rPr>
        <w:t xml:space="preserve"> error</w:t>
      </w:r>
      <w:r>
        <w:rPr>
          <w:color w:val="030000"/>
        </w:rPr>
        <w:t xml:space="preserve"> show</w:t>
      </w:r>
      <w:r>
        <w:rPr>
          <w:color w:val="000000"/>
        </w:rPr>
        <w:t xml:space="preserve"> korecilo</w:t>
      </w:r>
      <w:r>
        <w:br/>
      </w:r>
      <w:r>
        <w:rPr>
          <w:color w:val="050000"/>
        </w:rPr>
        <w:t xml:space="preserve"> ভাই</w:t>
      </w:r>
      <w:r>
        <w:rPr>
          <w:color w:val="520000"/>
        </w:rPr>
        <w:t xml:space="preserve"> আমি</w:t>
      </w:r>
      <w:r>
        <w:rPr>
          <w:color w:val="000003"/>
        </w:rPr>
        <w:t xml:space="preserve"> জানুয়ারি</w:t>
      </w:r>
      <w:r>
        <w:rPr>
          <w:color w:val="000014"/>
        </w:rPr>
        <w:t xml:space="preserve"> মাসের</w:t>
      </w:r>
      <w:r>
        <w:rPr>
          <w:color w:val="000006"/>
        </w:rPr>
        <w:t xml:space="preserve"> কারেন্ট</w:t>
      </w:r>
      <w:r>
        <w:rPr>
          <w:color w:val="0000FF"/>
        </w:rPr>
        <w:t xml:space="preserve"> বিল</w:t>
      </w:r>
      <w:r>
        <w:rPr>
          <w:color w:val="000005"/>
        </w:rPr>
        <w:t xml:space="preserve"> টা</w:t>
      </w:r>
      <w:r>
        <w:rPr>
          <w:color w:val="000000"/>
        </w:rPr>
        <w:t xml:space="preserve"> দিয়েছিলাম</w:t>
      </w:r>
      <w:r>
        <w:rPr>
          <w:color w:val="000078"/>
        </w:rPr>
        <w:t xml:space="preserve"> বিদ্যুৎ</w:t>
      </w:r>
      <w:r>
        <w:rPr>
          <w:color w:val="0000FF"/>
        </w:rPr>
        <w:t xml:space="preserve"> বিল</w:t>
      </w:r>
      <w:r>
        <w:rPr>
          <w:color w:val="000000"/>
        </w:rPr>
        <w:t xml:space="preserve"> যায়</w:t>
      </w:r>
      <w:r>
        <w:rPr>
          <w:color w:val="000002"/>
        </w:rPr>
        <w:t xml:space="preserve"> সেটা</w:t>
      </w:r>
      <w:r>
        <w:rPr>
          <w:color w:val="00000B"/>
        </w:rPr>
        <w:t xml:space="preserve"> আবার</w:t>
      </w:r>
      <w:r>
        <w:rPr>
          <w:color w:val="090000"/>
        </w:rPr>
        <w:t xml:space="preserve"> আসছে</w:t>
      </w:r>
      <w:r>
        <w:rPr>
          <w:color w:val="000034"/>
        </w:rPr>
        <w:t xml:space="preserve"> কেন</w:t>
      </w:r>
      <w:r>
        <w:rPr>
          <w:color w:val="00000D"/>
        </w:rPr>
        <w:t xml:space="preserve"> বিকাশে</w:t>
      </w:r>
      <w:r>
        <w:br/>
      </w:r>
      <w:r>
        <w:rPr>
          <w:color w:val="000000"/>
        </w:rPr>
        <w:t xml:space="preserve"> today</w:t>
      </w:r>
      <w:r>
        <w:rPr>
          <w:color w:val="240000"/>
        </w:rPr>
        <w:t xml:space="preserve"> i</w:t>
      </w:r>
      <w:r>
        <w:rPr>
          <w:color w:val="000000"/>
        </w:rPr>
        <w:t xml:space="preserve"> did</w:t>
      </w:r>
      <w:r>
        <w:rPr>
          <w:color w:val="000000"/>
        </w:rPr>
        <w:t xml:space="preserve"> piad</w:t>
      </w:r>
      <w:r>
        <w:rPr>
          <w:color w:val="000005"/>
        </w:rPr>
        <w:t xml:space="preserve"> btcl</w:t>
      </w:r>
      <w:r>
        <w:rPr>
          <w:color w:val="0000C8"/>
        </w:rPr>
        <w:t xml:space="preserve"> bill</w:t>
      </w:r>
      <w:r>
        <w:rPr>
          <w:color w:val="020000"/>
        </w:rPr>
        <w:t xml:space="preserve"> on</w:t>
      </w:r>
      <w:r>
        <w:rPr>
          <w:color w:val="00002B"/>
        </w:rPr>
        <w:t xml:space="preserve"> bkash</w:t>
      </w:r>
      <w:r>
        <w:rPr>
          <w:color w:val="00002B"/>
        </w:rPr>
        <w:t xml:space="preserve"> bkash</w:t>
      </w:r>
      <w:r>
        <w:rPr>
          <w:color w:val="000007"/>
        </w:rPr>
        <w:t xml:space="preserve"> app</w:t>
      </w:r>
      <w:r>
        <w:rPr>
          <w:color w:val="000001"/>
        </w:rPr>
        <w:t xml:space="preserve"> cut</w:t>
      </w:r>
      <w:r>
        <w:rPr>
          <w:color w:val="000001"/>
        </w:rPr>
        <w:t xml:space="preserve"> money</w:t>
      </w:r>
      <w:r>
        <w:rPr>
          <w:color w:val="000006"/>
        </w:rPr>
        <w:t xml:space="preserve"> from</w:t>
      </w:r>
      <w:r>
        <w:rPr>
          <w:color w:val="000017"/>
        </w:rPr>
        <w:t xml:space="preserve"> my</w:t>
      </w:r>
      <w:r>
        <w:rPr>
          <w:color w:val="000014"/>
        </w:rPr>
        <w:t xml:space="preserve"> account</w:t>
      </w:r>
      <w:r>
        <w:rPr>
          <w:color w:val="2D0000"/>
        </w:rPr>
        <w:t xml:space="preserve"> but</w:t>
      </w:r>
      <w:r>
        <w:rPr>
          <w:color w:val="240000"/>
        </w:rPr>
        <w:t xml:space="preserve"> i</w:t>
      </w:r>
      <w:r>
        <w:rPr>
          <w:color w:val="000000"/>
        </w:rPr>
        <w:t xml:space="preserve"> couldn't</w:t>
      </w:r>
      <w:r>
        <w:rPr>
          <w:color w:val="000054"/>
        </w:rPr>
        <w:t xml:space="preserve"> pay</w:t>
      </w:r>
      <w:r>
        <w:rPr>
          <w:color w:val="080000"/>
        </w:rPr>
        <w:t xml:space="preserve"> the</w:t>
      </w:r>
      <w:r>
        <w:rPr>
          <w:color w:val="0000C8"/>
        </w:rPr>
        <w:t xml:space="preserve"> bill</w:t>
      </w:r>
      <w:r>
        <w:br/>
      </w:r>
      <w:r>
        <w:rPr>
          <w:color w:val="400000"/>
        </w:rPr>
        <w:t xml:space="preserve"> আমার</w:t>
      </w:r>
      <w:r>
        <w:rPr>
          <w:color w:val="000002"/>
        </w:rPr>
        <w:t xml:space="preserve"> একাউন্টে</w:t>
      </w:r>
      <w:r>
        <w:rPr>
          <w:color w:val="00002A"/>
        </w:rPr>
        <w:t xml:space="preserve"> টাকা</w:t>
      </w:r>
      <w:r>
        <w:rPr>
          <w:color w:val="010000"/>
        </w:rPr>
        <w:t xml:space="preserve"> ছিলো</w:t>
      </w:r>
      <w:r>
        <w:rPr>
          <w:color w:val="000000"/>
        </w:rPr>
        <w:t xml:space="preserve"> একবার</w:t>
      </w:r>
      <w:r>
        <w:rPr>
          <w:color w:val="0000FF"/>
        </w:rPr>
        <w:t xml:space="preserve"> বিল</w:t>
      </w:r>
      <w:r>
        <w:rPr>
          <w:color w:val="00002A"/>
        </w:rPr>
        <w:t xml:space="preserve"> টাকা</w:t>
      </w:r>
      <w:r>
        <w:rPr>
          <w:color w:val="000026"/>
        </w:rPr>
        <w:t xml:space="preserve"> পে</w:t>
      </w:r>
      <w:r>
        <w:rPr>
          <w:color w:val="030000"/>
        </w:rPr>
        <w:t xml:space="preserve"> করার</w:t>
      </w:r>
      <w:r>
        <w:rPr>
          <w:color w:val="020000"/>
        </w:rPr>
        <w:t xml:space="preserve"> পর</w:t>
      </w:r>
      <w:r>
        <w:rPr>
          <w:color w:val="00000A"/>
        </w:rPr>
        <w:t xml:space="preserve"> এখন</w:t>
      </w:r>
      <w:r>
        <w:rPr>
          <w:color w:val="000001"/>
        </w:rPr>
        <w:t xml:space="preserve"> দেখি</w:t>
      </w:r>
      <w:r>
        <w:rPr>
          <w:color w:val="00002A"/>
        </w:rPr>
        <w:t xml:space="preserve"> টাকা</w:t>
      </w:r>
      <w:r>
        <w:rPr>
          <w:color w:val="000000"/>
        </w:rPr>
        <w:t xml:space="preserve"> আছে৷</w:t>
      </w:r>
      <w:r>
        <w:rPr>
          <w:color w:val="120000"/>
        </w:rPr>
        <w:t xml:space="preserve"> কি</w:t>
      </w:r>
      <w:r>
        <w:rPr>
          <w:color w:val="000012"/>
        </w:rPr>
        <w:t xml:space="preserve"> সমস্যা</w:t>
      </w:r>
      <w:r>
        <w:br/>
      </w:r>
      <w:r>
        <w:rPr>
          <w:color w:val="00002B"/>
        </w:rPr>
        <w:t xml:space="preserve"> bkash</w:t>
      </w:r>
      <w:r>
        <w:rPr>
          <w:color w:val="000012"/>
        </w:rPr>
        <w:t xml:space="preserve"> e</w:t>
      </w:r>
      <w:r>
        <w:rPr>
          <w:color w:val="000009"/>
        </w:rPr>
        <w:t xml:space="preserve"> gas</w:t>
      </w:r>
      <w:r>
        <w:rPr>
          <w:color w:val="0000C8"/>
        </w:rPr>
        <w:t xml:space="preserve"> bill</w:t>
      </w:r>
      <w:r>
        <w:rPr>
          <w:color w:val="000054"/>
        </w:rPr>
        <w:t xml:space="preserve"> pay</w:t>
      </w:r>
      <w:r>
        <w:rPr>
          <w:color w:val="000017"/>
        </w:rPr>
        <w:t xml:space="preserve"> korte</w:t>
      </w:r>
      <w:r>
        <w:rPr>
          <w:color w:val="00000B"/>
        </w:rPr>
        <w:t xml:space="preserve"> parchi</w:t>
      </w:r>
      <w:r>
        <w:rPr>
          <w:color w:val="00004F"/>
        </w:rPr>
        <w:t xml:space="preserve"> na</w:t>
      </w:r>
      <w:r>
        <w:rPr>
          <w:color w:val="00000E"/>
        </w:rPr>
        <w:t xml:space="preserve"> keno</w:t>
      </w:r>
      <w:r>
        <w:rPr>
          <w:color w:val="000009"/>
        </w:rPr>
        <w:t xml:space="preserve"> failed</w:t>
      </w:r>
      <w:r>
        <w:rPr>
          <w:color w:val="000000"/>
        </w:rPr>
        <w:t xml:space="preserve"> likha</w:t>
      </w:r>
      <w:r>
        <w:rPr>
          <w:color w:val="000000"/>
        </w:rPr>
        <w:t xml:space="preserve"> asteche</w:t>
      </w:r>
      <w:r>
        <w:rPr>
          <w:color w:val="00000B"/>
        </w:rPr>
        <w:t xml:space="preserve"> bar</w:t>
      </w:r>
      <w:r>
        <w:rPr>
          <w:color w:val="00000B"/>
        </w:rPr>
        <w:t xml:space="preserve"> bar</w:t>
      </w:r>
      <w:r>
        <w:br/>
      </w:r>
      <w:r>
        <w:rPr>
          <w:color w:val="160000"/>
        </w:rPr>
        <w:t xml:space="preserve"> amar</w:t>
      </w:r>
      <w:r>
        <w:rPr>
          <w:color w:val="030000"/>
        </w:rPr>
        <w:t xml:space="preserve"> ekta</w:t>
      </w:r>
      <w:r>
        <w:rPr>
          <w:color w:val="000054"/>
        </w:rPr>
        <w:t xml:space="preserve"> pay</w:t>
      </w:r>
      <w:r>
        <w:rPr>
          <w:color w:val="0000C8"/>
        </w:rPr>
        <w:t xml:space="preserve"> bill</w:t>
      </w:r>
      <w:r>
        <w:rPr>
          <w:color w:val="030000"/>
        </w:rPr>
        <w:t xml:space="preserve"> due</w:t>
      </w:r>
      <w:r>
        <w:rPr>
          <w:color w:val="000000"/>
        </w:rPr>
        <w:t xml:space="preserve"> dekace</w:t>
      </w:r>
      <w:r>
        <w:rPr>
          <w:color w:val="000002"/>
        </w:rPr>
        <w:t xml:space="preserve"> apps</w:t>
      </w:r>
      <w:r>
        <w:rPr>
          <w:color w:val="000012"/>
        </w:rPr>
        <w:t xml:space="preserve"> e</w:t>
      </w:r>
      <w:r>
        <w:rPr>
          <w:color w:val="000000"/>
        </w:rPr>
        <w:t xml:space="preserve"> abaar</w:t>
      </w:r>
      <w:r>
        <w:rPr>
          <w:color w:val="0000C8"/>
        </w:rPr>
        <w:t xml:space="preserve"> bill</w:t>
      </w:r>
      <w:r>
        <w:rPr>
          <w:color w:val="420000"/>
        </w:rPr>
        <w:t xml:space="preserve"> ami</w:t>
      </w:r>
      <w:r>
        <w:rPr>
          <w:color w:val="000012"/>
        </w:rPr>
        <w:t xml:space="preserve"> paid</w:t>
      </w:r>
      <w:r>
        <w:rPr>
          <w:color w:val="020000"/>
        </w:rPr>
        <w:t xml:space="preserve"> korci</w:t>
      </w:r>
      <w:r>
        <w:rPr>
          <w:color w:val="00000A"/>
        </w:rPr>
        <w:t xml:space="preserve"> ta</w:t>
      </w:r>
      <w:r>
        <w:rPr>
          <w:color w:val="000000"/>
        </w:rPr>
        <w:t xml:space="preserve"> status</w:t>
      </w:r>
      <w:r>
        <w:rPr>
          <w:color w:val="000012"/>
        </w:rPr>
        <w:t xml:space="preserve"> e</w:t>
      </w:r>
      <w:r>
        <w:rPr>
          <w:color w:val="000012"/>
        </w:rPr>
        <w:t xml:space="preserve"> paid</w:t>
      </w:r>
      <w:r>
        <w:rPr>
          <w:color w:val="000000"/>
        </w:rPr>
        <w:t xml:space="preserve"> ekace</w:t>
      </w:r>
      <w:r>
        <w:rPr>
          <w:color w:val="000000"/>
        </w:rPr>
        <w:t xml:space="preserve"> eta</w:t>
      </w:r>
      <w:r>
        <w:rPr>
          <w:color w:val="000004"/>
        </w:rPr>
        <w:t xml:space="preserve"> kono</w:t>
      </w:r>
      <w:r>
        <w:rPr>
          <w:color w:val="00000B"/>
        </w:rPr>
        <w:t xml:space="preserve"> problem</w:t>
      </w:r>
      <w:r>
        <w:rPr>
          <w:color w:val="090000"/>
        </w:rPr>
        <w:t xml:space="preserve"> ki</w:t>
      </w:r>
      <w:r>
        <w:br/>
      </w:r>
      <w:r>
        <w:rPr>
          <w:color w:val="240000"/>
        </w:rPr>
        <w:t xml:space="preserve"> i</w:t>
      </w:r>
      <w:r>
        <w:rPr>
          <w:color w:val="000000"/>
        </w:rPr>
        <w:t xml:space="preserve"> made</w:t>
      </w:r>
      <w:r>
        <w:rPr>
          <w:color w:val="110000"/>
        </w:rPr>
        <w:t xml:space="preserve"> a</w:t>
      </w:r>
      <w:r>
        <w:rPr>
          <w:color w:val="0000C8"/>
        </w:rPr>
        <w:t xml:space="preserve"> bill</w:t>
      </w:r>
      <w:r>
        <w:rPr>
          <w:color w:val="000054"/>
        </w:rPr>
        <w:t xml:space="preserve"> pay</w:t>
      </w:r>
      <w:r>
        <w:rPr>
          <w:color w:val="000006"/>
        </w:rPr>
        <w:t xml:space="preserve"> from</w:t>
      </w:r>
      <w:r>
        <w:rPr>
          <w:color w:val="00002B"/>
        </w:rPr>
        <w:t xml:space="preserve"> bkash</w:t>
      </w:r>
      <w:r>
        <w:rPr>
          <w:color w:val="000007"/>
        </w:rPr>
        <w:t xml:space="preserve"> app</w:t>
      </w:r>
      <w:r>
        <w:rPr>
          <w:color w:val="110000"/>
        </w:rPr>
        <w:t xml:space="preserve"> to</w:t>
      </w:r>
      <w:r>
        <w:rPr>
          <w:color w:val="000000"/>
        </w:rPr>
        <w:t xml:space="preserve"> triangle</w:t>
      </w:r>
      <w:r>
        <w:rPr>
          <w:color w:val="000000"/>
        </w:rPr>
        <w:t xml:space="preserve"> internet</w:t>
      </w:r>
      <w:r>
        <w:rPr>
          <w:color w:val="000000"/>
        </w:rPr>
        <w:t xml:space="preserve"> which</w:t>
      </w:r>
      <w:r>
        <w:rPr>
          <w:color w:val="000009"/>
        </w:rPr>
        <w:t xml:space="preserve"> failed</w:t>
      </w:r>
      <w:r>
        <w:rPr>
          <w:color w:val="000000"/>
        </w:rPr>
        <w:t xml:space="preserve"> yet</w:t>
      </w:r>
      <w:r>
        <w:rPr>
          <w:color w:val="000003"/>
        </w:rPr>
        <w:t xml:space="preserve"> balance</w:t>
      </w:r>
      <w:r>
        <w:rPr>
          <w:color w:val="030000"/>
        </w:rPr>
        <w:t xml:space="preserve"> has</w:t>
      </w:r>
      <w:r>
        <w:rPr>
          <w:color w:val="020000"/>
        </w:rPr>
        <w:t xml:space="preserve"> been</w:t>
      </w:r>
      <w:r>
        <w:rPr>
          <w:color w:val="000000"/>
        </w:rPr>
        <w:t xml:space="preserve"> deducted</w:t>
      </w:r>
      <w:r>
        <w:rPr>
          <w:color w:val="000006"/>
        </w:rPr>
        <w:t xml:space="preserve"> from</w:t>
      </w:r>
      <w:r>
        <w:rPr>
          <w:color w:val="000017"/>
        </w:rPr>
        <w:t xml:space="preserve"> my</w:t>
      </w:r>
      <w:r>
        <w:rPr>
          <w:color w:val="000014"/>
        </w:rPr>
        <w:t xml:space="preserve"> account</w:t>
      </w:r>
      <w:r>
        <w:br/>
      </w:r>
      <w:r>
        <w:rPr>
          <w:color w:val="000078"/>
        </w:rPr>
        <w:t xml:space="preserve"> বিদ্যুৎ</w:t>
      </w:r>
      <w:r>
        <w:rPr>
          <w:color w:val="0000FF"/>
        </w:rPr>
        <w:t xml:space="preserve"> বিল</w:t>
      </w:r>
      <w:r>
        <w:rPr>
          <w:color w:val="000000"/>
        </w:rPr>
        <w:t xml:space="preserve"> গতো</w:t>
      </w:r>
      <w:r>
        <w:rPr>
          <w:color w:val="000012"/>
        </w:rPr>
        <w:t xml:space="preserve"> মাসে</w:t>
      </w:r>
      <w:r>
        <w:rPr>
          <w:color w:val="00003D"/>
        </w:rPr>
        <w:t xml:space="preserve"> বিকাশ</w:t>
      </w:r>
      <w:r>
        <w:rPr>
          <w:color w:val="000000"/>
        </w:rPr>
        <w:t xml:space="preserve"> অ্যাপে</w:t>
      </w:r>
      <w:r>
        <w:rPr>
          <w:color w:val="000014"/>
        </w:rPr>
        <w:t xml:space="preserve"> পরিশোধ</w:t>
      </w:r>
      <w:r>
        <w:rPr>
          <w:color w:val="080000"/>
        </w:rPr>
        <w:t xml:space="preserve"> করেছি</w:t>
      </w:r>
      <w:r>
        <w:rPr>
          <w:color w:val="320000"/>
        </w:rPr>
        <w:t xml:space="preserve"> কিন্তু</w:t>
      </w:r>
      <w:r>
        <w:rPr>
          <w:color w:val="120000"/>
        </w:rPr>
        <w:t xml:space="preserve"> এই</w:t>
      </w:r>
      <w:r>
        <w:rPr>
          <w:color w:val="000012"/>
        </w:rPr>
        <w:t xml:space="preserve"> মাসে</w:t>
      </w:r>
      <w:r>
        <w:rPr>
          <w:color w:val="000014"/>
        </w:rPr>
        <w:t xml:space="preserve"> পরিশোধ</w:t>
      </w:r>
      <w:r>
        <w:rPr>
          <w:color w:val="1F0000"/>
        </w:rPr>
        <w:t xml:space="preserve"> করতে</w:t>
      </w:r>
      <w:r>
        <w:rPr>
          <w:color w:val="000000"/>
        </w:rPr>
        <w:t xml:space="preserve"> চাইলে</w:t>
      </w:r>
      <w:r>
        <w:rPr>
          <w:color w:val="000003"/>
        </w:rPr>
        <w:t xml:space="preserve"> invalid</w:t>
      </w:r>
      <w:r>
        <w:rPr>
          <w:color w:val="000004"/>
        </w:rPr>
        <w:t xml:space="preserve"> লেখা</w:t>
      </w:r>
      <w:r>
        <w:rPr>
          <w:color w:val="090000"/>
        </w:rPr>
        <w:t xml:space="preserve"> আসছে</w:t>
      </w:r>
      <w:r>
        <w:br/>
      </w:r>
      <w:r>
        <w:rPr>
          <w:color w:val="000000"/>
        </w:rPr>
        <w:t xml:space="preserve"> recently</w:t>
      </w:r>
      <w:r>
        <w:rPr>
          <w:color w:val="240000"/>
        </w:rPr>
        <w:t xml:space="preserve"> i</w:t>
      </w:r>
      <w:r>
        <w:rPr>
          <w:color w:val="000003"/>
        </w:rPr>
        <w:t xml:space="preserve"> cannot</w:t>
      </w:r>
      <w:r>
        <w:rPr>
          <w:color w:val="000054"/>
        </w:rPr>
        <w:t xml:space="preserve"> pay</w:t>
      </w:r>
      <w:r>
        <w:rPr>
          <w:color w:val="000017"/>
        </w:rPr>
        <w:t xml:space="preserve"> my</w:t>
      </w:r>
      <w:r>
        <w:rPr>
          <w:color w:val="000005"/>
        </w:rPr>
        <w:t xml:space="preserve"> btcl</w:t>
      </w:r>
      <w:r>
        <w:rPr>
          <w:color w:val="0000C8"/>
        </w:rPr>
        <w:t xml:space="preserve"> bill</w:t>
      </w:r>
      <w:r>
        <w:rPr>
          <w:color w:val="040000"/>
        </w:rPr>
        <w:t xml:space="preserve"> through</w:t>
      </w:r>
      <w:r>
        <w:rPr>
          <w:color w:val="00002B"/>
        </w:rPr>
        <w:t xml:space="preserve"> bkash</w:t>
      </w:r>
      <w:r>
        <w:br/>
      </w:r>
      <w:r>
        <w:rPr>
          <w:color w:val="0C0000"/>
        </w:rPr>
        <w:t xml:space="preserve"> amr</w:t>
      </w:r>
      <w:r>
        <w:rPr>
          <w:color w:val="000000"/>
        </w:rPr>
        <w:t xml:space="preserve"> kache</w:t>
      </w:r>
      <w:r>
        <w:rPr>
          <w:color w:val="000017"/>
        </w:rPr>
        <w:t xml:space="preserve"> theke</w:t>
      </w:r>
      <w:r>
        <w:rPr>
          <w:color w:val="000016"/>
        </w:rPr>
        <w:t xml:space="preserve"> taka</w:t>
      </w:r>
      <w:r>
        <w:rPr>
          <w:color w:val="000001"/>
        </w:rPr>
        <w:t xml:space="preserve"> katse</w:t>
      </w:r>
      <w:r>
        <w:rPr>
          <w:color w:val="0F0000"/>
        </w:rPr>
        <w:t xml:space="preserve"> kintu</w:t>
      </w:r>
      <w:r>
        <w:rPr>
          <w:color w:val="00000A"/>
        </w:rPr>
        <w:t xml:space="preserve"> meter</w:t>
      </w:r>
      <w:r>
        <w:rPr>
          <w:color w:val="000012"/>
        </w:rPr>
        <w:t xml:space="preserve"> e</w:t>
      </w:r>
      <w:r>
        <w:rPr>
          <w:color w:val="0000C8"/>
        </w:rPr>
        <w:t xml:space="preserve"> bill</w:t>
      </w:r>
      <w:r>
        <w:rPr>
          <w:color w:val="000004"/>
        </w:rPr>
        <w:t xml:space="preserve"> add</w:t>
      </w:r>
      <w:r>
        <w:rPr>
          <w:color w:val="000002"/>
        </w:rPr>
        <w:t xml:space="preserve"> hoyni</w:t>
      </w:r>
      <w:r>
        <w:br/>
      </w:r>
      <w:r>
        <w:rPr>
          <w:color w:val="000001"/>
        </w:rPr>
        <w:t xml:space="preserve"> cant</w:t>
      </w:r>
      <w:r>
        <w:rPr>
          <w:color w:val="000054"/>
        </w:rPr>
        <w:t xml:space="preserve"> pay</w:t>
      </w:r>
      <w:r>
        <w:rPr>
          <w:color w:val="0000C8"/>
        </w:rPr>
        <w:t xml:space="preserve"> bill</w:t>
      </w:r>
      <w:r>
        <w:rPr>
          <w:color w:val="240000"/>
        </w:rPr>
        <w:t xml:space="preserve"> i</w:t>
      </w:r>
      <w:r>
        <w:rPr>
          <w:color w:val="000000"/>
        </w:rPr>
        <w:t xml:space="preserve"> entered</w:t>
      </w:r>
      <w:r>
        <w:rPr>
          <w:color w:val="000000"/>
        </w:rPr>
        <w:t xml:space="preserve"> everything</w:t>
      </w:r>
      <w:r>
        <w:rPr>
          <w:color w:val="000000"/>
        </w:rPr>
        <w:t xml:space="preserve"> properly</w:t>
      </w:r>
      <w:r>
        <w:rPr>
          <w:color w:val="020000"/>
        </w:rPr>
        <w:t xml:space="preserve"> still</w:t>
      </w:r>
      <w:r>
        <w:rPr>
          <w:color w:val="000000"/>
        </w:rPr>
        <w:t xml:space="preserve"> its</w:t>
      </w:r>
      <w:r>
        <w:rPr>
          <w:color w:val="000003"/>
        </w:rPr>
        <w:t xml:space="preserve"> showing</w:t>
      </w:r>
      <w:r>
        <w:rPr>
          <w:color w:val="000000"/>
        </w:rPr>
        <w:t xml:space="preserve"> wrong</w:t>
      </w:r>
      <w:r>
        <w:br/>
      </w:r>
      <w:r>
        <w:rPr>
          <w:color w:val="420000"/>
        </w:rPr>
        <w:t xml:space="preserve"> ami</w:t>
      </w:r>
      <w:r>
        <w:rPr>
          <w:color w:val="010000"/>
        </w:rPr>
        <w:t xml:space="preserve"> aj</w:t>
      </w:r>
      <w:r>
        <w:rPr>
          <w:color w:val="00000B"/>
        </w:rPr>
        <w:t xml:space="preserve"> month</w:t>
      </w:r>
      <w:r>
        <w:rPr>
          <w:color w:val="000000"/>
        </w:rPr>
        <w:t xml:space="preserve"> dore</w:t>
      </w:r>
      <w:r>
        <w:rPr>
          <w:color w:val="000003"/>
        </w:rPr>
        <w:t xml:space="preserve"> try</w:t>
      </w:r>
      <w:r>
        <w:rPr>
          <w:color w:val="000000"/>
        </w:rPr>
        <w:t xml:space="preserve"> kortecii</w:t>
      </w:r>
      <w:r>
        <w:rPr>
          <w:color w:val="2D0000"/>
        </w:rPr>
        <w:t xml:space="preserve"> but</w:t>
      </w:r>
      <w:r>
        <w:rPr>
          <w:color w:val="000002"/>
        </w:rPr>
        <w:t xml:space="preserve"> bikas</w:t>
      </w:r>
      <w:r>
        <w:rPr>
          <w:color w:val="000012"/>
        </w:rPr>
        <w:t xml:space="preserve"> e</w:t>
      </w:r>
      <w:r>
        <w:rPr>
          <w:color w:val="000054"/>
        </w:rPr>
        <w:t xml:space="preserve"> pay</w:t>
      </w:r>
      <w:r>
        <w:rPr>
          <w:color w:val="0000C8"/>
        </w:rPr>
        <w:t xml:space="preserve"> bill</w:t>
      </w:r>
      <w:r>
        <w:rPr>
          <w:color w:val="0C0000"/>
        </w:rPr>
        <w:t xml:space="preserve"> kora</w:t>
      </w:r>
      <w:r>
        <w:rPr>
          <w:color w:val="000003"/>
        </w:rPr>
        <w:t xml:space="preserve"> jacce</w:t>
      </w:r>
      <w:r>
        <w:rPr>
          <w:color w:val="000000"/>
        </w:rPr>
        <w:t xml:space="preserve"> nh</w:t>
      </w:r>
      <w:r>
        <w:rPr>
          <w:color w:val="420000"/>
        </w:rPr>
        <w:t xml:space="preserve"> ami</w:t>
      </w:r>
      <w:r>
        <w:rPr>
          <w:color w:val="120000"/>
        </w:rPr>
        <w:t xml:space="preserve"> er</w:t>
      </w:r>
      <w:r>
        <w:rPr>
          <w:color w:val="000000"/>
        </w:rPr>
        <w:t xml:space="preserve"> ageo</w:t>
      </w:r>
      <w:r>
        <w:rPr>
          <w:color w:val="000002"/>
        </w:rPr>
        <w:t xml:space="preserve"> bikas</w:t>
      </w:r>
      <w:r>
        <w:rPr>
          <w:color w:val="000000"/>
        </w:rPr>
        <w:t xml:space="preserve"> live</w:t>
      </w:r>
      <w:r>
        <w:rPr>
          <w:color w:val="000000"/>
        </w:rPr>
        <w:t xml:space="preserve"> chat</w:t>
      </w:r>
      <w:r>
        <w:rPr>
          <w:color w:val="000012"/>
        </w:rPr>
        <w:t xml:space="preserve"> e</w:t>
      </w:r>
      <w:r>
        <w:rPr>
          <w:color w:val="000000"/>
        </w:rPr>
        <w:t xml:space="preserve"> complain</w:t>
      </w:r>
      <w:r>
        <w:rPr>
          <w:color w:val="000000"/>
        </w:rPr>
        <w:t xml:space="preserve"> korcilsm</w:t>
      </w:r>
      <w:r>
        <w:br/>
      </w:r>
      <w:r>
        <w:rPr>
          <w:color w:val="000000"/>
        </w:rPr>
        <w:t xml:space="preserve"> assalamualaikum</w:t>
      </w:r>
      <w:r>
        <w:rPr>
          <w:color w:val="160000"/>
        </w:rPr>
        <w:t xml:space="preserve"> amar</w:t>
      </w:r>
      <w:r>
        <w:rPr>
          <w:color w:val="000004"/>
        </w:rPr>
        <w:t xml:space="preserve"> bikash</w:t>
      </w:r>
      <w:r>
        <w:rPr>
          <w:color w:val="000000"/>
        </w:rPr>
        <w:t xml:space="preserve"> pe</w:t>
      </w:r>
      <w:r>
        <w:rPr>
          <w:color w:val="0000C8"/>
        </w:rPr>
        <w:t xml:space="preserve"> bill</w:t>
      </w:r>
      <w:r>
        <w:rPr>
          <w:color w:val="000012"/>
        </w:rPr>
        <w:t xml:space="preserve"> e</w:t>
      </w:r>
      <w:r>
        <w:rPr>
          <w:color w:val="000000"/>
        </w:rPr>
        <w:t xml:space="preserve"> somossa</w:t>
      </w:r>
      <w:r>
        <w:rPr>
          <w:color w:val="000002"/>
        </w:rPr>
        <w:t xml:space="preserve"> hocce</w:t>
      </w:r>
      <w:r>
        <w:br/>
      </w:r>
      <w:r>
        <w:rPr>
          <w:color w:val="000016"/>
        </w:rPr>
        <w:t xml:space="preserve"> taka</w:t>
      </w:r>
      <w:r>
        <w:rPr>
          <w:color w:val="000000"/>
        </w:rPr>
        <w:t xml:space="preserve"> gotokal</w:t>
      </w:r>
      <w:r>
        <w:rPr>
          <w:color w:val="000000"/>
        </w:rPr>
        <w:t xml:space="preserve"> akash</w:t>
      </w:r>
      <w:r>
        <w:rPr>
          <w:color w:val="000000"/>
        </w:rPr>
        <w:t xml:space="preserve"> dth</w:t>
      </w:r>
      <w:r>
        <w:rPr>
          <w:color w:val="110000"/>
        </w:rPr>
        <w:t xml:space="preserve"> a</w:t>
      </w:r>
      <w:r>
        <w:rPr>
          <w:color w:val="0000C8"/>
        </w:rPr>
        <w:t xml:space="preserve"> bill</w:t>
      </w:r>
      <w:r>
        <w:rPr>
          <w:color w:val="000000"/>
        </w:rPr>
        <w:t xml:space="preserve"> recharce</w:t>
      </w:r>
      <w:r>
        <w:rPr>
          <w:color w:val="000000"/>
        </w:rPr>
        <w:t xml:space="preserve"> koracilam</w:t>
      </w:r>
      <w:r>
        <w:rPr>
          <w:color w:val="2D0000"/>
        </w:rPr>
        <w:t xml:space="preserve"> but</w:t>
      </w:r>
      <w:r>
        <w:rPr>
          <w:color w:val="000016"/>
        </w:rPr>
        <w:t xml:space="preserve"> taka</w:t>
      </w:r>
      <w:r>
        <w:rPr>
          <w:color w:val="000000"/>
        </w:rPr>
        <w:t xml:space="preserve"> ji</w:t>
      </w:r>
      <w:r>
        <w:rPr>
          <w:color w:val="000006"/>
        </w:rPr>
        <w:t xml:space="preserve"> ni</w:t>
      </w:r>
      <w:r>
        <w:br/>
      </w:r>
      <w:r>
        <w:rPr>
          <w:color w:val="00003D"/>
        </w:rPr>
        <w:t xml:space="preserve"> বিকাশ</w:t>
      </w:r>
      <w:r>
        <w:rPr>
          <w:color w:val="0000FF"/>
        </w:rPr>
        <w:t xml:space="preserve"> বিল</w:t>
      </w:r>
      <w:r>
        <w:rPr>
          <w:color w:val="4E0000"/>
        </w:rPr>
        <w:t xml:space="preserve"> দিতে</w:t>
      </w:r>
      <w:r>
        <w:rPr>
          <w:color w:val="060000"/>
        </w:rPr>
        <w:t xml:space="preserve"> গেলে</w:t>
      </w:r>
      <w:r>
        <w:rPr>
          <w:color w:val="050000"/>
        </w:rPr>
        <w:t xml:space="preserve"> আপনার</w:t>
      </w:r>
      <w:r>
        <w:rPr>
          <w:color w:val="000016"/>
        </w:rPr>
        <w:t xml:space="preserve"> তথ্য</w:t>
      </w:r>
      <w:r>
        <w:rPr>
          <w:color w:val="000014"/>
        </w:rPr>
        <w:t xml:space="preserve"> সঠিক</w:t>
      </w:r>
      <w:r>
        <w:rPr>
          <w:color w:val="000004"/>
        </w:rPr>
        <w:t xml:space="preserve"> নয়</w:t>
      </w:r>
      <w:r>
        <w:rPr>
          <w:color w:val="000000"/>
        </w:rPr>
        <w:t xml:space="preserve"> এমনটি</w:t>
      </w:r>
      <w:r>
        <w:rPr>
          <w:color w:val="000012"/>
        </w:rPr>
        <w:t xml:space="preserve"> দেখাচ্ছে</w:t>
      </w:r>
      <w:r>
        <w:rPr>
          <w:color w:val="000001"/>
        </w:rPr>
        <w:t xml:space="preserve"> বারবার</w:t>
      </w:r>
      <w:r>
        <w:rPr>
          <w:color w:val="00000F"/>
        </w:rPr>
        <w:t xml:space="preserve"> গত</w:t>
      </w:r>
      <w:r>
        <w:rPr>
          <w:color w:val="000012"/>
        </w:rPr>
        <w:t xml:space="preserve"> মাসে</w:t>
      </w:r>
      <w:r>
        <w:rPr>
          <w:color w:val="0000FF"/>
        </w:rPr>
        <w:t xml:space="preserve"> বিল</w:t>
      </w:r>
      <w:r>
        <w:rPr>
          <w:color w:val="4E0000"/>
        </w:rPr>
        <w:t xml:space="preserve"> দিতে</w:t>
      </w:r>
      <w:r>
        <w:rPr>
          <w:color w:val="000005"/>
        </w:rPr>
        <w:t xml:space="preserve"> পারি</w:t>
      </w:r>
      <w:r>
        <w:rPr>
          <w:color w:val="000009"/>
        </w:rPr>
        <w:t xml:space="preserve"> নাই</w:t>
      </w:r>
      <w:r>
        <w:br/>
      </w:r>
      <w:r>
        <w:rPr>
          <w:color w:val="520000"/>
        </w:rPr>
        <w:t xml:space="preserve"> আমি</w:t>
      </w:r>
      <w:r>
        <w:rPr>
          <w:color w:val="00002A"/>
        </w:rPr>
        <w:t xml:space="preserve"> টাকা</w:t>
      </w:r>
      <w:r>
        <w:rPr>
          <w:color w:val="00000D"/>
        </w:rPr>
        <w:t xml:space="preserve"> বিকাশে</w:t>
      </w:r>
      <w:r>
        <w:rPr>
          <w:color w:val="000078"/>
        </w:rPr>
        <w:t xml:space="preserve"> বিদ্যুৎ</w:t>
      </w:r>
      <w:r>
        <w:rPr>
          <w:color w:val="0000FF"/>
        </w:rPr>
        <w:t xml:space="preserve"> বিল</w:t>
      </w:r>
      <w:r>
        <w:rPr>
          <w:color w:val="4E0000"/>
        </w:rPr>
        <w:t xml:space="preserve"> দিতে</w:t>
      </w:r>
      <w:r>
        <w:rPr>
          <w:color w:val="000000"/>
        </w:rPr>
        <w:t xml:space="preserve"> গিয়েছি</w:t>
      </w:r>
      <w:r>
        <w:rPr>
          <w:color w:val="00002A"/>
        </w:rPr>
        <w:t xml:space="preserve"> টাকা</w:t>
      </w:r>
      <w:r>
        <w:rPr>
          <w:color w:val="000012"/>
        </w:rPr>
        <w:t xml:space="preserve"> কেটে</w:t>
      </w:r>
      <w:r>
        <w:rPr>
          <w:color w:val="020000"/>
        </w:rPr>
        <w:t xml:space="preserve"> নিয়েছে</w:t>
      </w:r>
      <w:r>
        <w:rPr>
          <w:color w:val="000000"/>
        </w:rPr>
        <w:t xml:space="preserve"> ঠিকই</w:t>
      </w:r>
      <w:r>
        <w:rPr>
          <w:color w:val="320000"/>
        </w:rPr>
        <w:t xml:space="preserve"> কিন্তু</w:t>
      </w:r>
      <w:r>
        <w:rPr>
          <w:color w:val="0000FF"/>
        </w:rPr>
        <w:t xml:space="preserve"> বিল</w:t>
      </w:r>
      <w:r>
        <w:rPr>
          <w:color w:val="000026"/>
        </w:rPr>
        <w:t xml:space="preserve"> পে</w:t>
      </w:r>
      <w:r>
        <w:rPr>
          <w:color w:val="000012"/>
        </w:rPr>
        <w:t xml:space="preserve"> দেখাচ্ছে</w:t>
      </w:r>
      <w:r>
        <w:rPr>
          <w:color w:val="000076"/>
        </w:rPr>
        <w:t xml:space="preserve"> না</w:t>
      </w:r>
      <w:r>
        <w:br/>
      </w:r>
      <w:r>
        <w:rPr>
          <w:color w:val="400000"/>
        </w:rPr>
        <w:t xml:space="preserve"> আমার</w:t>
      </w:r>
      <w:r>
        <w:rPr>
          <w:color w:val="000000"/>
        </w:rPr>
        <w:t xml:space="preserve"> এজেন্ট</w:t>
      </w:r>
      <w:r>
        <w:rPr>
          <w:color w:val="00000F"/>
        </w:rPr>
        <w:t xml:space="preserve"> একাউন্ট</w:t>
      </w:r>
      <w:r>
        <w:rPr>
          <w:color w:val="000039"/>
        </w:rPr>
        <w:t xml:space="preserve"> থেকে</w:t>
      </w:r>
      <w:r>
        <w:rPr>
          <w:color w:val="0000FF"/>
        </w:rPr>
        <w:t xml:space="preserve"> বিল</w:t>
      </w:r>
      <w:r>
        <w:rPr>
          <w:color w:val="00003D"/>
        </w:rPr>
        <w:t xml:space="preserve"> বিকাশ</w:t>
      </w:r>
      <w:r>
        <w:rPr>
          <w:color w:val="080000"/>
        </w:rPr>
        <w:t xml:space="preserve"> করেছি</w:t>
      </w:r>
      <w:r>
        <w:rPr>
          <w:color w:val="320000"/>
        </w:rPr>
        <w:t xml:space="preserve"> কিন্তু</w:t>
      </w:r>
      <w:r>
        <w:rPr>
          <w:color w:val="000002"/>
        </w:rPr>
        <w:t xml:space="preserve"> সেটা</w:t>
      </w:r>
      <w:r>
        <w:rPr>
          <w:color w:val="000000"/>
        </w:rPr>
        <w:t xml:space="preserve"> প্রক্রিয়াধীন</w:t>
      </w:r>
      <w:r>
        <w:rPr>
          <w:color w:val="000012"/>
        </w:rPr>
        <w:t xml:space="preserve"> দেখাচ্ছে</w:t>
      </w:r>
      <w:r>
        <w:br/>
      </w:r>
      <w:r>
        <w:rPr>
          <w:color w:val="000023"/>
        </w:rPr>
        <w:t xml:space="preserve"> পল্লী</w:t>
      </w:r>
      <w:r>
        <w:rPr>
          <w:color w:val="000078"/>
        </w:rPr>
        <w:t xml:space="preserve"> বিদ্যুৎ</w:t>
      </w:r>
      <w:r>
        <w:rPr>
          <w:color w:val="0000FF"/>
        </w:rPr>
        <w:t xml:space="preserve"> বিল</w:t>
      </w:r>
      <w:r>
        <w:rPr>
          <w:color w:val="000010"/>
        </w:rPr>
        <w:t xml:space="preserve"> দেওয়া</w:t>
      </w:r>
      <w:r>
        <w:rPr>
          <w:color w:val="070000"/>
        </w:rPr>
        <w:t xml:space="preserve"> যায়</w:t>
      </w:r>
      <w:r>
        <w:rPr>
          <w:color w:val="000076"/>
        </w:rPr>
        <w:t xml:space="preserve"> না</w:t>
      </w:r>
      <w:r>
        <w:br/>
      </w:r>
      <w:r>
        <w:rPr>
          <w:color w:val="240000"/>
        </w:rPr>
        <w:t xml:space="preserve"> i</w:t>
      </w:r>
      <w:r>
        <w:rPr>
          <w:color w:val="040000"/>
        </w:rPr>
        <w:t xml:space="preserve"> am</w:t>
      </w:r>
      <w:r>
        <w:rPr>
          <w:color w:val="000002"/>
        </w:rPr>
        <w:t xml:space="preserve"> trying</w:t>
      </w:r>
      <w:r>
        <w:rPr>
          <w:color w:val="110000"/>
        </w:rPr>
        <w:t xml:space="preserve"> to</w:t>
      </w:r>
      <w:r>
        <w:rPr>
          <w:color w:val="000054"/>
        </w:rPr>
        <w:t xml:space="preserve"> pay</w:t>
      </w:r>
      <w:r>
        <w:rPr>
          <w:color w:val="000017"/>
        </w:rPr>
        <w:t xml:space="preserve"> my</w:t>
      </w:r>
      <w:r>
        <w:rPr>
          <w:color w:val="000010"/>
        </w:rPr>
        <w:t xml:space="preserve"> palli</w:t>
      </w:r>
      <w:r>
        <w:rPr>
          <w:color w:val="00001F"/>
        </w:rPr>
        <w:t xml:space="preserve"> biddut</w:t>
      </w:r>
      <w:r>
        <w:rPr>
          <w:color w:val="0000C8"/>
        </w:rPr>
        <w:t xml:space="preserve"> bill</w:t>
      </w:r>
      <w:r>
        <w:rPr>
          <w:color w:val="2D0000"/>
        </w:rPr>
        <w:t xml:space="preserve"> but</w:t>
      </w:r>
      <w:r>
        <w:rPr>
          <w:color w:val="010000"/>
        </w:rPr>
        <w:t xml:space="preserve"> your</w:t>
      </w:r>
      <w:r>
        <w:rPr>
          <w:color w:val="000000"/>
        </w:rPr>
        <w:t xml:space="preserve"> system</w:t>
      </w:r>
      <w:r>
        <w:rPr>
          <w:color w:val="0A0000"/>
        </w:rPr>
        <w:t xml:space="preserve"> is</w:t>
      </w:r>
      <w:r>
        <w:rPr>
          <w:color w:val="000009"/>
        </w:rPr>
        <w:t xml:space="preserve"> not</w:t>
      </w:r>
      <w:r>
        <w:rPr>
          <w:color w:val="000000"/>
        </w:rPr>
        <w:t xml:space="preserve"> accepte</w:t>
      </w:r>
      <w:r>
        <w:rPr>
          <w:color w:val="080000"/>
        </w:rPr>
        <w:t xml:space="preserve"> the</w:t>
      </w:r>
      <w:r>
        <w:rPr>
          <w:color w:val="0000C8"/>
        </w:rPr>
        <w:t xml:space="preserve"> bill</w:t>
      </w:r>
      <w:r>
        <w:br/>
      </w:r>
      <w:r>
        <w:rPr>
          <w:color w:val="000000"/>
        </w:rPr>
        <w:t xml:space="preserve"> akash</w:t>
      </w:r>
      <w:r>
        <w:rPr>
          <w:color w:val="000000"/>
        </w:rPr>
        <w:t xml:space="preserve"> dth</w:t>
      </w:r>
      <w:r>
        <w:rPr>
          <w:color w:val="120000"/>
        </w:rPr>
        <w:t xml:space="preserve"> er</w:t>
      </w:r>
      <w:r>
        <w:rPr>
          <w:color w:val="0000C8"/>
        </w:rPr>
        <w:t xml:space="preserve"> bill</w:t>
      </w:r>
      <w:r>
        <w:rPr>
          <w:color w:val="00000E"/>
        </w:rPr>
        <w:t xml:space="preserve"> payment</w:t>
      </w:r>
      <w:r>
        <w:rPr>
          <w:color w:val="000017"/>
        </w:rPr>
        <w:t xml:space="preserve"> korte</w:t>
      </w:r>
      <w:r>
        <w:rPr>
          <w:color w:val="000000"/>
        </w:rPr>
        <w:t xml:space="preserve"> cheye</w:t>
      </w:r>
      <w:r>
        <w:rPr>
          <w:color w:val="000000"/>
        </w:rPr>
        <w:t xml:space="preserve"> chilam</w:t>
      </w:r>
      <w:r>
        <w:rPr>
          <w:color w:val="0F0000"/>
        </w:rPr>
        <w:t xml:space="preserve"> kintu</w:t>
      </w:r>
      <w:r>
        <w:rPr>
          <w:color w:val="00000E"/>
        </w:rPr>
        <w:t xml:space="preserve"> payment</w:t>
      </w:r>
      <w:r>
        <w:rPr>
          <w:color w:val="000001"/>
        </w:rPr>
        <w:t xml:space="preserve"> bertho</w:t>
      </w:r>
      <w:r>
        <w:rPr>
          <w:color w:val="070000"/>
        </w:rPr>
        <w:t xml:space="preserve"> hoy</w:t>
      </w:r>
      <w:r>
        <w:br/>
      </w:r>
      <w:r>
        <w:rPr>
          <w:color w:val="00002B"/>
        </w:rPr>
        <w:t xml:space="preserve"> bkash</w:t>
      </w:r>
      <w:r>
        <w:rPr>
          <w:color w:val="000009"/>
        </w:rPr>
        <w:t xml:space="preserve"> polli</w:t>
      </w:r>
      <w:r>
        <w:rPr>
          <w:color w:val="000000"/>
        </w:rPr>
        <w:t xml:space="preserve"> buddut</w:t>
      </w:r>
      <w:r>
        <w:rPr>
          <w:color w:val="0000C8"/>
        </w:rPr>
        <w:t xml:space="preserve"> bill</w:t>
      </w:r>
      <w:r>
        <w:rPr>
          <w:color w:val="050000"/>
        </w:rPr>
        <w:t xml:space="preserve"> dita</w:t>
      </w:r>
      <w:r>
        <w:rPr>
          <w:color w:val="000000"/>
        </w:rPr>
        <w:t xml:space="preserve"> partacina</w:t>
      </w:r>
      <w:r>
        <w:br/>
      </w:r>
      <w:r>
        <w:rPr>
          <w:color w:val="080000"/>
        </w:rPr>
        <w:t xml:space="preserve"> স্যার</w:t>
      </w:r>
      <w:r>
        <w:rPr>
          <w:color w:val="400000"/>
        </w:rPr>
        <w:t xml:space="preserve"> আমার</w:t>
      </w:r>
      <w:r>
        <w:rPr>
          <w:color w:val="120000"/>
        </w:rPr>
        <w:t xml:space="preserve"> এই</w:t>
      </w:r>
      <w:r>
        <w:rPr>
          <w:color w:val="00003D"/>
        </w:rPr>
        <w:t xml:space="preserve"> বিকাশ</w:t>
      </w:r>
      <w:r>
        <w:rPr>
          <w:color w:val="00000F"/>
        </w:rPr>
        <w:t xml:space="preserve"> একাউন্ট</w:t>
      </w:r>
      <w:r>
        <w:rPr>
          <w:color w:val="000039"/>
        </w:rPr>
        <w:t xml:space="preserve"> থেকে</w:t>
      </w:r>
      <w:r>
        <w:rPr>
          <w:color w:val="000000"/>
        </w:rPr>
        <w:t xml:space="preserve"> পশ্চিমাঞ্চল</w:t>
      </w:r>
      <w:r>
        <w:rPr>
          <w:color w:val="000002"/>
        </w:rPr>
        <w:t xml:space="preserve"> গ্যাস</w:t>
      </w:r>
      <w:r>
        <w:rPr>
          <w:color w:val="0000FF"/>
        </w:rPr>
        <w:t xml:space="preserve"> বিল</w:t>
      </w:r>
      <w:r>
        <w:rPr>
          <w:color w:val="4E0000"/>
        </w:rPr>
        <w:t xml:space="preserve"> দিতে</w:t>
      </w:r>
      <w:r>
        <w:rPr>
          <w:color w:val="000006"/>
        </w:rPr>
        <w:t xml:space="preserve"> চাচ্ছি</w:t>
      </w:r>
      <w:r>
        <w:rPr>
          <w:color w:val="320000"/>
        </w:rPr>
        <w:t xml:space="preserve"> কিন্তু</w:t>
      </w:r>
      <w:r>
        <w:rPr>
          <w:color w:val="000018"/>
        </w:rPr>
        <w:t xml:space="preserve"> যাচ্ছে</w:t>
      </w:r>
      <w:r>
        <w:rPr>
          <w:color w:val="000076"/>
        </w:rPr>
        <w:t xml:space="preserve"> না</w:t>
      </w:r>
      <w:r>
        <w:br/>
      </w:r>
      <w:r>
        <w:rPr>
          <w:color w:val="000054"/>
        </w:rPr>
        <w:t xml:space="preserve"> pay</w:t>
      </w:r>
      <w:r>
        <w:rPr>
          <w:color w:val="0000C8"/>
        </w:rPr>
        <w:t xml:space="preserve"> bill</w:t>
      </w:r>
      <w:r>
        <w:rPr>
          <w:color w:val="240000"/>
        </w:rPr>
        <w:t xml:space="preserve"> dite</w:t>
      </w:r>
      <w:r>
        <w:rPr>
          <w:color w:val="000002"/>
        </w:rPr>
        <w:t xml:space="preserve"> pari</w:t>
      </w:r>
      <w:r>
        <w:rPr>
          <w:color w:val="00004F"/>
        </w:rPr>
        <w:t xml:space="preserve"> na</w:t>
      </w:r>
      <w:r>
        <w:rPr>
          <w:color w:val="000009"/>
        </w:rPr>
        <w:t xml:space="preserve"> gas</w:t>
      </w:r>
      <w:r>
        <w:rPr>
          <w:color w:val="0000C8"/>
        </w:rPr>
        <w:t xml:space="preserve"> bill</w:t>
      </w:r>
      <w:r>
        <w:rPr>
          <w:color w:val="240000"/>
        </w:rPr>
        <w:t xml:space="preserve"> dite</w:t>
      </w:r>
      <w:r>
        <w:rPr>
          <w:color w:val="000002"/>
        </w:rPr>
        <w:t xml:space="preserve"> pari</w:t>
      </w:r>
      <w:r>
        <w:rPr>
          <w:color w:val="00004F"/>
        </w:rPr>
        <w:t xml:space="preserve"> na</w:t>
      </w:r>
      <w:r>
        <w:rPr>
          <w:color w:val="000004"/>
        </w:rPr>
        <w:t xml:space="preserve"> current</w:t>
      </w:r>
      <w:r>
        <w:rPr>
          <w:color w:val="0000C8"/>
        </w:rPr>
        <w:t xml:space="preserve"> bill</w:t>
      </w:r>
      <w:r>
        <w:rPr>
          <w:color w:val="240000"/>
        </w:rPr>
        <w:t xml:space="preserve"> dite</w:t>
      </w:r>
      <w:r>
        <w:rPr>
          <w:color w:val="000002"/>
        </w:rPr>
        <w:t xml:space="preserve"> pari</w:t>
      </w:r>
      <w:r>
        <w:rPr>
          <w:color w:val="00004F"/>
        </w:rPr>
        <w:t xml:space="preserve"> na</w:t>
      </w:r>
      <w:r>
        <w:br/>
      </w:r>
      <w:r>
        <w:rPr>
          <w:color w:val="00000D"/>
        </w:rPr>
        <w:t xml:space="preserve"> electricity</w:t>
      </w:r>
      <w:r>
        <w:rPr>
          <w:color w:val="0000C8"/>
        </w:rPr>
        <w:t xml:space="preserve"> bill</w:t>
      </w:r>
      <w:r>
        <w:rPr>
          <w:color w:val="240000"/>
        </w:rPr>
        <w:t xml:space="preserve"> dite</w:t>
      </w:r>
      <w:r>
        <w:rPr>
          <w:color w:val="00000B"/>
        </w:rPr>
        <w:t xml:space="preserve"> parchi</w:t>
      </w:r>
      <w:r>
        <w:rPr>
          <w:color w:val="00004F"/>
        </w:rPr>
        <w:t xml:space="preserve"> na</w:t>
      </w:r>
      <w:r>
        <w:rPr>
          <w:color w:val="040000"/>
        </w:rPr>
        <w:t xml:space="preserve"> vai</w:t>
      </w:r>
      <w:r>
        <w:br/>
      </w:r>
      <w:r>
        <w:rPr>
          <w:color w:val="000009"/>
        </w:rPr>
        <w:t xml:space="preserve"> polli</w:t>
      </w:r>
      <w:r>
        <w:rPr>
          <w:color w:val="00001F"/>
        </w:rPr>
        <w:t xml:space="preserve"> biddut</w:t>
      </w:r>
      <w:r>
        <w:rPr>
          <w:color w:val="000010"/>
        </w:rPr>
        <w:t xml:space="preserve"> bil</w:t>
      </w:r>
      <w:r>
        <w:rPr>
          <w:color w:val="00002B"/>
        </w:rPr>
        <w:t xml:space="preserve"> bkash</w:t>
      </w:r>
      <w:r>
        <w:rPr>
          <w:color w:val="000002"/>
        </w:rPr>
        <w:t xml:space="preserve"> faild</w:t>
      </w:r>
      <w:r>
        <w:rPr>
          <w:color w:val="000001"/>
        </w:rPr>
        <w:t xml:space="preserve"> hocvhe</w:t>
      </w:r>
      <w:r>
        <w:rPr>
          <w:color w:val="00000E"/>
        </w:rPr>
        <w:t xml:space="preserve"> keno</w:t>
      </w:r>
      <w:r>
        <w:rPr>
          <w:color w:val="000003"/>
        </w:rPr>
        <w:t xml:space="preserve"> titas</w:t>
      </w:r>
      <w:r>
        <w:rPr>
          <w:color w:val="000009"/>
        </w:rPr>
        <w:t xml:space="preserve"> gas</w:t>
      </w:r>
      <w:r>
        <w:rPr>
          <w:color w:val="00001F"/>
        </w:rPr>
        <w:t xml:space="preserve"> biddut</w:t>
      </w:r>
      <w:r>
        <w:rPr>
          <w:color w:val="000010"/>
        </w:rPr>
        <w:t xml:space="preserve"> bil</w:t>
      </w:r>
      <w:r>
        <w:rPr>
          <w:color w:val="00002B"/>
        </w:rPr>
        <w:t xml:space="preserve"> bkash</w:t>
      </w:r>
      <w:r>
        <w:rPr>
          <w:color w:val="000002"/>
        </w:rPr>
        <w:t xml:space="preserve"> faild</w:t>
      </w:r>
      <w:r>
        <w:rPr>
          <w:color w:val="000001"/>
        </w:rPr>
        <w:t xml:space="preserve"> hocvhe</w:t>
      </w:r>
      <w:r>
        <w:rPr>
          <w:color w:val="00000E"/>
        </w:rPr>
        <w:t xml:space="preserve"> keno</w:t>
      </w:r>
      <w:r>
        <w:rPr>
          <w:color w:val="000000"/>
        </w:rPr>
        <w:t xml:space="preserve"> bpdp</w:t>
      </w:r>
      <w:r>
        <w:rPr>
          <w:color w:val="00001F"/>
        </w:rPr>
        <w:t xml:space="preserve"> biddut</w:t>
      </w:r>
      <w:r>
        <w:rPr>
          <w:color w:val="000010"/>
        </w:rPr>
        <w:t xml:space="preserve"> bil</w:t>
      </w:r>
      <w:r>
        <w:rPr>
          <w:color w:val="00002B"/>
        </w:rPr>
        <w:t xml:space="preserve"> bkash</w:t>
      </w:r>
      <w:r>
        <w:rPr>
          <w:color w:val="000002"/>
        </w:rPr>
        <w:t xml:space="preserve"> faild</w:t>
      </w:r>
      <w:r>
        <w:rPr>
          <w:color w:val="000001"/>
        </w:rPr>
        <w:t xml:space="preserve"> hocvhe</w:t>
      </w:r>
      <w:r>
        <w:rPr>
          <w:color w:val="00000E"/>
        </w:rPr>
        <w:t xml:space="preserve"> keno</w:t>
      </w:r>
      <w:r>
        <w:rPr>
          <w:color w:val="000002"/>
        </w:rPr>
        <w:t xml:space="preserve"> nesco</w:t>
      </w:r>
      <w:r>
        <w:rPr>
          <w:color w:val="00001F"/>
        </w:rPr>
        <w:t xml:space="preserve"> biddut</w:t>
      </w:r>
      <w:r>
        <w:rPr>
          <w:color w:val="000010"/>
        </w:rPr>
        <w:t xml:space="preserve"> bil</w:t>
      </w:r>
      <w:r>
        <w:rPr>
          <w:color w:val="00002B"/>
        </w:rPr>
        <w:t xml:space="preserve"> bkash</w:t>
      </w:r>
      <w:r>
        <w:rPr>
          <w:color w:val="000002"/>
        </w:rPr>
        <w:t xml:space="preserve"> faild</w:t>
      </w:r>
      <w:r>
        <w:rPr>
          <w:color w:val="000001"/>
        </w:rPr>
        <w:t xml:space="preserve"> hocvhe</w:t>
      </w:r>
      <w:r>
        <w:rPr>
          <w:color w:val="00000E"/>
        </w:rPr>
        <w:t xml:space="preserve"> keno</w:t>
      </w:r>
      <w:r>
        <w:br/>
      </w:r>
      <w:r>
        <w:rPr>
          <w:color w:val="00002B"/>
        </w:rPr>
        <w:t xml:space="preserve"> bkash</w:t>
      </w:r>
      <w:r>
        <w:rPr>
          <w:color w:val="000007"/>
        </w:rPr>
        <w:t xml:space="preserve"> app</w:t>
      </w:r>
      <w:r>
        <w:rPr>
          <w:color w:val="000000"/>
        </w:rPr>
        <w:t xml:space="preserve"> dea</w:t>
      </w:r>
      <w:r>
        <w:rPr>
          <w:color w:val="000005"/>
        </w:rPr>
        <w:t xml:space="preserve"> electric</w:t>
      </w:r>
      <w:r>
        <w:rPr>
          <w:color w:val="0000C8"/>
        </w:rPr>
        <w:t xml:space="preserve"> bill</w:t>
      </w:r>
      <w:r>
        <w:rPr>
          <w:color w:val="00000E"/>
        </w:rPr>
        <w:t xml:space="preserve"> payment</w:t>
      </w:r>
      <w:r>
        <w:rPr>
          <w:color w:val="0C0000"/>
        </w:rPr>
        <w:t xml:space="preserve"> kora</w:t>
      </w:r>
      <w:r>
        <w:rPr>
          <w:color w:val="000000"/>
        </w:rPr>
        <w:t xml:space="preserve"> jache</w:t>
      </w:r>
      <w:r>
        <w:rPr>
          <w:color w:val="00004F"/>
        </w:rPr>
        <w:t xml:space="preserve"> na</w:t>
      </w:r>
      <w:r>
        <w:rPr>
          <w:color w:val="010000"/>
        </w:rPr>
        <w:t xml:space="preserve"> kn</w:t>
      </w:r>
      <w:r>
        <w:rPr>
          <w:color w:val="000010"/>
        </w:rPr>
        <w:t xml:space="preserve"> palli</w:t>
      </w:r>
      <w:r>
        <w:rPr>
          <w:color w:val="000009"/>
        </w:rPr>
        <w:t xml:space="preserve"> bidyut</w:t>
      </w:r>
      <w:r>
        <w:rPr>
          <w:color w:val="000015"/>
        </w:rPr>
        <w:t xml:space="preserve"> prepaid</w:t>
      </w:r>
      <w:r>
        <w:rPr>
          <w:color w:val="000000"/>
        </w:rPr>
        <w:t xml:space="preserve"> korle</w:t>
      </w:r>
      <w:r>
        <w:rPr>
          <w:color w:val="000002"/>
        </w:rPr>
        <w:t xml:space="preserve"> fail</w:t>
      </w:r>
      <w:r>
        <w:rPr>
          <w:color w:val="000000"/>
        </w:rPr>
        <w:t xml:space="preserve"> dekhai</w:t>
      </w:r>
      <w:r>
        <w:br/>
      </w:r>
      <w:r>
        <w:rPr>
          <w:color w:val="000000"/>
        </w:rPr>
        <w:t xml:space="preserve"> baiya</w:t>
      </w:r>
      <w:r>
        <w:rPr>
          <w:color w:val="160000"/>
        </w:rPr>
        <w:t xml:space="preserve"> amar</w:t>
      </w:r>
      <w:r>
        <w:rPr>
          <w:color w:val="000001"/>
        </w:rPr>
        <w:t xml:space="preserve"> polly</w:t>
      </w:r>
      <w:r>
        <w:rPr>
          <w:color w:val="000000"/>
        </w:rPr>
        <w:t xml:space="preserve"> bidud</w:t>
      </w:r>
      <w:r>
        <w:rPr>
          <w:color w:val="0000C8"/>
        </w:rPr>
        <w:t xml:space="preserve"> bill</w:t>
      </w:r>
      <w:r>
        <w:rPr>
          <w:color w:val="030000"/>
        </w:rPr>
        <w:t xml:space="preserve"> ar</w:t>
      </w:r>
      <w:r>
        <w:rPr>
          <w:color w:val="000001"/>
        </w:rPr>
        <w:t xml:space="preserve"> sms</w:t>
      </w:r>
      <w:r>
        <w:rPr>
          <w:color w:val="000001"/>
        </w:rPr>
        <w:t xml:space="preserve"> id</w:t>
      </w:r>
      <w:r>
        <w:rPr>
          <w:color w:val="000008"/>
        </w:rPr>
        <w:t xml:space="preserve"> number</w:t>
      </w:r>
      <w:r>
        <w:rPr>
          <w:color w:val="040000"/>
        </w:rPr>
        <w:t xml:space="preserve"> sothik</w:t>
      </w:r>
      <w:r>
        <w:rPr>
          <w:color w:val="000000"/>
        </w:rPr>
        <w:t xml:space="preserve"> dewar</w:t>
      </w:r>
      <w:r>
        <w:rPr>
          <w:color w:val="000000"/>
        </w:rPr>
        <w:t xml:space="preserve"> porew</w:t>
      </w:r>
      <w:r>
        <w:rPr>
          <w:color w:val="160000"/>
        </w:rPr>
        <w:t xml:space="preserve"> amar</w:t>
      </w:r>
      <w:r>
        <w:rPr>
          <w:color w:val="000003"/>
        </w:rPr>
        <w:t xml:space="preserve"> invalid</w:t>
      </w:r>
      <w:r>
        <w:rPr>
          <w:color w:val="040000"/>
        </w:rPr>
        <w:t xml:space="preserve"> error</w:t>
      </w:r>
      <w:r>
        <w:rPr>
          <w:color w:val="030000"/>
        </w:rPr>
        <w:t xml:space="preserve"> show</w:t>
      </w:r>
      <w:r>
        <w:rPr>
          <w:color w:val="000006"/>
        </w:rPr>
        <w:t xml:space="preserve"> kore</w:t>
      </w:r>
      <w:r>
        <w:br/>
      </w:r>
      <w:r>
        <w:rPr>
          <w:color w:val="420000"/>
        </w:rPr>
        <w:t xml:space="preserve"> ami</w:t>
      </w:r>
      <w:r>
        <w:rPr>
          <w:color w:val="000015"/>
        </w:rPr>
        <w:t xml:space="preserve"> tk</w:t>
      </w:r>
      <w:r>
        <w:rPr>
          <w:color w:val="00000D"/>
        </w:rPr>
        <w:t xml:space="preserve"> electricity</w:t>
      </w:r>
      <w:r>
        <w:rPr>
          <w:color w:val="000000"/>
        </w:rPr>
        <w:t xml:space="preserve"> lay</w:t>
      </w:r>
      <w:r>
        <w:rPr>
          <w:color w:val="000054"/>
        </w:rPr>
        <w:t xml:space="preserve"> pay</w:t>
      </w:r>
      <w:r>
        <w:rPr>
          <w:color w:val="000000"/>
        </w:rPr>
        <w:t xml:space="preserve"> koreci</w:t>
      </w:r>
      <w:r>
        <w:rPr>
          <w:color w:val="2D0000"/>
        </w:rPr>
        <w:t xml:space="preserve"> but</w:t>
      </w:r>
      <w:r>
        <w:rPr>
          <w:color w:val="000000"/>
        </w:rPr>
        <w:t xml:space="preserve"> eti</w:t>
      </w:r>
      <w:r>
        <w:rPr>
          <w:color w:val="000009"/>
        </w:rPr>
        <w:t xml:space="preserve"> failed</w:t>
      </w:r>
      <w:r>
        <w:rPr>
          <w:color w:val="000000"/>
        </w:rPr>
        <w:t xml:space="preserve"> hoice</w:t>
      </w:r>
      <w:r>
        <w:rPr>
          <w:color w:val="040000"/>
        </w:rPr>
        <w:t xml:space="preserve"> and</w:t>
      </w:r>
      <w:r>
        <w:rPr>
          <w:color w:val="0C0000"/>
        </w:rPr>
        <w:t xml:space="preserve"> amr</w:t>
      </w:r>
      <w:r>
        <w:rPr>
          <w:color w:val="000000"/>
        </w:rPr>
        <w:t xml:space="preserve"> accout</w:t>
      </w:r>
      <w:r>
        <w:rPr>
          <w:color w:val="000017"/>
        </w:rPr>
        <w:t xml:space="preserve"> theke</w:t>
      </w:r>
      <w:r>
        <w:rPr>
          <w:color w:val="000015"/>
        </w:rPr>
        <w:t xml:space="preserve"> tk</w:t>
      </w:r>
      <w:r>
        <w:rPr>
          <w:color w:val="090000"/>
        </w:rPr>
        <w:t xml:space="preserve"> kete</w:t>
      </w:r>
      <w:r>
        <w:rPr>
          <w:color w:val="000000"/>
        </w:rPr>
        <w:t xml:space="preserve"> niyece</w:t>
      </w:r>
      <w:r>
        <w:br/>
      </w:r>
      <w:r>
        <w:rPr>
          <w:color w:val="420000"/>
        </w:rPr>
        <w:t xml:space="preserve"> ami</w:t>
      </w:r>
      <w:r>
        <w:rPr>
          <w:color w:val="000054"/>
        </w:rPr>
        <w:t xml:space="preserve"> pay</w:t>
      </w:r>
      <w:r>
        <w:rPr>
          <w:color w:val="0000C8"/>
        </w:rPr>
        <w:t xml:space="preserve"> bill</w:t>
      </w:r>
      <w:r>
        <w:rPr>
          <w:color w:val="000001"/>
        </w:rPr>
        <w:t xml:space="preserve"> option</w:t>
      </w:r>
      <w:r>
        <w:rPr>
          <w:color w:val="000017"/>
        </w:rPr>
        <w:t xml:space="preserve"> theke</w:t>
      </w:r>
      <w:r>
        <w:rPr>
          <w:color w:val="000009"/>
        </w:rPr>
        <w:t xml:space="preserve"> polli</w:t>
      </w:r>
      <w:r>
        <w:rPr>
          <w:color w:val="00001F"/>
        </w:rPr>
        <w:t xml:space="preserve"> biddut</w:t>
      </w:r>
      <w:r>
        <w:rPr>
          <w:color w:val="000015"/>
        </w:rPr>
        <w:t xml:space="preserve"> prepaid</w:t>
      </w:r>
      <w:r>
        <w:rPr>
          <w:color w:val="000012"/>
        </w:rPr>
        <w:t xml:space="preserve"> e</w:t>
      </w:r>
      <w:r>
        <w:rPr>
          <w:color w:val="0000C8"/>
        </w:rPr>
        <w:t xml:space="preserve"> bill</w:t>
      </w:r>
      <w:r>
        <w:rPr>
          <w:color w:val="000000"/>
        </w:rPr>
        <w:t xml:space="preserve"> deyar</w:t>
      </w:r>
      <w:r>
        <w:rPr>
          <w:color w:val="000003"/>
        </w:rPr>
        <w:t xml:space="preserve"> try</w:t>
      </w:r>
      <w:r>
        <w:rPr>
          <w:color w:val="020000"/>
        </w:rPr>
        <w:t xml:space="preserve"> korchi</w:t>
      </w:r>
      <w:r>
        <w:rPr>
          <w:color w:val="0F0000"/>
        </w:rPr>
        <w:t xml:space="preserve"> kintu</w:t>
      </w:r>
      <w:r>
        <w:rPr>
          <w:color w:val="0000C8"/>
        </w:rPr>
        <w:t xml:space="preserve"> bill</w:t>
      </w:r>
      <w:r>
        <w:rPr>
          <w:color w:val="000054"/>
        </w:rPr>
        <w:t xml:space="preserve"> pay</w:t>
      </w:r>
      <w:r>
        <w:rPr>
          <w:color w:val="000000"/>
        </w:rPr>
        <w:t xml:space="preserve"> hocchena</w:t>
      </w:r>
      <w:r>
        <w:rPr>
          <w:color w:val="00000B"/>
        </w:rPr>
        <w:t xml:space="preserve"> bar</w:t>
      </w:r>
      <w:r>
        <w:rPr>
          <w:color w:val="00000B"/>
        </w:rPr>
        <w:t xml:space="preserve"> bar</w:t>
      </w:r>
      <w:r>
        <w:rPr>
          <w:color w:val="000002"/>
        </w:rPr>
        <w:t xml:space="preserve"> cancelled</w:t>
      </w:r>
      <w:r>
        <w:rPr>
          <w:color w:val="000000"/>
        </w:rPr>
        <w:t xml:space="preserve"> or</w:t>
      </w:r>
      <w:r>
        <w:rPr>
          <w:color w:val="000009"/>
        </w:rPr>
        <w:t xml:space="preserve"> failed</w:t>
      </w:r>
      <w:r>
        <w:rPr>
          <w:color w:val="000003"/>
        </w:rPr>
        <w:t xml:space="preserve"> dekhacche</w:t>
      </w:r>
      <w:r>
        <w:rPr>
          <w:color w:val="00000E"/>
        </w:rPr>
        <w:t xml:space="preserve"> keno</w:t>
      </w:r>
      <w:r>
        <w:br/>
      </w:r>
      <w:r>
        <w:rPr>
          <w:color w:val="0A0000"/>
        </w:rPr>
        <w:t xml:space="preserve"> এ</w:t>
      </w:r>
      <w:r>
        <w:rPr>
          <w:color w:val="0000FF"/>
        </w:rPr>
        <w:t xml:space="preserve"> বিল</w:t>
      </w:r>
      <w:r>
        <w:rPr>
          <w:color w:val="0A0000"/>
        </w:rPr>
        <w:t xml:space="preserve"> দিয়েছি</w:t>
      </w:r>
      <w:r>
        <w:rPr>
          <w:color w:val="000000"/>
        </w:rPr>
        <w:t xml:space="preserve"> সফলতার</w:t>
      </w:r>
      <w:r>
        <w:rPr>
          <w:color w:val="000000"/>
        </w:rPr>
        <w:t xml:space="preserve"> ম্যােসজ</w:t>
      </w:r>
      <w:r>
        <w:rPr>
          <w:color w:val="000000"/>
        </w:rPr>
        <w:t xml:space="preserve"> পাই</w:t>
      </w:r>
      <w:r>
        <w:rPr>
          <w:color w:val="040000"/>
        </w:rPr>
        <w:t xml:space="preserve"> নি</w:t>
      </w:r>
      <w:r>
        <w:rPr>
          <w:color w:val="320000"/>
        </w:rPr>
        <w:t xml:space="preserve"> কিন্তু</w:t>
      </w:r>
      <w:r>
        <w:rPr>
          <w:color w:val="00002A"/>
        </w:rPr>
        <w:t xml:space="preserve"> টাকা</w:t>
      </w:r>
      <w:r>
        <w:rPr>
          <w:color w:val="000001"/>
        </w:rPr>
        <w:t xml:space="preserve"> কেটেছে</w:t>
      </w:r>
      <w:r>
        <w:rPr>
          <w:color w:val="0000FF"/>
        </w:rPr>
        <w:t xml:space="preserve"> বিল</w:t>
      </w:r>
      <w:r>
        <w:rPr>
          <w:color w:val="0A0000"/>
        </w:rPr>
        <w:t xml:space="preserve"> দিয়েছি</w:t>
      </w:r>
      <w:r>
        <w:br/>
      </w:r>
      <w:r>
        <w:rPr>
          <w:color w:val="520000"/>
        </w:rPr>
        <w:t xml:space="preserve"> আমি</w:t>
      </w:r>
      <w:r>
        <w:rPr>
          <w:color w:val="020000"/>
        </w:rPr>
        <w:t xml:space="preserve"> দুই</w:t>
      </w:r>
      <w:r>
        <w:rPr>
          <w:color w:val="000004"/>
        </w:rPr>
        <w:t xml:space="preserve"> দিন</w:t>
      </w:r>
      <w:r>
        <w:rPr>
          <w:color w:val="060000"/>
        </w:rPr>
        <w:t xml:space="preserve"> আগে</w:t>
      </w:r>
      <w:r>
        <w:rPr>
          <w:color w:val="000000"/>
        </w:rPr>
        <w:t xml:space="preserve"> বলি</w:t>
      </w:r>
      <w:r>
        <w:rPr>
          <w:color w:val="00000C"/>
        </w:rPr>
        <w:t xml:space="preserve"> পেমেন্ট</w:t>
      </w:r>
      <w:r>
        <w:rPr>
          <w:color w:val="070000"/>
        </w:rPr>
        <w:t xml:space="preserve"> করছি</w:t>
      </w:r>
      <w:r>
        <w:rPr>
          <w:color w:val="320000"/>
        </w:rPr>
        <w:t xml:space="preserve"> কিন্তু</w:t>
      </w:r>
      <w:r>
        <w:rPr>
          <w:color w:val="00000A"/>
        </w:rPr>
        <w:t xml:space="preserve"> এখন</w:t>
      </w:r>
      <w:r>
        <w:rPr>
          <w:color w:val="0000FF"/>
        </w:rPr>
        <w:t xml:space="preserve"> বিল</w:t>
      </w:r>
      <w:r>
        <w:rPr>
          <w:color w:val="00000C"/>
        </w:rPr>
        <w:t xml:space="preserve"> পেমেন্ট</w:t>
      </w:r>
      <w:r>
        <w:rPr>
          <w:color w:val="0D0000"/>
        </w:rPr>
        <w:t xml:space="preserve"> হয়</w:t>
      </w:r>
      <w:r>
        <w:rPr>
          <w:color w:val="000009"/>
        </w:rPr>
        <w:t xml:space="preserve"> নাই</w:t>
      </w:r>
      <w:r>
        <w:rPr>
          <w:color w:val="000000"/>
        </w:rPr>
        <w:t xml:space="preserve"> received</w:t>
      </w:r>
      <w:r>
        <w:rPr>
          <w:color w:val="000054"/>
        </w:rPr>
        <w:t xml:space="preserve"> pay</w:t>
      </w:r>
      <w:r>
        <w:rPr>
          <w:color w:val="0000C8"/>
        </w:rPr>
        <w:t xml:space="preserve"> bill</w:t>
      </w:r>
      <w:r>
        <w:rPr>
          <w:color w:val="000004"/>
        </w:rPr>
        <w:t xml:space="preserve"> request</w:t>
      </w:r>
      <w:r>
        <w:rPr>
          <w:color w:val="050000"/>
        </w:rPr>
        <w:t xml:space="preserve"> of</w:t>
      </w:r>
      <w:r>
        <w:rPr>
          <w:color w:val="000015"/>
        </w:rPr>
        <w:t xml:space="preserve"> tk</w:t>
      </w:r>
      <w:r>
        <w:rPr>
          <w:color w:val="020000"/>
        </w:rPr>
        <w:t xml:space="preserve"> for</w:t>
      </w:r>
      <w:r>
        <w:rPr>
          <w:color w:val="020000"/>
        </w:rPr>
        <w:t xml:space="preserve"> at</w:t>
      </w:r>
      <w:r>
        <w:rPr>
          <w:color w:val="000001"/>
        </w:rPr>
        <w:t xml:space="preserve"> fee</w:t>
      </w:r>
      <w:r>
        <w:rPr>
          <w:color w:val="000015"/>
        </w:rPr>
        <w:t xml:space="preserve"> tk</w:t>
      </w:r>
      <w:r>
        <w:rPr>
          <w:color w:val="000000"/>
        </w:rPr>
        <w:t xml:space="preserve"> wait</w:t>
      </w:r>
      <w:r>
        <w:rPr>
          <w:color w:val="020000"/>
        </w:rPr>
        <w:t xml:space="preserve"> for</w:t>
      </w:r>
      <w:r>
        <w:rPr>
          <w:color w:val="000000"/>
        </w:rPr>
        <w:t xml:space="preserve"> confirmation</w:t>
      </w:r>
      <w:r>
        <w:br/>
      </w:r>
      <w:r>
        <w:rPr>
          <w:color w:val="00002B"/>
        </w:rPr>
        <w:t xml:space="preserve"> bkash</w:t>
      </w:r>
      <w:r>
        <w:rPr>
          <w:color w:val="000007"/>
        </w:rPr>
        <w:t xml:space="preserve"> app</w:t>
      </w:r>
      <w:r>
        <w:rPr>
          <w:color w:val="030000"/>
        </w:rPr>
        <w:t xml:space="preserve"> diye</w:t>
      </w:r>
      <w:r>
        <w:rPr>
          <w:color w:val="010000"/>
        </w:rPr>
        <w:t xml:space="preserve"> aj</w:t>
      </w:r>
      <w:r>
        <w:rPr>
          <w:color w:val="000000"/>
        </w:rPr>
        <w:t xml:space="preserve"> sokal</w:t>
      </w:r>
      <w:r>
        <w:rPr>
          <w:color w:val="000000"/>
        </w:rPr>
        <w:t xml:space="preserve"> min</w:t>
      </w:r>
      <w:r>
        <w:rPr>
          <w:color w:val="000012"/>
        </w:rPr>
        <w:t xml:space="preserve"> e</w:t>
      </w:r>
      <w:r>
        <w:rPr>
          <w:color w:val="000006"/>
        </w:rPr>
        <w:t xml:space="preserve"> dpdc</w:t>
      </w:r>
      <w:r>
        <w:rPr>
          <w:color w:val="0000C8"/>
        </w:rPr>
        <w:t xml:space="preserve"> bill</w:t>
      </w:r>
      <w:r>
        <w:rPr>
          <w:color w:val="000000"/>
        </w:rPr>
        <w:t xml:space="preserve"> diyechilam</w:t>
      </w:r>
      <w:r>
        <w:rPr>
          <w:color w:val="030000"/>
        </w:rPr>
        <w:t xml:space="preserve"> kinto</w:t>
      </w:r>
      <w:r>
        <w:rPr>
          <w:color w:val="000003"/>
        </w:rPr>
        <w:t xml:space="preserve"> akhono</w:t>
      </w:r>
      <w:r>
        <w:rPr>
          <w:color w:val="00000D"/>
        </w:rPr>
        <w:t xml:space="preserve"> electricity</w:t>
      </w:r>
      <w:r>
        <w:rPr>
          <w:color w:val="000002"/>
        </w:rPr>
        <w:t xml:space="preserve"> ase</w:t>
      </w:r>
      <w:r>
        <w:rPr>
          <w:color w:val="000009"/>
        </w:rPr>
        <w:t xml:space="preserve"> nai</w:t>
      </w:r>
      <w:r>
        <w:rPr>
          <w:color w:val="000015"/>
        </w:rPr>
        <w:t xml:space="preserve"> tk</w:t>
      </w:r>
      <w:r>
        <w:rPr>
          <w:color w:val="090000"/>
        </w:rPr>
        <w:t xml:space="preserve"> ki</w:t>
      </w:r>
      <w:r>
        <w:rPr>
          <w:color w:val="000012"/>
        </w:rPr>
        <w:t xml:space="preserve"> paid</w:t>
      </w:r>
      <w:r>
        <w:rPr>
          <w:color w:val="010000"/>
        </w:rPr>
        <w:t xml:space="preserve"> holo</w:t>
      </w:r>
      <w:r>
        <w:rPr>
          <w:color w:val="000000"/>
        </w:rPr>
        <w:t xml:space="preserve"> kina</w:t>
      </w:r>
      <w:r>
        <w:rPr>
          <w:color w:val="000000"/>
        </w:rPr>
        <w:t xml:space="preserve"> jana</w:t>
      </w:r>
      <w:r>
        <w:rPr>
          <w:color w:val="000000"/>
        </w:rPr>
        <w:t xml:space="preserve"> jabe</w:t>
      </w:r>
      <w:r>
        <w:br/>
      </w:r>
      <w:r>
        <w:rPr>
          <w:color w:val="520000"/>
        </w:rPr>
        <w:t xml:space="preserve"> আমি</w:t>
      </w:r>
      <w:r>
        <w:rPr>
          <w:color w:val="020000"/>
        </w:rPr>
        <w:t xml:space="preserve"> যে</w:t>
      </w:r>
      <w:r>
        <w:rPr>
          <w:color w:val="000078"/>
        </w:rPr>
        <w:t xml:space="preserve"> বিদ্যুৎ</w:t>
      </w:r>
      <w:r>
        <w:rPr>
          <w:color w:val="0000FF"/>
        </w:rPr>
        <w:t xml:space="preserve"> বিল</w:t>
      </w:r>
      <w:r>
        <w:rPr>
          <w:color w:val="000014"/>
        </w:rPr>
        <w:t xml:space="preserve"> পরিশোধ</w:t>
      </w:r>
      <w:r>
        <w:rPr>
          <w:color w:val="010000"/>
        </w:rPr>
        <w:t xml:space="preserve"> করলাম</w:t>
      </w:r>
      <w:r>
        <w:rPr>
          <w:color w:val="000005"/>
        </w:rPr>
        <w:t xml:space="preserve"> সব</w:t>
      </w:r>
      <w:r>
        <w:rPr>
          <w:color w:val="000001"/>
        </w:rPr>
        <w:t xml:space="preserve"> চেক</w:t>
      </w:r>
      <w:r>
        <w:rPr>
          <w:color w:val="010000"/>
        </w:rPr>
        <w:t xml:space="preserve"> করলাম</w:t>
      </w:r>
      <w:r>
        <w:rPr>
          <w:color w:val="000000"/>
        </w:rPr>
        <w:t xml:space="preserve"> দেখতেছি</w:t>
      </w:r>
      <w:r>
        <w:rPr>
          <w:color w:val="000005"/>
        </w:rPr>
        <w:t xml:space="preserve"> সব</w:t>
      </w:r>
      <w:r>
        <w:rPr>
          <w:color w:val="000002"/>
        </w:rPr>
        <w:t xml:space="preserve"> ঠিক</w:t>
      </w:r>
      <w:r>
        <w:rPr>
          <w:color w:val="000005"/>
        </w:rPr>
        <w:t xml:space="preserve"> আছে</w:t>
      </w:r>
      <w:r>
        <w:rPr>
          <w:color w:val="010000"/>
        </w:rPr>
        <w:t xml:space="preserve"> your</w:t>
      </w:r>
      <w:r>
        <w:rPr>
          <w:color w:val="000054"/>
        </w:rPr>
        <w:t xml:space="preserve"> pay</w:t>
      </w:r>
      <w:r>
        <w:rPr>
          <w:color w:val="0000C8"/>
        </w:rPr>
        <w:t xml:space="preserve"> bill</w:t>
      </w:r>
      <w:r>
        <w:rPr>
          <w:color w:val="000004"/>
        </w:rPr>
        <w:t xml:space="preserve"> request</w:t>
      </w:r>
      <w:r>
        <w:rPr>
          <w:color w:val="050000"/>
        </w:rPr>
        <w:t xml:space="preserve"> of</w:t>
      </w:r>
      <w:r>
        <w:rPr>
          <w:color w:val="000015"/>
        </w:rPr>
        <w:t xml:space="preserve"> tk</w:t>
      </w:r>
      <w:r>
        <w:rPr>
          <w:color w:val="020000"/>
        </w:rPr>
        <w:t xml:space="preserve"> at</w:t>
      </w:r>
      <w:r>
        <w:rPr>
          <w:color w:val="000000"/>
        </w:rPr>
        <w:t xml:space="preserve"> trxid</w:t>
      </w:r>
      <w:r>
        <w:rPr>
          <w:color w:val="000000"/>
        </w:rPr>
        <w:t xml:space="preserve"> bfrxdn</w:t>
      </w:r>
      <w:r>
        <w:rPr>
          <w:color w:val="030000"/>
        </w:rPr>
        <w:t xml:space="preserve"> has</w:t>
      </w:r>
      <w:r>
        <w:rPr>
          <w:color w:val="020000"/>
        </w:rPr>
        <w:t xml:space="preserve"> been</w:t>
      </w:r>
      <w:r>
        <w:rPr>
          <w:color w:val="000002"/>
        </w:rPr>
        <w:t xml:space="preserve"> cancelled</w:t>
      </w:r>
      <w:r>
        <w:rPr>
          <w:color w:val="320000"/>
        </w:rPr>
        <w:t xml:space="preserve"> কিন্তু</w:t>
      </w:r>
      <w:r>
        <w:rPr>
          <w:color w:val="010000"/>
        </w:rPr>
        <w:t xml:space="preserve"> আমাকে</w:t>
      </w:r>
      <w:r>
        <w:rPr>
          <w:color w:val="120000"/>
        </w:rPr>
        <w:t xml:space="preserve"> এই</w:t>
      </w:r>
      <w:r>
        <w:rPr>
          <w:color w:val="000000"/>
        </w:rPr>
        <w:t xml:space="preserve"> মেসেজে</w:t>
      </w:r>
      <w:r>
        <w:rPr>
          <w:color w:val="000005"/>
        </w:rPr>
        <w:t xml:space="preserve"> টা</w:t>
      </w:r>
      <w:r>
        <w:rPr>
          <w:color w:val="000034"/>
        </w:rPr>
        <w:t xml:space="preserve"> কেন</w:t>
      </w:r>
      <w:r>
        <w:rPr>
          <w:color w:val="000010"/>
        </w:rPr>
        <w:t xml:space="preserve"> দেওয়া</w:t>
      </w:r>
      <w:r>
        <w:rPr>
          <w:color w:val="010000"/>
        </w:rPr>
        <w:t xml:space="preserve"> হলো</w:t>
      </w:r>
      <w:r>
        <w:br/>
      </w:r>
      <w:r>
        <w:rPr>
          <w:color w:val="000009"/>
        </w:rPr>
        <w:t xml:space="preserve"> polli</w:t>
      </w:r>
      <w:r>
        <w:rPr>
          <w:color w:val="000009"/>
        </w:rPr>
        <w:t xml:space="preserve"> bidyut</w:t>
      </w:r>
      <w:r>
        <w:rPr>
          <w:color w:val="120000"/>
        </w:rPr>
        <w:t xml:space="preserve"> er</w:t>
      </w:r>
      <w:r>
        <w:rPr>
          <w:color w:val="000015"/>
        </w:rPr>
        <w:t xml:space="preserve"> prepaid</w:t>
      </w:r>
      <w:r>
        <w:rPr>
          <w:color w:val="00000A"/>
        </w:rPr>
        <w:t xml:space="preserve"> meter</w:t>
      </w:r>
      <w:r>
        <w:rPr>
          <w:color w:val="000012"/>
        </w:rPr>
        <w:t xml:space="preserve"> e</w:t>
      </w:r>
      <w:r>
        <w:rPr>
          <w:color w:val="00002B"/>
        </w:rPr>
        <w:t xml:space="preserve"> bkash</w:t>
      </w:r>
      <w:r>
        <w:rPr>
          <w:color w:val="000017"/>
        </w:rPr>
        <w:t xml:space="preserve"> theke</w:t>
      </w:r>
      <w:r>
        <w:rPr>
          <w:color w:val="000015"/>
        </w:rPr>
        <w:t xml:space="preserve"> tk</w:t>
      </w:r>
      <w:r>
        <w:rPr>
          <w:color w:val="000000"/>
        </w:rPr>
        <w:t xml:space="preserve"> load</w:t>
      </w:r>
      <w:r>
        <w:rPr>
          <w:color w:val="010000"/>
        </w:rPr>
        <w:t xml:space="preserve"> korar</w:t>
      </w:r>
      <w:r>
        <w:rPr>
          <w:color w:val="010000"/>
        </w:rPr>
        <w:t xml:space="preserve"> jonno</w:t>
      </w:r>
      <w:r>
        <w:rPr>
          <w:color w:val="000015"/>
        </w:rPr>
        <w:t xml:space="preserve"> tk</w:t>
      </w:r>
      <w:r>
        <w:rPr>
          <w:color w:val="000014"/>
        </w:rPr>
        <w:t xml:space="preserve"> account</w:t>
      </w:r>
      <w:r>
        <w:rPr>
          <w:color w:val="000012"/>
        </w:rPr>
        <w:t xml:space="preserve"> e</w:t>
      </w:r>
      <w:r>
        <w:rPr>
          <w:color w:val="000000"/>
        </w:rPr>
        <w:t xml:space="preserve"> sent</w:t>
      </w:r>
      <w:r>
        <w:rPr>
          <w:color w:val="020000"/>
        </w:rPr>
        <w:t xml:space="preserve"> korlam</w:t>
      </w:r>
      <w:r>
        <w:rPr>
          <w:color w:val="000000"/>
        </w:rPr>
        <w:t xml:space="preserve"> back</w:t>
      </w:r>
      <w:r>
        <w:rPr>
          <w:color w:val="000001"/>
        </w:rPr>
        <w:t xml:space="preserve"> sms</w:t>
      </w:r>
      <w:r>
        <w:rPr>
          <w:color w:val="000012"/>
        </w:rPr>
        <w:t xml:space="preserve"> e</w:t>
      </w:r>
      <w:r>
        <w:rPr>
          <w:color w:val="000000"/>
        </w:rPr>
        <w:t xml:space="preserve"> coad</w:t>
      </w:r>
      <w:r>
        <w:rPr>
          <w:color w:val="000000"/>
        </w:rPr>
        <w:t xml:space="preserve"> asse</w:t>
      </w:r>
      <w:r>
        <w:rPr>
          <w:color w:val="2D0000"/>
        </w:rPr>
        <w:t xml:space="preserve"> but</w:t>
      </w:r>
      <w:r>
        <w:rPr>
          <w:color w:val="010000"/>
        </w:rPr>
        <w:t xml:space="preserve"> oi</w:t>
      </w:r>
      <w:r>
        <w:rPr>
          <w:color w:val="000000"/>
        </w:rPr>
        <w:t xml:space="preserve"> coad</w:t>
      </w:r>
      <w:r>
        <w:rPr>
          <w:color w:val="000000"/>
        </w:rPr>
        <w:t xml:space="preserve"> dia</w:t>
      </w:r>
      <w:r>
        <w:rPr>
          <w:color w:val="00000A"/>
        </w:rPr>
        <w:t xml:space="preserve"> meter</w:t>
      </w:r>
      <w:r>
        <w:rPr>
          <w:color w:val="000012"/>
        </w:rPr>
        <w:t xml:space="preserve"> e</w:t>
      </w:r>
      <w:r>
        <w:rPr>
          <w:color w:val="000009"/>
        </w:rPr>
        <w:t xml:space="preserve"> recharge</w:t>
      </w:r>
      <w:r>
        <w:rPr>
          <w:color w:val="000002"/>
        </w:rPr>
        <w:t xml:space="preserve"> hosse</w:t>
      </w:r>
      <w:r>
        <w:rPr>
          <w:color w:val="00004F"/>
        </w:rPr>
        <w:t xml:space="preserve"> na</w:t>
      </w:r>
      <w:r>
        <w:rPr>
          <w:color w:val="010000"/>
        </w:rPr>
        <w:t xml:space="preserve"> help</w:t>
      </w:r>
      <w:r>
        <w:rPr>
          <w:color w:val="010000"/>
        </w:rPr>
        <w:t xml:space="preserve"> plz</w:t>
      </w:r>
      <w:r>
        <w:br/>
      </w:r>
      <w:r>
        <w:rPr>
          <w:color w:val="420000"/>
        </w:rPr>
        <w:t xml:space="preserve"> ami</w:t>
      </w:r>
      <w:r>
        <w:rPr>
          <w:color w:val="000000"/>
        </w:rPr>
        <w:t xml:space="preserve"> ektu</w:t>
      </w:r>
      <w:r>
        <w:rPr>
          <w:color w:val="020000"/>
        </w:rPr>
        <w:t xml:space="preserve"> age</w:t>
      </w:r>
      <w:r>
        <w:rPr>
          <w:color w:val="030000"/>
        </w:rPr>
        <w:t xml:space="preserve"> ekta</w:t>
      </w:r>
      <w:r>
        <w:rPr>
          <w:color w:val="000015"/>
        </w:rPr>
        <w:t xml:space="preserve"> prepaid</w:t>
      </w:r>
      <w:r>
        <w:rPr>
          <w:color w:val="00000A"/>
        </w:rPr>
        <w:t xml:space="preserve"> meter</w:t>
      </w:r>
      <w:r>
        <w:rPr>
          <w:color w:val="000012"/>
        </w:rPr>
        <w:t xml:space="preserve"> e</w:t>
      </w:r>
      <w:r>
        <w:rPr>
          <w:color w:val="000009"/>
        </w:rPr>
        <w:t xml:space="preserve"> recharge</w:t>
      </w:r>
      <w:r>
        <w:rPr>
          <w:color w:val="030000"/>
        </w:rPr>
        <w:t xml:space="preserve"> korechi</w:t>
      </w:r>
      <w:r>
        <w:rPr>
          <w:color w:val="110000"/>
        </w:rPr>
        <w:t xml:space="preserve"> to</w:t>
      </w:r>
      <w:r>
        <w:rPr>
          <w:color w:val="010000"/>
        </w:rPr>
        <w:t xml:space="preserve"> oi</w:t>
      </w:r>
      <w:r>
        <w:rPr>
          <w:color w:val="00000A"/>
        </w:rPr>
        <w:t xml:space="preserve"> meter</w:t>
      </w:r>
      <w:r>
        <w:rPr>
          <w:color w:val="000012"/>
        </w:rPr>
        <w:t xml:space="preserve"> e</w:t>
      </w:r>
      <w:r>
        <w:rPr>
          <w:color w:val="030000"/>
        </w:rPr>
        <w:t xml:space="preserve"> abar</w:t>
      </w:r>
      <w:r>
        <w:rPr>
          <w:color w:val="000009"/>
        </w:rPr>
        <w:t xml:space="preserve"> recharge</w:t>
      </w:r>
      <w:r>
        <w:rPr>
          <w:color w:val="000017"/>
        </w:rPr>
        <w:t xml:space="preserve"> korte</w:t>
      </w:r>
      <w:r>
        <w:rPr>
          <w:color w:val="000000"/>
        </w:rPr>
        <w:t xml:space="preserve"> chacchi</w:t>
      </w:r>
      <w:r>
        <w:rPr>
          <w:color w:val="000000"/>
        </w:rPr>
        <w:t xml:space="preserve"> bt</w:t>
      </w:r>
      <w:r>
        <w:rPr>
          <w:color w:val="000000"/>
        </w:rPr>
        <w:t xml:space="preserve"> barbar</w:t>
      </w:r>
      <w:r>
        <w:rPr>
          <w:color w:val="000009"/>
        </w:rPr>
        <w:t xml:space="preserve"> failed</w:t>
      </w:r>
      <w:r>
        <w:rPr>
          <w:color w:val="000000"/>
        </w:rPr>
        <w:t xml:space="preserve"> hoitese</w:t>
      </w:r>
      <w:r>
        <w:br/>
      </w:r>
      <w:r>
        <w:rPr>
          <w:color w:val="000017"/>
        </w:rPr>
        <w:t xml:space="preserve"> my</w:t>
      </w:r>
      <w:r>
        <w:rPr>
          <w:color w:val="00000A"/>
        </w:rPr>
        <w:t xml:space="preserve"> meter</w:t>
      </w:r>
      <w:r>
        <w:rPr>
          <w:color w:val="0A0000"/>
        </w:rPr>
        <w:t xml:space="preserve"> is</w:t>
      </w:r>
      <w:r>
        <w:rPr>
          <w:color w:val="000009"/>
        </w:rPr>
        <w:t xml:space="preserve"> not</w:t>
      </w:r>
      <w:r>
        <w:rPr>
          <w:color w:val="000000"/>
        </w:rPr>
        <w:t xml:space="preserve"> recharging</w:t>
      </w:r>
      <w:r>
        <w:rPr>
          <w:color w:val="2D0000"/>
        </w:rPr>
        <w:t xml:space="preserve"> but</w:t>
      </w:r>
      <w:r>
        <w:rPr>
          <w:color w:val="000017"/>
        </w:rPr>
        <w:t xml:space="preserve"> my</w:t>
      </w:r>
      <w:r>
        <w:rPr>
          <w:color w:val="00002B"/>
        </w:rPr>
        <w:t xml:space="preserve"> bkash</w:t>
      </w:r>
      <w:r>
        <w:rPr>
          <w:color w:val="000014"/>
        </w:rPr>
        <w:t xml:space="preserve"> account</w:t>
      </w:r>
      <w:r>
        <w:rPr>
          <w:color w:val="0A0000"/>
        </w:rPr>
        <w:t xml:space="preserve"> is</w:t>
      </w:r>
      <w:r>
        <w:rPr>
          <w:color w:val="000000"/>
        </w:rPr>
        <w:t xml:space="preserve"> already</w:t>
      </w:r>
      <w:r>
        <w:rPr>
          <w:color w:val="000000"/>
        </w:rPr>
        <w:t xml:space="preserve"> deducting</w:t>
      </w:r>
      <w:r>
        <w:rPr>
          <w:color w:val="080000"/>
        </w:rPr>
        <w:t xml:space="preserve"> the</w:t>
      </w:r>
      <w:r>
        <w:rPr>
          <w:color w:val="000002"/>
        </w:rPr>
        <w:t xml:space="preserve"> amount</w:t>
      </w:r>
      <w:r>
        <w:rPr>
          <w:color w:val="010000"/>
        </w:rPr>
        <w:t xml:space="preserve"> what</w:t>
      </w:r>
      <w:r>
        <w:rPr>
          <w:color w:val="000000"/>
        </w:rPr>
        <w:t xml:space="preserve"> should</w:t>
      </w:r>
      <w:r>
        <w:rPr>
          <w:color w:val="240000"/>
        </w:rPr>
        <w:t xml:space="preserve"> i</w:t>
      </w:r>
      <w:r>
        <w:rPr>
          <w:color w:val="010000"/>
        </w:rPr>
        <w:t xml:space="preserve"> do</w:t>
      </w:r>
      <w:r>
        <w:br/>
      </w:r>
      <w:r>
        <w:rPr>
          <w:color w:val="400000"/>
        </w:rPr>
        <w:t xml:space="preserve"> আমার</w:t>
      </w:r>
      <w:r>
        <w:rPr>
          <w:color w:val="00003D"/>
        </w:rPr>
        <w:t xml:space="preserve"> বিকাশ</w:t>
      </w:r>
      <w:r>
        <w:rPr>
          <w:color w:val="00000F"/>
        </w:rPr>
        <w:t xml:space="preserve"> একাউন্ট</w:t>
      </w:r>
      <w:r>
        <w:rPr>
          <w:color w:val="000039"/>
        </w:rPr>
        <w:t xml:space="preserve"> থেকে</w:t>
      </w:r>
      <w:r>
        <w:rPr>
          <w:color w:val="000000"/>
        </w:rPr>
        <w:t xml:space="preserve"> ডেসকো</w:t>
      </w:r>
      <w:r>
        <w:rPr>
          <w:color w:val="000003"/>
        </w:rPr>
        <w:t xml:space="preserve"> প্রিপেইড</w:t>
      </w:r>
      <w:r>
        <w:rPr>
          <w:color w:val="000002"/>
        </w:rPr>
        <w:t xml:space="preserve"> মিটারে</w:t>
      </w:r>
      <w:r>
        <w:rPr>
          <w:color w:val="000000"/>
        </w:rPr>
        <w:t xml:space="preserve"> রিসার্চ</w:t>
      </w:r>
      <w:r>
        <w:rPr>
          <w:color w:val="1F0000"/>
        </w:rPr>
        <w:t xml:space="preserve"> করতে</w:t>
      </w:r>
      <w:r>
        <w:rPr>
          <w:color w:val="000007"/>
        </w:rPr>
        <w:t xml:space="preserve"> পারতেছিনা</w:t>
      </w:r>
      <w:r>
        <w:br/>
      </w:r>
      <w:r>
        <w:rPr>
          <w:color w:val="000000"/>
        </w:rPr>
        <w:t xml:space="preserve"> bpdp</w:t>
      </w:r>
      <w:r>
        <w:rPr>
          <w:color w:val="000015"/>
        </w:rPr>
        <w:t xml:space="preserve"> prepaid</w:t>
      </w:r>
      <w:r>
        <w:rPr>
          <w:color w:val="000002"/>
        </w:rPr>
        <w:t xml:space="preserve"> metar</w:t>
      </w:r>
      <w:r>
        <w:rPr>
          <w:color w:val="110000"/>
        </w:rPr>
        <w:t xml:space="preserve"> a</w:t>
      </w:r>
      <w:r>
        <w:rPr>
          <w:color w:val="000015"/>
        </w:rPr>
        <w:t xml:space="preserve"> tk</w:t>
      </w:r>
      <w:r>
        <w:rPr>
          <w:color w:val="000000"/>
        </w:rPr>
        <w:t xml:space="preserve"> doktesa</w:t>
      </w:r>
      <w:r>
        <w:rPr>
          <w:color w:val="00004F"/>
        </w:rPr>
        <w:t xml:space="preserve"> na</w:t>
      </w:r>
      <w:r>
        <w:rPr>
          <w:color w:val="000010"/>
        </w:rPr>
        <w:t xml:space="preserve"> kno</w:t>
      </w:r>
      <w:r>
        <w:rPr>
          <w:color w:val="00000A"/>
        </w:rPr>
        <w:t xml:space="preserve"> meter</w:t>
      </w:r>
      <w:r>
        <w:rPr>
          <w:color w:val="000008"/>
        </w:rPr>
        <w:t xml:space="preserve"> number</w:t>
      </w:r>
      <w:r>
        <w:rPr>
          <w:color w:val="000000"/>
        </w:rPr>
        <w:t xml:space="preserve"> tik</w:t>
      </w:r>
      <w:r>
        <w:rPr>
          <w:color w:val="000000"/>
        </w:rPr>
        <w:t xml:space="preserve"> asa</w:t>
      </w:r>
      <w:r>
        <w:br/>
      </w:r>
      <w:r>
        <w:rPr>
          <w:color w:val="520000"/>
        </w:rPr>
        <w:t xml:space="preserve"> আমি</w:t>
      </w:r>
      <w:r>
        <w:rPr>
          <w:color w:val="400000"/>
        </w:rPr>
        <w:t xml:space="preserve"> আমার</w:t>
      </w:r>
      <w:r>
        <w:rPr>
          <w:color w:val="000000"/>
        </w:rPr>
        <w:t xml:space="preserve"> ইন্টারনেট</w:t>
      </w:r>
      <w:r>
        <w:rPr>
          <w:color w:val="0000FF"/>
        </w:rPr>
        <w:t xml:space="preserve"> বিল</w:t>
      </w:r>
      <w:r>
        <w:rPr>
          <w:color w:val="00000C"/>
        </w:rPr>
        <w:t xml:space="preserve"> পেমেন্ট</w:t>
      </w:r>
      <w:r>
        <w:rPr>
          <w:color w:val="1F0000"/>
        </w:rPr>
        <w:t xml:space="preserve"> করতে</w:t>
      </w:r>
      <w:r>
        <w:rPr>
          <w:color w:val="010000"/>
        </w:rPr>
        <w:t xml:space="preserve"> গিয়ে</w:t>
      </w:r>
      <w:r>
        <w:rPr>
          <w:color w:val="000000"/>
        </w:rPr>
        <w:t xml:space="preserve"> সাবক্রিপশন</w:t>
      </w:r>
      <w:r>
        <w:rPr>
          <w:color w:val="000001"/>
        </w:rPr>
        <w:t xml:space="preserve"> আইডি</w:t>
      </w:r>
      <w:r>
        <w:rPr>
          <w:color w:val="000000"/>
        </w:rPr>
        <w:t xml:space="preserve"> কনটাক</w:t>
      </w:r>
      <w:r>
        <w:rPr>
          <w:color w:val="000000"/>
        </w:rPr>
        <w:t xml:space="preserve"> নম্বর</w:t>
      </w:r>
      <w:r>
        <w:rPr>
          <w:color w:val="010000"/>
        </w:rPr>
        <w:t xml:space="preserve"> আর</w:t>
      </w:r>
      <w:r>
        <w:rPr>
          <w:color w:val="000000"/>
        </w:rPr>
        <w:t xml:space="preserve"> রেফারেন্স</w:t>
      </w:r>
      <w:r>
        <w:rPr>
          <w:color w:val="000000"/>
        </w:rPr>
        <w:t xml:space="preserve"> নাম</w:t>
      </w:r>
      <w:r>
        <w:rPr>
          <w:color w:val="000000"/>
        </w:rPr>
        <w:t xml:space="preserve"> লিখার</w:t>
      </w:r>
      <w:r>
        <w:rPr>
          <w:color w:val="020000"/>
        </w:rPr>
        <w:t xml:space="preserve"> পরে</w:t>
      </w:r>
      <w:r>
        <w:rPr>
          <w:color w:val="000026"/>
        </w:rPr>
        <w:t xml:space="preserve"> পে</w:t>
      </w:r>
      <w:r>
        <w:rPr>
          <w:color w:val="000000"/>
        </w:rPr>
        <w:t xml:space="preserve"> টু</w:t>
      </w:r>
      <w:r>
        <w:rPr>
          <w:color w:val="000000"/>
        </w:rPr>
        <w:t xml:space="preserve"> প্রসিডে</w:t>
      </w:r>
      <w:r>
        <w:rPr>
          <w:color w:val="000000"/>
        </w:rPr>
        <w:t xml:space="preserve"> ক্লিক</w:t>
      </w:r>
      <w:r>
        <w:rPr>
          <w:color w:val="020000"/>
        </w:rPr>
        <w:t xml:space="preserve"> করলে</w:t>
      </w:r>
      <w:r>
        <w:rPr>
          <w:color w:val="010000"/>
        </w:rPr>
        <w:t xml:space="preserve"> আর</w:t>
      </w:r>
      <w:r>
        <w:rPr>
          <w:color w:val="000000"/>
        </w:rPr>
        <w:t xml:space="preserve"> কাজ</w:t>
      </w:r>
      <w:r>
        <w:rPr>
          <w:color w:val="010000"/>
        </w:rPr>
        <w:t xml:space="preserve"> করছে</w:t>
      </w:r>
      <w:r>
        <w:rPr>
          <w:color w:val="000076"/>
        </w:rPr>
        <w:t xml:space="preserve"> না</w:t>
      </w:r>
      <w:r>
        <w:rPr>
          <w:color w:val="000000"/>
        </w:rPr>
        <w:t xml:space="preserve"> যার</w:t>
      </w:r>
      <w:r>
        <w:rPr>
          <w:color w:val="000000"/>
        </w:rPr>
        <w:t xml:space="preserve"> কারণে</w:t>
      </w:r>
      <w:r>
        <w:rPr>
          <w:color w:val="520000"/>
        </w:rPr>
        <w:t xml:space="preserve"> আমি</w:t>
      </w:r>
      <w:r>
        <w:rPr>
          <w:color w:val="0000FF"/>
        </w:rPr>
        <w:t xml:space="preserve"> বিল</w:t>
      </w:r>
      <w:r>
        <w:rPr>
          <w:color w:val="00000C"/>
        </w:rPr>
        <w:t xml:space="preserve"> পেমেন্ট</w:t>
      </w:r>
      <w:r>
        <w:rPr>
          <w:color w:val="1F0000"/>
        </w:rPr>
        <w:t xml:space="preserve"> করতে</w:t>
      </w:r>
      <w:r>
        <w:rPr>
          <w:color w:val="00002B"/>
        </w:rPr>
        <w:t xml:space="preserve"> পারছি</w:t>
      </w:r>
      <w:r>
        <w:rPr>
          <w:color w:val="000076"/>
        </w:rPr>
        <w:t xml:space="preserve"> না</w:t>
      </w:r>
      <w:r>
        <w:rPr>
          <w:color w:val="000000"/>
        </w:rPr>
        <w:t xml:space="preserve"> এ্যাপ</w:t>
      </w:r>
      <w:r>
        <w:rPr>
          <w:color w:val="040000"/>
        </w:rPr>
        <w:t xml:space="preserve"> দিয়ে</w:t>
      </w:r>
      <w:r>
        <w:br/>
      </w:r>
      <w:r>
        <w:rPr>
          <w:color w:val="000004"/>
        </w:rPr>
        <w:t xml:space="preserve"> december</w:t>
      </w:r>
      <w:r>
        <w:rPr>
          <w:color w:val="420000"/>
        </w:rPr>
        <w:t xml:space="preserve"> ami</w:t>
      </w:r>
      <w:r>
        <w:rPr>
          <w:color w:val="160000"/>
        </w:rPr>
        <w:t xml:space="preserve"> amar</w:t>
      </w:r>
      <w:r>
        <w:rPr>
          <w:color w:val="00002B"/>
        </w:rPr>
        <w:t xml:space="preserve"> bkash</w:t>
      </w:r>
      <w:r>
        <w:rPr>
          <w:color w:val="000000"/>
        </w:rPr>
        <w:t xml:space="preserve"> thika</w:t>
      </w:r>
      <w:r>
        <w:rPr>
          <w:color w:val="0000C8"/>
        </w:rPr>
        <w:t xml:space="preserve"> bill</w:t>
      </w:r>
      <w:r>
        <w:rPr>
          <w:color w:val="00000E"/>
        </w:rPr>
        <w:t xml:space="preserve"> payment</w:t>
      </w:r>
      <w:r>
        <w:rPr>
          <w:color w:val="030000"/>
        </w:rPr>
        <w:t xml:space="preserve"> korechi</w:t>
      </w:r>
      <w:r>
        <w:rPr>
          <w:color w:val="000000"/>
        </w:rPr>
        <w:t xml:space="preserve"> amk</w:t>
      </w:r>
      <w:r>
        <w:rPr>
          <w:color w:val="000000"/>
        </w:rPr>
        <w:t xml:space="preserve"> রিসিট</w:t>
      </w:r>
      <w:r>
        <w:rPr>
          <w:color w:val="000010"/>
        </w:rPr>
        <w:t xml:space="preserve"> দেওয়া</w:t>
      </w:r>
      <w:r>
        <w:rPr>
          <w:color w:val="0D0000"/>
        </w:rPr>
        <w:t xml:space="preserve"> হয়</w:t>
      </w:r>
      <w:r>
        <w:rPr>
          <w:color w:val="00002A"/>
        </w:rPr>
        <w:t xml:space="preserve"> টাকা</w:t>
      </w:r>
      <w:r>
        <w:rPr>
          <w:color w:val="060000"/>
        </w:rPr>
        <w:t xml:space="preserve"> ও</w:t>
      </w:r>
      <w:r>
        <w:rPr>
          <w:color w:val="000001"/>
        </w:rPr>
        <w:t xml:space="preserve"> কাটা</w:t>
      </w:r>
      <w:r>
        <w:rPr>
          <w:color w:val="0D0000"/>
        </w:rPr>
        <w:t xml:space="preserve"> হয়</w:t>
      </w:r>
      <w:r>
        <w:rPr>
          <w:color w:val="320000"/>
        </w:rPr>
        <w:t xml:space="preserve"> কিন্তু</w:t>
      </w:r>
      <w:r>
        <w:rPr>
          <w:color w:val="000000"/>
        </w:rPr>
        <w:t xml:space="preserve"> এমাসে</w:t>
      </w:r>
      <w:r>
        <w:rPr>
          <w:color w:val="000009"/>
        </w:rPr>
        <w:t xml:space="preserve"> বিলের</w:t>
      </w:r>
      <w:r>
        <w:rPr>
          <w:color w:val="000000"/>
        </w:rPr>
        <w:t xml:space="preserve"> কাগজ</w:t>
      </w:r>
      <w:r>
        <w:rPr>
          <w:color w:val="000003"/>
        </w:rPr>
        <w:t xml:space="preserve"> এসেছে</w:t>
      </w:r>
      <w:r>
        <w:rPr>
          <w:color w:val="00000F"/>
        </w:rPr>
        <w:t xml:space="preserve"> গত</w:t>
      </w:r>
      <w:r>
        <w:rPr>
          <w:color w:val="000014"/>
        </w:rPr>
        <w:t xml:space="preserve"> মাসের</w:t>
      </w:r>
      <w:r>
        <w:rPr>
          <w:color w:val="0000FF"/>
        </w:rPr>
        <w:t xml:space="preserve"> বিল</w:t>
      </w:r>
      <w:r>
        <w:rPr>
          <w:color w:val="000000"/>
        </w:rPr>
        <w:t xml:space="preserve"> মানে</w:t>
      </w:r>
      <w:r>
        <w:rPr>
          <w:color w:val="000000"/>
        </w:rPr>
        <w:t xml:space="preserve"> নভেম্বরের</w:t>
      </w:r>
      <w:r>
        <w:rPr>
          <w:color w:val="0000FF"/>
        </w:rPr>
        <w:t xml:space="preserve"> বিল</w:t>
      </w:r>
      <w:r>
        <w:rPr>
          <w:color w:val="000010"/>
        </w:rPr>
        <w:t xml:space="preserve"> দেওয়া</w:t>
      </w:r>
      <w:r>
        <w:rPr>
          <w:color w:val="0D0000"/>
        </w:rPr>
        <w:t xml:space="preserve"> হয়</w:t>
      </w:r>
      <w:r>
        <w:rPr>
          <w:color w:val="000009"/>
        </w:rPr>
        <w:t xml:space="preserve"> নাই</w:t>
      </w:r>
      <w:r>
        <w:rPr>
          <w:color w:val="000000"/>
        </w:rPr>
        <w:t xml:space="preserve"> এমনটা</w:t>
      </w:r>
      <w:r>
        <w:rPr>
          <w:color w:val="00000E"/>
        </w:rPr>
        <w:t xml:space="preserve"> কেনো</w:t>
      </w:r>
      <w:r>
        <w:rPr>
          <w:color w:val="010000"/>
        </w:rPr>
        <w:t xml:space="preserve"> হলো</w:t>
      </w:r>
      <w:r>
        <w:br/>
      </w:r>
      <w:r>
        <w:rPr>
          <w:color w:val="00000D"/>
        </w:rPr>
        <w:t xml:space="preserve"> বিকাশে</w:t>
      </w:r>
      <w:r>
        <w:rPr>
          <w:color w:val="000023"/>
        </w:rPr>
        <w:t xml:space="preserve"> পল্লী</w:t>
      </w:r>
      <w:r>
        <w:rPr>
          <w:color w:val="000078"/>
        </w:rPr>
        <w:t xml:space="preserve"> বিদ্যুৎ</w:t>
      </w:r>
      <w:r>
        <w:rPr>
          <w:color w:val="0000FF"/>
        </w:rPr>
        <w:t xml:space="preserve"> বিল</w:t>
      </w:r>
      <w:r>
        <w:rPr>
          <w:color w:val="000006"/>
        </w:rPr>
        <w:t xml:space="preserve"> ডিসেম্বর</w:t>
      </w:r>
      <w:r>
        <w:rPr>
          <w:color w:val="000014"/>
        </w:rPr>
        <w:t xml:space="preserve"> মাসের</w:t>
      </w:r>
      <w:r>
        <w:rPr>
          <w:color w:val="000005"/>
        </w:rPr>
        <w:t xml:space="preserve"> টা</w:t>
      </w:r>
      <w:r>
        <w:rPr>
          <w:color w:val="000014"/>
        </w:rPr>
        <w:t xml:space="preserve"> পরিশোধ</w:t>
      </w:r>
      <w:r>
        <w:rPr>
          <w:color w:val="1F0000"/>
        </w:rPr>
        <w:t xml:space="preserve"> করতে</w:t>
      </w:r>
      <w:r>
        <w:rPr>
          <w:color w:val="060000"/>
        </w:rPr>
        <w:t xml:space="preserve"> গেলে</w:t>
      </w:r>
      <w:r>
        <w:rPr>
          <w:color w:val="000000"/>
        </w:rPr>
        <w:t xml:space="preserve"> পরিশোধিত</w:t>
      </w:r>
      <w:r>
        <w:rPr>
          <w:color w:val="000012"/>
        </w:rPr>
        <w:t xml:space="preserve"> দেখাচ্ছে</w:t>
      </w:r>
      <w:r>
        <w:rPr>
          <w:color w:val="320000"/>
        </w:rPr>
        <w:t xml:space="preserve"> কিন্তু</w:t>
      </w:r>
      <w:r>
        <w:rPr>
          <w:color w:val="120000"/>
        </w:rPr>
        <w:t xml:space="preserve"> এই</w:t>
      </w:r>
      <w:r>
        <w:rPr>
          <w:color w:val="000014"/>
        </w:rPr>
        <w:t xml:space="preserve"> মাসের</w:t>
      </w:r>
      <w:r>
        <w:rPr>
          <w:color w:val="0000FF"/>
        </w:rPr>
        <w:t xml:space="preserve"> বিল</w:t>
      </w:r>
      <w:r>
        <w:rPr>
          <w:color w:val="020000"/>
        </w:rPr>
        <w:t xml:space="preserve"> এখনো</w:t>
      </w:r>
      <w:r>
        <w:rPr>
          <w:color w:val="000014"/>
        </w:rPr>
        <w:t xml:space="preserve"> পরিশোধ</w:t>
      </w:r>
      <w:r>
        <w:rPr>
          <w:color w:val="090000"/>
        </w:rPr>
        <w:t xml:space="preserve"> করা</w:t>
      </w:r>
      <w:r>
        <w:rPr>
          <w:color w:val="000001"/>
        </w:rPr>
        <w:t xml:space="preserve"> হয়নি</w:t>
      </w:r>
      <w:r>
        <w:rPr>
          <w:color w:val="00000A"/>
        </w:rPr>
        <w:t xml:space="preserve"> এখন</w:t>
      </w:r>
      <w:r>
        <w:rPr>
          <w:color w:val="120000"/>
        </w:rPr>
        <w:t xml:space="preserve"> কি</w:t>
      </w:r>
      <w:r>
        <w:rPr>
          <w:color w:val="1F0000"/>
        </w:rPr>
        <w:t xml:space="preserve"> করতে</w:t>
      </w:r>
      <w:r>
        <w:rPr>
          <w:color w:val="000005"/>
        </w:rPr>
        <w:t xml:space="preserve"> পারি</w:t>
      </w:r>
      <w:r>
        <w:br/>
      </w:r>
      <w:r>
        <w:rPr>
          <w:color w:val="420000"/>
        </w:rPr>
        <w:t xml:space="preserve"> ami</w:t>
      </w:r>
      <w:r>
        <w:rPr>
          <w:color w:val="000000"/>
        </w:rPr>
        <w:t xml:space="preserve"> dhaka</w:t>
      </w:r>
      <w:r>
        <w:rPr>
          <w:color w:val="000000"/>
        </w:rPr>
        <w:t xml:space="preserve"> college</w:t>
      </w:r>
      <w:r>
        <w:rPr>
          <w:color w:val="110000"/>
        </w:rPr>
        <w:t xml:space="preserve"> a</w:t>
      </w:r>
      <w:r>
        <w:rPr>
          <w:color w:val="000000"/>
        </w:rPr>
        <w:t xml:space="preserve"> master's</w:t>
      </w:r>
      <w:r>
        <w:rPr>
          <w:color w:val="120000"/>
        </w:rPr>
        <w:t xml:space="preserve"> er</w:t>
      </w:r>
      <w:r>
        <w:rPr>
          <w:color w:val="010000"/>
        </w:rPr>
        <w:t xml:space="preserve"> jonno</w:t>
      </w:r>
      <w:r>
        <w:rPr>
          <w:color w:val="000016"/>
        </w:rPr>
        <w:t xml:space="preserve"> taka</w:t>
      </w:r>
      <w:r>
        <w:rPr>
          <w:color w:val="000012"/>
        </w:rPr>
        <w:t xml:space="preserve"> paid</w:t>
      </w:r>
      <w:r>
        <w:rPr>
          <w:color w:val="020000"/>
        </w:rPr>
        <w:t xml:space="preserve"> koresi</w:t>
      </w:r>
      <w:r>
        <w:rPr>
          <w:color w:val="2D0000"/>
        </w:rPr>
        <w:t xml:space="preserve"> but</w:t>
      </w:r>
      <w:r>
        <w:rPr>
          <w:color w:val="000000"/>
        </w:rPr>
        <w:t xml:space="preserve"> college</w:t>
      </w:r>
      <w:r>
        <w:rPr>
          <w:color w:val="000000"/>
        </w:rPr>
        <w:t xml:space="preserve"> bole</w:t>
      </w:r>
      <w:r>
        <w:rPr>
          <w:color w:val="000016"/>
        </w:rPr>
        <w:t xml:space="preserve"> taka</w:t>
      </w:r>
      <w:r>
        <w:rPr>
          <w:color w:val="000012"/>
        </w:rPr>
        <w:t xml:space="preserve"> paid</w:t>
      </w:r>
      <w:r>
        <w:rPr>
          <w:color w:val="000000"/>
        </w:rPr>
        <w:t xml:space="preserve"> hoinai</w:t>
      </w:r>
      <w:r>
        <w:rPr>
          <w:color w:val="000000"/>
        </w:rPr>
        <w:t xml:space="preserve"> amak</w:t>
      </w:r>
      <w:r>
        <w:rPr>
          <w:color w:val="000000"/>
        </w:rPr>
        <w:t xml:space="preserve"> transection</w:t>
      </w:r>
      <w:r>
        <w:rPr>
          <w:color w:val="000000"/>
        </w:rPr>
        <w:t xml:space="preserve"> code</w:t>
      </w:r>
      <w:r>
        <w:rPr>
          <w:color w:val="060000"/>
        </w:rPr>
        <w:t xml:space="preserve"> o</w:t>
      </w:r>
      <w:r>
        <w:rPr>
          <w:color w:val="030000"/>
        </w:rPr>
        <w:t xml:space="preserve"> deya</w:t>
      </w:r>
      <w:r>
        <w:rPr>
          <w:color w:val="000000"/>
        </w:rPr>
        <w:t xml:space="preserve"> hoyese</w:t>
      </w:r>
      <w:r>
        <w:rPr>
          <w:color w:val="070000"/>
        </w:rPr>
        <w:t xml:space="preserve"> ai</w:t>
      </w:r>
      <w:r>
        <w:rPr>
          <w:color w:val="000008"/>
        </w:rPr>
        <w:t xml:space="preserve"> number</w:t>
      </w:r>
      <w:r>
        <w:rPr>
          <w:color w:val="000017"/>
        </w:rPr>
        <w:t xml:space="preserve"> theke</w:t>
      </w:r>
      <w:r>
        <w:rPr>
          <w:color w:val="000054"/>
        </w:rPr>
        <w:t xml:space="preserve"> pay</w:t>
      </w:r>
      <w:r>
        <w:rPr>
          <w:color w:val="0000C8"/>
        </w:rPr>
        <w:t xml:space="preserve"> bill</w:t>
      </w:r>
      <w:r>
        <w:rPr>
          <w:color w:val="000012"/>
        </w:rPr>
        <w:t xml:space="preserve"> paid</w:t>
      </w:r>
      <w:r>
        <w:rPr>
          <w:color w:val="020000"/>
        </w:rPr>
        <w:t xml:space="preserve"> koresi</w:t>
      </w:r>
      <w:r>
        <w:br/>
      </w:r>
      <w:r>
        <w:rPr>
          <w:color w:val="000023"/>
        </w:rPr>
        <w:t xml:space="preserve"> পল্লী</w:t>
      </w:r>
      <w:r>
        <w:rPr>
          <w:color w:val="000003"/>
        </w:rPr>
        <w:t xml:space="preserve"> পোস্ট</w:t>
      </w:r>
      <w:r>
        <w:rPr>
          <w:color w:val="000009"/>
        </w:rPr>
        <w:t xml:space="preserve"> পেইড</w:t>
      </w:r>
      <w:r>
        <w:rPr>
          <w:color w:val="000000"/>
        </w:rPr>
        <w:t xml:space="preserve"> ময়মনসিংহ</w:t>
      </w:r>
      <w:r>
        <w:rPr>
          <w:color w:val="000000"/>
        </w:rPr>
        <w:t xml:space="preserve"> পিবিএস</w:t>
      </w:r>
      <w:r>
        <w:rPr>
          <w:color w:val="000000"/>
        </w:rPr>
        <w:t xml:space="preserve"> বেগুনবাড়ি</w:t>
      </w:r>
      <w:r>
        <w:rPr>
          <w:color w:val="00002A"/>
        </w:rPr>
        <w:t xml:space="preserve"> টাকা</w:t>
      </w:r>
      <w:r>
        <w:rPr>
          <w:color w:val="000003"/>
        </w:rPr>
        <w:t xml:space="preserve"> সময়</w:t>
      </w:r>
      <w:r>
        <w:rPr>
          <w:color w:val="000000"/>
        </w:rPr>
        <w:t xml:space="preserve"> রাত্র</w:t>
      </w:r>
      <w:r>
        <w:rPr>
          <w:color w:val="000000"/>
        </w:rPr>
        <w:t xml:space="preserve"> টায়</w:t>
      </w:r>
      <w:r>
        <w:rPr>
          <w:color w:val="0000FF"/>
        </w:rPr>
        <w:t xml:space="preserve"> বিল</w:t>
      </w:r>
      <w:r>
        <w:rPr>
          <w:color w:val="000014"/>
        </w:rPr>
        <w:t xml:space="preserve"> পরিশোধ</w:t>
      </w:r>
      <w:r>
        <w:rPr>
          <w:color w:val="0D0000"/>
        </w:rPr>
        <w:t xml:space="preserve"> হয়</w:t>
      </w:r>
      <w:r>
        <w:rPr>
          <w:color w:val="040000"/>
        </w:rPr>
        <w:t xml:space="preserve"> নি</w:t>
      </w:r>
      <w:r>
        <w:rPr>
          <w:color w:val="000002"/>
        </w:rPr>
        <w:t xml:space="preserve"> ব্যালেন্স</w:t>
      </w:r>
      <w:r>
        <w:rPr>
          <w:color w:val="000000"/>
        </w:rPr>
        <w:t xml:space="preserve"> মাইনাস</w:t>
      </w:r>
      <w:r>
        <w:rPr>
          <w:color w:val="00000C"/>
        </w:rPr>
        <w:t xml:space="preserve"> হয়েছে</w:t>
      </w:r>
      <w:r>
        <w:br/>
      </w:r>
      <w:r>
        <w:rPr>
          <w:color w:val="080000"/>
        </w:rPr>
        <w:t xml:space="preserve"> স্যার</w:t>
      </w:r>
      <w:r>
        <w:rPr>
          <w:color w:val="520000"/>
        </w:rPr>
        <w:t xml:space="preserve"> আমি</w:t>
      </w:r>
      <w:r>
        <w:rPr>
          <w:color w:val="00000B"/>
        </w:rPr>
        <w:t xml:space="preserve"> একটা</w:t>
      </w:r>
      <w:r>
        <w:rPr>
          <w:color w:val="000000"/>
        </w:rPr>
        <w:t xml:space="preserve"> আকাশ</w:t>
      </w:r>
      <w:r>
        <w:rPr>
          <w:color w:val="000000"/>
        </w:rPr>
        <w:t xml:space="preserve"> টিবিতে</w:t>
      </w:r>
      <w:r>
        <w:rPr>
          <w:color w:val="00002A"/>
        </w:rPr>
        <w:t xml:space="preserve"> টাকা</w:t>
      </w:r>
      <w:r>
        <w:rPr>
          <w:color w:val="00000C"/>
        </w:rPr>
        <w:t xml:space="preserve"> পেমেন্ট</w:t>
      </w:r>
      <w:r>
        <w:rPr>
          <w:color w:val="070000"/>
        </w:rPr>
        <w:t xml:space="preserve"> করছি</w:t>
      </w:r>
      <w:r>
        <w:rPr>
          <w:color w:val="00002A"/>
        </w:rPr>
        <w:t xml:space="preserve"> টাকা</w:t>
      </w:r>
      <w:r>
        <w:rPr>
          <w:color w:val="000000"/>
        </w:rPr>
        <w:t xml:space="preserve"> সাকসেস</w:t>
      </w:r>
      <w:r>
        <w:rPr>
          <w:color w:val="000012"/>
        </w:rPr>
        <w:t xml:space="preserve"> দেখাচ্ছে</w:t>
      </w:r>
      <w:r>
        <w:rPr>
          <w:color w:val="320000"/>
        </w:rPr>
        <w:t xml:space="preserve"> কিন্তু</w:t>
      </w:r>
      <w:r>
        <w:rPr>
          <w:color w:val="000000"/>
        </w:rPr>
        <w:t xml:space="preserve"> টিভি</w:t>
      </w:r>
      <w:r>
        <w:rPr>
          <w:color w:val="000000"/>
        </w:rPr>
        <w:t xml:space="preserve"> চলতেচে</w:t>
      </w:r>
      <w:r>
        <w:rPr>
          <w:color w:val="000076"/>
        </w:rPr>
        <w:t xml:space="preserve"> না</w:t>
      </w:r>
      <w:r>
        <w:rPr>
          <w:color w:val="0000C8"/>
        </w:rPr>
        <w:t xml:space="preserve"> bill</w:t>
      </w:r>
      <w:r>
        <w:rPr>
          <w:color w:val="000000"/>
        </w:rPr>
        <w:t xml:space="preserve"> successfully</w:t>
      </w:r>
      <w:r>
        <w:rPr>
          <w:color w:val="000012"/>
        </w:rPr>
        <w:t xml:space="preserve"> paid</w:t>
      </w:r>
      <w:r>
        <w:br/>
      </w:r>
      <w:r>
        <w:rPr>
          <w:color w:val="400000"/>
        </w:rPr>
        <w:t xml:space="preserve"> আমার</w:t>
      </w:r>
      <w:r>
        <w:rPr>
          <w:color w:val="00000F"/>
        </w:rPr>
        <w:t xml:space="preserve"> একাউন্ট</w:t>
      </w:r>
      <w:r>
        <w:rPr>
          <w:color w:val="0A0000"/>
        </w:rPr>
        <w:t xml:space="preserve"> এ</w:t>
      </w:r>
      <w:r>
        <w:rPr>
          <w:color w:val="000006"/>
        </w:rPr>
        <w:t xml:space="preserve"> কারেন্ট</w:t>
      </w:r>
      <w:r>
        <w:rPr>
          <w:color w:val="000002"/>
        </w:rPr>
        <w:t xml:space="preserve"> ব্যালেন্স</w:t>
      </w:r>
      <w:r>
        <w:rPr>
          <w:color w:val="000012"/>
        </w:rPr>
        <w:t xml:space="preserve"> দেখাচ্ছে</w:t>
      </w:r>
      <w:r>
        <w:rPr>
          <w:color w:val="320000"/>
        </w:rPr>
        <w:t xml:space="preserve"> কিন্তু</w:t>
      </w:r>
      <w:r>
        <w:rPr>
          <w:color w:val="000000"/>
        </w:rPr>
        <w:t xml:space="preserve"> এভেইলএবেল</w:t>
      </w:r>
      <w:r>
        <w:rPr>
          <w:color w:val="00002A"/>
        </w:rPr>
        <w:t xml:space="preserve"> টাকা</w:t>
      </w:r>
      <w:r>
        <w:rPr>
          <w:color w:val="000000"/>
        </w:rPr>
        <w:t xml:space="preserve"> বুঝলাম</w:t>
      </w:r>
      <w:r>
        <w:rPr>
          <w:color w:val="000076"/>
        </w:rPr>
        <w:t xml:space="preserve"> না</w:t>
      </w:r>
      <w:r>
        <w:br/>
      </w:r>
      <w:r>
        <w:rPr>
          <w:color w:val="120000"/>
        </w:rPr>
        <w:t xml:space="preserve"> এই</w:t>
      </w:r>
      <w:r>
        <w:rPr>
          <w:color w:val="00003D"/>
        </w:rPr>
        <w:t xml:space="preserve"> বিকাশ</w:t>
      </w:r>
      <w:r>
        <w:rPr>
          <w:color w:val="000039"/>
        </w:rPr>
        <w:t xml:space="preserve"> থেকে</w:t>
      </w:r>
      <w:r>
        <w:rPr>
          <w:color w:val="000004"/>
        </w:rPr>
        <w:t xml:space="preserve"> দিন</w:t>
      </w:r>
      <w:r>
        <w:rPr>
          <w:color w:val="060000"/>
        </w:rPr>
        <w:t xml:space="preserve"> আগে</w:t>
      </w:r>
      <w:r>
        <w:rPr>
          <w:color w:val="00000B"/>
        </w:rPr>
        <w:t xml:space="preserve"> একটা</w:t>
      </w:r>
      <w:r>
        <w:rPr>
          <w:color w:val="000078"/>
        </w:rPr>
        <w:t xml:space="preserve"> বিদ্যুৎ</w:t>
      </w:r>
      <w:r>
        <w:rPr>
          <w:color w:val="0000FF"/>
        </w:rPr>
        <w:t xml:space="preserve"> বিল</w:t>
      </w:r>
      <w:r>
        <w:rPr>
          <w:color w:val="000014"/>
        </w:rPr>
        <w:t xml:space="preserve"> পরিশোধ</w:t>
      </w:r>
      <w:r>
        <w:rPr>
          <w:color w:val="050000"/>
        </w:rPr>
        <w:t xml:space="preserve"> করি</w:t>
      </w:r>
      <w:r>
        <w:rPr>
          <w:color w:val="000000"/>
        </w:rPr>
        <w:t xml:space="preserve"> তখন</w:t>
      </w:r>
      <w:r>
        <w:rPr>
          <w:color w:val="050000"/>
        </w:rPr>
        <w:t xml:space="preserve"> একটু</w:t>
      </w:r>
      <w:r>
        <w:rPr>
          <w:color w:val="000007"/>
        </w:rPr>
        <w:t xml:space="preserve"> ভুল</w:t>
      </w:r>
      <w:r>
        <w:rPr>
          <w:color w:val="000000"/>
        </w:rPr>
        <w:t xml:space="preserve"> হওয়ার</w:t>
      </w:r>
      <w:r>
        <w:rPr>
          <w:color w:val="000000"/>
        </w:rPr>
        <w:t xml:space="preserve"> কারনে</w:t>
      </w:r>
      <w:r>
        <w:rPr>
          <w:color w:val="400000"/>
        </w:rPr>
        <w:t xml:space="preserve"> আমার</w:t>
      </w:r>
      <w:r>
        <w:rPr>
          <w:color w:val="00000F"/>
        </w:rPr>
        <w:t xml:space="preserve"> একাউন্ট</w:t>
      </w:r>
      <w:r>
        <w:rPr>
          <w:color w:val="000039"/>
        </w:rPr>
        <w:t xml:space="preserve"> থেকে</w:t>
      </w:r>
      <w:r>
        <w:rPr>
          <w:color w:val="00002A"/>
        </w:rPr>
        <w:t xml:space="preserve"> টাকা</w:t>
      </w:r>
      <w:r>
        <w:rPr>
          <w:color w:val="000000"/>
        </w:rPr>
        <w:t xml:space="preserve"> ঠিকই</w:t>
      </w:r>
      <w:r>
        <w:rPr>
          <w:color w:val="000001"/>
        </w:rPr>
        <w:t xml:space="preserve"> কাটা</w:t>
      </w:r>
      <w:r>
        <w:rPr>
          <w:color w:val="0D0000"/>
        </w:rPr>
        <w:t xml:space="preserve"> হয়</w:t>
      </w:r>
      <w:r>
        <w:rPr>
          <w:color w:val="320000"/>
        </w:rPr>
        <w:t xml:space="preserve"> কিন্তু</w:t>
      </w:r>
      <w:r>
        <w:rPr>
          <w:color w:val="0000FF"/>
        </w:rPr>
        <w:t xml:space="preserve"> বিল</w:t>
      </w:r>
      <w:r>
        <w:rPr>
          <w:color w:val="000014"/>
        </w:rPr>
        <w:t xml:space="preserve"> পরিশোধ</w:t>
      </w:r>
      <w:r>
        <w:rPr>
          <w:color w:val="00000A"/>
        </w:rPr>
        <w:t xml:space="preserve"> হয়নি</w:t>
      </w:r>
      <w:r>
        <w:br/>
      </w:r>
      <w:r>
        <w:rPr>
          <w:color w:val="000000"/>
        </w:rPr>
        <w:t xml:space="preserve"> today</w:t>
      </w:r>
      <w:r>
        <w:rPr>
          <w:color w:val="000001"/>
        </w:rPr>
        <w:t xml:space="preserve"> pally</w:t>
      </w:r>
      <w:r>
        <w:rPr>
          <w:color w:val="00001F"/>
        </w:rPr>
        <w:t xml:space="preserve"> biddut</w:t>
      </w:r>
      <w:r>
        <w:rPr>
          <w:color w:val="0000C8"/>
        </w:rPr>
        <w:t xml:space="preserve"> bill</w:t>
      </w:r>
      <w:r>
        <w:rPr>
          <w:color w:val="000001"/>
        </w:rPr>
        <w:t xml:space="preserve"> send</w:t>
      </w:r>
      <w:r>
        <w:rPr>
          <w:color w:val="000001"/>
        </w:rPr>
        <w:t xml:space="preserve"> one</w:t>
      </w:r>
      <w:r>
        <w:rPr>
          <w:color w:val="0A0000"/>
        </w:rPr>
        <w:t xml:space="preserve"> is</w:t>
      </w:r>
      <w:r>
        <w:rPr>
          <w:color w:val="000012"/>
        </w:rPr>
        <w:t xml:space="preserve"> paid</w:t>
      </w:r>
      <w:r>
        <w:rPr>
          <w:color w:val="2D0000"/>
        </w:rPr>
        <w:t xml:space="preserve"> but</w:t>
      </w:r>
      <w:r>
        <w:rPr>
          <w:color w:val="000001"/>
        </w:rPr>
        <w:t xml:space="preserve"> one</w:t>
      </w:r>
      <w:r>
        <w:rPr>
          <w:color w:val="0A0000"/>
        </w:rPr>
        <w:t xml:space="preserve"> is</w:t>
      </w:r>
      <w:r>
        <w:rPr>
          <w:color w:val="000000"/>
        </w:rPr>
        <w:t xml:space="preserve"> un</w:t>
      </w:r>
      <w:r>
        <w:rPr>
          <w:color w:val="000012"/>
        </w:rPr>
        <w:t xml:space="preserve"> paid</w:t>
      </w:r>
      <w:r>
        <w:rPr>
          <w:color w:val="000000"/>
        </w:rPr>
        <w:t xml:space="preserve"> fm</w:t>
      </w:r>
      <w:r>
        <w:rPr>
          <w:color w:val="000014"/>
        </w:rPr>
        <w:t xml:space="preserve"> account</w:t>
      </w:r>
      <w:r>
        <w:rPr>
          <w:color w:val="000005"/>
        </w:rPr>
        <w:t xml:space="preserve"> no</w:t>
      </w:r>
      <w:r>
        <w:rPr>
          <w:color w:val="000001"/>
        </w:rPr>
        <w:t xml:space="preserve"> one</w:t>
      </w:r>
      <w:r>
        <w:rPr>
          <w:color w:val="0000C8"/>
        </w:rPr>
        <w:t xml:space="preserve"> bill</w:t>
      </w:r>
      <w:r>
        <w:rPr>
          <w:color w:val="000002"/>
        </w:rPr>
        <w:t xml:space="preserve"> amount</w:t>
      </w:r>
      <w:r>
        <w:rPr>
          <w:color w:val="0A0000"/>
        </w:rPr>
        <w:t xml:space="preserve"> is</w:t>
      </w:r>
      <w:r>
        <w:rPr>
          <w:color w:val="000000"/>
        </w:rPr>
        <w:t xml:space="preserve"> ok</w:t>
      </w:r>
      <w:r>
        <w:rPr>
          <w:color w:val="2D0000"/>
        </w:rPr>
        <w:t xml:space="preserve"> but</w:t>
      </w:r>
      <w:r>
        <w:rPr>
          <w:color w:val="000000"/>
        </w:rPr>
        <w:t xml:space="preserve"> onr</w:t>
      </w:r>
      <w:r>
        <w:rPr>
          <w:color w:val="0000C8"/>
        </w:rPr>
        <w:t xml:space="preserve"> bill</w:t>
      </w:r>
      <w:r>
        <w:rPr>
          <w:color w:val="0A0000"/>
        </w:rPr>
        <w:t xml:space="preserve"> is</w:t>
      </w:r>
      <w:r>
        <w:rPr>
          <w:color w:val="000004"/>
        </w:rPr>
        <w:t xml:space="preserve"> unpaid</w:t>
      </w:r>
      <w:r>
        <w:rPr>
          <w:color w:val="240000"/>
        </w:rPr>
        <w:t xml:space="preserve"> i</w:t>
      </w:r>
      <w:r>
        <w:rPr>
          <w:color w:val="020000"/>
        </w:rPr>
        <w:t xml:space="preserve"> have</w:t>
      </w:r>
      <w:r>
        <w:rPr>
          <w:color w:val="000000"/>
        </w:rPr>
        <w:t xml:space="preserve"> two</w:t>
      </w:r>
      <w:r>
        <w:rPr>
          <w:color w:val="0000C8"/>
        </w:rPr>
        <w:t xml:space="preserve"> bill</w:t>
      </w:r>
      <w:r>
        <w:rPr>
          <w:color w:val="0A0000"/>
        </w:rPr>
        <w:t xml:space="preserve"> is</w:t>
      </w:r>
      <w:r>
        <w:rPr>
          <w:color w:val="000002"/>
        </w:rPr>
        <w:t xml:space="preserve"> successful</w:t>
      </w:r>
      <w:r>
        <w:rPr>
          <w:color w:val="000000"/>
        </w:rPr>
        <w:t xml:space="preserve"> massage</w:t>
      </w:r>
      <w:r>
        <w:rPr>
          <w:color w:val="040000"/>
        </w:rPr>
        <w:t xml:space="preserve"> and</w:t>
      </w:r>
      <w:r>
        <w:rPr>
          <w:color w:val="000002"/>
        </w:rPr>
        <w:t xml:space="preserve"> amount</w:t>
      </w:r>
      <w:r>
        <w:rPr>
          <w:color w:val="000000"/>
        </w:rPr>
        <w:t xml:space="preserve"> deductrd</w:t>
      </w:r>
      <w:r>
        <w:br/>
      </w:r>
      <w:r>
        <w:rPr>
          <w:color w:val="420000"/>
        </w:rPr>
        <w:t xml:space="preserve"> ami</w:t>
      </w:r>
      <w:r>
        <w:rPr>
          <w:color w:val="000009"/>
        </w:rPr>
        <w:t xml:space="preserve"> gas</w:t>
      </w:r>
      <w:r>
        <w:rPr>
          <w:color w:val="0000C8"/>
        </w:rPr>
        <w:t xml:space="preserve"> bill</w:t>
      </w:r>
      <w:r>
        <w:rPr>
          <w:color w:val="00000E"/>
        </w:rPr>
        <w:t xml:space="preserve"> payment</w:t>
      </w:r>
      <w:r>
        <w:rPr>
          <w:color w:val="020000"/>
        </w:rPr>
        <w:t xml:space="preserve"> korchi</w:t>
      </w:r>
      <w:r>
        <w:rPr>
          <w:color w:val="2D0000"/>
        </w:rPr>
        <w:t xml:space="preserve"> but</w:t>
      </w:r>
      <w:r>
        <w:rPr>
          <w:color w:val="000016"/>
        </w:rPr>
        <w:t xml:space="preserve"> taka</w:t>
      </w:r>
      <w:r>
        <w:rPr>
          <w:color w:val="090000"/>
        </w:rPr>
        <w:t xml:space="preserve"> kete</w:t>
      </w:r>
      <w:r>
        <w:rPr>
          <w:color w:val="000001"/>
        </w:rPr>
        <w:t xml:space="preserve"> niche</w:t>
      </w:r>
      <w:r>
        <w:rPr>
          <w:color w:val="000000"/>
        </w:rPr>
        <w:t xml:space="preserve"> paiment</w:t>
      </w:r>
      <w:r>
        <w:rPr>
          <w:color w:val="000002"/>
        </w:rPr>
        <w:t xml:space="preserve"> successful</w:t>
      </w:r>
      <w:r>
        <w:rPr>
          <w:color w:val="000000"/>
        </w:rPr>
        <w:t xml:space="preserve"> dekhaiche</w:t>
      </w:r>
      <w:r>
        <w:rPr>
          <w:color w:val="2D0000"/>
        </w:rPr>
        <w:t xml:space="preserve"> but</w:t>
      </w:r>
      <w:r>
        <w:rPr>
          <w:color w:val="420000"/>
        </w:rPr>
        <w:t xml:space="preserve"> ami</w:t>
      </w:r>
      <w:r>
        <w:rPr>
          <w:color w:val="000004"/>
        </w:rPr>
        <w:t xml:space="preserve"> kono</w:t>
      </w:r>
      <w:r>
        <w:rPr>
          <w:color w:val="000000"/>
        </w:rPr>
        <w:t xml:space="preserve"> recipe</w:t>
      </w:r>
      <w:r>
        <w:rPr>
          <w:color w:val="000000"/>
        </w:rPr>
        <w:t xml:space="preserve"> nite</w:t>
      </w:r>
      <w:r>
        <w:rPr>
          <w:color w:val="000002"/>
        </w:rPr>
        <w:t xml:space="preserve"> pari</w:t>
      </w:r>
      <w:r>
        <w:rPr>
          <w:color w:val="000006"/>
        </w:rPr>
        <w:t xml:space="preserve"> ni</w:t>
      </w:r>
      <w:r>
        <w:rPr>
          <w:color w:val="00000E"/>
        </w:rPr>
        <w:t xml:space="preserve"> payment</w:t>
      </w:r>
      <w:r>
        <w:rPr>
          <w:color w:val="000000"/>
        </w:rPr>
        <w:t xml:space="preserve"> failure</w:t>
      </w:r>
      <w:r>
        <w:rPr>
          <w:color w:val="000000"/>
        </w:rPr>
        <w:t xml:space="preserve"> dekhaiche</w:t>
      </w:r>
      <w:r>
        <w:rPr>
          <w:color w:val="2D0000"/>
        </w:rPr>
        <w:t xml:space="preserve"> but</w:t>
      </w:r>
      <w:r>
        <w:rPr>
          <w:color w:val="000016"/>
        </w:rPr>
        <w:t xml:space="preserve"> taka</w:t>
      </w:r>
      <w:r>
        <w:rPr>
          <w:color w:val="090000"/>
        </w:rPr>
        <w:t xml:space="preserve"> kete</w:t>
      </w:r>
      <w:r>
        <w:rPr>
          <w:color w:val="000001"/>
        </w:rPr>
        <w:t xml:space="preserve"> niche</w:t>
      </w:r>
      <w:r>
        <w:br/>
      </w:r>
      <w:r>
        <w:rPr>
          <w:color w:val="400000"/>
        </w:rPr>
        <w:t xml:space="preserve"> আমার</w:t>
      </w:r>
      <w:r>
        <w:rPr>
          <w:color w:val="00003D"/>
        </w:rPr>
        <w:t xml:space="preserve"> বিকাশ</w:t>
      </w:r>
      <w:r>
        <w:rPr>
          <w:color w:val="000000"/>
        </w:rPr>
        <w:t xml:space="preserve"> আ্যকাউন্ট</w:t>
      </w:r>
      <w:r>
        <w:rPr>
          <w:color w:val="000039"/>
        </w:rPr>
        <w:t xml:space="preserve"> থেকে</w:t>
      </w:r>
      <w:r>
        <w:rPr>
          <w:color w:val="050000"/>
        </w:rPr>
        <w:t xml:space="preserve"> কোন</w:t>
      </w:r>
      <w:r>
        <w:rPr>
          <w:color w:val="000001"/>
        </w:rPr>
        <w:t xml:space="preserve"> মেসেজ</w:t>
      </w:r>
      <w:r>
        <w:rPr>
          <w:color w:val="000000"/>
        </w:rPr>
        <w:t xml:space="preserve"> আসতেসে</w:t>
      </w:r>
      <w:r>
        <w:rPr>
          <w:color w:val="000076"/>
        </w:rPr>
        <w:t xml:space="preserve"> না</w:t>
      </w:r>
      <w:r>
        <w:rPr>
          <w:color w:val="000078"/>
        </w:rPr>
        <w:t xml:space="preserve"> বিদ্যুৎ</w:t>
      </w:r>
      <w:r>
        <w:rPr>
          <w:color w:val="0000FF"/>
        </w:rPr>
        <w:t xml:space="preserve"> বিল</w:t>
      </w:r>
      <w:r>
        <w:rPr>
          <w:color w:val="000000"/>
        </w:rPr>
        <w:t xml:space="preserve"> ভরার</w:t>
      </w:r>
      <w:r>
        <w:rPr>
          <w:color w:val="030000"/>
        </w:rPr>
        <w:t xml:space="preserve"> পরও</w:t>
      </w:r>
      <w:r>
        <w:rPr>
          <w:color w:val="050000"/>
        </w:rPr>
        <w:t xml:space="preserve"> কোন</w:t>
      </w:r>
      <w:r>
        <w:rPr>
          <w:color w:val="000001"/>
        </w:rPr>
        <w:t xml:space="preserve"> মেসেজ</w:t>
      </w:r>
      <w:r>
        <w:rPr>
          <w:color w:val="000005"/>
        </w:rPr>
        <w:t xml:space="preserve"> আসে</w:t>
      </w:r>
      <w:r>
        <w:rPr>
          <w:color w:val="000009"/>
        </w:rPr>
        <w:t xml:space="preserve"> নাই</w:t>
      </w:r>
      <w:r>
        <w:rPr>
          <w:color w:val="320000"/>
        </w:rPr>
        <w:t xml:space="preserve"> কিন্তু</w:t>
      </w:r>
      <w:r>
        <w:rPr>
          <w:color w:val="00002A"/>
        </w:rPr>
        <w:t xml:space="preserve"> টাকা</w:t>
      </w:r>
      <w:r>
        <w:rPr>
          <w:color w:val="000012"/>
        </w:rPr>
        <w:t xml:space="preserve"> কেটে</w:t>
      </w:r>
      <w:r>
        <w:rPr>
          <w:color w:val="000000"/>
        </w:rPr>
        <w:t xml:space="preserve"> নিসে</w:t>
      </w:r>
      <w:r>
        <w:br/>
      </w:r>
      <w:r>
        <w:rPr>
          <w:color w:val="000000"/>
        </w:rPr>
        <w:t xml:space="preserve"> didn't</w:t>
      </w:r>
      <w:r>
        <w:rPr>
          <w:color w:val="000000"/>
        </w:rPr>
        <w:t xml:space="preserve"> get</w:t>
      </w:r>
      <w:r>
        <w:rPr>
          <w:color w:val="000000"/>
        </w:rPr>
        <w:t xml:space="preserve"> any</w:t>
      </w:r>
      <w:r>
        <w:rPr>
          <w:color w:val="000000"/>
        </w:rPr>
        <w:t xml:space="preserve"> notification</w:t>
      </w:r>
      <w:r>
        <w:rPr>
          <w:color w:val="0000C8"/>
        </w:rPr>
        <w:t xml:space="preserve"> bill</w:t>
      </w:r>
      <w:r>
        <w:rPr>
          <w:color w:val="030000"/>
        </w:rPr>
        <w:t xml:space="preserve"> has</w:t>
      </w:r>
      <w:r>
        <w:rPr>
          <w:color w:val="020000"/>
        </w:rPr>
        <w:t xml:space="preserve"> been</w:t>
      </w:r>
      <w:r>
        <w:rPr>
          <w:color w:val="000012"/>
        </w:rPr>
        <w:t xml:space="preserve"> paid</w:t>
      </w:r>
      <w:r>
        <w:rPr>
          <w:color w:val="040000"/>
        </w:rPr>
        <w:t xml:space="preserve"> and</w:t>
      </w:r>
      <w:r>
        <w:rPr>
          <w:color w:val="000017"/>
        </w:rPr>
        <w:t xml:space="preserve"> my</w:t>
      </w:r>
      <w:r>
        <w:rPr>
          <w:color w:val="000014"/>
        </w:rPr>
        <w:t xml:space="preserve"> account</w:t>
      </w:r>
      <w:r>
        <w:rPr>
          <w:color w:val="030000"/>
        </w:rPr>
        <w:t xml:space="preserve"> has</w:t>
      </w:r>
      <w:r>
        <w:rPr>
          <w:color w:val="020000"/>
        </w:rPr>
        <w:t xml:space="preserve"> been</w:t>
      </w:r>
      <w:r>
        <w:rPr>
          <w:color w:val="000000"/>
        </w:rPr>
        <w:t xml:space="preserve"> debited</w:t>
      </w:r>
      <w:r>
        <w:rPr>
          <w:color w:val="2D0000"/>
        </w:rPr>
        <w:t xml:space="preserve"> but</w:t>
      </w:r>
      <w:r>
        <w:rPr>
          <w:color w:val="000005"/>
        </w:rPr>
        <w:t xml:space="preserve"> no</w:t>
      </w:r>
      <w:r>
        <w:rPr>
          <w:color w:val="000000"/>
        </w:rPr>
        <w:t xml:space="preserve"> code</w:t>
      </w:r>
      <w:r>
        <w:rPr>
          <w:color w:val="000000"/>
        </w:rPr>
        <w:t xml:space="preserve"> get</w:t>
      </w:r>
      <w:r>
        <w:rPr>
          <w:color w:val="000000"/>
        </w:rPr>
        <w:t xml:space="preserve"> yet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