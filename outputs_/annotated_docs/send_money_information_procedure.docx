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D0000"/>
        </w:rPr>
        <w:t xml:space="preserve"> এক</w:t>
      </w:r>
      <w:r>
        <w:rPr>
          <w:color w:val="00006B"/>
        </w:rPr>
        <w:t xml:space="preserve"> bkash</w:t>
      </w:r>
      <w:r>
        <w:rPr>
          <w:color w:val="00000D"/>
        </w:rPr>
        <w:t xml:space="preserve"> account</w:t>
      </w:r>
      <w:r>
        <w:rPr>
          <w:color w:val="00000D"/>
        </w:rPr>
        <w:t xml:space="preserve"> থেকে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অন্য</w:t>
      </w:r>
      <w:r>
        <w:rPr>
          <w:color w:val="00006B"/>
        </w:rPr>
        <w:t xml:space="preserve"> bkash</w:t>
      </w:r>
      <w:r>
        <w:rPr>
          <w:color w:val="00000D"/>
        </w:rPr>
        <w:t xml:space="preserve"> account</w:t>
      </w:r>
      <w:r>
        <w:rPr>
          <w:color w:val="000000"/>
        </w:rPr>
        <w:t xml:space="preserve"> এ</w:t>
      </w:r>
      <w:r>
        <w:rPr>
          <w:color w:val="000028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মোবাইলের</w:t>
      </w:r>
      <w:r>
        <w:rPr>
          <w:color w:val="0D0000"/>
        </w:rPr>
        <w:t xml:space="preserve"> মাধ্যমে</w:t>
      </w:r>
      <w:r>
        <w:rPr>
          <w:color w:val="0D0000"/>
        </w:rPr>
        <w:t xml:space="preserve"> একটু</w:t>
      </w:r>
      <w:r>
        <w:rPr>
          <w:color w:val="0D0000"/>
        </w:rPr>
        <w:t xml:space="preserve"> বলবেন</w:t>
      </w:r>
      <w:r>
        <w:br/>
      </w:r>
      <w:r>
        <w:rPr>
          <w:color w:val="00000D"/>
        </w:rPr>
        <w:t xml:space="preserve"> পারসনাল</w:t>
      </w:r>
      <w:r>
        <w:rPr>
          <w:color w:val="00000D"/>
        </w:rPr>
        <w:t xml:space="preserve"> বিকাশ</w:t>
      </w:r>
      <w:r>
        <w:rPr>
          <w:color w:val="00000D"/>
        </w:rPr>
        <w:t xml:space="preserve"> থেকে</w:t>
      </w:r>
      <w:r>
        <w:rPr>
          <w:color w:val="00000D"/>
        </w:rPr>
        <w:t xml:space="preserve"> পারসনাল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বিকাশে</w:t>
      </w:r>
      <w:r>
        <w:rPr>
          <w:color w:val="000028"/>
        </w:rPr>
        <w:t xml:space="preserve"> টাকা</w:t>
      </w:r>
      <w:r>
        <w:rPr>
          <w:color w:val="000000"/>
        </w:rPr>
        <w:t xml:space="preserve"> নেওয়ার</w:t>
      </w:r>
      <w:r>
        <w:rPr>
          <w:color w:val="000000"/>
        </w:rPr>
        <w:t xml:space="preserve"> উপায়</w:t>
      </w:r>
      <w:r>
        <w:rPr>
          <w:color w:val="0D0000"/>
        </w:rPr>
        <w:t xml:space="preserve"> বলুন</w:t>
      </w:r>
      <w:r>
        <w:br/>
      </w:r>
      <w:r>
        <w:rPr>
          <w:color w:val="000028"/>
        </w:rPr>
        <w:t xml:space="preserve"> সেন্ড</w:t>
      </w:r>
      <w:r>
        <w:rPr>
          <w:color w:val="000028"/>
        </w:rPr>
        <w:t xml:space="preserve"> মানি</w:t>
      </w:r>
      <w:r>
        <w:rPr>
          <w:color w:val="0D0000"/>
        </w:rPr>
        <w:t xml:space="preserve"> করার</w:t>
      </w:r>
      <w:r>
        <w:rPr>
          <w:color w:val="00001A"/>
        </w:rPr>
        <w:t xml:space="preserve"> নিয়ম</w:t>
      </w:r>
      <w:r>
        <w:rPr>
          <w:color w:val="0D0000"/>
        </w:rPr>
        <w:t xml:space="preserve"> একটু</w:t>
      </w:r>
      <w:r>
        <w:rPr>
          <w:color w:val="0D0000"/>
        </w:rPr>
        <w:t xml:space="preserve"> বলবেন</w:t>
      </w:r>
      <w:r>
        <w:br/>
      </w:r>
      <w:r>
        <w:rPr>
          <w:color w:val="000000"/>
        </w:rPr>
        <w:t xml:space="preserve"> আমি</w:t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বন্ধুকে</w:t>
      </w:r>
      <w:r>
        <w:rPr>
          <w:color w:val="000028"/>
        </w:rPr>
        <w:t xml:space="preserve"> সেন্ড</w:t>
      </w:r>
      <w:r>
        <w:rPr>
          <w:color w:val="000000"/>
        </w:rPr>
        <w:t xml:space="preserve"> মানির</w:t>
      </w:r>
      <w:r>
        <w:rPr>
          <w:color w:val="0D0000"/>
        </w:rPr>
        <w:t xml:space="preserve"> মাধ্যমে</w:t>
      </w:r>
      <w:r>
        <w:rPr>
          <w:color w:val="000028"/>
        </w:rPr>
        <w:t xml:space="preserve"> টাকা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আমাকে</w:t>
      </w:r>
      <w:r>
        <w:rPr>
          <w:color w:val="00001A"/>
        </w:rPr>
        <w:t xml:space="preserve"> নিয়ম</w:t>
      </w:r>
      <w:r>
        <w:rPr>
          <w:color w:val="000000"/>
        </w:rPr>
        <w:t xml:space="preserve"> টা</w:t>
      </w:r>
      <w:r>
        <w:rPr>
          <w:color w:val="0D0000"/>
        </w:rPr>
        <w:t xml:space="preserve"> বলুন</w:t>
      </w:r>
      <w:r>
        <w:br/>
      </w:r>
      <w:r>
        <w:rPr>
          <w:color w:val="1A0000"/>
        </w:rPr>
        <w:t xml:space="preserve"> ami</w:t>
      </w:r>
      <w:r>
        <w:rPr>
          <w:color w:val="00000D"/>
        </w:rPr>
        <w:t xml:space="preserve"> app</w:t>
      </w:r>
      <w:r>
        <w:rPr>
          <w:color w:val="000000"/>
        </w:rPr>
        <w:t xml:space="preserve"> ebong</w:t>
      </w:r>
      <w:r>
        <w:rPr>
          <w:color w:val="00000D"/>
        </w:rPr>
        <w:t xml:space="preserve"> code</w:t>
      </w:r>
      <w:r>
        <w:rPr>
          <w:color w:val="280000"/>
        </w:rPr>
        <w:t xml:space="preserve"> diye</w:t>
      </w:r>
      <w:r>
        <w:rPr>
          <w:color w:val="00001A"/>
        </w:rPr>
        <w:t xml:space="preserve"> kivabe</w:t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1A"/>
        </w:rPr>
        <w:t xml:space="preserve"> korbo</w:t>
      </w:r>
      <w:r>
        <w:rPr>
          <w:color w:val="0D0000"/>
        </w:rPr>
        <w:t xml:space="preserve"> amake</w:t>
      </w:r>
      <w:r>
        <w:rPr>
          <w:color w:val="1A0000"/>
        </w:rPr>
        <w:t xml:space="preserve"> bole</w:t>
      </w:r>
      <w:r>
        <w:rPr>
          <w:color w:val="000000"/>
        </w:rPr>
        <w:t xml:space="preserve"> din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0D"/>
        </w:rPr>
        <w:t xml:space="preserve"> kore</w:t>
      </w:r>
      <w:r>
        <w:rPr>
          <w:color w:val="00001A"/>
        </w:rPr>
        <w:t xml:space="preserve"> kivabe</w:t>
      </w:r>
      <w:r>
        <w:br/>
      </w:r>
      <w:r>
        <w:rPr>
          <w:color w:val="000000"/>
        </w:rPr>
        <w:t xml:space="preserve"> ame</w:t>
      </w:r>
      <w:r>
        <w:rPr>
          <w:color w:val="280000"/>
        </w:rPr>
        <w:t xml:space="preserve"> amar</w:t>
      </w:r>
      <w:r>
        <w:rPr>
          <w:color w:val="00006B"/>
        </w:rPr>
        <w:t xml:space="preserve"> bkash</w:t>
      </w:r>
      <w:r>
        <w:rPr>
          <w:color w:val="000000"/>
        </w:rPr>
        <w:t xml:space="preserve"> theke</w:t>
      </w:r>
      <w:r>
        <w:rPr>
          <w:color w:val="000000"/>
        </w:rPr>
        <w:t xml:space="preserve"> arekjoner</w:t>
      </w:r>
      <w:r>
        <w:rPr>
          <w:color w:val="00006B"/>
        </w:rPr>
        <w:t xml:space="preserve"> bkash</w:t>
      </w:r>
      <w:r>
        <w:rPr>
          <w:color w:val="00000D"/>
        </w:rPr>
        <w:t xml:space="preserve"> e</w:t>
      </w:r>
      <w:r>
        <w:rPr>
          <w:color w:val="430000"/>
        </w:rPr>
        <w:t xml:space="preserve"> ki</w:t>
      </w:r>
      <w:r>
        <w:rPr>
          <w:color w:val="000000"/>
        </w:rPr>
        <w:t xml:space="preserve"> kesu</w:t>
      </w:r>
      <w:r>
        <w:rPr>
          <w:color w:val="000050"/>
        </w:rPr>
        <w:t xml:space="preserve"> taka</w:t>
      </w:r>
      <w:r>
        <w:rPr>
          <w:color w:val="000000"/>
        </w:rPr>
        <w:t xml:space="preserve"> dite</w:t>
      </w:r>
      <w:r>
        <w:rPr>
          <w:color w:val="000000"/>
        </w:rPr>
        <w:t xml:space="preserve"> parbo</w:t>
      </w:r>
      <w:r>
        <w:rPr>
          <w:color w:val="00001A"/>
        </w:rPr>
        <w:t xml:space="preserve"> kivabe</w:t>
      </w:r>
      <w:r>
        <w:rPr>
          <w:color w:val="000000"/>
        </w:rPr>
        <w:t xml:space="preserve"> dibo</w:t>
      </w:r>
      <w:r>
        <w:rPr>
          <w:color w:val="0D0000"/>
        </w:rPr>
        <w:t xml:space="preserve"> amake</w:t>
      </w:r>
      <w:r>
        <w:rPr>
          <w:color w:val="000000"/>
        </w:rPr>
        <w:t xml:space="preserve"> bolun</w:t>
      </w:r>
      <w:r>
        <w:br/>
      </w:r>
      <w:r>
        <w:rPr>
          <w:color w:val="350000"/>
        </w:rPr>
        <w:t xml:space="preserve"> i</w:t>
      </w:r>
      <w:r>
        <w:rPr>
          <w:color w:val="000000"/>
        </w:rPr>
        <w:t xml:space="preserve"> want</w:t>
      </w:r>
      <w:r>
        <w:rPr>
          <w:color w:val="350000"/>
        </w:rPr>
        <w:t xml:space="preserve"> to</w:t>
      </w:r>
      <w:r>
        <w:rPr>
          <w:color w:val="00001A"/>
        </w:rPr>
        <w:t xml:space="preserve"> know</w:t>
      </w:r>
      <w:r>
        <w:rPr>
          <w:color w:val="000000"/>
        </w:rPr>
        <w:t xml:space="preserve"> about</w:t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28"/>
        </w:rPr>
        <w:t xml:space="preserve"> procedure</w:t>
      </w:r>
      <w:r>
        <w:rPr>
          <w:color w:val="0D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350000"/>
        </w:rPr>
        <w:t xml:space="preserve"> how</w:t>
      </w:r>
      <w:r>
        <w:rPr>
          <w:color w:val="350000"/>
        </w:rPr>
        <w:t xml:space="preserve"> to</w:t>
      </w:r>
      <w:r>
        <w:rPr>
          <w:color w:val="000000"/>
        </w:rPr>
        <w:t xml:space="preserve"> make</w:t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00"/>
        </w:rPr>
        <w:t xml:space="preserve"> transaction</w:t>
      </w:r>
      <w:r>
        <w:rPr>
          <w:color w:val="00000D"/>
        </w:rPr>
        <w:t xml:space="preserve"> from</w:t>
      </w:r>
      <w:r>
        <w:rPr>
          <w:color w:val="00006B"/>
        </w:rPr>
        <w:t xml:space="preserve"> bkash</w:t>
      </w:r>
      <w:r>
        <w:br/>
      </w:r>
      <w:r>
        <w:rPr>
          <w:color w:val="350000"/>
        </w:rPr>
        <w:t xml:space="preserve"> how</w:t>
      </w:r>
      <w:r>
        <w:rPr>
          <w:color w:val="000000"/>
        </w:rPr>
        <w:t xml:space="preserve"> can</w:t>
      </w:r>
      <w:r>
        <w:rPr>
          <w:color w:val="350000"/>
        </w:rPr>
        <w:t xml:space="preserve"> i</w:t>
      </w:r>
      <w:r>
        <w:rPr>
          <w:color w:val="0000FF"/>
        </w:rPr>
        <w:t xml:space="preserve"> send</w:t>
      </w:r>
      <w:r>
        <w:rPr>
          <w:color w:val="000050"/>
        </w:rPr>
        <w:t xml:space="preserve"> taka</w:t>
      </w:r>
      <w:r>
        <w:rPr>
          <w:color w:val="00000D"/>
        </w:rPr>
        <w:t xml:space="preserve"> from</w:t>
      </w:r>
      <w:r>
        <w:rPr>
          <w:color w:val="00000D"/>
        </w:rPr>
        <w:t xml:space="preserve"> my</w:t>
      </w:r>
      <w:r>
        <w:rPr>
          <w:color w:val="00006B"/>
        </w:rPr>
        <w:t xml:space="preserve"> bkash</w:t>
      </w:r>
      <w:r>
        <w:rPr>
          <w:color w:val="350000"/>
        </w:rPr>
        <w:t xml:space="preserve"> to</w:t>
      </w:r>
      <w:r>
        <w:rPr>
          <w:color w:val="000000"/>
        </w:rPr>
        <w:t xml:space="preserve"> another</w:t>
      </w:r>
      <w:r>
        <w:rPr>
          <w:color w:val="000000"/>
        </w:rPr>
        <w:t xml:space="preserve"> one</w:t>
      </w:r>
      <w:r>
        <w:br/>
      </w:r>
      <w:r>
        <w:rPr>
          <w:color w:val="000000"/>
        </w:rPr>
        <w:t xml:space="preserve"> সেন</w:t>
      </w:r>
      <w:r>
        <w:rPr>
          <w:color w:val="000028"/>
        </w:rPr>
        <w:t xml:space="preserve"> মানি</w:t>
      </w:r>
      <w:r>
        <w:rPr>
          <w:color w:val="0D0000"/>
        </w:rPr>
        <w:t xml:space="preserve"> করার</w:t>
      </w:r>
      <w:r>
        <w:rPr>
          <w:color w:val="00001A"/>
        </w:rPr>
        <w:t xml:space="preserve"> নিয়ম</w:t>
      </w:r>
      <w:r>
        <w:rPr>
          <w:color w:val="000000"/>
        </w:rPr>
        <w:t xml:space="preserve"> বলেন</w:t>
      </w:r>
      <w:r>
        <w:br/>
      </w:r>
      <w:r>
        <w:rPr>
          <w:color w:val="000000"/>
        </w:rPr>
        <w:t xml:space="preserve"> অ্যাপ</w:t>
      </w:r>
      <w:r>
        <w:rPr>
          <w:color w:val="000000"/>
        </w:rPr>
        <w:t xml:space="preserve"> ছাড়া</w:t>
      </w:r>
      <w:r>
        <w:rPr>
          <w:color w:val="000000"/>
        </w:rPr>
        <w:t xml:space="preserve"> সেন্ডমানি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28"/>
        </w:rPr>
        <w:t xml:space="preserve"> kemne</w:t>
      </w:r>
      <w:r>
        <w:rPr>
          <w:color w:val="00001A"/>
        </w:rPr>
        <w:t xml:space="preserve"> korbo</w:t>
      </w:r>
      <w:r>
        <w:rPr>
          <w:color w:val="000035"/>
        </w:rPr>
        <w:t xml:space="preserve"> niyom</w:t>
      </w:r>
      <w:r>
        <w:rPr>
          <w:color w:val="00001A"/>
        </w:rPr>
        <w:t xml:space="preserve"> ta</w:t>
      </w:r>
      <w:r>
        <w:rPr>
          <w:color w:val="1A0000"/>
        </w:rPr>
        <w:t xml:space="preserve"> bole</w:t>
      </w:r>
      <w:r>
        <w:rPr>
          <w:color w:val="0D0000"/>
        </w:rPr>
        <w:t xml:space="preserve"> den</w:t>
      </w:r>
      <w:r>
        <w:br/>
      </w:r>
      <w:r>
        <w:rPr>
          <w:color w:val="000000"/>
        </w:rPr>
        <w:t xml:space="preserve"> senmany</w:t>
      </w:r>
      <w:r>
        <w:rPr>
          <w:color w:val="00000D"/>
        </w:rPr>
        <w:t xml:space="preserve"> korte</w:t>
      </w:r>
      <w:r>
        <w:rPr>
          <w:color w:val="00001A"/>
        </w:rPr>
        <w:t xml:space="preserve"> cai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28"/>
        </w:rPr>
        <w:t xml:space="preserve"> kemne</w:t>
      </w:r>
      <w:r>
        <w:rPr>
          <w:color w:val="00000D"/>
        </w:rPr>
        <w:t xml:space="preserve"> kore</w:t>
      </w:r>
      <w:r>
        <w:br/>
      </w:r>
      <w:r>
        <w:rPr>
          <w:color w:val="00001A"/>
        </w:rPr>
        <w:t xml:space="preserve"> 247</w:t>
      </w:r>
      <w:r>
        <w:rPr>
          <w:color w:val="000000"/>
        </w:rPr>
        <w:t xml:space="preserve"> diya</w:t>
      </w:r>
      <w:r>
        <w:rPr>
          <w:color w:val="000000"/>
        </w:rPr>
        <w:t xml:space="preserve"> senmani</w:t>
      </w:r>
      <w:r>
        <w:rPr>
          <w:color w:val="1A0000"/>
        </w:rPr>
        <w:t xml:space="preserve"> korar</w:t>
      </w:r>
      <w:r>
        <w:rPr>
          <w:color w:val="000035"/>
        </w:rPr>
        <w:t xml:space="preserve"> niyom</w:t>
      </w:r>
      <w:r>
        <w:rPr>
          <w:color w:val="0D0000"/>
        </w:rPr>
        <w:t xml:space="preserve"> bolen</w:t>
      </w:r>
      <w:r>
        <w:br/>
      </w:r>
      <w:r>
        <w:rPr>
          <w:color w:val="00001A"/>
        </w:rPr>
        <w:t xml:space="preserve"> 247</w:t>
      </w:r>
      <w:r>
        <w:rPr>
          <w:color w:val="280000"/>
        </w:rPr>
        <w:t xml:space="preserve"> diye</w:t>
      </w:r>
      <w:r>
        <w:rPr>
          <w:color w:val="430000"/>
        </w:rPr>
        <w:t xml:space="preserve"> ki</w:t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1A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00"/>
        </w:rPr>
        <w:t xml:space="preserve"> since</w:t>
      </w:r>
      <w:r>
        <w:rPr>
          <w:color w:val="00000D"/>
        </w:rPr>
        <w:t xml:space="preserve"> my</w:t>
      </w:r>
      <w:r>
        <w:rPr>
          <w:color w:val="000000"/>
        </w:rPr>
        <w:t xml:space="preserve"> smartphone</w:t>
      </w:r>
      <w:r>
        <w:rPr>
          <w:color w:val="000000"/>
        </w:rPr>
        <w:t xml:space="preserve"> is</w:t>
      </w:r>
      <w:r>
        <w:rPr>
          <w:color w:val="000000"/>
        </w:rPr>
        <w:t xml:space="preserve"> broken</w:t>
      </w:r>
      <w:r>
        <w:rPr>
          <w:color w:val="000000"/>
        </w:rPr>
        <w:t xml:space="preserve"> may</w:t>
      </w:r>
      <w:r>
        <w:rPr>
          <w:color w:val="350000"/>
        </w:rPr>
        <w:t xml:space="preserve"> i</w:t>
      </w:r>
      <w:r>
        <w:rPr>
          <w:color w:val="00001A"/>
        </w:rPr>
        <w:t xml:space="preserve"> know</w:t>
      </w:r>
      <w:r>
        <w:rPr>
          <w:color w:val="0D0000"/>
        </w:rPr>
        <w:t xml:space="preserve"> the</w:t>
      </w:r>
      <w:r>
        <w:rPr>
          <w:color w:val="00001A"/>
        </w:rPr>
        <w:t xml:space="preserve"> process</w:t>
      </w:r>
      <w:r>
        <w:rPr>
          <w:color w:val="000000"/>
        </w:rPr>
        <w:t xml:space="preserve"> of</w:t>
      </w:r>
      <w:r>
        <w:rPr>
          <w:color w:val="000000"/>
        </w:rPr>
        <w:t xml:space="preserve"> sending</w:t>
      </w:r>
      <w:r>
        <w:rPr>
          <w:color w:val="0000F1"/>
        </w:rPr>
        <w:t xml:space="preserve"> money</w:t>
      </w:r>
      <w:r>
        <w:rPr>
          <w:color w:val="1A0000"/>
        </w:rPr>
        <w:t xml:space="preserve"> by</w:t>
      </w:r>
      <w:r>
        <w:rPr>
          <w:color w:val="00001A"/>
        </w:rPr>
        <w:t xml:space="preserve"> 247</w:t>
      </w:r>
      <w:r>
        <w:br/>
      </w:r>
      <w:r>
        <w:rPr>
          <w:color w:val="1A0000"/>
        </w:rPr>
        <w:t xml:space="preserve"> ami</w:t>
      </w:r>
      <w:r>
        <w:rPr>
          <w:color w:val="280000"/>
        </w:rPr>
        <w:t xml:space="preserve"> amar</w:t>
      </w:r>
      <w:r>
        <w:rPr>
          <w:color w:val="000000"/>
        </w:rPr>
        <w:t xml:space="preserve"> bhai</w:t>
      </w:r>
      <w:r>
        <w:rPr>
          <w:color w:val="000000"/>
        </w:rPr>
        <w:t xml:space="preserve"> k</w:t>
      </w:r>
      <w:r>
        <w:rPr>
          <w:color w:val="000050"/>
        </w:rPr>
        <w:t xml:space="preserve"> taka</w:t>
      </w:r>
      <w:r>
        <w:rPr>
          <w:color w:val="000000"/>
        </w:rPr>
        <w:t xml:space="preserve"> pathabo</w:t>
      </w:r>
      <w:r>
        <w:rPr>
          <w:color w:val="000028"/>
        </w:rPr>
        <w:t xml:space="preserve"> kemne</w:t>
      </w:r>
      <w:r>
        <w:br/>
      </w:r>
      <w:r>
        <w:rPr>
          <w:color w:val="00000D"/>
        </w:rPr>
        <w:t xml:space="preserve"> code</w:t>
      </w:r>
      <w:r>
        <w:rPr>
          <w:color w:val="280000"/>
        </w:rPr>
        <w:t xml:space="preserve"> diye</w:t>
      </w:r>
      <w:r>
        <w:rPr>
          <w:color w:val="0000FF"/>
        </w:rPr>
        <w:t xml:space="preserve"> send</w:t>
      </w:r>
      <w:r>
        <w:rPr>
          <w:color w:val="00000D"/>
        </w:rPr>
        <w:t xml:space="preserve"> many</w:t>
      </w:r>
      <w:r>
        <w:rPr>
          <w:color w:val="1A0000"/>
        </w:rPr>
        <w:t xml:space="preserve"> korar</w:t>
      </w:r>
      <w:r>
        <w:rPr>
          <w:color w:val="000035"/>
        </w:rPr>
        <w:t xml:space="preserve"> niyom</w:t>
      </w:r>
      <w:r>
        <w:rPr>
          <w:color w:val="000000"/>
        </w:rPr>
        <w:t xml:space="preserve"> bolben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28"/>
        </w:rPr>
        <w:t xml:space="preserve"> procedure</w:t>
      </w:r>
      <w:r>
        <w:rPr>
          <w:color w:val="0D0000"/>
        </w:rPr>
        <w:t xml:space="preserve"> please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1A"/>
        </w:rPr>
        <w:t xml:space="preserve"> process</w:t>
      </w:r>
      <w:r>
        <w:rPr>
          <w:color w:val="000000"/>
        </w:rPr>
        <w:t xml:space="preserve"> janan</w:t>
      </w:r>
      <w:r>
        <w:br/>
      </w:r>
      <w:r>
        <w:rPr>
          <w:color w:val="0D0000"/>
        </w:rPr>
        <w:t xml:space="preserve"> এক</w:t>
      </w:r>
      <w:r>
        <w:rPr>
          <w:color w:val="00000D"/>
        </w:rPr>
        <w:t xml:space="preserve"> বিকাশ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তেকে</w:t>
      </w:r>
      <w:r>
        <w:rPr>
          <w:color w:val="000000"/>
        </w:rPr>
        <w:t xml:space="preserve"> আরেক</w:t>
      </w:r>
      <w:r>
        <w:rPr>
          <w:color w:val="000000"/>
        </w:rPr>
        <w:t xml:space="preserve"> নাম্বারে</w:t>
      </w:r>
      <w:r>
        <w:rPr>
          <w:color w:val="000028"/>
        </w:rPr>
        <w:t xml:space="preserve"> টাকা</w:t>
      </w:r>
      <w:r>
        <w:rPr>
          <w:color w:val="000000"/>
        </w:rPr>
        <w:t xml:space="preserve"> কীভাবে</w:t>
      </w:r>
      <w:r>
        <w:rPr>
          <w:color w:val="000000"/>
        </w:rPr>
        <w:t xml:space="preserve"> পাঠায়</w:t>
      </w:r>
      <w:r>
        <w:br/>
      </w:r>
      <w:r>
        <w:rPr>
          <w:color w:val="00000D"/>
        </w:rPr>
        <w:t xml:space="preserve"> ek</w:t>
      </w:r>
      <w:r>
        <w:rPr>
          <w:color w:val="00006B"/>
        </w:rPr>
        <w:t xml:space="preserve"> bkash</w:t>
      </w:r>
      <w:r>
        <w:rPr>
          <w:color w:val="00001A"/>
        </w:rPr>
        <w:t xml:space="preserve"> teke</w:t>
      </w:r>
      <w:r>
        <w:rPr>
          <w:color w:val="000000"/>
        </w:rPr>
        <w:t xml:space="preserve"> arek</w:t>
      </w:r>
      <w:r>
        <w:rPr>
          <w:color w:val="000000"/>
        </w:rPr>
        <w:t xml:space="preserve"> bkashe</w:t>
      </w:r>
      <w:r>
        <w:rPr>
          <w:color w:val="000050"/>
        </w:rPr>
        <w:t xml:space="preserve"> taka</w:t>
      </w:r>
      <w:r>
        <w:rPr>
          <w:color w:val="000000"/>
        </w:rPr>
        <w:t xml:space="preserve"> patabo</w:t>
      </w:r>
      <w:r>
        <w:br/>
      </w:r>
      <w:r>
        <w:rPr>
          <w:color w:val="000000"/>
        </w:rPr>
        <w:t xml:space="preserve"> bikashe</w:t>
      </w:r>
      <w:r>
        <w:rPr>
          <w:color w:val="000050"/>
        </w:rPr>
        <w:t xml:space="preserve"> taka</w:t>
      </w:r>
      <w:r>
        <w:rPr>
          <w:color w:val="00000D"/>
        </w:rPr>
        <w:t xml:space="preserve"> pathaite</w:t>
      </w:r>
      <w:r>
        <w:rPr>
          <w:color w:val="00001A"/>
        </w:rPr>
        <w:t xml:space="preserve"> cai</w:t>
      </w:r>
      <w:r>
        <w:rPr>
          <w:color w:val="000000"/>
        </w:rPr>
        <w:t xml:space="preserve"> rule</w:t>
      </w:r>
      <w:r>
        <w:rPr>
          <w:color w:val="0D0000"/>
        </w:rPr>
        <w:t xml:space="preserve"> bolen</w:t>
      </w:r>
      <w:r>
        <w:br/>
      </w:r>
      <w:r>
        <w:rPr>
          <w:color w:val="000000"/>
        </w:rPr>
        <w:t xml:space="preserve"> sandmany</w:t>
      </w:r>
      <w:r>
        <w:rPr>
          <w:color w:val="00001A"/>
        </w:rPr>
        <w:t xml:space="preserve"> korbo</w:t>
      </w:r>
      <w:r>
        <w:br/>
      </w:r>
      <w:r>
        <w:rPr>
          <w:color w:val="000000"/>
        </w:rPr>
        <w:t xml:space="preserve"> vi</w:t>
      </w:r>
      <w:r>
        <w:rPr>
          <w:color w:val="000000"/>
        </w:rPr>
        <w:t xml:space="preserve"> sen</w:t>
      </w:r>
      <w:r>
        <w:rPr>
          <w:color w:val="00000D"/>
        </w:rPr>
        <w:t xml:space="preserve"> many</w:t>
      </w:r>
      <w:r>
        <w:rPr>
          <w:color w:val="430000"/>
        </w:rPr>
        <w:t xml:space="preserve"> ki</w:t>
      </w:r>
      <w:r>
        <w:rPr>
          <w:color w:val="00000D"/>
        </w:rPr>
        <w:t xml:space="preserve"> app</w:t>
      </w:r>
      <w:r>
        <w:rPr>
          <w:color w:val="000000"/>
        </w:rPr>
        <w:t xml:space="preserve"> cara</w:t>
      </w:r>
      <w:r>
        <w:rPr>
          <w:color w:val="1A0000"/>
        </w:rPr>
        <w:t xml:space="preserve"> kora</w:t>
      </w:r>
      <w:r>
        <w:rPr>
          <w:color w:val="00000D"/>
        </w:rPr>
        <w:t xml:space="preserve"> jayna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1A0000"/>
        </w:rPr>
        <w:t xml:space="preserve"> korar</w:t>
      </w:r>
      <w:r>
        <w:rPr>
          <w:color w:val="000035"/>
        </w:rPr>
        <w:t xml:space="preserve"> niyom</w:t>
      </w:r>
      <w:r>
        <w:rPr>
          <w:color w:val="00001A"/>
        </w:rPr>
        <w:t xml:space="preserve"> ta</w:t>
      </w:r>
      <w:r>
        <w:rPr>
          <w:color w:val="000000"/>
        </w:rPr>
        <w:t xml:space="preserve"> janaile</w:t>
      </w:r>
      <w:r>
        <w:rPr>
          <w:color w:val="000000"/>
        </w:rPr>
        <w:t xml:space="preserve"> bhalo</w:t>
      </w:r>
      <w:r>
        <w:rPr>
          <w:color w:val="000000"/>
        </w:rPr>
        <w:t xml:space="preserve"> hoito</w:t>
      </w:r>
      <w:r>
        <w:rPr>
          <w:color w:val="000000"/>
        </w:rPr>
        <w:t xml:space="preserve"> sir</w:t>
      </w:r>
      <w:r>
        <w:br/>
      </w:r>
      <w:r>
        <w:rPr>
          <w:color w:val="000000"/>
        </w:rPr>
        <w:t xml:space="preserve"> bai</w:t>
      </w:r>
      <w:r>
        <w:rPr>
          <w:color w:val="280000"/>
        </w:rPr>
        <w:t xml:space="preserve"> amar</w:t>
      </w:r>
      <w:r>
        <w:rPr>
          <w:color w:val="00000D"/>
        </w:rPr>
        <w:t xml:space="preserve"> ek</w:t>
      </w:r>
      <w:r>
        <w:rPr>
          <w:color w:val="000000"/>
        </w:rPr>
        <w:t xml:space="preserve"> bondhure</w:t>
      </w:r>
      <w:r>
        <w:rPr>
          <w:color w:val="000000"/>
        </w:rPr>
        <w:t xml:space="preserve"> senmaney</w:t>
      </w:r>
      <w:r>
        <w:rPr>
          <w:color w:val="00000D"/>
        </w:rPr>
        <w:t xml:space="preserve"> korte</w:t>
      </w:r>
      <w:r>
        <w:rPr>
          <w:color w:val="0D0000"/>
        </w:rPr>
        <w:t xml:space="preserve"> hobe</w:t>
      </w:r>
      <w:r>
        <w:rPr>
          <w:color w:val="000000"/>
        </w:rPr>
        <w:t xml:space="preserve"> urgent</w:t>
      </w:r>
      <w:r>
        <w:rPr>
          <w:color w:val="000035"/>
        </w:rPr>
        <w:t xml:space="preserve"> niyom</w:t>
      </w:r>
      <w:r>
        <w:rPr>
          <w:color w:val="00001A"/>
        </w:rPr>
        <w:t xml:space="preserve"> ta</w:t>
      </w:r>
      <w:r>
        <w:rPr>
          <w:color w:val="1A0000"/>
        </w:rPr>
        <w:t xml:space="preserve"> bole</w:t>
      </w:r>
      <w:r>
        <w:rPr>
          <w:color w:val="0D0000"/>
        </w:rPr>
        <w:t xml:space="preserve"> den</w:t>
      </w:r>
      <w:r>
        <w:rPr>
          <w:color w:val="000000"/>
        </w:rPr>
        <w:t xml:space="preserve"> ekktu</w:t>
      </w:r>
      <w:r>
        <w:br/>
      </w:r>
      <w:r>
        <w:rPr>
          <w:color w:val="0D0000"/>
        </w:rPr>
        <w:t xml:space="preserve"> বাই</w:t>
      </w:r>
      <w:r>
        <w:rPr>
          <w:color w:val="000000"/>
        </w:rPr>
        <w:t xml:space="preserve"> সেনমানি</w:t>
      </w:r>
      <w:r>
        <w:rPr>
          <w:color w:val="000000"/>
        </w:rPr>
        <w:t xml:space="preserve"> করমু</w:t>
      </w:r>
      <w:r>
        <w:rPr>
          <w:color w:val="000000"/>
        </w:rPr>
        <w:t xml:space="preserve"> বাড়ীতে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বুজতেসিনা</w:t>
      </w:r>
      <w:r>
        <w:rPr>
          <w:color w:val="00000D"/>
        </w:rPr>
        <w:t xml:space="preserve"> কোড</w:t>
      </w:r>
      <w:r>
        <w:rPr>
          <w:color w:val="0D0000"/>
        </w:rPr>
        <w:t xml:space="preserve"> দিয়া</w:t>
      </w:r>
      <w:r>
        <w:rPr>
          <w:color w:val="00000D"/>
        </w:rPr>
        <w:t xml:space="preserve"> কেমনে</w:t>
      </w:r>
      <w:r>
        <w:br/>
      </w:r>
      <w:r>
        <w:rPr>
          <w:color w:val="0D0000"/>
        </w:rPr>
        <w:t xml:space="preserve"> বাই</w:t>
      </w:r>
      <w:r>
        <w:rPr>
          <w:color w:val="000000"/>
        </w:rPr>
        <w:t xml:space="preserve"> কুড</w:t>
      </w:r>
      <w:r>
        <w:rPr>
          <w:color w:val="0D0000"/>
        </w:rPr>
        <w:t xml:space="preserve"> দিয়া</w:t>
      </w:r>
      <w:r>
        <w:rPr>
          <w:color w:val="000028"/>
        </w:rPr>
        <w:t xml:space="preserve"> সেন্ড</w:t>
      </w:r>
      <w:r>
        <w:rPr>
          <w:color w:val="000028"/>
        </w:rPr>
        <w:t xml:space="preserve"> মানি</w:t>
      </w:r>
      <w:r>
        <w:rPr>
          <w:color w:val="000000"/>
        </w:rPr>
        <w:t xml:space="preserve"> কেম্নে</w:t>
      </w:r>
      <w:r>
        <w:rPr>
          <w:color w:val="0D0000"/>
        </w:rPr>
        <w:t xml:space="preserve"> করে</w:t>
      </w:r>
      <w:r>
        <w:rPr>
          <w:color w:val="000000"/>
        </w:rPr>
        <w:t xml:space="preserve"> পারতাসিনা</w:t>
      </w:r>
      <w:r>
        <w:br/>
      </w:r>
      <w:r>
        <w:rPr>
          <w:color w:val="000000"/>
        </w:rPr>
        <w:t xml:space="preserve"> abba</w:t>
      </w:r>
      <w:r>
        <w:rPr>
          <w:color w:val="000000"/>
        </w:rPr>
        <w:t xml:space="preserve"> re</w:t>
      </w:r>
      <w:r>
        <w:rPr>
          <w:color w:val="000050"/>
        </w:rPr>
        <w:t xml:space="preserve"> taka</w:t>
      </w:r>
      <w:r>
        <w:rPr>
          <w:color w:val="00000D"/>
        </w:rPr>
        <w:t xml:space="preserve"> pataite</w:t>
      </w:r>
      <w:r>
        <w:rPr>
          <w:color w:val="0D0000"/>
        </w:rPr>
        <w:t xml:space="preserve"> hobe</w:t>
      </w:r>
      <w:r>
        <w:rPr>
          <w:color w:val="000000"/>
        </w:rPr>
        <w:t xml:space="preserve"> barite</w:t>
      </w:r>
      <w:r>
        <w:rPr>
          <w:color w:val="00006B"/>
        </w:rPr>
        <w:t xml:space="preserve"> bkash</w:t>
      </w:r>
      <w:r>
        <w:rPr>
          <w:color w:val="00001A"/>
        </w:rPr>
        <w:t xml:space="preserve"> teke</w:t>
      </w:r>
      <w:r>
        <w:rPr>
          <w:color w:val="430000"/>
        </w:rPr>
        <w:t xml:space="preserve"> ki</w:t>
      </w:r>
      <w:r>
        <w:rPr>
          <w:color w:val="000000"/>
        </w:rPr>
        <w:t xml:space="preserve"> takata</w:t>
      </w:r>
      <w:r>
        <w:rPr>
          <w:color w:val="00000D"/>
        </w:rPr>
        <w:t xml:space="preserve"> pataite</w:t>
      </w:r>
      <w:r>
        <w:rPr>
          <w:color w:val="000000"/>
        </w:rPr>
        <w:t xml:space="preserve"> prbo</w:t>
      </w:r>
      <w:r>
        <w:br/>
      </w:r>
      <w:r>
        <w:rPr>
          <w:color w:val="1A0000"/>
        </w:rPr>
        <w:t xml:space="preserve"> ami</w:t>
      </w:r>
      <w:r>
        <w:rPr>
          <w:color w:val="000000"/>
        </w:rPr>
        <w:t xml:space="preserve"> button</w:t>
      </w:r>
      <w:r>
        <w:rPr>
          <w:color w:val="000000"/>
        </w:rPr>
        <w:t xml:space="preserve"> phone</w:t>
      </w:r>
      <w:r>
        <w:rPr>
          <w:color w:val="000000"/>
        </w:rPr>
        <w:t xml:space="preserve"> user</w:t>
      </w:r>
      <w:r>
        <w:rPr>
          <w:color w:val="00000D"/>
        </w:rPr>
        <w:t xml:space="preserve"> need</w:t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1A"/>
        </w:rPr>
        <w:t xml:space="preserve"> process</w:t>
      </w:r>
      <w:r>
        <w:rPr>
          <w:color w:val="1A0000"/>
        </w:rPr>
        <w:t xml:space="preserve"> by</w:t>
      </w:r>
      <w:r>
        <w:rPr>
          <w:color w:val="00001A"/>
        </w:rPr>
        <w:t xml:space="preserve"> ussd</w:t>
      </w:r>
      <w:r>
        <w:br/>
      </w:r>
      <w:r>
        <w:rPr>
          <w:color w:val="00001A"/>
        </w:rPr>
        <w:t xml:space="preserve"> ussd</w:t>
      </w:r>
      <w:r>
        <w:rPr>
          <w:color w:val="280000"/>
        </w:rPr>
        <w:t xml:space="preserve"> diye</w:t>
      </w:r>
      <w:r>
        <w:rPr>
          <w:color w:val="430000"/>
        </w:rPr>
        <w:t xml:space="preserve"> ki</w:t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1A0000"/>
        </w:rPr>
        <w:t xml:space="preserve"> kora</w:t>
      </w:r>
      <w:r>
        <w:rPr>
          <w:color w:val="00000D"/>
        </w:rPr>
        <w:t xml:space="preserve"> jayna</w:t>
      </w:r>
      <w:r>
        <w:br/>
      </w:r>
      <w:r>
        <w:rPr>
          <w:color w:val="00000D"/>
        </w:rPr>
        <w:t xml:space="preserve"> কোড</w:t>
      </w:r>
      <w:r>
        <w:rPr>
          <w:color w:val="000000"/>
        </w:rPr>
        <w:t xml:space="preserve"> ডায়াল</w:t>
      </w:r>
      <w:r>
        <w:rPr>
          <w:color w:val="0D0000"/>
        </w:rPr>
        <w:t xml:space="preserve"> করে</w:t>
      </w:r>
      <w:r>
        <w:rPr>
          <w:color w:val="00000D"/>
        </w:rPr>
        <w:t xml:space="preserve"> কেমনে</w:t>
      </w:r>
      <w:r>
        <w:rPr>
          <w:color w:val="000028"/>
        </w:rPr>
        <w:t xml:space="preserve"> সেন্ড</w:t>
      </w:r>
      <w:r>
        <w:rPr>
          <w:color w:val="000028"/>
        </w:rPr>
        <w:t xml:space="preserve"> মানি</w:t>
      </w:r>
      <w:r>
        <w:rPr>
          <w:color w:val="000000"/>
        </w:rPr>
        <w:t xml:space="preserve"> করবো</w:t>
      </w:r>
      <w:r>
        <w:rPr>
          <w:color w:val="000000"/>
        </w:rPr>
        <w:t xml:space="preserve"> জানাবেন</w:t>
      </w:r>
      <w:r>
        <w:br/>
      </w:r>
      <w:r>
        <w:rPr>
          <w:color w:val="350000"/>
        </w:rPr>
        <w:t xml:space="preserve"> how</w:t>
      </w:r>
      <w:r>
        <w:rPr>
          <w:color w:val="000000"/>
        </w:rPr>
        <w:t xml:space="preserve"> do</w:t>
      </w:r>
      <w:r>
        <w:rPr>
          <w:color w:val="350000"/>
        </w:rPr>
        <w:t xml:space="preserve"> i</w:t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350000"/>
        </w:rPr>
        <w:t xml:space="preserve"> to</w:t>
      </w:r>
      <w:r>
        <w:rPr>
          <w:color w:val="000000"/>
        </w:rPr>
        <w:t xml:space="preserve"> someone</w:t>
      </w:r>
      <w:r>
        <w:rPr>
          <w:color w:val="1A0000"/>
        </w:rPr>
        <w:t xml:space="preserve"> by</w:t>
      </w:r>
      <w:r>
        <w:rPr>
          <w:color w:val="00001A"/>
        </w:rPr>
        <w:t xml:space="preserve"> ussd</w:t>
      </w:r>
      <w:r>
        <w:br/>
      </w:r>
      <w:r>
        <w:rPr>
          <w:color w:val="000000"/>
        </w:rPr>
        <w:t xml:space="preserve"> jamai</w:t>
      </w:r>
      <w:r>
        <w:rPr>
          <w:color w:val="000050"/>
        </w:rPr>
        <w:t xml:space="preserve"> taka</w:t>
      </w:r>
      <w:r>
        <w:rPr>
          <w:color w:val="00000D"/>
        </w:rPr>
        <w:t xml:space="preserve"> pathaite</w:t>
      </w:r>
      <w:r>
        <w:rPr>
          <w:color w:val="000000"/>
        </w:rPr>
        <w:t xml:space="preserve"> cay</w:t>
      </w:r>
      <w:r>
        <w:rPr>
          <w:color w:val="000000"/>
        </w:rPr>
        <w:t xml:space="preserve"> kintu</w:t>
      </w:r>
      <w:r>
        <w:rPr>
          <w:color w:val="000000"/>
        </w:rPr>
        <w:t xml:space="preserve"> or</w:t>
      </w:r>
      <w:r>
        <w:rPr>
          <w:color w:val="00006B"/>
        </w:rPr>
        <w:t xml:space="preserve"> bkash</w:t>
      </w:r>
      <w:r>
        <w:rPr>
          <w:color w:val="00001A"/>
        </w:rPr>
        <w:t xml:space="preserve"> teke</w:t>
      </w:r>
      <w:r>
        <w:rPr>
          <w:color w:val="280000"/>
        </w:rPr>
        <w:t xml:space="preserve"> amar</w:t>
      </w:r>
      <w:r>
        <w:rPr>
          <w:color w:val="000000"/>
        </w:rPr>
        <w:t xml:space="preserve"> number</w:t>
      </w:r>
      <w:r>
        <w:rPr>
          <w:color w:val="00000D"/>
        </w:rPr>
        <w:t xml:space="preserve"> e</w:t>
      </w:r>
      <w:r>
        <w:rPr>
          <w:color w:val="000028"/>
        </w:rPr>
        <w:t xml:space="preserve"> kemne</w:t>
      </w:r>
      <w:r>
        <w:rPr>
          <w:color w:val="000000"/>
        </w:rPr>
        <w:t xml:space="preserve"> patabe</w:t>
      </w:r>
      <w:r>
        <w:rPr>
          <w:color w:val="000000"/>
        </w:rPr>
        <w:t xml:space="preserve"> janaben</w:t>
      </w:r>
      <w:r>
        <w:br/>
      </w:r>
      <w:r>
        <w:rPr>
          <w:color w:val="350000"/>
        </w:rPr>
        <w:t xml:space="preserve"> i</w:t>
      </w:r>
      <w:r>
        <w:rPr>
          <w:color w:val="00000D"/>
        </w:rPr>
        <w:t xml:space="preserve"> need</w:t>
      </w:r>
      <w:r>
        <w:rPr>
          <w:color w:val="350000"/>
        </w:rPr>
        <w:t xml:space="preserve"> to</w:t>
      </w:r>
      <w:r>
        <w:rPr>
          <w:color w:val="00001A"/>
        </w:rPr>
        <w:t xml:space="preserve"> know</w:t>
      </w:r>
      <w:r>
        <w:rPr>
          <w:color w:val="0D0000"/>
        </w:rPr>
        <w:t xml:space="preserve"> the</w:t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28"/>
        </w:rPr>
        <w:t xml:space="preserve"> procedure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28"/>
        </w:rPr>
        <w:t xml:space="preserve"> procedure</w:t>
      </w:r>
      <w:r>
        <w:rPr>
          <w:color w:val="350000"/>
        </w:rPr>
        <w:t xml:space="preserve"> how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350000"/>
        </w:rPr>
        <w:t xml:space="preserve"> how</w:t>
      </w:r>
      <w:r>
        <w:br/>
      </w:r>
      <w:r>
        <w:rPr>
          <w:color w:val="00000D"/>
        </w:rPr>
        <w:t xml:space="preserve"> ব্যালান্স</w:t>
      </w:r>
      <w:r>
        <w:rPr>
          <w:color w:val="00000D"/>
        </w:rPr>
        <w:t xml:space="preserve"> ট্রান্সফার</w:t>
      </w:r>
      <w:r>
        <w:rPr>
          <w:color w:val="0D0000"/>
        </w:rPr>
        <w:t xml:space="preserve"> করতে</w:t>
      </w:r>
      <w:r>
        <w:rPr>
          <w:color w:val="00000D"/>
        </w:rPr>
        <w:t xml:space="preserve"> চায়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430000"/>
        </w:rPr>
        <w:t xml:space="preserve"> ki</w:t>
      </w:r>
      <w:r>
        <w:br/>
      </w:r>
      <w:r>
        <w:rPr>
          <w:color w:val="0000FF"/>
        </w:rPr>
        <w:t xml:space="preserve"> send</w:t>
      </w:r>
      <w:r>
        <w:rPr>
          <w:color w:val="0000F1"/>
        </w:rPr>
        <w:t xml:space="preserve"> money</w:t>
      </w:r>
      <w:r>
        <w:rPr>
          <w:color w:val="000000"/>
        </w:rPr>
        <w:t xml:space="preserve"> somporke</w:t>
      </w:r>
      <w:r>
        <w:rPr>
          <w:color w:val="000000"/>
        </w:rPr>
        <w:t xml:space="preserve"> jante</w:t>
      </w:r>
      <w:r>
        <w:rPr>
          <w:color w:val="00001A"/>
        </w:rPr>
        <w:t xml:space="preserve"> cai</w:t>
      </w:r>
      <w:r>
        <w:br/>
      </w:r>
      <w:r>
        <w:rPr>
          <w:color w:val="00000D"/>
        </w:rPr>
        <w:t xml:space="preserve"> ব্যালান্স</w:t>
      </w:r>
      <w:r>
        <w:rPr>
          <w:color w:val="00000D"/>
        </w:rPr>
        <w:t xml:space="preserve"> ট্রান্সফার</w:t>
      </w:r>
      <w:r>
        <w:rPr>
          <w:color w:val="0D0000"/>
        </w:rPr>
        <w:t xml:space="preserve"> করতে</w:t>
      </w:r>
      <w:r>
        <w:rPr>
          <w:color w:val="00000D"/>
        </w:rPr>
        <w:t xml:space="preserve"> চায়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