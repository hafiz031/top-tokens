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50000"/>
        </w:rPr>
        <w:t xml:space="preserve"> ami</w:t>
      </w:r>
      <w:r>
        <w:rPr>
          <w:color w:val="4C0000"/>
        </w:rPr>
        <w:t xml:space="preserve"> amar</w:t>
      </w:r>
      <w:r>
        <w:rPr>
          <w:color w:val="000019"/>
        </w:rPr>
        <w:t xml:space="preserve"> number</w:t>
      </w:r>
      <w:r>
        <w:rPr>
          <w:color w:val="000019"/>
        </w:rPr>
        <w:t xml:space="preserve"> ta</w:t>
      </w:r>
      <w:r>
        <w:rPr>
          <w:color w:val="0000FF"/>
        </w:rPr>
        <w:t xml:space="preserve"> mnp</w:t>
      </w:r>
      <w:r>
        <w:rPr>
          <w:color w:val="00007F"/>
        </w:rPr>
        <w:t xml:space="preserve"> korte</w:t>
      </w:r>
      <w:r>
        <w:rPr>
          <w:color w:val="000000"/>
        </w:rPr>
        <w:t xml:space="preserve"> chachsi</w:t>
      </w:r>
      <w:r>
        <w:br/>
      </w:r>
      <w:r>
        <w:rPr>
          <w:color w:val="000000"/>
        </w:rPr>
        <w:t xml:space="preserve"> hi</w:t>
      </w:r>
      <w:r>
        <w:rPr>
          <w:color w:val="320000"/>
        </w:rPr>
        <w:t xml:space="preserve"> vai</w:t>
      </w:r>
      <w:r>
        <w:rPr>
          <w:color w:val="4C0000"/>
        </w:rPr>
        <w:t xml:space="preserve"> amar</w:t>
      </w:r>
      <w:r>
        <w:rPr>
          <w:color w:val="000000"/>
        </w:rPr>
        <w:t xml:space="preserve"> cim</w:t>
      </w:r>
      <w:r>
        <w:rPr>
          <w:color w:val="000019"/>
        </w:rPr>
        <w:t xml:space="preserve"> ta</w:t>
      </w:r>
      <w:r>
        <w:rPr>
          <w:color w:val="000032"/>
        </w:rPr>
        <w:t xml:space="preserve"> gp</w:t>
      </w:r>
      <w:r>
        <w:rPr>
          <w:color w:val="000032"/>
        </w:rPr>
        <w:t xml:space="preserve"> theke</w:t>
      </w:r>
      <w:r>
        <w:rPr>
          <w:color w:val="000000"/>
        </w:rPr>
        <w:t xml:space="preserve"> airtel</w:t>
      </w:r>
      <w:r>
        <w:rPr>
          <w:color w:val="000000"/>
        </w:rPr>
        <w:t xml:space="preserve"> banaychi</w:t>
      </w:r>
      <w:r>
        <w:rPr>
          <w:color w:val="000000"/>
        </w:rPr>
        <w:t xml:space="preserve"> tarportheke</w:t>
      </w:r>
      <w:r>
        <w:rPr>
          <w:color w:val="000019"/>
        </w:rPr>
        <w:t xml:space="preserve"> apps</w:t>
      </w:r>
      <w:r>
        <w:rPr>
          <w:color w:val="000000"/>
        </w:rPr>
        <w:t xml:space="preserve"> dukte</w:t>
      </w:r>
      <w:r>
        <w:rPr>
          <w:color w:val="000000"/>
        </w:rPr>
        <w:t xml:space="preserve"> partechina</w:t>
      </w:r>
      <w:r>
        <w:rPr>
          <w:color w:val="000000"/>
        </w:rPr>
        <w:t xml:space="preserve"> akhon</w:t>
      </w:r>
      <w:r>
        <w:rPr>
          <w:color w:val="650000"/>
        </w:rPr>
        <w:t xml:space="preserve"> ami</w:t>
      </w:r>
      <w:r>
        <w:rPr>
          <w:color w:val="4C0000"/>
        </w:rPr>
        <w:t xml:space="preserve"> ki</w:t>
      </w:r>
      <w:r>
        <w:rPr>
          <w:color w:val="00007F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650000"/>
        </w:rPr>
        <w:t xml:space="preserve"> আমি</w:t>
      </w:r>
      <w:r>
        <w:rPr>
          <w:color w:val="000000"/>
        </w:rPr>
        <w:t xml:space="preserve"> আগে</w:t>
      </w:r>
      <w:r>
        <w:rPr>
          <w:color w:val="00004C"/>
        </w:rPr>
        <w:t xml:space="preserve"> রবি</w:t>
      </w:r>
      <w:r>
        <w:rPr>
          <w:color w:val="000019"/>
        </w:rPr>
        <w:t xml:space="preserve"> নাম্বার</w:t>
      </w:r>
      <w:r>
        <w:rPr>
          <w:color w:val="650000"/>
        </w:rPr>
        <w:t xml:space="preserve"> এ</w:t>
      </w:r>
      <w:r>
        <w:rPr>
          <w:color w:val="000099"/>
        </w:rPr>
        <w:t xml:space="preserve"> বিকাশ</w:t>
      </w:r>
      <w:r>
        <w:rPr>
          <w:color w:val="190000"/>
        </w:rPr>
        <w:t xml:space="preserve"> করেছিলাম</w:t>
      </w:r>
      <w:r>
        <w:rPr>
          <w:color w:val="190000"/>
        </w:rPr>
        <w:t xml:space="preserve"> কিন্তু</w:t>
      </w:r>
      <w:r>
        <w:rPr>
          <w:color w:val="000000"/>
        </w:rPr>
        <w:t xml:space="preserve"> যখন</w:t>
      </w:r>
      <w:r>
        <w:rPr>
          <w:color w:val="000019"/>
        </w:rPr>
        <w:t xml:space="preserve"> ই</w:t>
      </w:r>
      <w:r>
        <w:rPr>
          <w:color w:val="000000"/>
        </w:rPr>
        <w:t xml:space="preserve"> গ্রামীণনাম্বার</w:t>
      </w:r>
      <w:r>
        <w:rPr>
          <w:color w:val="650000"/>
        </w:rPr>
        <w:t xml:space="preserve"> এ</w:t>
      </w:r>
      <w:r>
        <w:rPr>
          <w:color w:val="000000"/>
        </w:rPr>
        <w:t xml:space="preserve"> শিফট</w:t>
      </w:r>
      <w:r>
        <w:rPr>
          <w:color w:val="4C0000"/>
        </w:rPr>
        <w:t xml:space="preserve"> করেছি</w:t>
      </w:r>
      <w:r>
        <w:rPr>
          <w:color w:val="000000"/>
        </w:rPr>
        <w:t xml:space="preserve"> আর</w:t>
      </w:r>
      <w:r>
        <w:rPr>
          <w:color w:val="000019"/>
        </w:rPr>
        <w:t xml:space="preserve"> বিকাশে</w:t>
      </w:r>
      <w:r>
        <w:rPr>
          <w:color w:val="000000"/>
        </w:rPr>
        <w:t xml:space="preserve"> ঢুকতে</w:t>
      </w:r>
      <w:r>
        <w:rPr>
          <w:color w:val="000019"/>
        </w:rPr>
        <w:t xml:space="preserve"> পারছি</w:t>
      </w:r>
      <w:r>
        <w:rPr>
          <w:color w:val="000065"/>
        </w:rPr>
        <w:t xml:space="preserve"> না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সমস্যা</w:t>
      </w:r>
      <w:r>
        <w:rPr>
          <w:color w:val="000019"/>
        </w:rPr>
        <w:t xml:space="preserve"> টা</w:t>
      </w:r>
      <w:r>
        <w:rPr>
          <w:color w:val="000000"/>
        </w:rPr>
        <w:t xml:space="preserve"> হইছে</w:t>
      </w:r>
      <w:r>
        <w:rPr>
          <w:color w:val="000000"/>
        </w:rPr>
        <w:t xml:space="preserve"> শুধু</w:t>
      </w:r>
      <w:r>
        <w:rPr>
          <w:color w:val="00004C"/>
        </w:rPr>
        <w:t xml:space="preserve"> অপারেটর</w:t>
      </w:r>
      <w:r>
        <w:rPr>
          <w:color w:val="000000"/>
        </w:rPr>
        <w:t xml:space="preserve"> চেঞ্জ</w:t>
      </w:r>
      <w:r>
        <w:rPr>
          <w:color w:val="320000"/>
        </w:rPr>
        <w:t xml:space="preserve"> করার</w:t>
      </w:r>
      <w:r>
        <w:rPr>
          <w:color w:val="190000"/>
        </w:rPr>
        <w:t xml:space="preserve"> পর</w:t>
      </w:r>
      <w:r>
        <w:rPr>
          <w:color w:val="00004C"/>
        </w:rPr>
        <w:t xml:space="preserve"> এখন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আপনার</w:t>
      </w:r>
      <w:r>
        <w:rPr>
          <w:color w:val="000019"/>
        </w:rPr>
        <w:t xml:space="preserve"> নাম্বার</w:t>
      </w:r>
      <w:r>
        <w:rPr>
          <w:color w:val="650000"/>
        </w:rPr>
        <w:t xml:space="preserve"> এ</w:t>
      </w:r>
      <w:r>
        <w:rPr>
          <w:color w:val="000099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19"/>
        </w:rPr>
        <w:t xml:space="preserve"> ই</w:t>
      </w:r>
      <w:r>
        <w:rPr>
          <w:color w:val="000000"/>
        </w:rPr>
        <w:t xml:space="preserve"> নাই</w:t>
      </w:r>
      <w:r>
        <w:br/>
      </w:r>
      <w:r>
        <w:rPr>
          <w:color w:val="0000B2"/>
        </w:rPr>
        <w:t xml:space="preserve"> এম</w:t>
      </w:r>
      <w:r>
        <w:rPr>
          <w:color w:val="000099"/>
        </w:rPr>
        <w:t xml:space="preserve"> এন</w:t>
      </w:r>
      <w:r>
        <w:rPr>
          <w:color w:val="000099"/>
        </w:rPr>
        <w:t xml:space="preserve"> পি</w:t>
      </w:r>
      <w:r>
        <w:rPr>
          <w:color w:val="4C0000"/>
        </w:rPr>
        <w:t xml:space="preserve"> করে</w:t>
      </w:r>
      <w:r>
        <w:rPr>
          <w:color w:val="000019"/>
        </w:rPr>
        <w:t xml:space="preserve"> বাংলালিংক</w:t>
      </w:r>
      <w:r>
        <w:rPr>
          <w:color w:val="000065"/>
        </w:rPr>
        <w:t xml:space="preserve"> থেকে</w:t>
      </w:r>
      <w:r>
        <w:rPr>
          <w:color w:val="000000"/>
        </w:rPr>
        <w:t xml:space="preserve"> জিপিতে</w:t>
      </w:r>
      <w:r>
        <w:rPr>
          <w:color w:val="190000"/>
        </w:rPr>
        <w:t xml:space="preserve"> আসছি</w:t>
      </w:r>
      <w:r>
        <w:br/>
      </w:r>
      <w:r>
        <w:rPr>
          <w:color w:val="190000"/>
        </w:rPr>
        <w:t xml:space="preserve"> if</w:t>
      </w:r>
      <w:r>
        <w:rPr>
          <w:color w:val="CB0000"/>
        </w:rPr>
        <w:t xml:space="preserve"> i</w:t>
      </w:r>
      <w:r>
        <w:rPr>
          <w:color w:val="000019"/>
        </w:rPr>
        <w:t xml:space="preserve"> migrate</w:t>
      </w:r>
      <w:r>
        <w:rPr>
          <w:color w:val="000019"/>
        </w:rPr>
        <w:t xml:space="preserve"> my</w:t>
      </w:r>
      <w:r>
        <w:rPr>
          <w:color w:val="000032"/>
        </w:rPr>
        <w:t xml:space="preserve"> sim</w:t>
      </w:r>
      <w:r>
        <w:rPr>
          <w:color w:val="000032"/>
        </w:rPr>
        <w:t xml:space="preserve"> operator</w:t>
      </w:r>
      <w:r>
        <w:rPr>
          <w:color w:val="190000"/>
        </w:rPr>
        <w:t xml:space="preserve"> then</w:t>
      </w:r>
      <w:r>
        <w:rPr>
          <w:color w:val="4C0000"/>
        </w:rPr>
        <w:t xml:space="preserve"> do</w:t>
      </w:r>
      <w:r>
        <w:rPr>
          <w:color w:val="CB0000"/>
        </w:rPr>
        <w:t xml:space="preserve"> i</w:t>
      </w:r>
      <w:r>
        <w:rPr>
          <w:color w:val="000000"/>
        </w:rPr>
        <w:t xml:space="preserve"> need</w:t>
      </w:r>
      <w:r>
        <w:rPr>
          <w:color w:val="4C0000"/>
        </w:rPr>
        <w:t xml:space="preserve"> to</w:t>
      </w:r>
      <w:r>
        <w:rPr>
          <w:color w:val="000000"/>
        </w:rPr>
        <w:t xml:space="preserve"> submit</w:t>
      </w:r>
      <w:r>
        <w:rPr>
          <w:color w:val="000000"/>
        </w:rPr>
        <w:t xml:space="preserve"> anything</w:t>
      </w:r>
      <w:r>
        <w:br/>
      </w:r>
      <w:r>
        <w:rPr>
          <w:color w:val="650000"/>
        </w:rPr>
        <w:t xml:space="preserve"> আমি</w:t>
      </w:r>
      <w:r>
        <w:rPr>
          <w:color w:val="000000"/>
        </w:rPr>
        <w:t xml:space="preserve"> মোবাইল</w:t>
      </w:r>
      <w:r>
        <w:rPr>
          <w:color w:val="00004C"/>
        </w:rPr>
        <w:t xml:space="preserve"> অপারেটর</w:t>
      </w:r>
      <w:r>
        <w:rPr>
          <w:color w:val="4C0000"/>
        </w:rPr>
        <w:t xml:space="preserve"> পরিবর্তন</w:t>
      </w:r>
      <w:r>
        <w:rPr>
          <w:color w:val="000000"/>
        </w:rPr>
        <w:t xml:space="preserve"> করছি</w:t>
      </w:r>
      <w:r>
        <w:rPr>
          <w:color w:val="00004C"/>
        </w:rPr>
        <w:t xml:space="preserve"> এখন</w:t>
      </w:r>
      <w:r>
        <w:rPr>
          <w:color w:val="000099"/>
        </w:rPr>
        <w:t xml:space="preserve"> বিকাশ</w:t>
      </w:r>
      <w:r>
        <w:rPr>
          <w:color w:val="650000"/>
        </w:rPr>
        <w:t xml:space="preserve"> এ</w:t>
      </w:r>
      <w:r>
        <w:rPr>
          <w:color w:val="000000"/>
        </w:rPr>
        <w:t xml:space="preserve"> ডুকতে</w:t>
      </w:r>
      <w:r>
        <w:rPr>
          <w:color w:val="000000"/>
        </w:rPr>
        <w:t xml:space="preserve"> পারি</w:t>
      </w:r>
      <w:r>
        <w:rPr>
          <w:color w:val="000065"/>
        </w:rPr>
        <w:t xml:space="preserve"> না</w:t>
      </w:r>
      <w:r>
        <w:rPr>
          <w:color w:val="000032"/>
        </w:rPr>
        <w:t xml:space="preserve"> জিপি</w:t>
      </w:r>
      <w:r>
        <w:rPr>
          <w:color w:val="000065"/>
        </w:rPr>
        <w:t xml:space="preserve"> থেকে</w:t>
      </w:r>
      <w:r>
        <w:rPr>
          <w:color w:val="00004C"/>
        </w:rPr>
        <w:t xml:space="preserve"> রবি</w:t>
      </w:r>
      <w:r>
        <w:rPr>
          <w:color w:val="190000"/>
        </w:rPr>
        <w:t xml:space="preserve"> করেছিলাম</w:t>
      </w:r>
      <w:r>
        <w:rPr>
          <w:color w:val="00004C"/>
        </w:rPr>
        <w:t xml:space="preserve"> এখন</w:t>
      </w:r>
      <w:r>
        <w:rPr>
          <w:color w:val="000000"/>
        </w:rPr>
        <w:t xml:space="preserve"> আবার</w:t>
      </w:r>
      <w:r>
        <w:rPr>
          <w:color w:val="000032"/>
        </w:rPr>
        <w:t xml:space="preserve"> জিপি</w:t>
      </w:r>
      <w:r>
        <w:rPr>
          <w:color w:val="000000"/>
        </w:rPr>
        <w:t xml:space="preserve"> তে</w:t>
      </w:r>
      <w:r>
        <w:rPr>
          <w:color w:val="000000"/>
        </w:rPr>
        <w:t xml:space="preserve"> ফিরে</w:t>
      </w:r>
      <w:r>
        <w:rPr>
          <w:color w:val="000000"/>
        </w:rPr>
        <w:t xml:space="preserve"> ascchi</w:t>
      </w:r>
      <w:r>
        <w:br/>
      </w:r>
      <w:r>
        <w:rPr>
          <w:color w:val="000000"/>
        </w:rPr>
        <w:t xml:space="preserve"> hello</w:t>
      </w:r>
      <w:r>
        <w:rPr>
          <w:color w:val="4C0000"/>
        </w:rPr>
        <w:t xml:space="preserve"> amar</w:t>
      </w:r>
      <w:r>
        <w:rPr>
          <w:color w:val="000032"/>
        </w:rPr>
        <w:t xml:space="preserve"> robi</w:t>
      </w:r>
      <w:r>
        <w:rPr>
          <w:color w:val="000019"/>
        </w:rPr>
        <w:t xml:space="preserve"> number</w:t>
      </w:r>
      <w:r>
        <w:rPr>
          <w:color w:val="320000"/>
        </w:rPr>
        <w:t xml:space="preserve"> a</w:t>
      </w:r>
      <w:r>
        <w:rPr>
          <w:color w:val="000019"/>
        </w:rPr>
        <w:t xml:space="preserve"> bkash</w:t>
      </w:r>
      <w:r>
        <w:rPr>
          <w:color w:val="000000"/>
        </w:rPr>
        <w:t xml:space="preserve"> ache</w:t>
      </w:r>
      <w:r>
        <w:rPr>
          <w:color w:val="4C0000"/>
        </w:rPr>
        <w:t xml:space="preserve"> amar</w:t>
      </w:r>
      <w:r>
        <w:rPr>
          <w:color w:val="000000"/>
        </w:rPr>
        <w:t xml:space="preserve"> ei</w:t>
      </w:r>
      <w:r>
        <w:rPr>
          <w:color w:val="000000"/>
        </w:rPr>
        <w:t xml:space="preserve"> rob</w:t>
      </w:r>
      <w:r>
        <w:rPr>
          <w:color w:val="000000"/>
        </w:rPr>
        <w:t xml:space="preserve"> no</w:t>
      </w:r>
      <w:r>
        <w:rPr>
          <w:color w:val="CB0000"/>
        </w:rPr>
        <w:t xml:space="preserve"> i</w:t>
      </w:r>
      <w:r>
        <w:rPr>
          <w:color w:val="000032"/>
        </w:rPr>
        <w:t xml:space="preserve"> theke</w:t>
      </w:r>
      <w:r>
        <w:rPr>
          <w:color w:val="000000"/>
        </w:rPr>
        <w:t xml:space="preserve"> teletalk</w:t>
      </w:r>
      <w:r>
        <w:rPr>
          <w:color w:val="320000"/>
        </w:rPr>
        <w:t xml:space="preserve"> a</w:t>
      </w:r>
      <w:r>
        <w:rPr>
          <w:color w:val="000019"/>
        </w:rPr>
        <w:t xml:space="preserve"> migrate</w:t>
      </w:r>
      <w:r>
        <w:rPr>
          <w:color w:val="000000"/>
        </w:rPr>
        <w:t xml:space="preserve"> korle</w:t>
      </w:r>
      <w:r>
        <w:rPr>
          <w:color w:val="4C0000"/>
        </w:rPr>
        <w:t xml:space="preserve"> ki</w:t>
      </w:r>
      <w:r>
        <w:rPr>
          <w:color w:val="000000"/>
        </w:rPr>
        <w:t xml:space="preserve"> bikash</w:t>
      </w:r>
      <w:r>
        <w:rPr>
          <w:color w:val="000000"/>
        </w:rPr>
        <w:t xml:space="preserve"> acc</w:t>
      </w:r>
      <w:r>
        <w:rPr>
          <w:color w:val="000000"/>
        </w:rPr>
        <w:t xml:space="preserve"> thakbe</w:t>
      </w:r>
      <w:r>
        <w:rPr>
          <w:color w:val="000000"/>
        </w:rPr>
        <w:t xml:space="preserve"> naki</w:t>
      </w:r>
      <w:r>
        <w:rPr>
          <w:color w:val="000000"/>
        </w:rPr>
        <w:t xml:space="preserve"> cancel</w:t>
      </w:r>
      <w:r>
        <w:rPr>
          <w:color w:val="000000"/>
        </w:rPr>
        <w:t xml:space="preserve"> hoe</w:t>
      </w:r>
      <w:r>
        <w:rPr>
          <w:color w:val="000000"/>
        </w:rPr>
        <w:t xml:space="preserve"> jabe</w:t>
      </w:r>
      <w:r>
        <w:br/>
      </w:r>
      <w:r>
        <w:rPr>
          <w:color w:val="0000FF"/>
        </w:rPr>
        <w:t xml:space="preserve"> mnp</w:t>
      </w:r>
      <w:r>
        <w:rPr>
          <w:color w:val="000032"/>
        </w:rPr>
        <w:t xml:space="preserve"> আপডেট</w:t>
      </w:r>
      <w:r>
        <w:rPr>
          <w:color w:val="000019"/>
        </w:rPr>
        <w:t xml:space="preserve"> করবো</w:t>
      </w:r>
      <w:r>
        <w:br/>
      </w:r>
      <w:r>
        <w:rPr>
          <w:color w:val="990000"/>
        </w:rPr>
        <w:t xml:space="preserve"> আমার</w:t>
      </w:r>
      <w:r>
        <w:rPr>
          <w:color w:val="000019"/>
        </w:rPr>
        <w:t xml:space="preserve"> বিকাশে</w:t>
      </w:r>
      <w:r>
        <w:rPr>
          <w:color w:val="0000B2"/>
        </w:rPr>
        <w:t xml:space="preserve"> এম</w:t>
      </w:r>
      <w:r>
        <w:rPr>
          <w:color w:val="000099"/>
        </w:rPr>
        <w:t xml:space="preserve"> এন</w:t>
      </w:r>
      <w:r>
        <w:rPr>
          <w:color w:val="000099"/>
        </w:rPr>
        <w:t xml:space="preserve"> পি</w:t>
      </w:r>
      <w:r>
        <w:rPr>
          <w:color w:val="4C0000"/>
        </w:rPr>
        <w:t xml:space="preserve"> করে</w:t>
      </w:r>
      <w:r>
        <w:rPr>
          <w:color w:val="000000"/>
        </w:rPr>
        <w:t xml:space="preserve"> আপডেটে</w:t>
      </w:r>
      <w:r>
        <w:rPr>
          <w:color w:val="000019"/>
        </w:rPr>
        <w:t xml:space="preserve"> করবো</w:t>
      </w:r>
      <w:r>
        <w:rPr>
          <w:color w:val="4C0000"/>
        </w:rPr>
        <w:t xml:space="preserve"> কি</w:t>
      </w:r>
      <w:r>
        <w:rPr>
          <w:color w:val="4C0000"/>
        </w:rPr>
        <w:t xml:space="preserve"> করে</w:t>
      </w:r>
      <w:r>
        <w:br/>
      </w:r>
      <w:r>
        <w:rPr>
          <w:color w:val="190000"/>
        </w:rPr>
        <w:t xml:space="preserve"> if</w:t>
      </w:r>
      <w:r>
        <w:rPr>
          <w:color w:val="CB0000"/>
        </w:rPr>
        <w:t xml:space="preserve"> i</w:t>
      </w:r>
      <w:r>
        <w:rPr>
          <w:color w:val="000000"/>
        </w:rPr>
        <w:t xml:space="preserve"> want</w:t>
      </w:r>
      <w:r>
        <w:rPr>
          <w:color w:val="4C0000"/>
        </w:rPr>
        <w:t xml:space="preserve"> to</w:t>
      </w:r>
      <w:r>
        <w:rPr>
          <w:color w:val="4C0000"/>
        </w:rPr>
        <w:t xml:space="preserve"> do</w:t>
      </w:r>
      <w:r>
        <w:rPr>
          <w:color w:val="0000FF"/>
        </w:rPr>
        <w:t xml:space="preserve"> mnp</w:t>
      </w:r>
      <w:r>
        <w:rPr>
          <w:color w:val="000000"/>
        </w:rPr>
        <w:t xml:space="preserve"> from</w:t>
      </w:r>
      <w:r>
        <w:rPr>
          <w:color w:val="000032"/>
        </w:rPr>
        <w:t xml:space="preserve"> gp</w:t>
      </w:r>
      <w:r>
        <w:rPr>
          <w:color w:val="4C0000"/>
        </w:rPr>
        <w:t xml:space="preserve"> to</w:t>
      </w:r>
      <w:r>
        <w:rPr>
          <w:color w:val="000032"/>
        </w:rPr>
        <w:t xml:space="preserve"> robi</w:t>
      </w:r>
      <w:r>
        <w:rPr>
          <w:color w:val="190000"/>
        </w:rPr>
        <w:t xml:space="preserve"> then</w:t>
      </w:r>
      <w:r>
        <w:rPr>
          <w:color w:val="00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CB0000"/>
        </w:rPr>
        <w:t xml:space="preserve"> i</w:t>
      </w:r>
      <w:r>
        <w:rPr>
          <w:color w:val="4C0000"/>
        </w:rPr>
        <w:t xml:space="preserve"> do</w:t>
      </w:r>
      <w:r>
        <w:rPr>
          <w:color w:val="000000"/>
        </w:rPr>
        <w:t xml:space="preserve"> currently</w:t>
      </w:r>
      <w:r>
        <w:rPr>
          <w:color w:val="CB0000"/>
        </w:rPr>
        <w:t xml:space="preserve"> i</w:t>
      </w:r>
      <w:r>
        <w:rPr>
          <w:color w:val="000000"/>
        </w:rPr>
        <w:t xml:space="preserve"> have</w:t>
      </w:r>
      <w:r>
        <w:rPr>
          <w:color w:val="320000"/>
        </w:rPr>
        <w:t xml:space="preserve"> a</w:t>
      </w:r>
      <w:r>
        <w:rPr>
          <w:color w:val="000019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00"/>
        </w:rPr>
        <w:t xml:space="preserve"> with</w:t>
      </w:r>
      <w:r>
        <w:rPr>
          <w:color w:val="000032"/>
        </w:rPr>
        <w:t xml:space="preserve"> gp</w:t>
      </w:r>
      <w:r>
        <w:br/>
      </w:r>
      <w:r>
        <w:rPr>
          <w:color w:val="320000"/>
        </w:rPr>
        <w:t xml:space="preserve"> vai</w:t>
      </w:r>
      <w:r>
        <w:rPr>
          <w:color w:val="650000"/>
        </w:rPr>
        <w:t xml:space="preserve"> ami</w:t>
      </w:r>
      <w:r>
        <w:rPr>
          <w:color w:val="0000FF"/>
        </w:rPr>
        <w:t xml:space="preserve"> mnp</w:t>
      </w:r>
      <w:r>
        <w:rPr>
          <w:color w:val="000065"/>
        </w:rPr>
        <w:t xml:space="preserve"> update</w:t>
      </w:r>
      <w:r>
        <w:rPr>
          <w:color w:val="000000"/>
        </w:rPr>
        <w:t xml:space="preserve"> krte</w:t>
      </w:r>
      <w:r>
        <w:rPr>
          <w:color w:val="000019"/>
        </w:rPr>
        <w:t xml:space="preserve"> chai</w:t>
      </w:r>
      <w:r>
        <w:rPr>
          <w:color w:val="320000"/>
        </w:rPr>
        <w:t xml:space="preserve"> vai</w:t>
      </w:r>
      <w:r>
        <w:br/>
      </w:r>
      <w:r>
        <w:rPr>
          <w:color w:val="000000"/>
        </w:rPr>
        <w:t xml:space="preserve"> আপনি</w:t>
      </w:r>
      <w:r>
        <w:rPr>
          <w:color w:val="4C0000"/>
        </w:rPr>
        <w:t xml:space="preserve"> কি</w:t>
      </w:r>
      <w:r>
        <w:rPr>
          <w:color w:val="0000B2"/>
        </w:rPr>
        <w:t xml:space="preserve"> এম</w:t>
      </w:r>
      <w:r>
        <w:rPr>
          <w:color w:val="000099"/>
        </w:rPr>
        <w:t xml:space="preserve"> এন</w:t>
      </w:r>
      <w:r>
        <w:rPr>
          <w:color w:val="000099"/>
        </w:rPr>
        <w:t xml:space="preserve"> পি</w:t>
      </w:r>
      <w:r>
        <w:rPr>
          <w:color w:val="000032"/>
        </w:rPr>
        <w:t xml:space="preserve"> আপডেট</w:t>
      </w:r>
      <w:r>
        <w:rPr>
          <w:color w:val="000000"/>
        </w:rPr>
        <w:t xml:space="preserve"> করারা</w:t>
      </w:r>
      <w:r>
        <w:rPr>
          <w:color w:val="000019"/>
        </w:rPr>
        <w:t xml:space="preserve"> নিয়ম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চাচ্ছেন</w:t>
      </w:r>
      <w:r>
        <w:br/>
      </w:r>
      <w:r>
        <w:rPr>
          <w:color w:val="190000"/>
        </w:rPr>
        <w:t xml:space="preserve"> এই</w:t>
      </w:r>
      <w:r>
        <w:rPr>
          <w:color w:val="000065"/>
        </w:rPr>
        <w:t xml:space="preserve"> থেকে</w:t>
      </w:r>
      <w:r>
        <w:rPr>
          <w:color w:val="00004C"/>
        </w:rPr>
        <w:t xml:space="preserve"> রবি</w:t>
      </w:r>
      <w:r>
        <w:rPr>
          <w:color w:val="000000"/>
        </w:rPr>
        <w:t xml:space="preserve"> নেটওয়ার্ক</w:t>
      </w:r>
      <w:r>
        <w:rPr>
          <w:color w:val="4C0000"/>
        </w:rPr>
        <w:t xml:space="preserve"> পরিবর্তন</w:t>
      </w:r>
      <w:r>
        <w:rPr>
          <w:color w:val="4C0000"/>
        </w:rPr>
        <w:t xml:space="preserve"> করেছি</w:t>
      </w:r>
      <w:r>
        <w:rPr>
          <w:color w:val="000099"/>
        </w:rPr>
        <w:t xml:space="preserve"> বিকাশ</w:t>
      </w:r>
      <w:r>
        <w:rPr>
          <w:color w:val="000000"/>
        </w:rPr>
        <w:t xml:space="preserve"> আপ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65"/>
        </w:rPr>
        <w:t xml:space="preserve"> না</w:t>
      </w:r>
      <w:r>
        <w:br/>
      </w:r>
      <w:r>
        <w:rPr>
          <w:color w:val="990000"/>
        </w:rPr>
        <w:t xml:space="preserve"> আমার</w:t>
      </w:r>
      <w:r>
        <w:rPr>
          <w:color w:val="000019"/>
        </w:rPr>
        <w:t xml:space="preserve"> একটা</w:t>
      </w:r>
      <w:r>
        <w:rPr>
          <w:color w:val="000099"/>
        </w:rPr>
        <w:t xml:space="preserve"> বিকাশ</w:t>
      </w:r>
      <w:r>
        <w:rPr>
          <w:color w:val="00004C"/>
        </w:rPr>
        <w:t xml:space="preserve"> রবি</w:t>
      </w:r>
      <w:r>
        <w:rPr>
          <w:color w:val="000065"/>
        </w:rPr>
        <w:t xml:space="preserve"> সিম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যেটি</w:t>
      </w:r>
      <w:r>
        <w:rPr>
          <w:color w:val="650000"/>
        </w:rPr>
        <w:t xml:space="preserve"> আমি</w:t>
      </w:r>
      <w:r>
        <w:rPr>
          <w:color w:val="000000"/>
        </w:rPr>
        <w:t xml:space="preserve"> এমএনপি</w:t>
      </w:r>
      <w:r>
        <w:rPr>
          <w:color w:val="4C0000"/>
        </w:rPr>
        <w:t xml:space="preserve"> করে</w:t>
      </w:r>
      <w:r>
        <w:rPr>
          <w:color w:val="000019"/>
        </w:rPr>
        <w:t xml:space="preserve"> বাংলালিংক</w:t>
      </w:r>
      <w:r>
        <w:rPr>
          <w:color w:val="4C0000"/>
        </w:rPr>
        <w:t xml:space="preserve"> করেছি</w:t>
      </w:r>
      <w:r>
        <w:rPr>
          <w:color w:val="00004C"/>
        </w:rPr>
        <w:t xml:space="preserve"> এখন</w:t>
      </w:r>
      <w:r>
        <w:rPr>
          <w:color w:val="990000"/>
        </w:rPr>
        <w:t xml:space="preserve"> আমার</w:t>
      </w:r>
      <w:r>
        <w:rPr>
          <w:color w:val="000019"/>
        </w:rPr>
        <w:t xml:space="preserve"> করনীয়</w:t>
      </w:r>
      <w:r>
        <w:rPr>
          <w:color w:val="4C0000"/>
        </w:rPr>
        <w:t xml:space="preserve"> কি</w:t>
      </w:r>
      <w:r>
        <w:br/>
      </w:r>
      <w:r>
        <w:rPr>
          <w:color w:val="000099"/>
        </w:rPr>
        <w:t xml:space="preserve"> বিকাশ</w:t>
      </w:r>
      <w:r>
        <w:rPr>
          <w:color w:val="000000"/>
        </w:rPr>
        <w:t xml:space="preserve"> খোলা</w:t>
      </w:r>
      <w:r>
        <w:rPr>
          <w:color w:val="000065"/>
        </w:rPr>
        <w:t xml:space="preserve"> সিম</w:t>
      </w:r>
      <w:r>
        <w:rPr>
          <w:color w:val="0000B2"/>
        </w:rPr>
        <w:t xml:space="preserve"> এম</w:t>
      </w:r>
      <w:r>
        <w:rPr>
          <w:color w:val="000000"/>
        </w:rPr>
        <w:t xml:space="preserve"> এনপি</w:t>
      </w:r>
      <w:r>
        <w:rPr>
          <w:color w:val="000000"/>
        </w:rPr>
        <w:t xml:space="preserve"> করলে</w:t>
      </w:r>
      <w:r>
        <w:rPr>
          <w:color w:val="000019"/>
        </w:rPr>
        <w:t xml:space="preserve"> করনীয়</w:t>
      </w:r>
      <w:r>
        <w:rPr>
          <w:color w:val="4C0000"/>
        </w:rPr>
        <w:t xml:space="preserve"> কি</w:t>
      </w:r>
      <w:r>
        <w:br/>
      </w:r>
      <w:r>
        <w:rPr>
          <w:color w:val="0000FF"/>
        </w:rPr>
        <w:t xml:space="preserve"> mnp</w:t>
      </w:r>
      <w:r>
        <w:rPr>
          <w:color w:val="000065"/>
        </w:rPr>
        <w:t xml:space="preserve"> update</w:t>
      </w:r>
      <w:r>
        <w:rPr>
          <w:color w:val="00007F"/>
        </w:rPr>
        <w:t xml:space="preserve"> korte</w:t>
      </w:r>
      <w:r>
        <w:rPr>
          <w:color w:val="000019"/>
        </w:rPr>
        <w:t xml:space="preserve"> chai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একটু</w:t>
      </w:r>
      <w:r>
        <w:rPr>
          <w:color w:val="000019"/>
        </w:rPr>
        <w:t xml:space="preserve"> নিয়ম</w:t>
      </w:r>
      <w:r>
        <w:rPr>
          <w:color w:val="000019"/>
        </w:rPr>
        <w:t xml:space="preserve"> টা</w:t>
      </w:r>
      <w:r>
        <w:rPr>
          <w:color w:val="000000"/>
        </w:rPr>
        <w:t xml:space="preserve"> বলবেন</w:t>
      </w:r>
      <w:r>
        <w:rPr>
          <w:color w:val="0000B2"/>
        </w:rPr>
        <w:t xml:space="preserve"> এম</w:t>
      </w:r>
      <w:r>
        <w:rPr>
          <w:color w:val="000099"/>
        </w:rPr>
        <w:t xml:space="preserve"> এন</w:t>
      </w:r>
      <w:r>
        <w:rPr>
          <w:color w:val="000099"/>
        </w:rPr>
        <w:t xml:space="preserve"> পি</w:t>
      </w:r>
      <w:r>
        <w:rPr>
          <w:color w:val="000032"/>
        </w:rPr>
        <w:t xml:space="preserve"> আপডেট</w:t>
      </w:r>
      <w:r>
        <w:rPr>
          <w:color w:val="32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  <w:r>
        <w:rPr>
          <w:color w:val="000032"/>
        </w:rPr>
        <w:t xml:space="preserve"> জিপি</w:t>
      </w:r>
      <w:r>
        <w:rPr>
          <w:color w:val="000065"/>
        </w:rPr>
        <w:t xml:space="preserve"> থেকে</w:t>
      </w:r>
      <w:r>
        <w:rPr>
          <w:color w:val="000000"/>
        </w:rPr>
        <w:t xml:space="preserve"> বাংলালিংকে</w:t>
      </w:r>
      <w:r>
        <w:rPr>
          <w:color w:val="000065"/>
        </w:rPr>
        <w:t xml:space="preserve"> সিম</w:t>
      </w:r>
      <w:r>
        <w:rPr>
          <w:color w:val="4C0000"/>
        </w:rPr>
        <w:t xml:space="preserve"> পরিবর্তন</w:t>
      </w:r>
      <w:r>
        <w:rPr>
          <w:color w:val="650000"/>
        </w:rPr>
        <w:t xml:space="preserve"> করতে</w:t>
      </w:r>
      <w:r>
        <w:rPr>
          <w:color w:val="000019"/>
        </w:rPr>
        <w:t xml:space="preserve"> চাচ্ছি</w:t>
      </w:r>
      <w:r>
        <w:br/>
      </w:r>
      <w:r>
        <w:rPr>
          <w:color w:val="650000"/>
        </w:rPr>
        <w:t xml:space="preserve"> আমি</w:t>
      </w:r>
      <w:r>
        <w:rPr>
          <w:color w:val="990000"/>
        </w:rPr>
        <w:t xml:space="preserve"> আমার</w:t>
      </w:r>
      <w:r>
        <w:rPr>
          <w:color w:val="000019"/>
        </w:rPr>
        <w:t xml:space="preserve"> নাম্বারে</w:t>
      </w:r>
      <w:r>
        <w:rPr>
          <w:color w:val="0000B2"/>
        </w:rPr>
        <w:t xml:space="preserve"> এম</w:t>
      </w:r>
      <w:r>
        <w:rPr>
          <w:color w:val="000099"/>
        </w:rPr>
        <w:t xml:space="preserve"> এন</w:t>
      </w:r>
      <w:r>
        <w:rPr>
          <w:color w:val="000099"/>
        </w:rPr>
        <w:t xml:space="preserve"> পি</w:t>
      </w:r>
      <w:r>
        <w:rPr>
          <w:color w:val="65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sim</w:t>
      </w:r>
      <w:r>
        <w:rPr>
          <w:color w:val="000032"/>
        </w:rPr>
        <w:t xml:space="preserve"> change</w:t>
      </w:r>
      <w:r>
        <w:rPr>
          <w:color w:val="000000"/>
        </w:rPr>
        <w:t xml:space="preserve"> korlam</w:t>
      </w:r>
      <w:r>
        <w:rPr>
          <w:color w:val="000000"/>
        </w:rPr>
        <w:t xml:space="preserve"> kintu</w:t>
      </w:r>
      <w:r>
        <w:rPr>
          <w:color w:val="000019"/>
        </w:rPr>
        <w:t xml:space="preserve"> apps</w:t>
      </w:r>
      <w:r>
        <w:rPr>
          <w:color w:val="000000"/>
        </w:rPr>
        <w:t xml:space="preserve"> login</w:t>
      </w:r>
      <w:r>
        <w:rPr>
          <w:color w:val="000000"/>
        </w:rPr>
        <w:t xml:space="preserve"> hoy</w:t>
      </w:r>
      <w:r>
        <w:rPr>
          <w:color w:val="000000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B2"/>
        </w:rPr>
        <w:t xml:space="preserve"> এম</w:t>
      </w:r>
      <w:r>
        <w:rPr>
          <w:color w:val="000099"/>
        </w:rPr>
        <w:t xml:space="preserve"> এন</w:t>
      </w:r>
      <w:r>
        <w:rPr>
          <w:color w:val="000099"/>
        </w:rPr>
        <w:t xml:space="preserve"> পি</w:t>
      </w:r>
      <w:r>
        <w:rPr>
          <w:color w:val="650000"/>
        </w:rPr>
        <w:t xml:space="preserve"> করতে</w:t>
      </w:r>
      <w:r>
        <w:rPr>
          <w:color w:val="000019"/>
        </w:rPr>
        <w:t xml:space="preserve"> চাচ্ছি</w:t>
      </w:r>
      <w:r>
        <w:rPr>
          <w:color w:val="000000"/>
        </w:rPr>
        <w:t xml:space="preserve"> ভায়া</w:t>
      </w:r>
      <w:r>
        <w:br/>
      </w:r>
      <w:r>
        <w:rPr>
          <w:color w:val="320000"/>
        </w:rPr>
        <w:t xml:space="preserve"> how</w:t>
      </w:r>
      <w:r>
        <w:rPr>
          <w:color w:val="4C0000"/>
        </w:rPr>
        <w:t xml:space="preserve"> to</w:t>
      </w:r>
      <w:r>
        <w:rPr>
          <w:color w:val="000032"/>
        </w:rPr>
        <w:t xml:space="preserve"> change</w:t>
      </w:r>
      <w:r>
        <w:rPr>
          <w:color w:val="000032"/>
        </w:rPr>
        <w:t xml:space="preserve"> sim</w:t>
      </w:r>
      <w:r>
        <w:rPr>
          <w:color w:val="000032"/>
        </w:rPr>
        <w:t xml:space="preserve"> operator</w:t>
      </w:r>
      <w:r>
        <w:br/>
      </w:r>
      <w:r>
        <w:rPr>
          <w:color w:val="CB0000"/>
        </w:rPr>
        <w:t xml:space="preserve"> i</w:t>
      </w:r>
      <w:r>
        <w:rPr>
          <w:color w:val="000000"/>
        </w:rPr>
        <w:t xml:space="preserve"> will</w:t>
      </w:r>
      <w:r>
        <w:rPr>
          <w:color w:val="000065"/>
        </w:rPr>
        <w:t xml:space="preserve"> update</w:t>
      </w:r>
      <w:r>
        <w:rPr>
          <w:color w:val="000000"/>
        </w:rPr>
        <w:t xml:space="preserve"> the</w:t>
      </w:r>
      <w:r>
        <w:rPr>
          <w:color w:val="0000FF"/>
        </w:rPr>
        <w:t xml:space="preserve"> mnp</w:t>
      </w:r>
      <w:r>
        <w:br/>
      </w:r>
      <w:r>
        <w:rPr>
          <w:color w:val="0000FF"/>
        </w:rPr>
        <w:t xml:space="preserve"> mnp</w:t>
      </w:r>
      <w:r>
        <w:rPr>
          <w:color w:val="000065"/>
        </w:rPr>
        <w:t xml:space="preserve"> update</w:t>
      </w:r>
      <w:r>
        <w:rPr>
          <w:color w:val="00007F"/>
        </w:rPr>
        <w:t xml:space="preserve"> korte</w:t>
      </w:r>
      <w:r>
        <w:rPr>
          <w:color w:val="000000"/>
        </w:rPr>
        <w:t xml:space="preserve"> aschi</w:t>
      </w:r>
      <w:r>
        <w:rPr>
          <w:color w:val="000000"/>
        </w:rPr>
        <w:t xml:space="preserve"> &gt;&gt;</w:t>
      </w:r>
      <w:r>
        <w:br/>
      </w:r>
      <w:r>
        <w:rPr>
          <w:color w:val="990000"/>
        </w:rPr>
        <w:t xml:space="preserve"> আমার</w:t>
      </w:r>
      <w:r>
        <w:rPr>
          <w:color w:val="000019"/>
        </w:rPr>
        <w:t xml:space="preserve"> একটা</w:t>
      </w:r>
      <w:r>
        <w:rPr>
          <w:color w:val="000019"/>
        </w:rPr>
        <w:t xml:space="preserve"> নাম্বারে</w:t>
      </w:r>
      <w:r>
        <w:rPr>
          <w:color w:val="000065"/>
        </w:rPr>
        <w:t xml:space="preserve"> সিম</w:t>
      </w:r>
      <w:r>
        <w:rPr>
          <w:color w:val="4C0000"/>
        </w:rPr>
        <w:t xml:space="preserve"> পরিবর্তন</w:t>
      </w:r>
      <w:r>
        <w:rPr>
          <w:color w:val="4C0000"/>
        </w:rPr>
        <w:t xml:space="preserve"> করেছি</w:t>
      </w:r>
      <w:r>
        <w:rPr>
          <w:color w:val="190000"/>
        </w:rPr>
        <w:t xml:space="preserve"> কিন্তু</w:t>
      </w:r>
      <w:r>
        <w:rPr>
          <w:color w:val="000000"/>
        </w:rPr>
        <w:t xml:space="preserve"> অ্যাপ</w:t>
      </w:r>
      <w:r>
        <w:rPr>
          <w:color w:val="650000"/>
        </w:rPr>
        <w:t xml:space="preserve"> করতে</w:t>
      </w:r>
      <w:r>
        <w:rPr>
          <w:color w:val="000019"/>
        </w:rPr>
        <w:t xml:space="preserve"> পারছি</w:t>
      </w:r>
      <w:r>
        <w:rPr>
          <w:color w:val="000065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65"/>
        </w:rPr>
        <w:t xml:space="preserve"> সিম</w:t>
      </w:r>
      <w:r>
        <w:rPr>
          <w:color w:val="00004C"/>
        </w:rPr>
        <w:t xml:space="preserve"> অপারেটর</w:t>
      </w:r>
      <w:r>
        <w:rPr>
          <w:color w:val="0000B2"/>
        </w:rPr>
        <w:t xml:space="preserve"> এম</w:t>
      </w:r>
      <w:r>
        <w:rPr>
          <w:color w:val="000099"/>
        </w:rPr>
        <w:t xml:space="preserve"> এন</w:t>
      </w:r>
      <w:r>
        <w:rPr>
          <w:color w:val="000099"/>
        </w:rPr>
        <w:t xml:space="preserve"> পি</w:t>
      </w:r>
      <w:r>
        <w:rPr>
          <w:color w:val="650000"/>
        </w:rPr>
        <w:t xml:space="preserve"> করতে</w:t>
      </w:r>
      <w:r>
        <w:rPr>
          <w:color w:val="190000"/>
        </w:rPr>
        <w:t xml:space="preserve"> আসছি</w:t>
      </w:r>
      <w:r>
        <w:br/>
      </w:r>
      <w:r>
        <w:rPr>
          <w:color w:val="000000"/>
        </w:rPr>
        <w:t xml:space="preserve"> কিভাবে</w:t>
      </w:r>
      <w:r>
        <w:rPr>
          <w:color w:val="0000FF"/>
        </w:rPr>
        <w:t xml:space="preserve"> mnp</w:t>
      </w:r>
      <w:r>
        <w:rPr>
          <w:color w:val="000000"/>
        </w:rPr>
        <w:t xml:space="preserve"> korbo</w:t>
      </w:r>
      <w:r>
        <w:rPr>
          <w:color w:val="000000"/>
        </w:rPr>
        <w:t xml:space="preserve"> sir</w:t>
      </w:r>
      <w:r>
        <w:br/>
      </w:r>
      <w:r>
        <w:rPr>
          <w:color w:val="650000"/>
        </w:rPr>
        <w:t xml:space="preserve"> ami</w:t>
      </w:r>
      <w:r>
        <w:rPr>
          <w:color w:val="4C0000"/>
        </w:rPr>
        <w:t xml:space="preserve"> ki</w:t>
      </w:r>
      <w:r>
        <w:rPr>
          <w:color w:val="000019"/>
        </w:rPr>
        <w:t xml:space="preserve"> nije</w:t>
      </w:r>
      <w:r>
        <w:rPr>
          <w:color w:val="000019"/>
        </w:rPr>
        <w:t xml:space="preserve"> nije</w:t>
      </w:r>
      <w:r>
        <w:rPr>
          <w:color w:val="0000FF"/>
        </w:rPr>
        <w:t xml:space="preserve"> mnp</w:t>
      </w:r>
      <w:r>
        <w:rPr>
          <w:color w:val="00007F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320000"/>
        </w:rPr>
        <w:t xml:space="preserve"> how</w:t>
      </w:r>
      <w:r>
        <w:rPr>
          <w:color w:val="4C0000"/>
        </w:rPr>
        <w:t xml:space="preserve"> do</w:t>
      </w:r>
      <w:r>
        <w:rPr>
          <w:color w:val="CB0000"/>
        </w:rPr>
        <w:t xml:space="preserve"> i</w:t>
      </w:r>
      <w:r>
        <w:rPr>
          <w:color w:val="000065"/>
        </w:rPr>
        <w:t xml:space="preserve"> update</w:t>
      </w:r>
      <w:r>
        <w:rPr>
          <w:color w:val="0000FF"/>
        </w:rPr>
        <w:t xml:space="preserve"> mnp</w:t>
      </w:r>
      <w:r>
        <w:br/>
      </w:r>
      <w:r>
        <w:rPr>
          <w:color w:val="000032"/>
        </w:rPr>
        <w:t xml:space="preserve"> robi</w:t>
      </w:r>
      <w:r>
        <w:rPr>
          <w:color w:val="000032"/>
        </w:rPr>
        <w:t xml:space="preserve"> theke</w:t>
      </w:r>
      <w:r>
        <w:rPr>
          <w:color w:val="000000"/>
        </w:rPr>
        <w:t xml:space="preserve"> banglalink</w:t>
      </w:r>
      <w:r>
        <w:rPr>
          <w:color w:val="000000"/>
        </w:rPr>
        <w:t xml:space="preserve"> korchi</w:t>
      </w:r>
      <w:r>
        <w:rPr>
          <w:color w:val="000000"/>
        </w:rPr>
        <w:t xml:space="preserve"> ekhon</w:t>
      </w:r>
      <w:r>
        <w:rPr>
          <w:color w:val="000000"/>
        </w:rPr>
        <w:t xml:space="preserve"> r</w:t>
      </w:r>
      <w:r>
        <w:rPr>
          <w:color w:val="4C0000"/>
        </w:rPr>
        <w:t xml:space="preserve"> ki</w:t>
      </w:r>
      <w:r>
        <w:rPr>
          <w:color w:val="00007F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650000"/>
        </w:rPr>
        <w:t xml:space="preserve"> আমি</w:t>
      </w:r>
      <w:r>
        <w:rPr>
          <w:color w:val="000000"/>
        </w:rPr>
        <w:t xml:space="preserve"> এয়ারটেল</w:t>
      </w:r>
      <w:r>
        <w:rPr>
          <w:color w:val="00004C"/>
        </w:rPr>
        <w:t xml:space="preserve"> অপারেটর</w:t>
      </w:r>
      <w:r>
        <w:rPr>
          <w:color w:val="000065"/>
        </w:rPr>
        <w:t xml:space="preserve"> থেকে</w:t>
      </w:r>
      <w:r>
        <w:rPr>
          <w:color w:val="000000"/>
        </w:rPr>
        <w:t xml:space="preserve"> গ্রামীণ</w:t>
      </w:r>
      <w:r>
        <w:rPr>
          <w:color w:val="650000"/>
        </w:rPr>
        <w:t xml:space="preserve"> এ</w:t>
      </w:r>
      <w:r>
        <w:rPr>
          <w:color w:val="000000"/>
        </w:rPr>
        <w:t xml:space="preserve"> এসেছি</w:t>
      </w:r>
      <w:r>
        <w:rPr>
          <w:color w:val="990000"/>
        </w:rPr>
        <w:t xml:space="preserve"> আমার</w:t>
      </w:r>
      <w:r>
        <w:rPr>
          <w:color w:val="000099"/>
        </w:rPr>
        <w:t xml:space="preserve"> বিকাশ</w:t>
      </w:r>
      <w:r>
        <w:rPr>
          <w:color w:val="000000"/>
        </w:rPr>
        <w:t xml:space="preserve"> open</w:t>
      </w:r>
      <w:r>
        <w:rPr>
          <w:color w:val="000000"/>
        </w:rPr>
        <w:t xml:space="preserve"> হচ্ছে</w:t>
      </w:r>
      <w:r>
        <w:rPr>
          <w:color w:val="000065"/>
        </w:rPr>
        <w:t xml:space="preserve"> না</w:t>
      </w:r>
      <w:r>
        <w:br/>
      </w:r>
      <w:r>
        <w:rPr>
          <w:color w:val="990000"/>
        </w:rPr>
        <w:t xml:space="preserve"> আমার</w:t>
      </w:r>
      <w:r>
        <w:rPr>
          <w:color w:val="000000"/>
        </w:rPr>
        <w:t xml:space="preserve"> নং</w:t>
      </w:r>
      <w:r>
        <w:rPr>
          <w:color w:val="000000"/>
        </w:rPr>
        <w:t xml:space="preserve"> টি</w:t>
      </w:r>
      <w:r>
        <w:rPr>
          <w:color w:val="0000FF"/>
        </w:rPr>
        <w:t xml:space="preserve"> mnp</w:t>
      </w:r>
      <w:r>
        <w:rPr>
          <w:color w:val="320000"/>
        </w:rPr>
        <w:t xml:space="preserve"> করার</w:t>
      </w:r>
      <w:r>
        <w:rPr>
          <w:color w:val="190000"/>
        </w:rPr>
        <w:t xml:space="preserve"> পর</w:t>
      </w:r>
      <w:r>
        <w:rPr>
          <w:color w:val="000019"/>
        </w:rPr>
        <w:t xml:space="preserve"> account</w:t>
      </w:r>
      <w:r>
        <w:rPr>
          <w:color w:val="000000"/>
        </w:rPr>
        <w:t xml:space="preserve"> deactivate</w:t>
      </w:r>
      <w:r>
        <w:rPr>
          <w:color w:val="000000"/>
        </w:rPr>
        <w:t xml:space="preserve"> দেখায়</w:t>
      </w:r>
      <w:r>
        <w:br/>
      </w:r>
      <w:r>
        <w:rPr>
          <w:color w:val="320000"/>
        </w:rPr>
        <w:t xml:space="preserve"> how</w:t>
      </w:r>
      <w:r>
        <w:rPr>
          <w:color w:val="000000"/>
        </w:rPr>
        <w:t xml:space="preserve"> can</w:t>
      </w:r>
      <w:r>
        <w:rPr>
          <w:color w:val="CB0000"/>
        </w:rPr>
        <w:t xml:space="preserve"> i</w:t>
      </w:r>
      <w:r>
        <w:rPr>
          <w:color w:val="000032"/>
        </w:rPr>
        <w:t xml:space="preserve"> change</w:t>
      </w:r>
      <w:r>
        <w:rPr>
          <w:color w:val="000019"/>
        </w:rPr>
        <w:t xml:space="preserve"> my</w:t>
      </w:r>
      <w:r>
        <w:rPr>
          <w:color w:val="000032"/>
        </w:rPr>
        <w:t xml:space="preserve"> operator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