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690000"/>
        </w:rPr>
        <w:t xml:space="preserve"> amar</w:t>
      </w:r>
      <w:r>
        <w:rPr>
          <w:color w:val="00001D"/>
        </w:rPr>
        <w:t xml:space="preserve"> parsonal</w:t>
      </w:r>
      <w:r>
        <w:rPr>
          <w:color w:val="000000"/>
        </w:rPr>
        <w:t xml:space="preserve"> ritel</w:t>
      </w:r>
      <w:r>
        <w:rPr>
          <w:color w:val="000000"/>
        </w:rPr>
        <w:t xml:space="preserve"> akaunt</w:t>
      </w:r>
      <w:r>
        <w:rPr>
          <w:color w:val="000077"/>
        </w:rPr>
        <w:t xml:space="preserve"> e</w:t>
      </w:r>
      <w:r>
        <w:rPr>
          <w:color w:val="00001D"/>
        </w:rPr>
        <w:t xml:space="preserve"> pament</w:t>
      </w:r>
      <w:r>
        <w:rPr>
          <w:color w:val="00000E"/>
        </w:rPr>
        <w:t xml:space="preserve"> nibo</w:t>
      </w:r>
      <w:r>
        <w:rPr>
          <w:color w:val="00000E"/>
        </w:rPr>
        <w:t xml:space="preserve"> kivabe</w:t>
      </w:r>
      <w:r>
        <w:rPr>
          <w:color w:val="1D0000"/>
        </w:rPr>
        <w:t xml:space="preserve"> jodi</w:t>
      </w:r>
      <w:r>
        <w:rPr>
          <w:color w:val="000000"/>
        </w:rPr>
        <w:t xml:space="preserve"> bolten</w:t>
      </w:r>
      <w:r>
        <w:br/>
      </w:r>
      <w:r>
        <w:rPr>
          <w:color w:val="690000"/>
        </w:rPr>
        <w:t xml:space="preserve"> amar</w:t>
      </w:r>
      <w:r>
        <w:rPr>
          <w:color w:val="000069"/>
        </w:rPr>
        <w:t xml:space="preserve"> personal</w:t>
      </w:r>
      <w:r>
        <w:rPr>
          <w:color w:val="0000D2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00077"/>
        </w:rPr>
        <w:t xml:space="preserve"> e</w:t>
      </w:r>
      <w:r>
        <w:rPr>
          <w:color w:val="3B0000"/>
        </w:rPr>
        <w:t xml:space="preserve"> ki</w:t>
      </w:r>
      <w:r>
        <w:rPr>
          <w:color w:val="000000"/>
        </w:rPr>
        <w:t xml:space="preserve"> jekono</w:t>
      </w:r>
      <w:r>
        <w:rPr>
          <w:color w:val="00001D"/>
        </w:rPr>
        <w:t xml:space="preserve"> number</w:t>
      </w:r>
      <w:r>
        <w:rPr>
          <w:color w:val="00001D"/>
        </w:rPr>
        <w:t xml:space="preserve"> theke</w:t>
      </w:r>
      <w:r>
        <w:rPr>
          <w:color w:val="0000C3"/>
        </w:rPr>
        <w:t xml:space="preserve"> payment</w:t>
      </w:r>
      <w:r>
        <w:rPr>
          <w:color w:val="00003B"/>
        </w:rPr>
        <w:t xml:space="preserve"> receive</w:t>
      </w:r>
      <w:r>
        <w:rPr>
          <w:color w:val="00001D"/>
        </w:rPr>
        <w:t xml:space="preserve"> korte</w:t>
      </w:r>
      <w:r>
        <w:rPr>
          <w:color w:val="00002C"/>
        </w:rPr>
        <w:t xml:space="preserve"> parbo</w:t>
      </w:r>
      <w:r>
        <w:br/>
      </w:r>
      <w:r>
        <w:rPr>
          <w:color w:val="3B0000"/>
        </w:rPr>
        <w:t xml:space="preserve"> ami</w:t>
      </w:r>
      <w:r>
        <w:rPr>
          <w:color w:val="3B0000"/>
        </w:rPr>
        <w:t xml:space="preserve"> ki</w:t>
      </w:r>
      <w:r>
        <w:rPr>
          <w:color w:val="000000"/>
        </w:rPr>
        <w:t xml:space="preserve"> sob</w:t>
      </w:r>
      <w:r>
        <w:rPr>
          <w:color w:val="00001D"/>
        </w:rPr>
        <w:t xml:space="preserve"> number</w:t>
      </w:r>
      <w:r>
        <w:rPr>
          <w:color w:val="000000"/>
        </w:rPr>
        <w:t xml:space="preserve"> thekei</w:t>
      </w:r>
      <w:r>
        <w:rPr>
          <w:color w:val="690000"/>
        </w:rPr>
        <w:t xml:space="preserve"> amar</w:t>
      </w:r>
      <w:r>
        <w:rPr>
          <w:color w:val="00003B"/>
        </w:rPr>
        <w:t xml:space="preserve"> pra</w:t>
      </w:r>
      <w:r>
        <w:rPr>
          <w:color w:val="0000FF"/>
        </w:rPr>
        <w:t xml:space="preserve"> account</w:t>
      </w:r>
      <w:r>
        <w:rPr>
          <w:color w:val="000077"/>
        </w:rPr>
        <w:t xml:space="preserve"> e</w:t>
      </w:r>
      <w:r>
        <w:rPr>
          <w:color w:val="0000C3"/>
        </w:rPr>
        <w:t xml:space="preserve"> payment</w:t>
      </w:r>
      <w:r>
        <w:rPr>
          <w:color w:val="00002C"/>
        </w:rPr>
        <w:t xml:space="preserve"> nite</w:t>
      </w:r>
      <w:r>
        <w:rPr>
          <w:color w:val="00002C"/>
        </w:rPr>
        <w:t xml:space="preserve"> parbo</w:t>
      </w:r>
      <w:r>
        <w:br/>
      </w:r>
      <w:r>
        <w:rPr>
          <w:color w:val="3B0000"/>
        </w:rPr>
        <w:t xml:space="preserve"> ami</w:t>
      </w:r>
      <w:r>
        <w:rPr>
          <w:color w:val="00001D"/>
        </w:rPr>
        <w:t xml:space="preserve"> pement</w:t>
      </w:r>
      <w:r>
        <w:rPr>
          <w:color w:val="000000"/>
        </w:rPr>
        <w:t xml:space="preserve"> risiv</w:t>
      </w:r>
      <w:r>
        <w:rPr>
          <w:color w:val="00001D"/>
        </w:rPr>
        <w:t xml:space="preserve"> korte</w:t>
      </w:r>
      <w:r>
        <w:rPr>
          <w:color w:val="00000E"/>
        </w:rPr>
        <w:t xml:space="preserve"> chai</w:t>
      </w:r>
      <w:r>
        <w:rPr>
          <w:color w:val="690000"/>
        </w:rPr>
        <w:t xml:space="preserve"> amar</w:t>
      </w:r>
      <w:r>
        <w:rPr>
          <w:color w:val="00003B"/>
        </w:rPr>
        <w:t xml:space="preserve"> pra</w:t>
      </w:r>
      <w:r>
        <w:rPr>
          <w:color w:val="000000"/>
        </w:rPr>
        <w:t xml:space="preserve"> ase</w:t>
      </w:r>
      <w:r>
        <w:br/>
      </w:r>
      <w:r>
        <w:rPr>
          <w:color w:val="3B0000"/>
        </w:rPr>
        <w:t xml:space="preserve"> ami</w:t>
      </w:r>
      <w:r>
        <w:rPr>
          <w:color w:val="1D0000"/>
        </w:rPr>
        <w:t xml:space="preserve"> jodi</w:t>
      </w:r>
      <w:r>
        <w:rPr>
          <w:color w:val="00001D"/>
        </w:rPr>
        <w:t xml:space="preserve"> pement</w:t>
      </w:r>
      <w:r>
        <w:rPr>
          <w:color w:val="00002C"/>
        </w:rPr>
        <w:t xml:space="preserve"> nite</w:t>
      </w:r>
      <w:r>
        <w:rPr>
          <w:color w:val="00000E"/>
        </w:rPr>
        <w:t xml:space="preserve"> chai</w:t>
      </w:r>
      <w:r>
        <w:rPr>
          <w:color w:val="690000"/>
        </w:rPr>
        <w:t xml:space="preserve"> amar</w:t>
      </w:r>
      <w:r>
        <w:rPr>
          <w:color w:val="00001D"/>
        </w:rPr>
        <w:t xml:space="preserve"> parsonal</w:t>
      </w:r>
      <w:r>
        <w:rPr>
          <w:color w:val="0000D2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00077"/>
        </w:rPr>
        <w:t xml:space="preserve"> e</w:t>
      </w:r>
      <w:r>
        <w:rPr>
          <w:color w:val="00000E"/>
        </w:rPr>
        <w:t xml:space="preserve"> kivabe</w:t>
      </w:r>
      <w:r>
        <w:rPr>
          <w:color w:val="00000E"/>
        </w:rPr>
        <w:t xml:space="preserve"> nibo</w:t>
      </w:r>
      <w:r>
        <w:br/>
      </w:r>
      <w:r>
        <w:rPr>
          <w:color w:val="000000"/>
        </w:rPr>
        <w:t xml:space="preserve"> who</w:t>
      </w:r>
      <w:r>
        <w:rPr>
          <w:color w:val="00003B"/>
        </w:rPr>
        <w:t xml:space="preserve"> can</w:t>
      </w:r>
      <w:r>
        <w:rPr>
          <w:color w:val="000000"/>
        </w:rPr>
        <w:t xml:space="preserve"> do</w:t>
      </w:r>
      <w:r>
        <w:rPr>
          <w:color w:val="0000C3"/>
        </w:rPr>
        <w:t xml:space="preserve"> payment</w:t>
      </w:r>
      <w:r>
        <w:rPr>
          <w:color w:val="00005A"/>
        </w:rPr>
        <w:t xml:space="preserve"> in</w:t>
      </w:r>
      <w:r>
        <w:rPr>
          <w:color w:val="00004A"/>
        </w:rPr>
        <w:t xml:space="preserve"> my</w:t>
      </w:r>
      <w:r>
        <w:rPr>
          <w:color w:val="0000D2"/>
        </w:rPr>
        <w:t xml:space="preserve"> retail</w:t>
      </w:r>
      <w:r>
        <w:rPr>
          <w:color w:val="0000FF"/>
        </w:rPr>
        <w:t xml:space="preserve"> account</w:t>
      </w:r>
      <w:r>
        <w:br/>
      </w:r>
      <w:r>
        <w:rPr>
          <w:color w:val="00003B"/>
        </w:rPr>
        <w:t xml:space="preserve"> can</w:t>
      </w:r>
      <w:r>
        <w:rPr>
          <w:color w:val="4A0000"/>
        </w:rPr>
        <w:t xml:space="preserve"> i</w:t>
      </w:r>
      <w:r>
        <w:rPr>
          <w:color w:val="2C0000"/>
        </w:rPr>
        <w:t xml:space="preserve"> take</w:t>
      </w:r>
      <w:r>
        <w:rPr>
          <w:color w:val="0000C3"/>
        </w:rPr>
        <w:t xml:space="preserve"> payment</w:t>
      </w:r>
      <w:r>
        <w:rPr>
          <w:color w:val="00005A"/>
        </w:rPr>
        <w:t xml:space="preserve"> in</w:t>
      </w:r>
      <w:r>
        <w:rPr>
          <w:color w:val="00004A"/>
        </w:rPr>
        <w:t xml:space="preserve"> my</w:t>
      </w:r>
      <w:r>
        <w:rPr>
          <w:color w:val="0000D2"/>
        </w:rPr>
        <w:t xml:space="preserve"> retail</w:t>
      </w:r>
      <w:r>
        <w:rPr>
          <w:color w:val="0000FF"/>
        </w:rPr>
        <w:t xml:space="preserve"> account</w:t>
      </w:r>
      <w:r>
        <w:br/>
      </w:r>
      <w:r>
        <w:rPr>
          <w:color w:val="0E0000"/>
        </w:rPr>
        <w:t xml:space="preserve"> how</w:t>
      </w:r>
      <w:r>
        <w:rPr>
          <w:color w:val="00003B"/>
        </w:rPr>
        <w:t xml:space="preserve"> can</w:t>
      </w:r>
      <w:r>
        <w:rPr>
          <w:color w:val="4A0000"/>
        </w:rPr>
        <w:t xml:space="preserve"> i</w:t>
      </w:r>
      <w:r>
        <w:rPr>
          <w:color w:val="00003B"/>
        </w:rPr>
        <w:t xml:space="preserve"> receive</w:t>
      </w:r>
      <w:r>
        <w:rPr>
          <w:color w:val="5A0000"/>
        </w:rPr>
        <w:t xml:space="preserve"> the</w:t>
      </w:r>
      <w:r>
        <w:rPr>
          <w:color w:val="0000C3"/>
        </w:rPr>
        <w:t xml:space="preserve"> payment</w:t>
      </w:r>
      <w:r>
        <w:rPr>
          <w:color w:val="00005A"/>
        </w:rPr>
        <w:t xml:space="preserve"> in</w:t>
      </w:r>
      <w:r>
        <w:rPr>
          <w:color w:val="00004A"/>
        </w:rPr>
        <w:t xml:space="preserve"> my</w:t>
      </w:r>
      <w:r>
        <w:rPr>
          <w:color w:val="00003B"/>
        </w:rPr>
        <w:t xml:space="preserve"> pra</w:t>
      </w:r>
      <w:r>
        <w:rPr>
          <w:color w:val="00000E"/>
        </w:rPr>
        <w:t xml:space="preserve"> from</w:t>
      </w:r>
      <w:r>
        <w:rPr>
          <w:color w:val="5A0000"/>
        </w:rPr>
        <w:t xml:space="preserve"> the</w:t>
      </w:r>
      <w:r>
        <w:rPr>
          <w:color w:val="000000"/>
        </w:rPr>
        <w:t xml:space="preserve"> customers</w:t>
      </w:r>
      <w:r>
        <w:br/>
      </w:r>
      <w:r>
        <w:rPr>
          <w:color w:val="4A0000"/>
        </w:rPr>
        <w:t xml:space="preserve"> i</w:t>
      </w:r>
      <w:r>
        <w:rPr>
          <w:color w:val="0E0000"/>
        </w:rPr>
        <w:t xml:space="preserve"> have</w:t>
      </w:r>
      <w:r>
        <w:rPr>
          <w:color w:val="000000"/>
        </w:rPr>
        <w:t xml:space="preserve"> a</w:t>
      </w:r>
      <w:r>
        <w:rPr>
          <w:color w:val="000069"/>
        </w:rPr>
        <w:t xml:space="preserve"> personal</w:t>
      </w:r>
      <w:r>
        <w:rPr>
          <w:color w:val="0000D2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0000E"/>
        </w:rPr>
        <w:t xml:space="preserve"> from</w:t>
      </w:r>
      <w:r>
        <w:rPr>
          <w:color w:val="000000"/>
        </w:rPr>
        <w:t xml:space="preserve"> which</w:t>
      </w:r>
      <w:r>
        <w:rPr>
          <w:color w:val="00001D"/>
        </w:rPr>
        <w:t xml:space="preserve"> number</w:t>
      </w:r>
      <w:r>
        <w:rPr>
          <w:color w:val="00003B"/>
        </w:rPr>
        <w:t xml:space="preserve"> can</w:t>
      </w:r>
      <w:r>
        <w:rPr>
          <w:color w:val="4A0000"/>
        </w:rPr>
        <w:t xml:space="preserve"> i</w:t>
      </w:r>
      <w:r>
        <w:rPr>
          <w:color w:val="00003B"/>
        </w:rPr>
        <w:t xml:space="preserve"> receive</w:t>
      </w:r>
      <w:r>
        <w:rPr>
          <w:color w:val="0000C3"/>
        </w:rPr>
        <w:t xml:space="preserve"> payment</w:t>
      </w:r>
      <w:r>
        <w:br/>
      </w:r>
      <w:r>
        <w:rPr>
          <w:color w:val="0E0000"/>
        </w:rPr>
        <w:t xml:space="preserve"> how</w:t>
      </w:r>
      <w:r>
        <w:rPr>
          <w:color w:val="00003B"/>
        </w:rPr>
        <w:t xml:space="preserve"> can</w:t>
      </w:r>
      <w:r>
        <w:rPr>
          <w:color w:val="4A0000"/>
        </w:rPr>
        <w:t xml:space="preserve"> i</w:t>
      </w:r>
      <w:r>
        <w:rPr>
          <w:color w:val="000000"/>
        </w:rPr>
        <w:t xml:space="preserve"> recieve</w:t>
      </w:r>
      <w:r>
        <w:rPr>
          <w:color w:val="00000E"/>
        </w:rPr>
        <w:t xml:space="preserve"> customer</w:t>
      </w:r>
      <w:r>
        <w:rPr>
          <w:color w:val="0000C3"/>
        </w:rPr>
        <w:t xml:space="preserve"> payment</w:t>
      </w:r>
      <w:r>
        <w:rPr>
          <w:color w:val="00005A"/>
        </w:rPr>
        <w:t xml:space="preserve"> in</w:t>
      </w:r>
      <w:r>
        <w:rPr>
          <w:color w:val="00004A"/>
        </w:rPr>
        <w:t xml:space="preserve"> my</w:t>
      </w:r>
      <w:r>
        <w:rPr>
          <w:color w:val="000069"/>
        </w:rPr>
        <w:t xml:space="preserve"> personal</w:t>
      </w:r>
      <w:r>
        <w:rPr>
          <w:color w:val="0000D2"/>
        </w:rPr>
        <w:t xml:space="preserve"> retail</w:t>
      </w:r>
      <w:r>
        <w:rPr>
          <w:color w:val="0000FF"/>
        </w:rPr>
        <w:t xml:space="preserve"> account</w:t>
      </w:r>
      <w:r>
        <w:br/>
      </w:r>
      <w:r>
        <w:rPr>
          <w:color w:val="2C0000"/>
        </w:rPr>
        <w:t xml:space="preserve"> is</w:t>
      </w:r>
      <w:r>
        <w:rPr>
          <w:color w:val="000000"/>
        </w:rPr>
        <w:t xml:space="preserve"> there</w:t>
      </w:r>
      <w:r>
        <w:rPr>
          <w:color w:val="000000"/>
        </w:rPr>
        <w:t xml:space="preserve"> any</w:t>
      </w:r>
      <w:r>
        <w:rPr>
          <w:color w:val="000000"/>
        </w:rPr>
        <w:t xml:space="preserve"> option</w:t>
      </w:r>
      <w:r>
        <w:rPr>
          <w:color w:val="2C0000"/>
        </w:rPr>
        <w:t xml:space="preserve"> to</w:t>
      </w:r>
      <w:r>
        <w:rPr>
          <w:color w:val="00003B"/>
        </w:rPr>
        <w:t xml:space="preserve"> receive</w:t>
      </w:r>
      <w:r>
        <w:rPr>
          <w:color w:val="0000C3"/>
        </w:rPr>
        <w:t xml:space="preserve"> payment</w:t>
      </w:r>
      <w:r>
        <w:rPr>
          <w:color w:val="00005A"/>
        </w:rPr>
        <w:t xml:space="preserve"> in</w:t>
      </w:r>
      <w:r>
        <w:rPr>
          <w:color w:val="00004A"/>
        </w:rPr>
        <w:t xml:space="preserve"> my</w:t>
      </w:r>
      <w:r>
        <w:rPr>
          <w:color w:val="0000D2"/>
        </w:rPr>
        <w:t xml:space="preserve"> retail</w:t>
      </w:r>
      <w:r>
        <w:rPr>
          <w:color w:val="000069"/>
        </w:rPr>
        <w:t xml:space="preserve"> personal</w:t>
      </w:r>
      <w:r>
        <w:rPr>
          <w:color w:val="0000FF"/>
        </w:rPr>
        <w:t xml:space="preserve"> account</w:t>
      </w:r>
      <w:r>
        <w:br/>
      </w:r>
      <w:r>
        <w:rPr>
          <w:color w:val="00000E"/>
        </w:rPr>
        <w:t xml:space="preserve"> kara</w:t>
      </w:r>
      <w:r>
        <w:rPr>
          <w:color w:val="00000E"/>
        </w:rPr>
        <w:t xml:space="preserve"> kara</w:t>
      </w:r>
      <w:r>
        <w:rPr>
          <w:color w:val="690000"/>
        </w:rPr>
        <w:t xml:space="preserve"> amar</w:t>
      </w:r>
      <w:r>
        <w:rPr>
          <w:color w:val="00001D"/>
        </w:rPr>
        <w:t xml:space="preserve"> parsonal</w:t>
      </w:r>
      <w:r>
        <w:rPr>
          <w:color w:val="0000D2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00077"/>
        </w:rPr>
        <w:t xml:space="preserve"> e</w:t>
      </w:r>
      <w:r>
        <w:rPr>
          <w:color w:val="00001D"/>
        </w:rPr>
        <w:t xml:space="preserve"> pament</w:t>
      </w:r>
      <w:r>
        <w:rPr>
          <w:color w:val="00001D"/>
        </w:rPr>
        <w:t xml:space="preserve"> korte</w:t>
      </w:r>
      <w:r>
        <w:rPr>
          <w:color w:val="000000"/>
        </w:rPr>
        <w:t xml:space="preserve"> parbe</w:t>
      </w:r>
      <w:r>
        <w:br/>
      </w:r>
      <w:r>
        <w:rPr>
          <w:color w:val="000000"/>
        </w:rPr>
        <w:t xml:space="preserve"> keo</w:t>
      </w:r>
      <w:r>
        <w:rPr>
          <w:color w:val="1D0000"/>
        </w:rPr>
        <w:t xml:space="preserve"> jodi</w:t>
      </w:r>
      <w:r>
        <w:rPr>
          <w:color w:val="690000"/>
        </w:rPr>
        <w:t xml:space="preserve"> amar</w:t>
      </w:r>
      <w:r>
        <w:rPr>
          <w:color w:val="00003B"/>
        </w:rPr>
        <w:t xml:space="preserve"> pra</w:t>
      </w:r>
      <w:r>
        <w:rPr>
          <w:color w:val="0000FF"/>
        </w:rPr>
        <w:t xml:space="preserve"> account</w:t>
      </w:r>
      <w:r>
        <w:rPr>
          <w:color w:val="000077"/>
        </w:rPr>
        <w:t xml:space="preserve"> e</w:t>
      </w:r>
      <w:r>
        <w:rPr>
          <w:color w:val="000000"/>
        </w:rPr>
        <w:t xml:space="preserve"> pemnt</w:t>
      </w:r>
      <w:r>
        <w:rPr>
          <w:color w:val="000000"/>
        </w:rPr>
        <w:t xml:space="preserve"> dite</w:t>
      </w:r>
      <w:r>
        <w:rPr>
          <w:color w:val="000000"/>
        </w:rPr>
        <w:t xml:space="preserve"> chay</w:t>
      </w:r>
      <w:r>
        <w:rPr>
          <w:color w:val="000000"/>
        </w:rPr>
        <w:t xml:space="preserve"> kvabe</w:t>
      </w:r>
      <w:r>
        <w:rPr>
          <w:color w:val="000000"/>
        </w:rPr>
        <w:t xml:space="preserve"> dibe</w:t>
      </w:r>
      <w:r>
        <w:br/>
      </w:r>
      <w:r>
        <w:rPr>
          <w:color w:val="000000"/>
        </w:rPr>
        <w:t xml:space="preserve"> onnano</w:t>
      </w:r>
      <w:r>
        <w:rPr>
          <w:color w:val="000000"/>
        </w:rPr>
        <w:t xml:space="preserve"> marchent</w:t>
      </w:r>
      <w:r>
        <w:rPr>
          <w:color w:val="0000FF"/>
        </w:rPr>
        <w:t xml:space="preserve"> account</w:t>
      </w:r>
      <w:r>
        <w:rPr>
          <w:color w:val="00001D"/>
        </w:rPr>
        <w:t xml:space="preserve"> theke</w:t>
      </w:r>
      <w:r>
        <w:rPr>
          <w:color w:val="3B0000"/>
        </w:rPr>
        <w:t xml:space="preserve"> ki</w:t>
      </w:r>
      <w:r>
        <w:rPr>
          <w:color w:val="3B0000"/>
        </w:rPr>
        <w:t xml:space="preserve"> ami</w:t>
      </w:r>
      <w:r>
        <w:rPr>
          <w:color w:val="0000C3"/>
        </w:rPr>
        <w:t xml:space="preserve"> payment</w:t>
      </w:r>
      <w:r>
        <w:rPr>
          <w:color w:val="00002C"/>
        </w:rPr>
        <w:t xml:space="preserve"> nite</w:t>
      </w:r>
      <w:r>
        <w:rPr>
          <w:color w:val="00002C"/>
        </w:rPr>
        <w:t xml:space="preserve"> parbo</w:t>
      </w:r>
      <w:r>
        <w:rPr>
          <w:color w:val="0E0000"/>
        </w:rPr>
        <w:t xml:space="preserve"> vai</w:t>
      </w:r>
      <w:r>
        <w:rPr>
          <w:color w:val="690000"/>
        </w:rPr>
        <w:t xml:space="preserve"> amar</w:t>
      </w:r>
      <w:r>
        <w:rPr>
          <w:color w:val="00003B"/>
        </w:rPr>
        <w:t xml:space="preserve"> pra</w:t>
      </w:r>
      <w:r>
        <w:rPr>
          <w:color w:val="000000"/>
        </w:rPr>
        <w:t xml:space="preserve"> ache</w:t>
      </w:r>
      <w:r>
        <w:br/>
      </w:r>
      <w:r>
        <w:rPr>
          <w:color w:val="000069"/>
        </w:rPr>
        <w:t xml:space="preserve"> personal</w:t>
      </w:r>
      <w:r>
        <w:rPr>
          <w:color w:val="0000D2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00077"/>
        </w:rPr>
        <w:t xml:space="preserve"> e</w:t>
      </w:r>
      <w:r>
        <w:rPr>
          <w:color w:val="3B0000"/>
        </w:rPr>
        <w:t xml:space="preserve"> ami</w:t>
      </w:r>
      <w:r>
        <w:rPr>
          <w:color w:val="3B0000"/>
        </w:rPr>
        <w:t xml:space="preserve"> ki</w:t>
      </w:r>
      <w:r>
        <w:rPr>
          <w:color w:val="0000C3"/>
        </w:rPr>
        <w:t xml:space="preserve"> payment</w:t>
      </w:r>
      <w:r>
        <w:rPr>
          <w:color w:val="00002C"/>
        </w:rPr>
        <w:t xml:space="preserve"> nite</w:t>
      </w:r>
      <w:r>
        <w:rPr>
          <w:color w:val="00002C"/>
        </w:rPr>
        <w:t xml:space="preserve"> parbo</w:t>
      </w:r>
      <w:r>
        <w:rPr>
          <w:color w:val="0E0000"/>
        </w:rPr>
        <w:t xml:space="preserve"> vai</w:t>
      </w:r>
      <w:r>
        <w:rPr>
          <w:color w:val="000000"/>
        </w:rPr>
        <w:t xml:space="preserve"> normal</w:t>
      </w:r>
      <w:r>
        <w:rPr>
          <w:color w:val="00000E"/>
        </w:rPr>
        <w:t xml:space="preserve"> customer</w:t>
      </w:r>
      <w:r>
        <w:rPr>
          <w:color w:val="000000"/>
        </w:rPr>
        <w:t xml:space="preserve"> der</w:t>
      </w:r>
      <w:r>
        <w:rPr>
          <w:color w:val="00001D"/>
        </w:rPr>
        <w:t xml:space="preserve"> theke</w:t>
      </w:r>
      <w:r>
        <w:br/>
      </w:r>
      <w:r>
        <w:rPr>
          <w:color w:val="000069"/>
        </w:rPr>
        <w:t xml:space="preserve"> personal</w:t>
      </w:r>
      <w:r>
        <w:rPr>
          <w:color w:val="0000D2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000C3"/>
        </w:rPr>
        <w:t xml:space="preserve"> payment</w:t>
      </w:r>
      <w:r>
        <w:rPr>
          <w:color w:val="00003B"/>
        </w:rPr>
        <w:t xml:space="preserve"> receive</w:t>
      </w:r>
      <w:r>
        <w:rPr>
          <w:color w:val="000000"/>
        </w:rPr>
        <w:t xml:space="preserve"> detials</w:t>
      </w:r>
      <w:r>
        <w:rPr>
          <w:color w:val="0E0000"/>
        </w:rPr>
        <w:t xml:space="preserve"> please</w:t>
      </w:r>
      <w:r>
        <w:br/>
      </w:r>
      <w:r>
        <w:rPr>
          <w:color w:val="000000"/>
        </w:rPr>
        <w:t xml:space="preserve"> personla</w:t>
      </w:r>
      <w:r>
        <w:rPr>
          <w:color w:val="0000D2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00077"/>
        </w:rPr>
        <w:t xml:space="preserve"> e</w:t>
      </w:r>
      <w:r>
        <w:rPr>
          <w:color w:val="0000C3"/>
        </w:rPr>
        <w:t xml:space="preserve"> payment</w:t>
      </w:r>
      <w:r>
        <w:rPr>
          <w:color w:val="000000"/>
        </w:rPr>
        <w:t xml:space="preserve"> neyar</w:t>
      </w:r>
      <w:r>
        <w:rPr>
          <w:color w:val="000000"/>
        </w:rPr>
        <w:t xml:space="preserve"> jonno</w:t>
      </w:r>
      <w:r>
        <w:rPr>
          <w:color w:val="3B0000"/>
        </w:rPr>
        <w:t xml:space="preserve"> ki</w:t>
      </w:r>
      <w:r>
        <w:rPr>
          <w:color w:val="000000"/>
        </w:rPr>
        <w:t xml:space="preserve"> kora</w:t>
      </w:r>
      <w:r>
        <w:rPr>
          <w:color w:val="000000"/>
        </w:rPr>
        <w:t xml:space="preserve"> lageb</w:t>
      </w:r>
      <w:r>
        <w:br/>
      </w:r>
      <w:r>
        <w:rPr>
          <w:color w:val="0E0000"/>
        </w:rPr>
        <w:t xml:space="preserve"> please</w:t>
      </w:r>
      <w:r>
        <w:rPr>
          <w:color w:val="1D0000"/>
        </w:rPr>
        <w:t xml:space="preserve"> what</w:t>
      </w:r>
      <w:r>
        <w:rPr>
          <w:color w:val="2C0000"/>
        </w:rPr>
        <w:t xml:space="preserve"> is</w:t>
      </w:r>
      <w:r>
        <w:rPr>
          <w:color w:val="5A0000"/>
        </w:rPr>
        <w:t xml:space="preserve"> the</w:t>
      </w:r>
      <w:r>
        <w:rPr>
          <w:color w:val="000000"/>
        </w:rPr>
        <w:t xml:space="preserve"> procedure</w:t>
      </w:r>
      <w:r>
        <w:rPr>
          <w:color w:val="2C0000"/>
        </w:rPr>
        <w:t xml:space="preserve"> to</w:t>
      </w:r>
      <w:r>
        <w:rPr>
          <w:color w:val="2C0000"/>
        </w:rPr>
        <w:t xml:space="preserve"> take</w:t>
      </w:r>
      <w:r>
        <w:rPr>
          <w:color w:val="5A0000"/>
        </w:rPr>
        <w:t xml:space="preserve"> the</w:t>
      </w:r>
      <w:r>
        <w:rPr>
          <w:color w:val="0000C3"/>
        </w:rPr>
        <w:t xml:space="preserve"> payment</w:t>
      </w:r>
      <w:r>
        <w:rPr>
          <w:color w:val="00005A"/>
        </w:rPr>
        <w:t xml:space="preserve"> in</w:t>
      </w:r>
      <w:r>
        <w:rPr>
          <w:color w:val="0000D2"/>
        </w:rPr>
        <w:t xml:space="preserve"> retail</w:t>
      </w:r>
      <w:r>
        <w:rPr>
          <w:color w:val="0000FF"/>
        </w:rPr>
        <w:t xml:space="preserve"> account</w:t>
      </w:r>
      <w:r>
        <w:br/>
      </w:r>
      <w:r>
        <w:rPr>
          <w:color w:val="0000D2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00077"/>
        </w:rPr>
        <w:t xml:space="preserve"> e</w:t>
      </w:r>
      <w:r>
        <w:rPr>
          <w:color w:val="00001D"/>
        </w:rPr>
        <w:t xml:space="preserve"> pement</w:t>
      </w:r>
      <w:r>
        <w:rPr>
          <w:color w:val="000000"/>
        </w:rPr>
        <w:t xml:space="preserve"> neya</w:t>
      </w:r>
      <w:r>
        <w:rPr>
          <w:color w:val="000000"/>
        </w:rPr>
        <w:t xml:space="preserve"> jay</w:t>
      </w:r>
      <w:r>
        <w:br/>
      </w:r>
      <w:r>
        <w:rPr>
          <w:color w:val="000000"/>
        </w:rPr>
        <w:t xml:space="preserve"> want</w:t>
      </w:r>
      <w:r>
        <w:rPr>
          <w:color w:val="2C0000"/>
        </w:rPr>
        <w:t xml:space="preserve"> to</w:t>
      </w:r>
      <w:r>
        <w:rPr>
          <w:color w:val="2C0000"/>
        </w:rPr>
        <w:t xml:space="preserve"> take</w:t>
      </w:r>
      <w:r>
        <w:rPr>
          <w:color w:val="0000C3"/>
        </w:rPr>
        <w:t xml:space="preserve"> payment</w:t>
      </w:r>
      <w:r>
        <w:rPr>
          <w:color w:val="1D0000"/>
        </w:rPr>
        <w:t xml:space="preserve"> what</w:t>
      </w:r>
      <w:r>
        <w:rPr>
          <w:color w:val="2C0000"/>
        </w:rPr>
        <w:t xml:space="preserve"> is</w:t>
      </w:r>
      <w:r>
        <w:rPr>
          <w:color w:val="5A0000"/>
        </w:rPr>
        <w:t xml:space="preserve"> the</w:t>
      </w:r>
      <w:r>
        <w:rPr>
          <w:color w:val="00000E"/>
        </w:rPr>
        <w:t xml:space="preserve"> system</w:t>
      </w:r>
      <w:r>
        <w:rPr>
          <w:color w:val="000000"/>
        </w:rPr>
        <w:t xml:space="preserve"> btw</w:t>
      </w:r>
      <w:r>
        <w:rPr>
          <w:color w:val="4A0000"/>
        </w:rPr>
        <w:t xml:space="preserve"> i</w:t>
      </w:r>
      <w:r>
        <w:rPr>
          <w:color w:val="0E0000"/>
        </w:rPr>
        <w:t xml:space="preserve"> have</w:t>
      </w:r>
      <w:r>
        <w:rPr>
          <w:color w:val="000069"/>
        </w:rPr>
        <w:t xml:space="preserve"> personal</w:t>
      </w:r>
      <w:r>
        <w:rPr>
          <w:color w:val="000000"/>
        </w:rPr>
        <w:t xml:space="preserve"> bkash</w:t>
      </w:r>
      <w:r>
        <w:rPr>
          <w:color w:val="0000D2"/>
        </w:rPr>
        <w:t xml:space="preserve"> retail</w:t>
      </w:r>
      <w:r>
        <w:rPr>
          <w:color w:val="0000FF"/>
        </w:rPr>
        <w:t xml:space="preserve"> account</w:t>
      </w:r>
      <w:r>
        <w:br/>
      </w:r>
      <w:r>
        <w:rPr>
          <w:color w:val="1D0000"/>
        </w:rPr>
        <w:t xml:space="preserve"> what</w:t>
      </w:r>
      <w:r>
        <w:rPr>
          <w:color w:val="2C0000"/>
        </w:rPr>
        <w:t xml:space="preserve"> is</w:t>
      </w:r>
      <w:r>
        <w:rPr>
          <w:color w:val="5A0000"/>
        </w:rPr>
        <w:t xml:space="preserve"> the</w:t>
      </w:r>
      <w:r>
        <w:rPr>
          <w:color w:val="00000E"/>
        </w:rPr>
        <w:t xml:space="preserve"> system</w:t>
      </w:r>
      <w:r>
        <w:rPr>
          <w:color w:val="2C0000"/>
        </w:rPr>
        <w:t xml:space="preserve"> to</w:t>
      </w:r>
      <w:r>
        <w:rPr>
          <w:color w:val="2C0000"/>
        </w:rPr>
        <w:t xml:space="preserve"> take</w:t>
      </w:r>
      <w:r>
        <w:rPr>
          <w:color w:val="5A0000"/>
        </w:rPr>
        <w:t xml:space="preserve"> the</w:t>
      </w:r>
      <w:r>
        <w:rPr>
          <w:color w:val="00001D"/>
        </w:rPr>
        <w:t xml:space="preserve"> pament</w:t>
      </w:r>
      <w:r>
        <w:rPr>
          <w:color w:val="00005A"/>
        </w:rPr>
        <w:t xml:space="preserve"> in</w:t>
      </w:r>
      <w:r>
        <w:rPr>
          <w:color w:val="00004A"/>
        </w:rPr>
        <w:t xml:space="preserve"> my</w:t>
      </w:r>
      <w:r>
        <w:rPr>
          <w:color w:val="000069"/>
        </w:rPr>
        <w:t xml:space="preserve"> personal</w:t>
      </w:r>
      <w:r>
        <w:rPr>
          <w:color w:val="0000D2"/>
        </w:rPr>
        <w:t xml:space="preserve"> retail</w:t>
      </w:r>
      <w:r>
        <w:rPr>
          <w:color w:val="0000FF"/>
        </w:rPr>
        <w:t xml:space="preserve"> account</w:t>
      </w:r>
      <w:r>
        <w:br/>
      </w:r>
      <w:r>
        <w:rPr>
          <w:color w:val="770000"/>
        </w:rPr>
        <w:t xml:space="preserve"> আমার</w:t>
      </w:r>
      <w:r>
        <w:rPr>
          <w:color w:val="00005A"/>
        </w:rPr>
        <w:t xml:space="preserve"> পার্সোনাল</w:t>
      </w:r>
      <w:r>
        <w:rPr>
          <w:color w:val="000069"/>
        </w:rPr>
        <w:t xml:space="preserve"> রিটেইল</w:t>
      </w:r>
      <w:r>
        <w:rPr>
          <w:color w:val="000077"/>
        </w:rPr>
        <w:t xml:space="preserve"> একাউন্ট</w:t>
      </w:r>
      <w:r>
        <w:rPr>
          <w:color w:val="000000"/>
        </w:rPr>
        <w:t xml:space="preserve"> আছে</w:t>
      </w:r>
      <w:r>
        <w:rPr>
          <w:color w:val="4A0000"/>
        </w:rPr>
        <w:t xml:space="preserve"> আমি</w:t>
      </w:r>
      <w:r>
        <w:rPr>
          <w:color w:val="0E0000"/>
        </w:rPr>
        <w:t xml:space="preserve"> কি</w:t>
      </w:r>
      <w:r>
        <w:rPr>
          <w:color w:val="000000"/>
        </w:rPr>
        <w:t xml:space="preserve"> যে</w:t>
      </w:r>
      <w:r>
        <w:rPr>
          <w:color w:val="2C0000"/>
        </w:rPr>
        <w:t xml:space="preserve"> কোন</w:t>
      </w:r>
      <w:r>
        <w:rPr>
          <w:color w:val="00001D"/>
        </w:rPr>
        <w:t xml:space="preserve"> নাম্বার</w:t>
      </w:r>
      <w:r>
        <w:rPr>
          <w:color w:val="00003B"/>
        </w:rPr>
        <w:t xml:space="preserve"> থেকে</w:t>
      </w:r>
      <w:r>
        <w:rPr>
          <w:color w:val="0000B4"/>
        </w:rPr>
        <w:t xml:space="preserve"> পেমেন্ট</w:t>
      </w:r>
      <w:r>
        <w:rPr>
          <w:color w:val="00001D"/>
        </w:rPr>
        <w:t xml:space="preserve"> রিসিভ</w:t>
      </w:r>
      <w:r>
        <w:rPr>
          <w:color w:val="0E0000"/>
        </w:rPr>
        <w:t xml:space="preserve"> করতে</w:t>
      </w:r>
      <w:r>
        <w:rPr>
          <w:color w:val="00003B"/>
        </w:rPr>
        <w:t xml:space="preserve"> পারব</w:t>
      </w:r>
      <w:r>
        <w:br/>
      </w:r>
      <w:r>
        <w:rPr>
          <w:color w:val="770000"/>
        </w:rPr>
        <w:t xml:space="preserve"> আমার</w:t>
      </w:r>
      <w:r>
        <w:rPr>
          <w:color w:val="00005A"/>
        </w:rPr>
        <w:t xml:space="preserve"> পার্সোনাল</w:t>
      </w:r>
      <w:r>
        <w:rPr>
          <w:color w:val="000000"/>
        </w:rPr>
        <w:t xml:space="preserve"> রিতেইল</w:t>
      </w:r>
      <w:r>
        <w:rPr>
          <w:color w:val="00001D"/>
        </w:rPr>
        <w:t xml:space="preserve"> একাউন্টে</w:t>
      </w:r>
      <w:r>
        <w:rPr>
          <w:color w:val="000000"/>
        </w:rPr>
        <w:t xml:space="preserve"> গ্রাহকরা</w:t>
      </w:r>
      <w:r>
        <w:rPr>
          <w:color w:val="00001D"/>
        </w:rPr>
        <w:t xml:space="preserve"> কিভাবে</w:t>
      </w:r>
      <w:r>
        <w:rPr>
          <w:color w:val="0000B4"/>
        </w:rPr>
        <w:t xml:space="preserve"> পেমেন্ট</w:t>
      </w:r>
      <w:r>
        <w:rPr>
          <w:color w:val="000000"/>
        </w:rPr>
        <w:t xml:space="preserve"> পাথাবে</w:t>
      </w:r>
      <w:r>
        <w:br/>
      </w:r>
      <w:r>
        <w:rPr>
          <w:color w:val="770000"/>
        </w:rPr>
        <w:t xml:space="preserve"> আমার</w:t>
      </w:r>
      <w:r>
        <w:rPr>
          <w:color w:val="00000E"/>
        </w:rPr>
        <w:t xml:space="preserve"> একাউন্ত</w:t>
      </w:r>
      <w:r>
        <w:rPr>
          <w:color w:val="00000E"/>
        </w:rPr>
        <w:t xml:space="preserve"> হচ্ছে</w:t>
      </w:r>
      <w:r>
        <w:rPr>
          <w:color w:val="00005A"/>
        </w:rPr>
        <w:t xml:space="preserve"> পার্সোনাল</w:t>
      </w:r>
      <w:r>
        <w:rPr>
          <w:color w:val="000069"/>
        </w:rPr>
        <w:t xml:space="preserve"> রিটেইল</w:t>
      </w:r>
      <w:r>
        <w:rPr>
          <w:color w:val="000000"/>
        </w:rPr>
        <w:t xml:space="preserve"> এখন</w:t>
      </w:r>
      <w:r>
        <w:rPr>
          <w:color w:val="0000B4"/>
        </w:rPr>
        <w:t xml:space="preserve"> পেমেন্ট</w:t>
      </w:r>
      <w:r>
        <w:rPr>
          <w:color w:val="00000E"/>
        </w:rPr>
        <w:t xml:space="preserve"> নিব</w:t>
      </w:r>
      <w:r>
        <w:rPr>
          <w:color w:val="00001D"/>
        </w:rPr>
        <w:t xml:space="preserve"> কিভাবে</w:t>
      </w:r>
      <w:r>
        <w:br/>
      </w:r>
      <w:r>
        <w:rPr>
          <w:color w:val="4A0000"/>
        </w:rPr>
        <w:t xml:space="preserve"> আমি</w:t>
      </w:r>
      <w:r>
        <w:rPr>
          <w:color w:val="0E0000"/>
        </w:rPr>
        <w:t xml:space="preserve"> কি</w:t>
      </w:r>
      <w:r>
        <w:rPr>
          <w:color w:val="000000"/>
        </w:rPr>
        <w:t xml:space="preserve"> ২৪৭</w:t>
      </w:r>
      <w:r>
        <w:rPr>
          <w:color w:val="000000"/>
        </w:rPr>
        <w:t xml:space="preserve"> ডায়াল</w:t>
      </w:r>
      <w:r>
        <w:rPr>
          <w:color w:val="000000"/>
        </w:rPr>
        <w:t xml:space="preserve"> করে</w:t>
      </w:r>
      <w:r>
        <w:rPr>
          <w:color w:val="0000B4"/>
        </w:rPr>
        <w:t xml:space="preserve"> পেমেন্ট</w:t>
      </w:r>
      <w:r>
        <w:rPr>
          <w:color w:val="00001D"/>
        </w:rPr>
        <w:t xml:space="preserve"> নিতে</w:t>
      </w:r>
      <w:r>
        <w:rPr>
          <w:color w:val="00003B"/>
        </w:rPr>
        <w:t xml:space="preserve"> পারব</w:t>
      </w:r>
      <w:r>
        <w:rPr>
          <w:color w:val="770000"/>
        </w:rPr>
        <w:t xml:space="preserve"> আমার</w:t>
      </w:r>
      <w:r>
        <w:rPr>
          <w:color w:val="000069"/>
        </w:rPr>
        <w:t xml:space="preserve"> রিটেইল</w:t>
      </w:r>
      <w:r>
        <w:rPr>
          <w:color w:val="000077"/>
        </w:rPr>
        <w:t xml:space="preserve"> একাউন্ট</w:t>
      </w:r>
      <w:r>
        <w:rPr>
          <w:color w:val="2C0000"/>
        </w:rPr>
        <w:t xml:space="preserve"> এ</w:t>
      </w:r>
      <w:r>
        <w:br/>
      </w:r>
      <w:r>
        <w:rPr>
          <w:color w:val="4A0000"/>
        </w:rPr>
        <w:t xml:space="preserve"> আমি</w:t>
      </w:r>
      <w:r>
        <w:rPr>
          <w:color w:val="00001D"/>
        </w:rPr>
        <w:t xml:space="preserve"> কিভাবে</w:t>
      </w:r>
      <w:r>
        <w:rPr>
          <w:color w:val="0000B4"/>
        </w:rPr>
        <w:t xml:space="preserve"> পেমেন্ট</w:t>
      </w:r>
      <w:r>
        <w:rPr>
          <w:color w:val="00000E"/>
        </w:rPr>
        <w:t xml:space="preserve"> নিব</w:t>
      </w:r>
      <w:r>
        <w:rPr>
          <w:color w:val="770000"/>
        </w:rPr>
        <w:t xml:space="preserve"> আমার</w:t>
      </w:r>
      <w:r>
        <w:rPr>
          <w:color w:val="00005A"/>
        </w:rPr>
        <w:t xml:space="preserve"> পার্সোনাল</w:t>
      </w:r>
      <w:r>
        <w:rPr>
          <w:color w:val="000069"/>
        </w:rPr>
        <w:t xml:space="preserve"> রিটেইল</w:t>
      </w:r>
      <w:r>
        <w:rPr>
          <w:color w:val="000077"/>
        </w:rPr>
        <w:t xml:space="preserve"> একাউন্ট</w:t>
      </w:r>
      <w:r>
        <w:rPr>
          <w:color w:val="2C0000"/>
        </w:rPr>
        <w:t xml:space="preserve"> এ</w:t>
      </w:r>
      <w:r>
        <w:br/>
      </w:r>
      <w:r>
        <w:rPr>
          <w:color w:val="4A0000"/>
        </w:rPr>
        <w:t xml:space="preserve"> আমি</w:t>
      </w:r>
      <w:r>
        <w:rPr>
          <w:color w:val="000000"/>
        </w:rPr>
        <w:t xml:space="preserve"> গ্রাহকদের</w:t>
      </w:r>
      <w:r>
        <w:rPr>
          <w:color w:val="000000"/>
        </w:rPr>
        <w:t xml:space="preserve"> কাস</w:t>
      </w:r>
      <w:r>
        <w:rPr>
          <w:color w:val="00003B"/>
        </w:rPr>
        <w:t xml:space="preserve"> থেকে</w:t>
      </w:r>
      <w:r>
        <w:rPr>
          <w:color w:val="0000B4"/>
        </w:rPr>
        <w:t xml:space="preserve"> পেমেন্ট</w:t>
      </w:r>
      <w:r>
        <w:rPr>
          <w:color w:val="00001D"/>
        </w:rPr>
        <w:t xml:space="preserve"> নিতে</w:t>
      </w:r>
      <w:r>
        <w:rPr>
          <w:color w:val="000000"/>
        </w:rPr>
        <w:t xml:space="preserve"> ছাই</w:t>
      </w:r>
      <w:r>
        <w:rPr>
          <w:color w:val="770000"/>
        </w:rPr>
        <w:t xml:space="preserve"> আমার</w:t>
      </w:r>
      <w:r>
        <w:rPr>
          <w:color w:val="00000E"/>
        </w:rPr>
        <w:t xml:space="preserve"> রিতেল</w:t>
      </w:r>
      <w:r>
        <w:rPr>
          <w:color w:val="000077"/>
        </w:rPr>
        <w:t xml:space="preserve"> একাউন্ট</w:t>
      </w:r>
      <w:r>
        <w:br/>
      </w:r>
      <w:r>
        <w:rPr>
          <w:color w:val="4A0000"/>
        </w:rPr>
        <w:t xml:space="preserve"> আমি</w:t>
      </w:r>
      <w:r>
        <w:rPr>
          <w:color w:val="00005A"/>
        </w:rPr>
        <w:t xml:space="preserve"> পার্সোনাল</w:t>
      </w:r>
      <w:r>
        <w:rPr>
          <w:color w:val="000069"/>
        </w:rPr>
        <w:t xml:space="preserve"> রিটেইল</w:t>
      </w:r>
      <w:r>
        <w:rPr>
          <w:color w:val="000077"/>
        </w:rPr>
        <w:t xml:space="preserve"> একাউন্ট</w:t>
      </w:r>
      <w:r>
        <w:rPr>
          <w:color w:val="000000"/>
        </w:rPr>
        <w:t xml:space="preserve"> নিয়েছি</w:t>
      </w:r>
      <w:r>
        <w:rPr>
          <w:color w:val="2C0000"/>
        </w:rPr>
        <w:t xml:space="preserve"> কোন</w:t>
      </w:r>
      <w:r>
        <w:rPr>
          <w:color w:val="2C0000"/>
        </w:rPr>
        <w:t xml:space="preserve"> কোন</w:t>
      </w:r>
      <w:r>
        <w:rPr>
          <w:color w:val="00001D"/>
        </w:rPr>
        <w:t xml:space="preserve"> নাম্বার</w:t>
      </w:r>
      <w:r>
        <w:rPr>
          <w:color w:val="00003B"/>
        </w:rPr>
        <w:t xml:space="preserve"> থেকে</w:t>
      </w:r>
      <w:r>
        <w:rPr>
          <w:color w:val="0000B4"/>
        </w:rPr>
        <w:t xml:space="preserve"> পেমেন্ট</w:t>
      </w:r>
      <w:r>
        <w:rPr>
          <w:color w:val="00001D"/>
        </w:rPr>
        <w:t xml:space="preserve"> রিসিভ</w:t>
      </w:r>
      <w:r>
        <w:rPr>
          <w:color w:val="0E0000"/>
        </w:rPr>
        <w:t xml:space="preserve"> করতে</w:t>
      </w:r>
      <w:r>
        <w:rPr>
          <w:color w:val="00003B"/>
        </w:rPr>
        <w:t xml:space="preserve"> পারব</w:t>
      </w:r>
      <w:r>
        <w:br/>
      </w:r>
      <w:r>
        <w:rPr>
          <w:color w:val="770000"/>
        </w:rPr>
        <w:t xml:space="preserve"> আমার</w:t>
      </w:r>
      <w:r>
        <w:rPr>
          <w:color w:val="00005A"/>
        </w:rPr>
        <w:t xml:space="preserve"> পার্সোনাল</w:t>
      </w:r>
      <w:r>
        <w:rPr>
          <w:color w:val="000077"/>
        </w:rPr>
        <w:t xml:space="preserve"> একাউন্ট</w:t>
      </w:r>
      <w:r>
        <w:rPr>
          <w:color w:val="000000"/>
        </w:rPr>
        <w:t xml:space="preserve"> আসে</w:t>
      </w:r>
      <w:r>
        <w:rPr>
          <w:color w:val="0000B4"/>
        </w:rPr>
        <w:t xml:space="preserve"> পেমেন্ট</w:t>
      </w:r>
      <w:r>
        <w:rPr>
          <w:color w:val="000000"/>
        </w:rPr>
        <w:t xml:space="preserve"> কেমনে</w:t>
      </w:r>
      <w:r>
        <w:rPr>
          <w:color w:val="000000"/>
        </w:rPr>
        <w:t xml:space="preserve"> নিমু</w:t>
      </w:r>
      <w:r>
        <w:rPr>
          <w:color w:val="000000"/>
        </w:rPr>
        <w:t xml:space="preserve"> বিস্তারিত</w:t>
      </w:r>
      <w:r>
        <w:rPr>
          <w:color w:val="0E0000"/>
        </w:rPr>
        <w:t xml:space="preserve"> বলেন</w:t>
      </w:r>
      <w:r>
        <w:br/>
      </w:r>
      <w:r>
        <w:rPr>
          <w:color w:val="000000"/>
        </w:rPr>
        <w:t xml:space="preserve"> কাদের</w:t>
      </w:r>
      <w:r>
        <w:rPr>
          <w:color w:val="000000"/>
        </w:rPr>
        <w:t xml:space="preserve"> কাছে</w:t>
      </w:r>
      <w:r>
        <w:rPr>
          <w:color w:val="00003B"/>
        </w:rPr>
        <w:t xml:space="preserve"> থেকে</w:t>
      </w:r>
      <w:r>
        <w:rPr>
          <w:color w:val="4A0000"/>
        </w:rPr>
        <w:t xml:space="preserve"> আমি</w:t>
      </w:r>
      <w:r>
        <w:rPr>
          <w:color w:val="0000B4"/>
        </w:rPr>
        <w:t xml:space="preserve"> পেমেন্ট</w:t>
      </w:r>
      <w:r>
        <w:rPr>
          <w:color w:val="00001D"/>
        </w:rPr>
        <w:t xml:space="preserve"> নিতে</w:t>
      </w:r>
      <w:r>
        <w:rPr>
          <w:color w:val="00003B"/>
        </w:rPr>
        <w:t xml:space="preserve"> পারব</w:t>
      </w:r>
      <w:r>
        <w:rPr>
          <w:color w:val="0E0000"/>
        </w:rPr>
        <w:t xml:space="preserve"> ভাই</w:t>
      </w:r>
      <w:r>
        <w:rPr>
          <w:color w:val="770000"/>
        </w:rPr>
        <w:t xml:space="preserve"> আমার</w:t>
      </w:r>
      <w:r>
        <w:rPr>
          <w:color w:val="000077"/>
        </w:rPr>
        <w:t xml:space="preserve"> একাউন্ট</w:t>
      </w:r>
      <w:r>
        <w:rPr>
          <w:color w:val="00000E"/>
        </w:rPr>
        <w:t xml:space="preserve"> হচ্ছে</w:t>
      </w:r>
      <w:r>
        <w:rPr>
          <w:color w:val="000069"/>
        </w:rPr>
        <w:t xml:space="preserve"> রিটেইল</w:t>
      </w:r>
      <w:r>
        <w:rPr>
          <w:color w:val="000077"/>
        </w:rPr>
        <w:t xml:space="preserve"> একাউন্ট</w:t>
      </w:r>
      <w:r>
        <w:br/>
      </w:r>
      <w:r>
        <w:rPr>
          <w:color w:val="00005A"/>
        </w:rPr>
        <w:t xml:space="preserve"> পার্সোনাল</w:t>
      </w:r>
      <w:r>
        <w:rPr>
          <w:color w:val="000069"/>
        </w:rPr>
        <w:t xml:space="preserve"> রিটেইল</w:t>
      </w:r>
      <w:r>
        <w:rPr>
          <w:color w:val="000077"/>
        </w:rPr>
        <w:t xml:space="preserve"> একাউন্ট</w:t>
      </w:r>
      <w:r>
        <w:rPr>
          <w:color w:val="2C0000"/>
        </w:rPr>
        <w:t xml:space="preserve"> এ</w:t>
      </w:r>
      <w:r>
        <w:rPr>
          <w:color w:val="2C0000"/>
        </w:rPr>
        <w:t xml:space="preserve"> কোন</w:t>
      </w:r>
      <w:r>
        <w:rPr>
          <w:color w:val="00001D"/>
        </w:rPr>
        <w:t xml:space="preserve"> নাম্বার</w:t>
      </w:r>
      <w:r>
        <w:rPr>
          <w:color w:val="00003B"/>
        </w:rPr>
        <w:t xml:space="preserve"> থেকে</w:t>
      </w:r>
      <w:r>
        <w:rPr>
          <w:color w:val="0000B4"/>
        </w:rPr>
        <w:t xml:space="preserve"> পেমেন্ট</w:t>
      </w:r>
      <w:r>
        <w:rPr>
          <w:color w:val="00001D"/>
        </w:rPr>
        <w:t xml:space="preserve"> রিসিভ</w:t>
      </w:r>
      <w:r>
        <w:rPr>
          <w:color w:val="000000"/>
        </w:rPr>
        <w:t xml:space="preserve"> করা</w:t>
      </w:r>
      <w:r>
        <w:rPr>
          <w:color w:val="000000"/>
        </w:rPr>
        <w:t xml:space="preserve"> যায়</w:t>
      </w:r>
      <w:r>
        <w:br/>
      </w:r>
      <w:r>
        <w:rPr>
          <w:color w:val="0000B4"/>
        </w:rPr>
        <w:t xml:space="preserve"> পেমেন্ট</w:t>
      </w:r>
      <w:r>
        <w:rPr>
          <w:color w:val="000000"/>
        </w:rPr>
        <w:t xml:space="preserve"> কারা</w:t>
      </w:r>
      <w:r>
        <w:rPr>
          <w:color w:val="000000"/>
        </w:rPr>
        <w:t xml:space="preserve"> দিতে</w:t>
      </w:r>
      <w:r>
        <w:rPr>
          <w:color w:val="00003B"/>
        </w:rPr>
        <w:t xml:space="preserve"> পারব</w:t>
      </w:r>
      <w:r>
        <w:rPr>
          <w:color w:val="0E0000"/>
        </w:rPr>
        <w:t xml:space="preserve"> ভাই</w:t>
      </w:r>
      <w:r>
        <w:rPr>
          <w:color w:val="770000"/>
        </w:rPr>
        <w:t xml:space="preserve"> আমার</w:t>
      </w:r>
      <w:r>
        <w:rPr>
          <w:color w:val="000069"/>
        </w:rPr>
        <w:t xml:space="preserve"> রিটেইল</w:t>
      </w:r>
      <w:r>
        <w:rPr>
          <w:color w:val="000000"/>
        </w:rPr>
        <w:t xml:space="preserve"> পেরসনাল</w:t>
      </w:r>
      <w:r>
        <w:rPr>
          <w:color w:val="00000E"/>
        </w:rPr>
        <w:t xml:space="preserve"> একাউন্ত</w:t>
      </w:r>
      <w:r>
        <w:rPr>
          <w:color w:val="2C0000"/>
        </w:rPr>
        <w:t xml:space="preserve"> এ</w:t>
      </w:r>
      <w:r>
        <w:br/>
      </w:r>
      <w:r>
        <w:rPr>
          <w:color w:val="0000B4"/>
        </w:rPr>
        <w:t xml:space="preserve"> পেমেন্ট</w:t>
      </w:r>
      <w:r>
        <w:rPr>
          <w:color w:val="000000"/>
        </w:rPr>
        <w:t xml:space="preserve"> নেয়ার</w:t>
      </w:r>
      <w:r>
        <w:rPr>
          <w:color w:val="000000"/>
        </w:rPr>
        <w:t xml:space="preserve"> সিস্টেম</w:t>
      </w:r>
      <w:r>
        <w:rPr>
          <w:color w:val="0E0000"/>
        </w:rPr>
        <w:t xml:space="preserve"> বলেন</w:t>
      </w:r>
      <w:r>
        <w:rPr>
          <w:color w:val="00000E"/>
        </w:rPr>
        <w:t xml:space="preserve"> রিতেল</w:t>
      </w:r>
      <w:r>
        <w:rPr>
          <w:color w:val="00001D"/>
        </w:rPr>
        <w:t xml:space="preserve"> একাউন্টে</w:t>
      </w:r>
      <w:r>
        <w:br/>
      </w:r>
      <w:r>
        <w:rPr>
          <w:color w:val="0000B4"/>
        </w:rPr>
        <w:t xml:space="preserve"> পেমেন্ট</w:t>
      </w:r>
      <w:r>
        <w:rPr>
          <w:color w:val="000000"/>
        </w:rPr>
        <w:t xml:space="preserve"> পামু</w:t>
      </w:r>
      <w:r>
        <w:rPr>
          <w:color w:val="000000"/>
        </w:rPr>
        <w:t xml:space="preserve"> কমনে</w:t>
      </w:r>
      <w:r>
        <w:rPr>
          <w:color w:val="000000"/>
        </w:rPr>
        <w:t xml:space="preserve"> রিতাইল</w:t>
      </w:r>
      <w:r>
        <w:rPr>
          <w:color w:val="00001D"/>
        </w:rPr>
        <w:t xml:space="preserve"> একাউন্টে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