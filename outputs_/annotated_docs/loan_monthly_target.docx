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4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1A0000"/>
        </w:rPr>
        <w:t xml:space="preserve"> জন্য</w:t>
      </w:r>
      <w:r>
        <w:rPr>
          <w:color w:val="000000"/>
        </w:rPr>
        <w:t xml:space="preserve"> আবেদন</w:t>
      </w:r>
      <w:r>
        <w:rPr>
          <w:color w:val="690000"/>
        </w:rPr>
        <w:t xml:space="preserve"> করতে</w:t>
      </w:r>
      <w:r>
        <w:rPr>
          <w:color w:val="3D0000"/>
        </w:rPr>
        <w:t xml:space="preserve"> হলে</w:t>
      </w:r>
      <w:r>
        <w:rPr>
          <w:color w:val="1A0000"/>
        </w:rPr>
        <w:t xml:space="preserve"> আমাকে</w:t>
      </w:r>
      <w:r>
        <w:rPr>
          <w:color w:val="000046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46"/>
        </w:rPr>
        <w:t xml:space="preserve"> মাসিক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br/>
      </w:r>
      <w:r>
        <w:rPr>
          <w:color w:val="000060"/>
        </w:rPr>
        <w:t xml:space="preserve"> loan</w:t>
      </w:r>
      <w:r>
        <w:rPr>
          <w:color w:val="000008"/>
        </w:rPr>
        <w:t xml:space="preserve"> pawar</w:t>
      </w:r>
      <w:r>
        <w:rPr>
          <w:color w:val="110000"/>
        </w:rPr>
        <w:t xml:space="preserve"> jonno</w:t>
      </w:r>
      <w:r>
        <w:rPr>
          <w:color w:val="000000"/>
        </w:rPr>
        <w:t xml:space="preserve"> ki</w:t>
      </w:r>
      <w:r>
        <w:rPr>
          <w:color w:val="000000"/>
        </w:rPr>
        <w:t xml:space="preserve"> rokom</w:t>
      </w:r>
      <w:r>
        <w:rPr>
          <w:color w:val="000046"/>
        </w:rPr>
        <w:t xml:space="preserve"> lenden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110000"/>
        </w:rPr>
        <w:t xml:space="preserve"> the</w:t>
      </w:r>
      <w:r>
        <w:rPr>
          <w:color w:val="00001A"/>
        </w:rPr>
        <w:t xml:space="preserve"> transaction</w:t>
      </w:r>
      <w:r>
        <w:rPr>
          <w:color w:val="00001A"/>
        </w:rPr>
        <w:t xml:space="preserve"> limit</w:t>
      </w:r>
      <w:r>
        <w:rPr>
          <w:color w:val="2B0000"/>
        </w:rPr>
        <w:t xml:space="preserve"> to</w:t>
      </w:r>
      <w:r>
        <w:rPr>
          <w:color w:val="000008"/>
        </w:rPr>
        <w:t xml:space="preserve"> get</w:t>
      </w:r>
      <w:r>
        <w:rPr>
          <w:color w:val="110000"/>
        </w:rPr>
        <w:t xml:space="preserve"> a</w:t>
      </w:r>
      <w:r>
        <w:rPr>
          <w:color w:val="000060"/>
        </w:rPr>
        <w:t xml:space="preserve"> loan</w:t>
      </w:r>
      <w:r>
        <w:br/>
      </w:r>
      <w:r>
        <w:rPr>
          <w:color w:val="080000"/>
        </w:rPr>
        <w:t xml:space="preserve"> how</w:t>
      </w:r>
      <w:r>
        <w:rPr>
          <w:color w:val="000008"/>
        </w:rPr>
        <w:t xml:space="preserve"> much</w:t>
      </w:r>
      <w:r>
        <w:rPr>
          <w:color w:val="00001A"/>
        </w:rPr>
        <w:t xml:space="preserve"> transaction</w:t>
      </w:r>
      <w:r>
        <w:rPr>
          <w:color w:val="080000"/>
        </w:rPr>
        <w:t xml:space="preserve"> i</w:t>
      </w:r>
      <w:r>
        <w:rPr>
          <w:color w:val="080000"/>
        </w:rPr>
        <w:t xml:space="preserve"> have</w:t>
      </w:r>
      <w:r>
        <w:rPr>
          <w:color w:val="2B0000"/>
        </w:rPr>
        <w:t xml:space="preserve"> to</w:t>
      </w:r>
      <w:r>
        <w:rPr>
          <w:color w:val="080000"/>
        </w:rPr>
        <w:t xml:space="preserve"> do</w:t>
      </w:r>
      <w:r>
        <w:rPr>
          <w:color w:val="2B0000"/>
        </w:rPr>
        <w:t xml:space="preserve"> to</w:t>
      </w:r>
      <w:r>
        <w:rPr>
          <w:color w:val="080000"/>
        </w:rPr>
        <w:t xml:space="preserve"> take</w:t>
      </w:r>
      <w:r>
        <w:rPr>
          <w:color w:val="000008"/>
        </w:rPr>
        <w:t xml:space="preserve"> e</w:t>
      </w:r>
      <w:r>
        <w:rPr>
          <w:color w:val="000060"/>
        </w:rPr>
        <w:t xml:space="preserve"> loan</w:t>
      </w:r>
      <w:r>
        <w:br/>
      </w:r>
      <w:r>
        <w:rPr>
          <w:color w:val="230000"/>
        </w:rPr>
        <w:t xml:space="preserve"> আপনাদের</w:t>
      </w:r>
      <w:r>
        <w:rPr>
          <w:color w:val="000000"/>
        </w:rPr>
        <w:t xml:space="preserve"> এখন</w:t>
      </w:r>
      <w:r>
        <w:rPr>
          <w:color w:val="00002B"/>
        </w:rPr>
        <w:t xml:space="preserve"> থেকে</w:t>
      </w:r>
      <w:r>
        <w:rPr>
          <w:color w:val="000000"/>
        </w:rPr>
        <w:t xml:space="preserve"> যদি</w:t>
      </w:r>
      <w:r>
        <w:rPr>
          <w:color w:val="0000FF"/>
        </w:rPr>
        <w:t xml:space="preserve"> লোন</w:t>
      </w:r>
      <w:r>
        <w:rPr>
          <w:color w:val="00002B"/>
        </w:rPr>
        <w:t xml:space="preserve"> নিতে</w:t>
      </w:r>
      <w:r>
        <w:rPr>
          <w:color w:val="080000"/>
        </w:rPr>
        <w:t xml:space="preserve"> হয়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প্রতিদিন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00"/>
        </w:rPr>
        <w:t xml:space="preserve"> রাখতে</w:t>
      </w:r>
      <w:r>
        <w:rPr>
          <w:color w:val="570000"/>
        </w:rPr>
        <w:t xml:space="preserve"> হবে</w:t>
      </w:r>
      <w:r>
        <w:br/>
      </w:r>
      <w:r>
        <w:rPr>
          <w:color w:val="00001A"/>
        </w:rPr>
        <w:t xml:space="preserve"> bkash</w:t>
      </w:r>
      <w:r>
        <w:rPr>
          <w:color w:val="000000"/>
        </w:rPr>
        <w:t xml:space="preserve"> theka</w:t>
      </w:r>
      <w:r>
        <w:rPr>
          <w:color w:val="000060"/>
        </w:rPr>
        <w:t xml:space="preserve"> loan</w:t>
      </w:r>
      <w:r>
        <w:rPr>
          <w:color w:val="000008"/>
        </w:rPr>
        <w:t xml:space="preserve"> pawar</w:t>
      </w:r>
      <w:r>
        <w:rPr>
          <w:color w:val="110000"/>
        </w:rPr>
        <w:t xml:space="preserve"> jonno</w:t>
      </w:r>
      <w:r>
        <w:rPr>
          <w:color w:val="000000"/>
        </w:rPr>
        <w:t xml:space="preserve"> kemon</w:t>
      </w:r>
      <w:r>
        <w:rPr>
          <w:color w:val="000000"/>
        </w:rPr>
        <w:t xml:space="preserve"> poriman</w:t>
      </w:r>
      <w:r>
        <w:rPr>
          <w:color w:val="000046"/>
        </w:rPr>
        <w:t xml:space="preserve"> taka</w:t>
      </w:r>
      <w:r>
        <w:rPr>
          <w:color w:val="000046"/>
        </w:rPr>
        <w:t xml:space="preserve"> lenden</w:t>
      </w:r>
      <w:r>
        <w:rPr>
          <w:color w:val="000000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FF"/>
        </w:rPr>
        <w:t xml:space="preserve"> লোন</w:t>
      </w:r>
      <w:r>
        <w:rPr>
          <w:color w:val="00001A"/>
        </w:rPr>
        <w:t xml:space="preserve"> পেতে</w:t>
      </w:r>
      <w:r>
        <w:rPr>
          <w:color w:val="3D0000"/>
        </w:rPr>
        <w:t xml:space="preserve"> হলে</w:t>
      </w:r>
      <w:r>
        <w:rPr>
          <w:color w:val="000046"/>
        </w:rPr>
        <w:t xml:space="preserve"> মাসিক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rPr>
          <w:color w:val="000011"/>
        </w:rPr>
        <w:t xml:space="preserve"> জানাবেন</w:t>
      </w:r>
      <w:r>
        <w:br/>
      </w:r>
      <w:r>
        <w:rPr>
          <w:color w:val="080000"/>
        </w:rPr>
        <w:t xml:space="preserve"> how</w:t>
      </w:r>
      <w:r>
        <w:rPr>
          <w:color w:val="000008"/>
        </w:rPr>
        <w:t xml:space="preserve"> much</w:t>
      </w:r>
      <w:r>
        <w:rPr>
          <w:color w:val="00001A"/>
        </w:rPr>
        <w:t xml:space="preserve"> transaction</w:t>
      </w:r>
      <w:r>
        <w:rPr>
          <w:color w:val="080000"/>
        </w:rPr>
        <w:t xml:space="preserve"> i</w:t>
      </w:r>
      <w:r>
        <w:rPr>
          <w:color w:val="080000"/>
        </w:rPr>
        <w:t xml:space="preserve"> have</w:t>
      </w:r>
      <w:r>
        <w:rPr>
          <w:color w:val="2B0000"/>
        </w:rPr>
        <w:t xml:space="preserve"> to</w:t>
      </w:r>
      <w:r>
        <w:rPr>
          <w:color w:val="080000"/>
        </w:rPr>
        <w:t xml:space="preserve"> do</w:t>
      </w:r>
      <w:r>
        <w:rPr>
          <w:color w:val="2B0000"/>
        </w:rPr>
        <w:t xml:space="preserve"> to</w:t>
      </w:r>
      <w:r>
        <w:rPr>
          <w:color w:val="080000"/>
        </w:rPr>
        <w:t xml:space="preserve"> take</w:t>
      </w:r>
      <w:r>
        <w:rPr>
          <w:color w:val="000008"/>
        </w:rPr>
        <w:t xml:space="preserve"> e</w:t>
      </w:r>
      <w:r>
        <w:rPr>
          <w:color w:val="000060"/>
        </w:rPr>
        <w:t xml:space="preserve"> loan</w:t>
      </w:r>
      <w:r>
        <w:br/>
      </w:r>
      <w:r>
        <w:rPr>
          <w:color w:val="000000"/>
        </w:rPr>
        <w:t xml:space="preserve"> acha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A0000"/>
        </w:rPr>
        <w:t xml:space="preserve"> er</w:t>
      </w:r>
      <w:r>
        <w:rPr>
          <w:color w:val="000060"/>
        </w:rPr>
        <w:t xml:space="preserve"> loan</w:t>
      </w:r>
      <w:r>
        <w:rPr>
          <w:color w:val="000008"/>
        </w:rPr>
        <w:t xml:space="preserve"> nite</w:t>
      </w:r>
      <w:r>
        <w:rPr>
          <w:color w:val="000000"/>
        </w:rPr>
        <w:t xml:space="preserve"> every</w:t>
      </w:r>
      <w:r>
        <w:rPr>
          <w:color w:val="000008"/>
        </w:rPr>
        <w:t xml:space="preserve"> month</w:t>
      </w:r>
      <w:r>
        <w:rPr>
          <w:color w:val="000057"/>
        </w:rPr>
        <w:t xml:space="preserve"> koto</w:t>
      </w:r>
      <w:r>
        <w:rPr>
          <w:color w:val="000046"/>
        </w:rPr>
        <w:t xml:space="preserve"> taka</w:t>
      </w:r>
      <w:r>
        <w:rPr>
          <w:color w:val="000046"/>
        </w:rPr>
        <w:t xml:space="preserve"> lenden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rPr>
          <w:color w:val="000008"/>
        </w:rPr>
        <w:t xml:space="preserve"> janaben</w:t>
      </w:r>
      <w:r>
        <w:br/>
      </w:r>
      <w:r>
        <w:rPr>
          <w:color w:val="000046"/>
        </w:rPr>
        <w:t xml:space="preserve"> বিকাশ</w:t>
      </w:r>
      <w:r>
        <w:rPr>
          <w:color w:val="1A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1A"/>
        </w:rPr>
        <w:t xml:space="preserve"> পেতে</w:t>
      </w:r>
      <w:r>
        <w:rPr>
          <w:color w:val="3D0000"/>
        </w:rPr>
        <w:t xml:space="preserve"> হলে</w:t>
      </w:r>
      <w:r>
        <w:rPr>
          <w:color w:val="000046"/>
        </w:rPr>
        <w:t xml:space="preserve"> মাসিক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rPr>
          <w:color w:val="000011"/>
        </w:rPr>
        <w:t xml:space="preserve"> জানাবেন</w:t>
      </w:r>
      <w:r>
        <w:br/>
      </w:r>
      <w:r>
        <w:rPr>
          <w:color w:val="0000FF"/>
        </w:rPr>
        <w:t xml:space="preserve"> লোন</w:t>
      </w:r>
      <w:r>
        <w:rPr>
          <w:color w:val="00002B"/>
        </w:rPr>
        <w:t xml:space="preserve"> নিতে</w:t>
      </w:r>
      <w:r>
        <w:rPr>
          <w:color w:val="3D0000"/>
        </w:rPr>
        <w:t xml:space="preserve"> হলে</w:t>
      </w:r>
      <w:r>
        <w:rPr>
          <w:color w:val="000046"/>
        </w:rPr>
        <w:t xml:space="preserve"> মাসিক</w:t>
      </w:r>
      <w:r>
        <w:rPr>
          <w:color w:val="110000"/>
        </w:rPr>
        <w:t xml:space="preserve"> কোন</w:t>
      </w:r>
      <w:r>
        <w:rPr>
          <w:color w:val="000023"/>
        </w:rPr>
        <w:t xml:space="preserve"> লিমিট</w:t>
      </w:r>
      <w:r>
        <w:rPr>
          <w:color w:val="000023"/>
        </w:rPr>
        <w:t xml:space="preserve"> আছে</w:t>
      </w:r>
      <w:r>
        <w:br/>
      </w:r>
      <w:r>
        <w:rPr>
          <w:color w:val="000008"/>
        </w:rPr>
        <w:t xml:space="preserve"> can</w:t>
      </w:r>
      <w:r>
        <w:rPr>
          <w:color w:val="080000"/>
        </w:rPr>
        <w:t xml:space="preserve"> you</w:t>
      </w:r>
      <w:r>
        <w:rPr>
          <w:color w:val="000000"/>
        </w:rPr>
        <w:t xml:space="preserve"> please</w:t>
      </w:r>
      <w:r>
        <w:rPr>
          <w:color w:val="080000"/>
        </w:rPr>
        <w:t xml:space="preserve"> tell</w:t>
      </w:r>
      <w:r>
        <w:rPr>
          <w:color w:val="080000"/>
        </w:rPr>
        <w:t xml:space="preserve"> me</w:t>
      </w:r>
      <w:r>
        <w:rPr>
          <w:color w:val="00002B"/>
        </w:rPr>
        <w:t xml:space="preserve"> monthly</w:t>
      </w:r>
      <w:r>
        <w:rPr>
          <w:color w:val="00001A"/>
        </w:rPr>
        <w:t xml:space="preserve"> limit</w:t>
      </w:r>
      <w:r>
        <w:rPr>
          <w:color w:val="2B0000"/>
        </w:rPr>
        <w:t xml:space="preserve"> to</w:t>
      </w:r>
      <w:r>
        <w:rPr>
          <w:color w:val="000008"/>
        </w:rPr>
        <w:t xml:space="preserve"> get</w:t>
      </w:r>
      <w:r>
        <w:rPr>
          <w:color w:val="110000"/>
        </w:rPr>
        <w:t xml:space="preserve"> a</w:t>
      </w:r>
      <w:r>
        <w:rPr>
          <w:color w:val="000060"/>
        </w:rPr>
        <w:t xml:space="preserve"> loan</w:t>
      </w:r>
      <w:r>
        <w:br/>
      </w:r>
      <w:r>
        <w:rPr>
          <w:color w:val="000008"/>
        </w:rPr>
        <w:t xml:space="preserve"> সিটি</w:t>
      </w:r>
      <w:r>
        <w:rPr>
          <w:color w:val="000008"/>
        </w:rPr>
        <w:t xml:space="preserve"> ব্যাংক</w:t>
      </w:r>
      <w:r>
        <w:rPr>
          <w:color w:val="00002B"/>
        </w:rPr>
        <w:t xml:space="preserve"> থেকে</w:t>
      </w:r>
      <w:r>
        <w:rPr>
          <w:color w:val="23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দিচ্ছে</w:t>
      </w:r>
      <w:r>
        <w:rPr>
          <w:color w:val="000000"/>
        </w:rPr>
        <w:t xml:space="preserve"> সেইটা</w:t>
      </w:r>
      <w:r>
        <w:rPr>
          <w:color w:val="00002B"/>
        </w:rPr>
        <w:t xml:space="preserve"> নিতে</w:t>
      </w:r>
      <w:r>
        <w:rPr>
          <w:color w:val="3D0000"/>
        </w:rPr>
        <w:t xml:space="preserve"> হলে</w:t>
      </w:r>
      <w:r>
        <w:rPr>
          <w:color w:val="1A0000"/>
        </w:rPr>
        <w:t xml:space="preserve"> আমাকে</w:t>
      </w:r>
      <w:r>
        <w:rPr>
          <w:color w:val="0000A7"/>
        </w:rPr>
        <w:t xml:space="preserve"> কত</w:t>
      </w:r>
      <w:r>
        <w:rPr>
          <w:color w:val="000000"/>
        </w:rPr>
        <w:t xml:space="preserve"> টাকার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rPr>
          <w:color w:val="000011"/>
        </w:rPr>
        <w:t xml:space="preserve"> জানাবেন</w:t>
      </w:r>
      <w:r>
        <w:br/>
      </w:r>
      <w:r>
        <w:rPr>
          <w:color w:val="000057"/>
        </w:rPr>
        <w:t xml:space="preserve"> koto</w:t>
      </w:r>
      <w:r>
        <w:rPr>
          <w:color w:val="000046"/>
        </w:rPr>
        <w:t xml:space="preserve"> taka</w:t>
      </w:r>
      <w:r>
        <w:rPr>
          <w:color w:val="00001A"/>
        </w:rPr>
        <w:t xml:space="preserve"> transaction</w:t>
      </w:r>
      <w:r>
        <w:rPr>
          <w:color w:val="110000"/>
        </w:rPr>
        <w:t xml:space="preserve"> korle</w:t>
      </w:r>
      <w:r>
        <w:rPr>
          <w:color w:val="000060"/>
        </w:rPr>
        <w:t xml:space="preserve"> loan</w:t>
      </w:r>
      <w:r>
        <w:rPr>
          <w:color w:val="000008"/>
        </w:rPr>
        <w:t xml:space="preserve"> pabo</w:t>
      </w:r>
      <w:r>
        <w:br/>
      </w:r>
      <w:r>
        <w:rPr>
          <w:color w:val="000046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23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দিচ্ছে</w:t>
      </w:r>
      <w:r>
        <w:rPr>
          <w:color w:val="000000"/>
        </w:rPr>
        <w:t xml:space="preserve"> সেইটার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নিদিষ্ট</w:t>
      </w:r>
      <w:r>
        <w:rPr>
          <w:color w:val="000023"/>
        </w:rPr>
        <w:t xml:space="preserve"> লিমিট</w:t>
      </w:r>
      <w:r>
        <w:rPr>
          <w:color w:val="000023"/>
        </w:rPr>
        <w:t xml:space="preserve"> আছে</w:t>
      </w:r>
      <w:r>
        <w:br/>
      </w:r>
      <w:r>
        <w:rPr>
          <w:color w:val="000008"/>
        </w:rPr>
        <w:t xml:space="preserve"> can</w:t>
      </w:r>
      <w:r>
        <w:rPr>
          <w:color w:val="080000"/>
        </w:rPr>
        <w:t xml:space="preserve"> you</w:t>
      </w:r>
      <w:r>
        <w:rPr>
          <w:color w:val="080000"/>
        </w:rPr>
        <w:t xml:space="preserve"> tell</w:t>
      </w:r>
      <w:r>
        <w:rPr>
          <w:color w:val="080000"/>
        </w:rPr>
        <w:t xml:space="preserve"> me</w:t>
      </w:r>
      <w:r>
        <w:rPr>
          <w:color w:val="000000"/>
        </w:rPr>
        <w:t xml:space="preserve"> about</w:t>
      </w:r>
      <w:r>
        <w:rPr>
          <w:color w:val="110000"/>
        </w:rPr>
        <w:t xml:space="preserve"> the</w:t>
      </w:r>
      <w:r>
        <w:rPr>
          <w:color w:val="00002B"/>
        </w:rPr>
        <w:t xml:space="preserve"> monthly</w:t>
      </w:r>
      <w:r>
        <w:rPr>
          <w:color w:val="00001A"/>
        </w:rPr>
        <w:t xml:space="preserve"> limit</w:t>
      </w:r>
      <w:r>
        <w:rPr>
          <w:color w:val="000000"/>
        </w:rPr>
        <w:t xml:space="preserve"> of</w:t>
      </w:r>
      <w:r>
        <w:rPr>
          <w:color w:val="110000"/>
        </w:rPr>
        <w:t xml:space="preserve"> the</w:t>
      </w:r>
      <w:r>
        <w:rPr>
          <w:color w:val="000060"/>
        </w:rPr>
        <w:t xml:space="preserve"> loan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A0000"/>
        </w:rPr>
        <w:t xml:space="preserve"> er</w:t>
      </w:r>
      <w:r>
        <w:rPr>
          <w:color w:val="000060"/>
        </w:rPr>
        <w:t xml:space="preserve"> loan</w:t>
      </w:r>
      <w:r>
        <w:rPr>
          <w:color w:val="1A0000"/>
        </w:rPr>
        <w:t xml:space="preserve"> er</w:t>
      </w:r>
      <w:r>
        <w:rPr>
          <w:color w:val="000000"/>
        </w:rPr>
        <w:t xml:space="preserve"> nidishto</w:t>
      </w:r>
      <w:r>
        <w:rPr>
          <w:color w:val="000008"/>
        </w:rPr>
        <w:t xml:space="preserve"> kono</w:t>
      </w:r>
      <w:r>
        <w:rPr>
          <w:color w:val="00001A"/>
        </w:rPr>
        <w:t xml:space="preserve"> limit</w:t>
      </w:r>
      <w:r>
        <w:rPr>
          <w:color w:val="000000"/>
        </w:rPr>
        <w:t xml:space="preserve"> ase</w:t>
      </w:r>
      <w:r>
        <w:br/>
      </w:r>
      <w:r>
        <w:rPr>
          <w:color w:val="2B0000"/>
        </w:rPr>
        <w:t xml:space="preserve"> আমার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ইনফর্মেশন</w:t>
      </w:r>
      <w:r>
        <w:rPr>
          <w:color w:val="000000"/>
        </w:rPr>
        <w:t xml:space="preserve"> দরকার</w:t>
      </w:r>
      <w:r>
        <w:rPr>
          <w:color w:val="000000"/>
        </w:rPr>
        <w:t xml:space="preserve"> ছিলো</w:t>
      </w:r>
      <w:r>
        <w:rPr>
          <w:color w:val="000046"/>
        </w:rPr>
        <w:t xml:space="preserve"> বিকাশ</w:t>
      </w:r>
      <w:r>
        <w:rPr>
          <w:color w:val="1A0000"/>
        </w:rPr>
        <w:t xml:space="preserve"> এর</w:t>
      </w:r>
      <w:r>
        <w:rPr>
          <w:color w:val="000046"/>
        </w:rPr>
        <w:t xml:space="preserve"> মাসিক</w:t>
      </w:r>
      <w:r>
        <w:rPr>
          <w:color w:val="110000"/>
        </w:rPr>
        <w:t xml:space="preserve"> কোন</w:t>
      </w:r>
      <w:r>
        <w:rPr>
          <w:color w:val="000023"/>
        </w:rPr>
        <w:t xml:space="preserve"> লিমিট</w:t>
      </w:r>
      <w:r>
        <w:rPr>
          <w:color w:val="000000"/>
        </w:rPr>
        <w:t xml:space="preserve"> আসে</w:t>
      </w:r>
      <w:r>
        <w:br/>
      </w:r>
      <w:r>
        <w:rPr>
          <w:color w:val="000023"/>
        </w:rPr>
        <w:t xml:space="preserve"> বিকাশে</w:t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000008"/>
        </w:rPr>
        <w:t xml:space="preserve"> সিটি</w:t>
      </w:r>
      <w:r>
        <w:rPr>
          <w:color w:val="000008"/>
        </w:rPr>
        <w:t xml:space="preserve"> ব্যাংক</w:t>
      </w:r>
      <w:r>
        <w:rPr>
          <w:color w:val="000000"/>
        </w:rPr>
        <w:t xml:space="preserve"> এবং</w:t>
      </w:r>
      <w:r>
        <w:rPr>
          <w:color w:val="000046"/>
        </w:rPr>
        <w:t xml:space="preserve"> বিকাশ</w:t>
      </w:r>
      <w:r>
        <w:rPr>
          <w:color w:val="1A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দেওয়ার</w:t>
      </w:r>
      <w:r>
        <w:rPr>
          <w:color w:val="1A0000"/>
        </w:rPr>
        <w:t xml:space="preserve"> জন্য</w:t>
      </w:r>
      <w:r>
        <w:rPr>
          <w:color w:val="000000"/>
        </w:rPr>
        <w:t xml:space="preserve"> কোয়ালিফাই</w:t>
      </w:r>
      <w:r>
        <w:rPr>
          <w:color w:val="000000"/>
        </w:rPr>
        <w:t xml:space="preserve"> করবেন</w:t>
      </w:r>
      <w:r>
        <w:br/>
      </w:r>
      <w:r>
        <w:rPr>
          <w:color w:val="000000"/>
        </w:rPr>
        <w:t xml:space="preserve"> এক</w:t>
      </w:r>
      <w:r>
        <w:rPr>
          <w:color w:val="000083"/>
        </w:rPr>
        <w:t xml:space="preserve"> মাসে</w:t>
      </w:r>
      <w:r>
        <w:rPr>
          <w:color w:val="00001A"/>
        </w:rPr>
        <w:t xml:space="preserve"> কতো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000000"/>
        </w:rPr>
        <w:t xml:space="preserve"> পারলে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পাবো</w:t>
      </w:r>
      <w:r>
        <w:br/>
      </w:r>
      <w:r>
        <w:rPr>
          <w:color w:val="000046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2B"/>
        </w:rPr>
        <w:t xml:space="preserve"> নিতে</w:t>
      </w:r>
      <w:r>
        <w:rPr>
          <w:color w:val="3D0000"/>
        </w:rPr>
        <w:t xml:space="preserve"> হলে</w:t>
      </w:r>
      <w:r>
        <w:rPr>
          <w:color w:val="000083"/>
        </w:rPr>
        <w:t xml:space="preserve"> মাসে</w:t>
      </w:r>
      <w:r>
        <w:rPr>
          <w:color w:val="000000"/>
        </w:rPr>
        <w:t xml:space="preserve"> ঠিক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080000"/>
        </w:rPr>
        <w:t xml:space="preserve"> হয়</w:t>
      </w:r>
      <w:r>
        <w:br/>
      </w:r>
      <w:r>
        <w:rPr>
          <w:color w:val="000000"/>
        </w:rPr>
        <w:t xml:space="preserve"> ভাই</w:t>
      </w:r>
      <w:r>
        <w:rPr>
          <w:color w:val="2B0000"/>
        </w:rPr>
        <w:t xml:space="preserve"> আমার</w:t>
      </w:r>
      <w:r>
        <w:rPr>
          <w:color w:val="000000"/>
        </w:rPr>
        <w:t xml:space="preserve"> বিকাসে</w:t>
      </w:r>
      <w:r>
        <w:rPr>
          <w:color w:val="0000FF"/>
        </w:rPr>
        <w:t xml:space="preserve"> লোন</w:t>
      </w:r>
      <w:r>
        <w:rPr>
          <w:color w:val="000046"/>
        </w:rPr>
        <w:t xml:space="preserve"> মাসিক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00"/>
        </w:rPr>
        <w:t xml:space="preserve"> লেন্দেন</w:t>
      </w:r>
      <w:r>
        <w:rPr>
          <w:color w:val="460000"/>
        </w:rPr>
        <w:t xml:space="preserve"> করলে</w:t>
      </w:r>
      <w:r>
        <w:rPr>
          <w:color w:val="000011"/>
        </w:rPr>
        <w:t xml:space="preserve"> চালু</w:t>
      </w:r>
      <w:r>
        <w:rPr>
          <w:color w:val="570000"/>
        </w:rPr>
        <w:t xml:space="preserve"> হবে</w:t>
      </w:r>
      <w:r>
        <w:br/>
      </w:r>
      <w:r>
        <w:rPr>
          <w:color w:val="000023"/>
        </w:rPr>
        <w:t xml:space="preserve"> বিকাশে</w:t>
      </w:r>
      <w:r>
        <w:rPr>
          <w:color w:val="000083"/>
        </w:rPr>
        <w:t xml:space="preserve"> মাসে</w:t>
      </w:r>
      <w:r>
        <w:rPr>
          <w:color w:val="00001A"/>
        </w:rPr>
        <w:t xml:space="preserve"> কতো</w:t>
      </w:r>
      <w:r>
        <w:rPr>
          <w:color w:val="0000C1"/>
        </w:rPr>
        <w:t xml:space="preserve"> টাকা</w:t>
      </w:r>
      <w:r>
        <w:rPr>
          <w:color w:val="080000"/>
        </w:rPr>
        <w:t xml:space="preserve"> লেন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কেরলে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দিবেন</w:t>
      </w:r>
      <w:r>
        <w:br/>
      </w:r>
      <w:r>
        <w:rPr>
          <w:color w:val="080000"/>
        </w:rPr>
        <w:t xml:space="preserve"> sir</w:t>
      </w:r>
      <w:r>
        <w:rPr>
          <w:color w:val="000011"/>
        </w:rPr>
        <w:t xml:space="preserve"> lone</w:t>
      </w:r>
      <w:r>
        <w:rPr>
          <w:color w:val="000000"/>
        </w:rPr>
        <w:t xml:space="preserve"> nita</w:t>
      </w:r>
      <w:r>
        <w:rPr>
          <w:color w:val="000000"/>
        </w:rPr>
        <w:t xml:space="preserve"> hola</w:t>
      </w:r>
      <w:r>
        <w:rPr>
          <w:color w:val="000008"/>
        </w:rPr>
        <w:t xml:space="preserve"> month</w:t>
      </w:r>
      <w:r>
        <w:rPr>
          <w:color w:val="000057"/>
        </w:rPr>
        <w:t xml:space="preserve"> koto</w:t>
      </w:r>
      <w:r>
        <w:rPr>
          <w:color w:val="000008"/>
        </w:rPr>
        <w:t xml:space="preserve"> len</w:t>
      </w:r>
      <w:r>
        <w:rPr>
          <w:color w:val="080000"/>
        </w:rPr>
        <w:t xml:space="preserve"> den</w:t>
      </w:r>
      <w:r>
        <w:rPr>
          <w:color w:val="000000"/>
        </w:rPr>
        <w:t xml:space="preserve"> korta</w:t>
      </w:r>
      <w:r>
        <w:rPr>
          <w:color w:val="000000"/>
        </w:rPr>
        <w:t xml:space="preserve"> hova</w:t>
      </w:r>
      <w:r>
        <w:br/>
      </w:r>
      <w:r>
        <w:rPr>
          <w:color w:val="000060"/>
        </w:rPr>
        <w:t xml:space="preserve"> loan</w:t>
      </w:r>
      <w:r>
        <w:rPr>
          <w:color w:val="080000"/>
        </w:rPr>
        <w:t xml:space="preserve"> pabar</w:t>
      </w:r>
      <w:r>
        <w:rPr>
          <w:color w:val="000000"/>
        </w:rPr>
        <w:t xml:space="preserve"> jono</w:t>
      </w:r>
      <w:r>
        <w:rPr>
          <w:color w:val="00002B"/>
        </w:rPr>
        <w:t xml:space="preserve"> monthly</w:t>
      </w:r>
      <w:r>
        <w:rPr>
          <w:color w:val="000057"/>
        </w:rPr>
        <w:t xml:space="preserve"> koto</w:t>
      </w:r>
      <w:r>
        <w:rPr>
          <w:color w:val="000046"/>
        </w:rPr>
        <w:t xml:space="preserve"> taka</w:t>
      </w:r>
      <w:r>
        <w:rPr>
          <w:color w:val="000046"/>
        </w:rPr>
        <w:t xml:space="preserve"> lenden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br/>
      </w:r>
      <w:r>
        <w:rPr>
          <w:color w:val="000000"/>
        </w:rPr>
        <w:t xml:space="preserve"> yearly</w:t>
      </w:r>
      <w:r>
        <w:rPr>
          <w:color w:val="000057"/>
        </w:rPr>
        <w:t xml:space="preserve"> koto</w:t>
      </w:r>
      <w:r>
        <w:rPr>
          <w:color w:val="000046"/>
        </w:rPr>
        <w:t xml:space="preserve"> lenden</w:t>
      </w:r>
      <w:r>
        <w:rPr>
          <w:color w:val="110000"/>
        </w:rPr>
        <w:t xml:space="preserve"> korle</w:t>
      </w:r>
      <w:r>
        <w:rPr>
          <w:color w:val="000023"/>
        </w:rPr>
        <w:t xml:space="preserve"> lon</w:t>
      </w:r>
      <w:r>
        <w:rPr>
          <w:color w:val="000008"/>
        </w:rPr>
        <w:t xml:space="preserve"> pabo</w:t>
      </w:r>
      <w:r>
        <w:br/>
      </w:r>
      <w:r>
        <w:rPr>
          <w:color w:val="00001A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loon</w:t>
      </w:r>
      <w:r>
        <w:rPr>
          <w:color w:val="000008"/>
        </w:rPr>
        <w:t xml:space="preserve"> nite</w:t>
      </w:r>
      <w:r>
        <w:rPr>
          <w:color w:val="000000"/>
        </w:rPr>
        <w:t xml:space="preserve"> gele</w:t>
      </w:r>
      <w:r>
        <w:rPr>
          <w:color w:val="00002B"/>
        </w:rPr>
        <w:t xml:space="preserve"> monthly</w:t>
      </w:r>
      <w:r>
        <w:rPr>
          <w:color w:val="000000"/>
        </w:rPr>
        <w:t xml:space="preserve"> r</w:t>
      </w:r>
      <w:r>
        <w:rPr>
          <w:color w:val="000057"/>
        </w:rPr>
        <w:t xml:space="preserve"> koto</w:t>
      </w:r>
      <w:r>
        <w:rPr>
          <w:color w:val="000046"/>
        </w:rPr>
        <w:t xml:space="preserve"> lenden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rPr>
          <w:color w:val="000000"/>
        </w:rPr>
        <w:t xml:space="preserve"> akto</w:t>
      </w:r>
      <w:r>
        <w:rPr>
          <w:color w:val="000008"/>
        </w:rPr>
        <w:t xml:space="preserve"> janaben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পাওয়ার</w:t>
      </w:r>
      <w:r>
        <w:rPr>
          <w:color w:val="1A0000"/>
        </w:rPr>
        <w:t xml:space="preserve"> জন্য</w:t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rPr>
          <w:color w:val="340000"/>
        </w:rPr>
        <w:t xml:space="preserve"> আমি</w:t>
      </w:r>
      <w:r>
        <w:rPr>
          <w:color w:val="080000"/>
        </w:rPr>
        <w:t xml:space="preserve"> তো</w:t>
      </w:r>
      <w:r>
        <w:rPr>
          <w:color w:val="000008"/>
        </w:rPr>
        <w:t xml:space="preserve"> লক্ষ</w:t>
      </w:r>
      <w:r>
        <w:rPr>
          <w:color w:val="000008"/>
        </w:rPr>
        <w:t xml:space="preserve"> লক্ষ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000000"/>
        </w:rPr>
        <w:t xml:space="preserve"> করছি</w:t>
      </w:r>
      <w:r>
        <w:br/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46"/>
        </w:rPr>
        <w:t xml:space="preserve"> মাসিক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00004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23"/>
        </w:rPr>
        <w:t xml:space="preserve"> পাবো</w:t>
      </w:r>
      <w:r>
        <w:br/>
      </w:r>
      <w:r>
        <w:rPr>
          <w:color w:val="000023"/>
        </w:rPr>
        <w:t xml:space="preserve"> lon</w:t>
      </w:r>
      <w:r>
        <w:rPr>
          <w:color w:val="000000"/>
        </w:rPr>
        <w:t xml:space="preserve"> option</w:t>
      </w:r>
      <w:r>
        <w:rPr>
          <w:color w:val="000000"/>
        </w:rPr>
        <w:t xml:space="preserve"> chalu</w:t>
      </w:r>
      <w:r>
        <w:rPr>
          <w:color w:val="000046"/>
        </w:rPr>
        <w:t xml:space="preserve"> korte</w:t>
      </w:r>
      <w:r>
        <w:rPr>
          <w:color w:val="00002B"/>
        </w:rPr>
        <w:t xml:space="preserve"> monthly</w:t>
      </w:r>
      <w:r>
        <w:rPr>
          <w:color w:val="000057"/>
        </w:rPr>
        <w:t xml:space="preserve"> koto</w:t>
      </w:r>
      <w:r>
        <w:rPr>
          <w:color w:val="000046"/>
        </w:rPr>
        <w:t xml:space="preserve"> taka</w:t>
      </w:r>
      <w:r>
        <w:rPr>
          <w:color w:val="000008"/>
        </w:rPr>
        <w:t xml:space="preserve"> len</w:t>
      </w:r>
      <w:r>
        <w:rPr>
          <w:color w:val="080000"/>
        </w:rPr>
        <w:t xml:space="preserve"> den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br/>
      </w:r>
      <w:r>
        <w:rPr>
          <w:color w:val="000000"/>
        </w:rPr>
        <w:t xml:space="preserve"> pati</w:t>
      </w:r>
      <w:r>
        <w:rPr>
          <w:color w:val="000011"/>
        </w:rPr>
        <w:t xml:space="preserve"> mase</w:t>
      </w:r>
      <w:r>
        <w:rPr>
          <w:color w:val="000000"/>
        </w:rPr>
        <w:t xml:space="preserve"> kata</w:t>
      </w:r>
      <w:r>
        <w:rPr>
          <w:color w:val="000000"/>
        </w:rPr>
        <w:t xml:space="preserve"> hajar</w:t>
      </w:r>
      <w:r>
        <w:rPr>
          <w:color w:val="000046"/>
        </w:rPr>
        <w:t xml:space="preserve"> taka</w:t>
      </w:r>
      <w:r>
        <w:rPr>
          <w:color w:val="000000"/>
        </w:rPr>
        <w:t xml:space="preserve"> lenten</w:t>
      </w:r>
      <w:r>
        <w:rPr>
          <w:color w:val="000000"/>
        </w:rPr>
        <w:t xml:space="preserve"> karle</w:t>
      </w:r>
      <w:r>
        <w:rPr>
          <w:color w:val="000023"/>
        </w:rPr>
        <w:t xml:space="preserve"> lon</w:t>
      </w:r>
      <w:r>
        <w:rPr>
          <w:color w:val="000000"/>
        </w:rPr>
        <w:t xml:space="preserve"> pawha</w:t>
      </w:r>
      <w:r>
        <w:rPr>
          <w:color w:val="000000"/>
        </w:rPr>
        <w:t xml:space="preserve"> jai</w:t>
      </w:r>
      <w:r>
        <w:rPr>
          <w:color w:val="000000"/>
        </w:rPr>
        <w:t xml:space="preserve"> bikas</w:t>
      </w:r>
      <w:r>
        <w:rPr>
          <w:color w:val="000000"/>
        </w:rPr>
        <w:t xml:space="preserve"> teke</w:t>
      </w:r>
      <w:r>
        <w:br/>
      </w:r>
      <w:r>
        <w:rPr>
          <w:color w:val="340000"/>
        </w:rPr>
        <w:t xml:space="preserve"> আমি</w:t>
      </w:r>
      <w:r>
        <w:rPr>
          <w:color w:val="080000"/>
        </w:rPr>
        <w:t xml:space="preserve"> লেন</w:t>
      </w:r>
      <w:r>
        <w:rPr>
          <w:color w:val="00002B"/>
        </w:rPr>
        <w:t xml:space="preserve"> নিতে</w:t>
      </w:r>
      <w:r>
        <w:rPr>
          <w:color w:val="080000"/>
        </w:rPr>
        <w:t xml:space="preserve"> গেলে</w:t>
      </w:r>
      <w:r>
        <w:rPr>
          <w:color w:val="000083"/>
        </w:rPr>
        <w:t xml:space="preserve"> মাসে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বছরে</w:t>
      </w:r>
      <w:r>
        <w:rPr>
          <w:color w:val="2B0000"/>
        </w:rPr>
        <w:t xml:space="preserve"> আমার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br/>
      </w:r>
      <w:r>
        <w:rPr>
          <w:color w:val="230000"/>
        </w:rPr>
        <w:t xml:space="preserve"> আপনাদের</w:t>
      </w:r>
      <w:r>
        <w:rPr>
          <w:color w:val="230000"/>
        </w:rPr>
        <w:t xml:space="preserve"> যে</w:t>
      </w:r>
      <w:r>
        <w:rPr>
          <w:color w:val="000008"/>
        </w:rPr>
        <w:t xml:space="preserve"> লোনের</w:t>
      </w:r>
      <w:r>
        <w:rPr>
          <w:color w:val="000000"/>
        </w:rPr>
        <w:t xml:space="preserve"> অপশনটি</w:t>
      </w:r>
      <w:r>
        <w:rPr>
          <w:color w:val="000023"/>
        </w:rPr>
        <w:t xml:space="preserve"> আছে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আমরা</w:t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23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1A0000"/>
        </w:rPr>
        <w:t xml:space="preserve"> এর</w:t>
      </w:r>
      <w:r>
        <w:rPr>
          <w:color w:val="000000"/>
        </w:rPr>
        <w:t xml:space="preserve"> আওতায়</w:t>
      </w:r>
      <w:r>
        <w:rPr>
          <w:color w:val="000000"/>
        </w:rPr>
        <w:t xml:space="preserve"> আসতে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বার্শিক</w:t>
      </w:r>
      <w:r>
        <w:rPr>
          <w:color w:val="0000A7"/>
        </w:rPr>
        <w:t xml:space="preserve"> কত</w:t>
      </w:r>
      <w:r>
        <w:rPr>
          <w:color w:val="000000"/>
        </w:rPr>
        <w:t xml:space="preserve"> লেনদেনে</w:t>
      </w:r>
      <w:r>
        <w:rPr>
          <w:color w:val="1A0000"/>
        </w:rPr>
        <w:t xml:space="preserve"> কি</w:t>
      </w:r>
      <w:r>
        <w:rPr>
          <w:color w:val="000011"/>
        </w:rPr>
        <w:t xml:space="preserve"> পরিমান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পাওয়া</w:t>
      </w:r>
      <w:r>
        <w:rPr>
          <w:color w:val="080000"/>
        </w:rPr>
        <w:t xml:space="preserve"> যায়</w:t>
      </w:r>
      <w:r>
        <w:br/>
      </w:r>
      <w:r>
        <w:rPr>
          <w:color w:val="2B0000"/>
        </w:rPr>
        <w:t xml:space="preserve"> আমার</w:t>
      </w:r>
      <w:r>
        <w:rPr>
          <w:color w:val="080000"/>
        </w:rPr>
        <w:t xml:space="preserve"> তো</w:t>
      </w:r>
      <w:r>
        <w:rPr>
          <w:color w:val="000083"/>
        </w:rPr>
        <w:t xml:space="preserve"> মাসে</w:t>
      </w:r>
      <w:r>
        <w:rPr>
          <w:color w:val="000000"/>
        </w:rPr>
        <w:t xml:space="preserve"> হাজারের</w:t>
      </w:r>
      <w:r>
        <w:rPr>
          <w:color w:val="000000"/>
        </w:rPr>
        <w:t xml:space="preserve"> বেশি</w:t>
      </w:r>
      <w:r>
        <w:rPr>
          <w:color w:val="0000B8"/>
        </w:rPr>
        <w:t xml:space="preserve"> লেনদেন</w:t>
      </w:r>
      <w:r>
        <w:rPr>
          <w:color w:val="000000"/>
        </w:rPr>
        <w:t xml:space="preserve"> হচ্ছে</w:t>
      </w:r>
      <w:r>
        <w:rPr>
          <w:color w:val="2B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সারভিস</w:t>
      </w:r>
      <w:r>
        <w:rPr>
          <w:color w:val="000000"/>
        </w:rPr>
        <w:t xml:space="preserve"> টি</w:t>
      </w:r>
      <w:r>
        <w:rPr>
          <w:color w:val="000011"/>
        </w:rPr>
        <w:t xml:space="preserve"> চালু</w:t>
      </w:r>
      <w:r>
        <w:rPr>
          <w:color w:val="000000"/>
        </w:rPr>
        <w:t xml:space="preserve"> হইয়নি</w:t>
      </w:r>
      <w:r>
        <w:br/>
      </w:r>
      <w:r>
        <w:rPr>
          <w:color w:val="340000"/>
        </w:rPr>
        <w:t xml:space="preserve"> আমি</w:t>
      </w:r>
      <w:r>
        <w:rPr>
          <w:color w:val="000083"/>
        </w:rPr>
        <w:t xml:space="preserve"> মাসে</w:t>
      </w:r>
      <w:r>
        <w:rPr>
          <w:color w:val="000023"/>
        </w:rPr>
        <w:t xml:space="preserve"> বিকাশে</w:t>
      </w:r>
      <w:r>
        <w:rPr>
          <w:color w:val="230000"/>
        </w:rPr>
        <w:t xml:space="preserve"> যে</w:t>
      </w:r>
      <w:r>
        <w:rPr>
          <w:color w:val="000011"/>
        </w:rPr>
        <w:t xml:space="preserve"> পরিমান</w:t>
      </w:r>
      <w:r>
        <w:rPr>
          <w:color w:val="0000B8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তাতে</w:t>
      </w:r>
      <w:r>
        <w:rPr>
          <w:color w:val="340000"/>
        </w:rPr>
        <w:t xml:space="preserve"> আমি</w:t>
      </w:r>
      <w:r>
        <w:rPr>
          <w:color w:val="1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1"/>
        </w:rPr>
        <w:t xml:space="preserve"> পরিমান</w:t>
      </w:r>
      <w:r>
        <w:rPr>
          <w:color w:val="000023"/>
        </w:rPr>
        <w:t xml:space="preserve"> পাবো</w:t>
      </w:r>
      <w:r>
        <w:br/>
      </w:r>
      <w:r>
        <w:rPr>
          <w:color w:val="000000"/>
        </w:rPr>
        <w:t xml:space="preserve"> vaya</w:t>
      </w:r>
      <w:r>
        <w:rPr>
          <w:color w:val="000000"/>
        </w:rPr>
        <w:t xml:space="preserve"> bikase</w:t>
      </w:r>
      <w:r>
        <w:rPr>
          <w:color w:val="000011"/>
        </w:rPr>
        <w:t xml:space="preserve"> lone</w:t>
      </w:r>
      <w:r>
        <w:rPr>
          <w:color w:val="000000"/>
        </w:rPr>
        <w:t xml:space="preserve"> nete</w:t>
      </w:r>
      <w:r>
        <w:rPr>
          <w:color w:val="080000"/>
        </w:rPr>
        <w:t xml:space="preserve"> hole</w:t>
      </w:r>
      <w:r>
        <w:rPr>
          <w:color w:val="000057"/>
        </w:rPr>
        <w:t xml:space="preserve"> koto</w:t>
      </w:r>
      <w:r>
        <w:rPr>
          <w:color w:val="000046"/>
        </w:rPr>
        <w:t xml:space="preserve"> taka</w:t>
      </w:r>
      <w:r>
        <w:rPr>
          <w:color w:val="00002B"/>
        </w:rPr>
        <w:t xml:space="preserve"> monthly</w:t>
      </w:r>
      <w:r>
        <w:rPr>
          <w:color w:val="000000"/>
        </w:rPr>
        <w:t xml:space="preserve"> tranjection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br/>
      </w:r>
      <w:r>
        <w:rPr>
          <w:color w:val="23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1A"/>
        </w:rPr>
        <w:t xml:space="preserve"> পেতে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মাসের</w:t>
      </w:r>
      <w:r>
        <w:rPr>
          <w:color w:val="000008"/>
        </w:rPr>
        <w:t xml:space="preserve"> লেনদেনের</w:t>
      </w:r>
      <w:r>
        <w:rPr>
          <w:color w:val="080000"/>
        </w:rPr>
        <w:t xml:space="preserve"> কোনো</w:t>
      </w:r>
      <w:r>
        <w:rPr>
          <w:color w:val="000023"/>
        </w:rPr>
        <w:t xml:space="preserve"> লিমিট</w:t>
      </w:r>
      <w:r>
        <w:rPr>
          <w:color w:val="000023"/>
        </w:rPr>
        <w:t xml:space="preserve"> আছে</w:t>
      </w:r>
      <w:r>
        <w:rPr>
          <w:color w:val="1A0000"/>
        </w:rPr>
        <w:t xml:space="preserve"> আমাকে</w:t>
      </w:r>
      <w:r>
        <w:rPr>
          <w:color w:val="000008"/>
        </w:rPr>
        <w:t xml:space="preserve"> লোনের</w:t>
      </w:r>
      <w:r>
        <w:rPr>
          <w:color w:val="1A0000"/>
        </w:rPr>
        <w:t xml:space="preserve"> জন্য</w:t>
      </w:r>
      <w:r>
        <w:rPr>
          <w:color w:val="000000"/>
        </w:rPr>
        <w:t xml:space="preserve"> এপলিকেবল</w:t>
      </w:r>
      <w:r>
        <w:rPr>
          <w:color w:val="000008"/>
        </w:rPr>
        <w:t xml:space="preserve"> না</w:t>
      </w:r>
      <w:r>
        <w:rPr>
          <w:color w:val="000000"/>
        </w:rPr>
        <w:t xml:space="preserve"> দেখাচ্ছে</w:t>
      </w:r>
      <w:r>
        <w:br/>
      </w:r>
      <w:r>
        <w:rPr>
          <w:color w:val="000023"/>
        </w:rPr>
        <w:t xml:space="preserve"> lon</w:t>
      </w:r>
      <w:r>
        <w:rPr>
          <w:color w:val="000000"/>
        </w:rPr>
        <w:t xml:space="preserve"> neyar</w:t>
      </w:r>
      <w:r>
        <w:rPr>
          <w:color w:val="110000"/>
        </w:rPr>
        <w:t xml:space="preserve"> jonno</w:t>
      </w:r>
      <w:r>
        <w:rPr>
          <w:color w:val="000011"/>
        </w:rPr>
        <w:t xml:space="preserve"> mase</w:t>
      </w:r>
      <w:r>
        <w:rPr>
          <w:color w:val="000057"/>
        </w:rPr>
        <w:t xml:space="preserve"> koto</w:t>
      </w:r>
      <w:r>
        <w:rPr>
          <w:color w:val="000000"/>
        </w:rPr>
        <w:t xml:space="preserve"> tk</w:t>
      </w:r>
      <w:r>
        <w:rPr>
          <w:color w:val="000046"/>
        </w:rPr>
        <w:t xml:space="preserve"> lenden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br/>
      </w:r>
      <w:r>
        <w:rPr>
          <w:color w:val="000000"/>
        </w:rPr>
        <w:t xml:space="preserve"> সার</w:t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34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23"/>
        </w:rPr>
        <w:t xml:space="preserve"> পাবো</w:t>
      </w:r>
      <w:r>
        <w:br/>
      </w:r>
      <w:r>
        <w:rPr>
          <w:color w:val="080000"/>
        </w:rPr>
        <w:t xml:space="preserve"> sir</w:t>
      </w:r>
      <w:r>
        <w:rPr>
          <w:color w:val="00001A"/>
        </w:rPr>
        <w:t xml:space="preserve"> bkash</w:t>
      </w:r>
      <w:r>
        <w:rPr>
          <w:color w:val="000011"/>
        </w:rPr>
        <w:t xml:space="preserve"> lone</w:t>
      </w:r>
      <w:r>
        <w:rPr>
          <w:color w:val="080000"/>
        </w:rPr>
        <w:t xml:space="preserve"> pabar</w:t>
      </w:r>
      <w:r>
        <w:rPr>
          <w:color w:val="000000"/>
        </w:rPr>
        <w:t xml:space="preserve"> masik</w:t>
      </w:r>
      <w:r>
        <w:rPr>
          <w:color w:val="000008"/>
        </w:rPr>
        <w:t xml:space="preserve"> kono</w:t>
      </w:r>
      <w:r>
        <w:rPr>
          <w:color w:val="000000"/>
        </w:rPr>
        <w:t xml:space="preserve"> target</w:t>
      </w:r>
      <w:r>
        <w:rPr>
          <w:color w:val="000000"/>
        </w:rPr>
        <w:t xml:space="preserve"> ace</w:t>
      </w:r>
      <w:r>
        <w:br/>
      </w:r>
      <w:r>
        <w:rPr>
          <w:color w:val="00001A"/>
        </w:rPr>
        <w:t xml:space="preserve"> bkash</w:t>
      </w:r>
      <w:r>
        <w:rPr>
          <w:color w:val="000060"/>
        </w:rPr>
        <w:t xml:space="preserve"> loan</w:t>
      </w:r>
      <w:r>
        <w:rPr>
          <w:color w:val="000000"/>
        </w:rPr>
        <w:t xml:space="preserve"> pete</w:t>
      </w:r>
      <w:r>
        <w:rPr>
          <w:color w:val="080000"/>
        </w:rPr>
        <w:t xml:space="preserve"> hole</w:t>
      </w:r>
      <w:r>
        <w:rPr>
          <w:color w:val="000000"/>
        </w:rPr>
        <w:t xml:space="preserve"> months</w:t>
      </w:r>
      <w:r>
        <w:rPr>
          <w:color w:val="110000"/>
        </w:rPr>
        <w:t xml:space="preserve"> a</w:t>
      </w:r>
      <w:r>
        <w:rPr>
          <w:color w:val="000057"/>
        </w:rPr>
        <w:t xml:space="preserve"> koto</w:t>
      </w:r>
      <w:r>
        <w:rPr>
          <w:color w:val="000046"/>
        </w:rPr>
        <w:t xml:space="preserve"> taka</w:t>
      </w:r>
      <w:r>
        <w:rPr>
          <w:color w:val="000000"/>
        </w:rPr>
        <w:t xml:space="preserve"> porjontho</w:t>
      </w:r>
      <w:r>
        <w:rPr>
          <w:color w:val="000046"/>
        </w:rPr>
        <w:t xml:space="preserve"> lenden</w:t>
      </w:r>
      <w:r>
        <w:rPr>
          <w:color w:val="000046"/>
        </w:rPr>
        <w:t xml:space="preserve"> korte</w:t>
      </w:r>
      <w:r>
        <w:rPr>
          <w:color w:val="3D0000"/>
        </w:rPr>
        <w:t xml:space="preserve"> hobe</w:t>
      </w:r>
      <w:r>
        <w:br/>
      </w:r>
      <w:r>
        <w:rPr>
          <w:color w:val="000011"/>
        </w:rPr>
        <w:t xml:space="preserve"> mase</w:t>
      </w:r>
      <w:r>
        <w:rPr>
          <w:color w:val="000057"/>
        </w:rPr>
        <w:t xml:space="preserve"> koto</w:t>
      </w:r>
      <w:r>
        <w:rPr>
          <w:color w:val="000046"/>
        </w:rPr>
        <w:t xml:space="preserve"> taka</w:t>
      </w:r>
      <w:r>
        <w:rPr>
          <w:color w:val="000046"/>
        </w:rPr>
        <w:t xml:space="preserve"> lenden</w:t>
      </w:r>
      <w:r>
        <w:rPr>
          <w:color w:val="110000"/>
        </w:rPr>
        <w:t xml:space="preserve"> korle</w:t>
      </w:r>
      <w:r>
        <w:rPr>
          <w:color w:val="000000"/>
        </w:rPr>
        <w:t xml:space="preserve"> baksh</w:t>
      </w:r>
      <w:r>
        <w:rPr>
          <w:color w:val="000023"/>
        </w:rPr>
        <w:t xml:space="preserve"> lon</w:t>
      </w:r>
      <w:r>
        <w:rPr>
          <w:color w:val="000000"/>
        </w:rPr>
        <w:t xml:space="preserve"> sirvice</w:t>
      </w:r>
      <w:r>
        <w:rPr>
          <w:color w:val="1A0000"/>
        </w:rPr>
        <w:t xml:space="preserve"> er</w:t>
      </w:r>
      <w:r>
        <w:rPr>
          <w:color w:val="000000"/>
        </w:rPr>
        <w:t xml:space="preserve"> aotavukto</w:t>
      </w:r>
      <w:r>
        <w:rPr>
          <w:color w:val="000000"/>
        </w:rPr>
        <w:t xml:space="preserve"> hobo</w:t>
      </w:r>
      <w:r>
        <w:br/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নিলে</w:t>
      </w:r>
      <w:r>
        <w:rPr>
          <w:color w:val="000000"/>
        </w:rPr>
        <w:t xml:space="preserve"> আমারে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দেই</w:t>
      </w:r>
      <w:r>
        <w:rPr>
          <w:color w:val="000008"/>
        </w:rPr>
        <w:t xml:space="preserve"> না</w:t>
      </w:r>
      <w:r>
        <w:br/>
      </w:r>
      <w:r>
        <w:rPr>
          <w:color w:val="2B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1A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</w:t>
      </w:r>
      <w:r>
        <w:rPr>
          <w:color w:val="000011"/>
        </w:rPr>
        <w:t xml:space="preserve"> চালু</w:t>
      </w:r>
      <w:r>
        <w:rPr>
          <w:color w:val="690000"/>
        </w:rPr>
        <w:t xml:space="preserve"> করতে</w:t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br/>
      </w:r>
      <w:r>
        <w:rPr>
          <w:color w:val="230000"/>
        </w:rPr>
        <w:t xml:space="preserve"> আপনাদের</w:t>
      </w:r>
      <w:r>
        <w:rPr>
          <w:color w:val="1A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83"/>
        </w:rPr>
        <w:t xml:space="preserve"> মাসে</w:t>
      </w:r>
      <w:r>
        <w:rPr>
          <w:color w:val="000008"/>
        </w:rPr>
        <w:t xml:space="preserve"> লেনদেনের</w:t>
      </w:r>
      <w:r>
        <w:rPr>
          <w:color w:val="000023"/>
        </w:rPr>
        <w:t xml:space="preserve"> লিমিট</w:t>
      </w:r>
      <w:r>
        <w:rPr>
          <w:color w:val="000023"/>
        </w:rPr>
        <w:t xml:space="preserve"> আছে</w:t>
      </w:r>
      <w:r>
        <w:rPr>
          <w:color w:val="230000"/>
        </w:rPr>
        <w:t xml:space="preserve"> যে</w:t>
      </w:r>
      <w:r>
        <w:rPr>
          <w:color w:val="000000"/>
        </w:rPr>
        <w:t xml:space="preserve"> এত</w:t>
      </w:r>
      <w:r>
        <w:rPr>
          <w:color w:val="000000"/>
        </w:rPr>
        <w:t xml:space="preserve"> হাজার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000000"/>
        </w:rPr>
        <w:t xml:space="preserve"> আপনি</w:t>
      </w:r>
      <w:r>
        <w:rPr>
          <w:color w:val="0000FF"/>
        </w:rPr>
        <w:t xml:space="preserve"> লোন</w:t>
      </w:r>
      <w:r>
        <w:rPr>
          <w:color w:val="00001A"/>
        </w:rPr>
        <w:t xml:space="preserve"> পেতে</w:t>
      </w:r>
      <w:r>
        <w:rPr>
          <w:color w:val="000000"/>
        </w:rPr>
        <w:t xml:space="preserve"> পারেন</w:t>
      </w:r>
      <w:r>
        <w:br/>
      </w:r>
      <w:r>
        <w:rPr>
          <w:color w:val="000023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2B"/>
        </w:rPr>
        <w:t xml:space="preserve"> নিতে</w:t>
      </w:r>
      <w:r>
        <w:rPr>
          <w:color w:val="080000"/>
        </w:rPr>
        <w:t xml:space="preserve"> গেলে</w:t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690000"/>
        </w:rPr>
        <w:t xml:space="preserve"> করতে</w:t>
      </w:r>
      <w:r>
        <w:rPr>
          <w:color w:val="570000"/>
        </w:rPr>
        <w:t xml:space="preserve"> হবে</w:t>
      </w:r>
      <w:r>
        <w:br/>
      </w:r>
      <w:r>
        <w:rPr>
          <w:color w:val="000046"/>
        </w:rPr>
        <w:t xml:space="preserve"> মাসিক</w:t>
      </w:r>
      <w:r>
        <w:rPr>
          <w:color w:val="00001A"/>
        </w:rPr>
        <w:t xml:space="preserve"> কতো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23"/>
        </w:rPr>
        <w:t xml:space="preserve"> পাবো</w:t>
      </w:r>
      <w:r>
        <w:rPr>
          <w:color w:val="000000"/>
        </w:rPr>
        <w:t xml:space="preserve"> আর</w:t>
      </w:r>
      <w:r>
        <w:rPr>
          <w:color w:val="00001A"/>
        </w:rPr>
        <w:t xml:space="preserve"> কতো</w:t>
      </w:r>
      <w:r>
        <w:rPr>
          <w:color w:val="000000"/>
        </w:rPr>
        <w:t xml:space="preserve"> ট্রানজেকশন</w:t>
      </w:r>
      <w:r>
        <w:rPr>
          <w:color w:val="000000"/>
        </w:rPr>
        <w:t xml:space="preserve"> পয়েন্ট</w:t>
      </w:r>
      <w:r>
        <w:rPr>
          <w:color w:val="3D0000"/>
        </w:rPr>
        <w:t xml:space="preserve"> হলে</w:t>
      </w:r>
      <w:r>
        <w:rPr>
          <w:color w:val="0000FF"/>
        </w:rPr>
        <w:t xml:space="preserve"> লোন</w:t>
      </w:r>
      <w:r>
        <w:rPr>
          <w:color w:val="000023"/>
        </w:rPr>
        <w:t xml:space="preserve"> পাবো</w:t>
      </w:r>
      <w:r>
        <w:br/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34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83"/>
        </w:rPr>
        <w:t xml:space="preserve"> মাসে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B8"/>
        </w:rPr>
        <w:t xml:space="preserve"> লেনদেন</w:t>
      </w:r>
      <w:r>
        <w:rPr>
          <w:color w:val="46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</w:t>
      </w:r>
      <w:r>
        <w:br/>
      </w:r>
      <w:r>
        <w:rPr>
          <w:color w:val="000023"/>
        </w:rPr>
        <w:t xml:space="preserve"> বিকাশে</w:t>
      </w:r>
      <w:r>
        <w:rPr>
          <w:color w:val="0000A7"/>
        </w:rPr>
        <w:t xml:space="preserve"> কত</w:t>
      </w:r>
      <w:r>
        <w:rPr>
          <w:color w:val="0000C1"/>
        </w:rPr>
        <w:t xml:space="preserve"> টাকা</w:t>
      </w:r>
      <w:r>
        <w:rPr>
          <w:color w:val="000046"/>
        </w:rPr>
        <w:t xml:space="preserve"> মাসিক</w:t>
      </w:r>
      <w:r>
        <w:rPr>
          <w:color w:val="000000"/>
        </w:rPr>
        <w:t xml:space="preserve"> ট্রানজিট</w:t>
      </w:r>
      <w:r>
        <w:rPr>
          <w:color w:val="3D0000"/>
        </w:rPr>
        <w:t xml:space="preserve"> হলে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নেয়া</w:t>
      </w:r>
      <w:r>
        <w:rPr>
          <w:color w:val="080000"/>
        </w:rPr>
        <w:t xml:space="preserve"> যায়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