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 eakdine</w:t>
      </w:r>
      <w:r>
        <w:rPr>
          <w:color w:val="00003C"/>
        </w:rPr>
        <w:t xml:space="preserve"> bkash</w:t>
      </w:r>
      <w:r>
        <w:rPr>
          <w:color w:val="000000"/>
        </w:rPr>
        <w:t xml:space="preserve"> e</w:t>
      </w:r>
      <w:r>
        <w:rPr>
          <w:color w:val="00003C"/>
        </w:rPr>
        <w:t xml:space="preserve"> koto</w:t>
      </w:r>
      <w:r>
        <w:rPr>
          <w:color w:val="00002C"/>
        </w:rPr>
        <w:t xml:space="preserve"> tk</w:t>
      </w:r>
      <w:r>
        <w:rPr>
          <w:color w:val="000000"/>
        </w:rPr>
        <w:t xml:space="preserve"> porjonto</w:t>
      </w:r>
      <w:r>
        <w:rPr>
          <w:color w:val="0000FF"/>
        </w:rPr>
        <w:t xml:space="preserve"> add</w:t>
      </w:r>
      <w:r>
        <w:rPr>
          <w:color w:val="000000"/>
        </w:rPr>
        <w:t xml:space="preserve"> mony</w:t>
      </w:r>
      <w:r>
        <w:rPr>
          <w:color w:val="0F0000"/>
        </w:rPr>
        <w:t xml:space="preserve"> kora</w:t>
      </w:r>
      <w:r>
        <w:rPr>
          <w:color w:val="2C0000"/>
        </w:rPr>
        <w:t xml:space="preserve"> jay</w:t>
      </w:r>
      <w:r>
        <w:br/>
      </w:r>
      <w:r>
        <w:rPr>
          <w:color w:val="00001D"/>
        </w:rPr>
        <w:t xml:space="preserve"> ব্যাংক</w:t>
      </w:r>
      <w:r>
        <w:rPr>
          <w:color w:val="00004A"/>
        </w:rPr>
        <w:t xml:space="preserve"> থেকে</w:t>
      </w:r>
      <w:r>
        <w:rPr>
          <w:color w:val="000000"/>
        </w:rPr>
        <w:t xml:space="preserve"> বিকাশে</w:t>
      </w:r>
      <w:r>
        <w:rPr>
          <w:color w:val="000000"/>
        </w:rPr>
        <w:t xml:space="preserve"> সর্বোচ্চ</w:t>
      </w:r>
      <w:r>
        <w:rPr>
          <w:color w:val="00004A"/>
        </w:rPr>
        <w:t xml:space="preserve"> কত</w:t>
      </w:r>
      <w:r>
        <w:rPr>
          <w:color w:val="000069"/>
        </w:rPr>
        <w:t xml:space="preserve"> টাকা</w:t>
      </w:r>
      <w:r>
        <w:rPr>
          <w:color w:val="00001D"/>
        </w:rPr>
        <w:t xml:space="preserve"> এড</w:t>
      </w:r>
      <w:r>
        <w:rPr>
          <w:color w:val="000069"/>
        </w:rPr>
        <w:t xml:space="preserve"> মানি</w:t>
      </w:r>
      <w:r>
        <w:rPr>
          <w:color w:val="2C0000"/>
        </w:rPr>
        <w:t xml:space="preserve"> করা</w:t>
      </w:r>
      <w:r>
        <w:rPr>
          <w:color w:val="000000"/>
        </w:rPr>
        <w:t xml:space="preserve"> যায়</w:t>
      </w:r>
      <w:r>
        <w:br/>
      </w:r>
      <w:r>
        <w:rPr>
          <w:color w:val="000000"/>
        </w:rPr>
        <w:t xml:space="preserve"> ta</w:t>
      </w:r>
      <w:r>
        <w:rPr>
          <w:color w:val="000000"/>
        </w:rPr>
        <w:t xml:space="preserve"> transaction</w:t>
      </w:r>
      <w:r>
        <w:rPr>
          <w:color w:val="0F0000"/>
        </w:rPr>
        <w:t xml:space="preserve"> a</w:t>
      </w:r>
      <w:r>
        <w:rPr>
          <w:color w:val="000000"/>
        </w:rPr>
        <w:t xml:space="preserve"> maximum</w:t>
      </w:r>
      <w:r>
        <w:rPr>
          <w:color w:val="00003C"/>
        </w:rPr>
        <w:t xml:space="preserve"> koto</w:t>
      </w:r>
      <w:r>
        <w:rPr>
          <w:color w:val="0000FF"/>
        </w:rPr>
        <w:t xml:space="preserve"> add</w:t>
      </w:r>
      <w:r>
        <w:rPr>
          <w:color w:val="0000D2"/>
        </w:rPr>
        <w:t xml:space="preserve"> money</w:t>
      </w:r>
      <w:r>
        <w:rPr>
          <w:color w:val="000000"/>
        </w:rPr>
        <w:t xml:space="preserve"> krte</w:t>
      </w:r>
      <w:r>
        <w:rPr>
          <w:color w:val="00001D"/>
        </w:rPr>
        <w:t xml:space="preserve"> parbo</w:t>
      </w:r>
      <w:r>
        <w:br/>
      </w:r>
      <w:r>
        <w:rPr>
          <w:color w:val="000000"/>
        </w:rPr>
        <w:t xml:space="preserve"> bkashe</w:t>
      </w:r>
      <w:r>
        <w:rPr>
          <w:color w:val="000000"/>
        </w:rPr>
        <w:t xml:space="preserve"> ogrori</w:t>
      </w:r>
      <w:r>
        <w:rPr>
          <w:color w:val="00004A"/>
        </w:rPr>
        <w:t xml:space="preserve"> bank</w:t>
      </w:r>
      <w:r>
        <w:rPr>
          <w:color w:val="00002C"/>
        </w:rPr>
        <w:t xml:space="preserve"> theke</w:t>
      </w:r>
      <w:r>
        <w:rPr>
          <w:color w:val="000000"/>
        </w:rPr>
        <w:t xml:space="preserve"> sorbosso</w:t>
      </w:r>
      <w:r>
        <w:rPr>
          <w:color w:val="00003C"/>
        </w:rPr>
        <w:t xml:space="preserve"> koto</w:t>
      </w:r>
      <w:r>
        <w:rPr>
          <w:color w:val="00001D"/>
        </w:rPr>
        <w:t xml:space="preserve"> taka</w:t>
      </w:r>
      <w:r>
        <w:rPr>
          <w:color w:val="000000"/>
        </w:rPr>
        <w:t xml:space="preserve"> ana</w:t>
      </w:r>
      <w:r>
        <w:rPr>
          <w:color w:val="2C0000"/>
        </w:rPr>
        <w:t xml:space="preserve"> jay</w:t>
      </w:r>
      <w:r>
        <w:br/>
      </w:r>
      <w:r>
        <w:rPr>
          <w:color w:val="000000"/>
        </w:rPr>
        <w:t xml:space="preserve"> সর্বনিম্ন</w:t>
      </w:r>
      <w:r>
        <w:rPr>
          <w:color w:val="000000"/>
        </w:rPr>
        <w:t xml:space="preserve"> কতো</w:t>
      </w:r>
      <w:r>
        <w:rPr>
          <w:color w:val="000069"/>
        </w:rPr>
        <w:t xml:space="preserve"> টাকা</w:t>
      </w:r>
      <w:r>
        <w:rPr>
          <w:color w:val="000000"/>
        </w:rPr>
        <w:t xml:space="preserve"> মাস্টার</w:t>
      </w:r>
      <w:r>
        <w:rPr>
          <w:color w:val="000000"/>
        </w:rPr>
        <w:t xml:space="preserve"> কার্ড</w:t>
      </w:r>
      <w:r>
        <w:rPr>
          <w:color w:val="00004A"/>
        </w:rPr>
        <w:t xml:space="preserve"> থেকে</w:t>
      </w:r>
      <w:r>
        <w:rPr>
          <w:color w:val="00001D"/>
        </w:rPr>
        <w:t xml:space="preserve"> এড</w:t>
      </w:r>
      <w:r>
        <w:rPr>
          <w:color w:val="000069"/>
        </w:rPr>
        <w:t xml:space="preserve"> মানি</w:t>
      </w:r>
      <w:r>
        <w:rPr>
          <w:color w:val="2C0000"/>
        </w:rPr>
        <w:t xml:space="preserve"> করা</w:t>
      </w:r>
      <w:r>
        <w:rPr>
          <w:color w:val="1D0000"/>
        </w:rPr>
        <w:t xml:space="preserve"> যায়</w:t>
      </w:r>
      <w:r>
        <w:br/>
      </w:r>
      <w:r>
        <w:rPr>
          <w:color w:val="3C0000"/>
        </w:rPr>
        <w:t xml:space="preserve"> আমি</w:t>
      </w:r>
      <w:r>
        <w:rPr>
          <w:color w:val="000000"/>
        </w:rPr>
        <w:t xml:space="preserve"> জানতে</w:t>
      </w:r>
      <w:r>
        <w:rPr>
          <w:color w:val="000000"/>
        </w:rPr>
        <w:t xml:space="preserve"> চাচ্ছি</w:t>
      </w:r>
      <w:r>
        <w:rPr>
          <w:color w:val="000000"/>
        </w:rPr>
        <w:t xml:space="preserve"> মাষ্টারকার্ড</w:t>
      </w:r>
      <w:r>
        <w:rPr>
          <w:color w:val="00004A"/>
        </w:rPr>
        <w:t xml:space="preserve"> থেকে</w:t>
      </w:r>
      <w:r>
        <w:rPr>
          <w:color w:val="000069"/>
        </w:rPr>
        <w:t xml:space="preserve"> মানি</w:t>
      </w:r>
      <w:r>
        <w:rPr>
          <w:color w:val="000000"/>
        </w:rPr>
        <w:t xml:space="preserve"> এ্যাড</w:t>
      </w:r>
      <w:r>
        <w:rPr>
          <w:color w:val="000000"/>
        </w:rPr>
        <w:t xml:space="preserve"> করার</w:t>
      </w:r>
      <w:r>
        <w:rPr>
          <w:color w:val="000000"/>
        </w:rPr>
        <w:t xml:space="preserve"> জন্য</w:t>
      </w:r>
      <w:r>
        <w:rPr>
          <w:color w:val="000000"/>
        </w:rPr>
        <w:t xml:space="preserve"> কোন</w:t>
      </w:r>
      <w:r>
        <w:rPr>
          <w:color w:val="000000"/>
        </w:rPr>
        <w:t xml:space="preserve"> মিনিমাম</w:t>
      </w:r>
      <w:r>
        <w:rPr>
          <w:color w:val="00002C"/>
        </w:rPr>
        <w:t xml:space="preserve"> লিমিট</w:t>
      </w:r>
      <w:r>
        <w:rPr>
          <w:color w:val="00000F"/>
        </w:rPr>
        <w:t xml:space="preserve"> আছে</w:t>
      </w:r>
      <w:r>
        <w:rPr>
          <w:color w:val="0F0000"/>
        </w:rPr>
        <w:t xml:space="preserve"> কি</w:t>
      </w:r>
      <w:r>
        <w:rPr>
          <w:color w:val="000000"/>
        </w:rPr>
        <w:t xml:space="preserve"> না</w:t>
      </w:r>
      <w:r>
        <w:br/>
      </w:r>
      <w:r>
        <w:rPr>
          <w:color w:val="0000FF"/>
        </w:rPr>
        <w:t xml:space="preserve"> add</w:t>
      </w:r>
      <w:r>
        <w:rPr>
          <w:color w:val="0000D2"/>
        </w:rPr>
        <w:t xml:space="preserve"> money</w:t>
      </w:r>
      <w:r>
        <w:rPr>
          <w:color w:val="00005A"/>
        </w:rPr>
        <w:t xml:space="preserve"> korte</w:t>
      </w:r>
      <w:r>
        <w:rPr>
          <w:color w:val="00001D"/>
        </w:rPr>
        <w:t xml:space="preserve"> gele</w:t>
      </w:r>
      <w:r>
        <w:rPr>
          <w:color w:val="000000"/>
        </w:rPr>
        <w:t xml:space="preserve"> dekhasce</w:t>
      </w:r>
      <w:r>
        <w:rPr>
          <w:color w:val="000096"/>
        </w:rPr>
        <w:t xml:space="preserve"> limit</w:t>
      </w:r>
      <w:r>
        <w:rPr>
          <w:color w:val="00000F"/>
        </w:rPr>
        <w:t xml:space="preserve"> nai</w:t>
      </w:r>
      <w:r>
        <w:rPr>
          <w:color w:val="000000"/>
        </w:rPr>
        <w:t xml:space="preserve"> eta</w:t>
      </w:r>
      <w:r>
        <w:rPr>
          <w:color w:val="1D0000"/>
        </w:rPr>
        <w:t xml:space="preserve"> ki</w:t>
      </w:r>
      <w:r>
        <w:br/>
      </w:r>
      <w:r>
        <w:rPr>
          <w:color w:val="0F0000"/>
        </w:rPr>
        <w:t xml:space="preserve"> ami</w:t>
      </w:r>
      <w:r>
        <w:rPr>
          <w:color w:val="000000"/>
        </w:rPr>
        <w:t xml:space="preserve"> jante</w:t>
      </w:r>
      <w:r>
        <w:rPr>
          <w:color w:val="000000"/>
        </w:rPr>
        <w:t xml:space="preserve"> cacci</w:t>
      </w:r>
      <w:r>
        <w:rPr>
          <w:color w:val="000000"/>
        </w:rPr>
        <w:t xml:space="preserve"> agroni</w:t>
      </w:r>
      <w:r>
        <w:rPr>
          <w:color w:val="00004A"/>
        </w:rPr>
        <w:t xml:space="preserve"> bank</w:t>
      </w:r>
      <w:r>
        <w:rPr>
          <w:color w:val="00002C"/>
        </w:rPr>
        <w:t xml:space="preserve"> theke</w:t>
      </w:r>
      <w:r>
        <w:rPr>
          <w:color w:val="00003C"/>
        </w:rPr>
        <w:t xml:space="preserve"> bkash</w:t>
      </w:r>
      <w:r>
        <w:rPr>
          <w:color w:val="0F0000"/>
        </w:rPr>
        <w:t xml:space="preserve"> a</w:t>
      </w:r>
      <w:r>
        <w:rPr>
          <w:color w:val="0000FF"/>
        </w:rPr>
        <w:t xml:space="preserve"> add</w:t>
      </w:r>
      <w:r>
        <w:rPr>
          <w:color w:val="0000D2"/>
        </w:rPr>
        <w:t xml:space="preserve"> money</w:t>
      </w:r>
      <w:r>
        <w:rPr>
          <w:color w:val="000000"/>
        </w:rPr>
        <w:t xml:space="preserve"> kto</w:t>
      </w:r>
      <w:r>
        <w:rPr>
          <w:color w:val="000000"/>
        </w:rPr>
        <w:t xml:space="preserve"> bar</w:t>
      </w:r>
      <w:r>
        <w:rPr>
          <w:color w:val="000000"/>
        </w:rPr>
        <w:t xml:space="preserve"> kra</w:t>
      </w:r>
      <w:r>
        <w:rPr>
          <w:color w:val="2C0000"/>
        </w:rPr>
        <w:t xml:space="preserve"> jay</w:t>
      </w:r>
      <w:r>
        <w:rPr>
          <w:color w:val="000000"/>
        </w:rPr>
        <w:t xml:space="preserve"> daily</w:t>
      </w:r>
      <w:r>
        <w:br/>
      </w:r>
      <w:r>
        <w:rPr>
          <w:color w:val="000000"/>
        </w:rPr>
        <w:t xml:space="preserve"> স্যার</w:t>
      </w:r>
      <w:r>
        <w:rPr>
          <w:color w:val="000000"/>
        </w:rPr>
        <w:t xml:space="preserve"> আমার</w:t>
      </w:r>
      <w:r>
        <w:rPr>
          <w:color w:val="000000"/>
        </w:rPr>
        <w:t xml:space="preserve"> ব্যাংকে</w:t>
      </w:r>
      <w:r>
        <w:rPr>
          <w:color w:val="000000"/>
        </w:rPr>
        <w:t xml:space="preserve"> স্টুডেন্ট</w:t>
      </w:r>
      <w:r>
        <w:rPr>
          <w:color w:val="000000"/>
        </w:rPr>
        <w:t xml:space="preserve"> সেভিং</w:t>
      </w:r>
      <w:r>
        <w:rPr>
          <w:color w:val="000000"/>
        </w:rPr>
        <w:t xml:space="preserve"> একাউন্ট</w:t>
      </w:r>
      <w:r>
        <w:rPr>
          <w:color w:val="00000F"/>
        </w:rPr>
        <w:t xml:space="preserve"> আছে</w:t>
      </w:r>
      <w:r>
        <w:rPr>
          <w:color w:val="000000"/>
        </w:rPr>
        <w:t xml:space="preserve"> সাথে</w:t>
      </w:r>
      <w:r>
        <w:rPr>
          <w:color w:val="00000F"/>
        </w:rPr>
        <w:t xml:space="preserve"> ভিসা</w:t>
      </w:r>
      <w:r>
        <w:rPr>
          <w:color w:val="000000"/>
        </w:rPr>
        <w:t xml:space="preserve"> কা্ড</w:t>
      </w:r>
      <w:r>
        <w:rPr>
          <w:color w:val="3C0000"/>
        </w:rPr>
        <w:t xml:space="preserve"> আমি</w:t>
      </w:r>
      <w:r>
        <w:rPr>
          <w:color w:val="00000F"/>
        </w:rPr>
        <w:t xml:space="preserve"> ভিসা</w:t>
      </w:r>
      <w:r>
        <w:rPr>
          <w:color w:val="000000"/>
        </w:rPr>
        <w:t xml:space="preserve"> কাড</w:t>
      </w:r>
      <w:r>
        <w:rPr>
          <w:color w:val="00004A"/>
        </w:rPr>
        <w:t xml:space="preserve"> থেকে</w:t>
      </w:r>
      <w:r>
        <w:rPr>
          <w:color w:val="000000"/>
        </w:rPr>
        <w:t xml:space="preserve"> দিনে</w:t>
      </w:r>
      <w:r>
        <w:rPr>
          <w:color w:val="00004A"/>
        </w:rPr>
        <w:t xml:space="preserve"> কত</w:t>
      </w:r>
      <w:r>
        <w:rPr>
          <w:color w:val="000069"/>
        </w:rPr>
        <w:t xml:space="preserve"> টাকা</w:t>
      </w:r>
      <w:r>
        <w:rPr>
          <w:color w:val="00001D"/>
        </w:rPr>
        <w:t xml:space="preserve"> এড</w:t>
      </w:r>
      <w:r>
        <w:rPr>
          <w:color w:val="2C0000"/>
        </w:rPr>
        <w:t xml:space="preserve"> করতে</w:t>
      </w:r>
      <w:r>
        <w:rPr>
          <w:color w:val="000000"/>
        </w:rPr>
        <w:t xml:space="preserve"> পারবো</w:t>
      </w:r>
      <w:r>
        <w:br/>
      </w:r>
      <w:r>
        <w:rPr>
          <w:color w:val="00002C"/>
        </w:rPr>
        <w:t xml:space="preserve"> tk</w:t>
      </w:r>
      <w:r>
        <w:rPr>
          <w:color w:val="0000FF"/>
        </w:rPr>
        <w:t xml:space="preserve"> add</w:t>
      </w:r>
      <w:r>
        <w:rPr>
          <w:color w:val="0000D2"/>
        </w:rPr>
        <w:t xml:space="preserve"> money</w:t>
      </w:r>
      <w:r>
        <w:rPr>
          <w:color w:val="00005A"/>
        </w:rPr>
        <w:t xml:space="preserve"> korte</w:t>
      </w:r>
      <w:r>
        <w:rPr>
          <w:color w:val="000000"/>
        </w:rPr>
        <w:t xml:space="preserve"> parsi</w:t>
      </w:r>
      <w:r>
        <w:rPr>
          <w:color w:val="000000"/>
        </w:rPr>
        <w:t xml:space="preserve"> na</w:t>
      </w:r>
      <w:r>
        <w:rPr>
          <w:color w:val="000000"/>
        </w:rPr>
        <w:t xml:space="preserve"> dekasse</w:t>
      </w:r>
      <w:r>
        <w:rPr>
          <w:color w:val="000096"/>
        </w:rPr>
        <w:t xml:space="preserve"> limit</w:t>
      </w:r>
      <w:r>
        <w:rPr>
          <w:color w:val="00002C"/>
        </w:rPr>
        <w:t xml:space="preserve"> issue</w:t>
      </w:r>
      <w:r>
        <w:br/>
      </w:r>
      <w:r>
        <w:rPr>
          <w:color w:val="3C0000"/>
        </w:rPr>
        <w:t xml:space="preserve"> আমি</w:t>
      </w:r>
      <w:r>
        <w:rPr>
          <w:color w:val="00001D"/>
        </w:rPr>
        <w:t xml:space="preserve"> ব্যাংক</w:t>
      </w:r>
      <w:r>
        <w:rPr>
          <w:color w:val="00004A"/>
        </w:rPr>
        <w:t xml:space="preserve"> থেকে</w:t>
      </w:r>
      <w:r>
        <w:rPr>
          <w:color w:val="000069"/>
        </w:rPr>
        <w:t xml:space="preserve"> টাকা</w:t>
      </w:r>
      <w:r>
        <w:rPr>
          <w:color w:val="000000"/>
        </w:rPr>
        <w:t xml:space="preserve"> আনতে</w:t>
      </w:r>
      <w:r>
        <w:rPr>
          <w:color w:val="000000"/>
        </w:rPr>
        <w:t xml:space="preserve"> চাই</w:t>
      </w:r>
      <w:r>
        <w:rPr>
          <w:color w:val="000000"/>
        </w:rPr>
        <w:t xml:space="preserve"> কিন্তু</w:t>
      </w:r>
      <w:r>
        <w:rPr>
          <w:color w:val="00002C"/>
        </w:rPr>
        <w:t xml:space="preserve"> লিমিট</w:t>
      </w:r>
      <w:r>
        <w:rPr>
          <w:color w:val="000000"/>
        </w:rPr>
        <w:t xml:space="preserve"> ইস্যু</w:t>
      </w:r>
      <w:r>
        <w:rPr>
          <w:color w:val="000000"/>
        </w:rPr>
        <w:t xml:space="preserve"> দেখাচ্ছে</w:t>
      </w:r>
      <w:r>
        <w:br/>
      </w:r>
      <w:r>
        <w:rPr>
          <w:color w:val="00004A"/>
        </w:rPr>
        <w:t xml:space="preserve"> কত</w:t>
      </w:r>
      <w:r>
        <w:rPr>
          <w:color w:val="000069"/>
        </w:rPr>
        <w:t xml:space="preserve"> টাকা</w:t>
      </w:r>
      <w:r>
        <w:rPr>
          <w:color w:val="000000"/>
        </w:rPr>
        <w:t xml:space="preserve"> পর্যন্ত</w:t>
      </w:r>
      <w:r>
        <w:rPr>
          <w:color w:val="00004A"/>
        </w:rPr>
        <w:t xml:space="preserve"> অ্যাড</w:t>
      </w:r>
      <w:r>
        <w:rPr>
          <w:color w:val="000069"/>
        </w:rPr>
        <w:t xml:space="preserve"> মানি</w:t>
      </w:r>
      <w:r>
        <w:rPr>
          <w:color w:val="2C0000"/>
        </w:rPr>
        <w:t xml:space="preserve"> করা</w:t>
      </w:r>
      <w:r>
        <w:rPr>
          <w:color w:val="1D0000"/>
        </w:rPr>
        <w:t xml:space="preserve"> যায়</w:t>
      </w:r>
      <w:r>
        <w:br/>
      </w:r>
      <w:r>
        <w:rPr>
          <w:color w:val="000000"/>
        </w:rPr>
        <w:t xml:space="preserve"> আজকে</w:t>
      </w:r>
      <w:r>
        <w:rPr>
          <w:color w:val="000069"/>
        </w:rPr>
        <w:t xml:space="preserve"> টাকা</w:t>
      </w:r>
      <w:r>
        <w:rPr>
          <w:color w:val="00004A"/>
        </w:rPr>
        <w:t xml:space="preserve"> অ্যাড</w:t>
      </w:r>
      <w:r>
        <w:rPr>
          <w:color w:val="000069"/>
        </w:rPr>
        <w:t xml:space="preserve"> মানি</w:t>
      </w:r>
      <w:r>
        <w:rPr>
          <w:color w:val="000000"/>
        </w:rPr>
        <w:t xml:space="preserve"> করেছি</w:t>
      </w:r>
      <w:r>
        <w:rPr>
          <w:color w:val="000000"/>
        </w:rPr>
        <w:t xml:space="preserve"> আর</w:t>
      </w:r>
      <w:r>
        <w:rPr>
          <w:color w:val="00004A"/>
        </w:rPr>
        <w:t xml:space="preserve"> কত</w:t>
      </w:r>
      <w:r>
        <w:rPr>
          <w:color w:val="000069"/>
        </w:rPr>
        <w:t xml:space="preserve"> টাকা</w:t>
      </w:r>
      <w:r>
        <w:rPr>
          <w:color w:val="2C0000"/>
        </w:rPr>
        <w:t xml:space="preserve"> করতে</w:t>
      </w:r>
      <w:r>
        <w:rPr>
          <w:color w:val="00000F"/>
        </w:rPr>
        <w:t xml:space="preserve"> পারব</w:t>
      </w:r>
      <w:r>
        <w:br/>
      </w:r>
      <w:r>
        <w:rPr>
          <w:color w:val="00004A"/>
        </w:rPr>
        <w:t xml:space="preserve"> অ্যাড</w:t>
      </w:r>
      <w:r>
        <w:rPr>
          <w:color w:val="000000"/>
        </w:rPr>
        <w:t xml:space="preserve"> মানির</w:t>
      </w:r>
      <w:r>
        <w:rPr>
          <w:color w:val="00002C"/>
        </w:rPr>
        <w:t xml:space="preserve"> লিমিট</w:t>
      </w:r>
      <w:r>
        <w:rPr>
          <w:color w:val="00004A"/>
        </w:rPr>
        <w:t xml:space="preserve"> কত</w:t>
      </w:r>
      <w:r>
        <w:rPr>
          <w:color w:val="00000F"/>
        </w:rPr>
        <w:t xml:space="preserve"> প্রতি</w:t>
      </w:r>
      <w:r>
        <w:rPr>
          <w:color w:val="00000F"/>
        </w:rPr>
        <w:t xml:space="preserve"> মাসে</w:t>
      </w:r>
      <w:r>
        <w:br/>
      </w:r>
      <w:r>
        <w:rPr>
          <w:color w:val="3C0000"/>
        </w:rPr>
        <w:t xml:space="preserve"> আমি</w:t>
      </w:r>
      <w:r>
        <w:rPr>
          <w:color w:val="00001D"/>
        </w:rPr>
        <w:t xml:space="preserve"> ব্যাংক</w:t>
      </w:r>
      <w:r>
        <w:rPr>
          <w:color w:val="00004A"/>
        </w:rPr>
        <w:t xml:space="preserve"> থেকে</w:t>
      </w:r>
      <w:r>
        <w:rPr>
          <w:color w:val="00004A"/>
        </w:rPr>
        <w:t xml:space="preserve"> অ্যাড</w:t>
      </w:r>
      <w:r>
        <w:rPr>
          <w:color w:val="000069"/>
        </w:rPr>
        <w:t xml:space="preserve"> মানি</w:t>
      </w:r>
      <w:r>
        <w:rPr>
          <w:color w:val="2C0000"/>
        </w:rPr>
        <w:t xml:space="preserve"> করতে</w:t>
      </w:r>
      <w:r>
        <w:rPr>
          <w:color w:val="000000"/>
        </w:rPr>
        <w:t xml:space="preserve"> গিয়ে</w:t>
      </w:r>
      <w:r>
        <w:rPr>
          <w:color w:val="000000"/>
        </w:rPr>
        <w:t xml:space="preserve"> পারতেসিনা</w:t>
      </w:r>
      <w:r>
        <w:rPr>
          <w:color w:val="00002C"/>
        </w:rPr>
        <w:t xml:space="preserve"> লিমিট</w:t>
      </w:r>
      <w:r>
        <w:rPr>
          <w:color w:val="00004A"/>
        </w:rPr>
        <w:t xml:space="preserve"> কত</w:t>
      </w:r>
      <w:r>
        <w:br/>
      </w:r>
      <w:r>
        <w:rPr>
          <w:color w:val="3C0000"/>
        </w:rPr>
        <w:t xml:space="preserve"> আমি</w:t>
      </w:r>
      <w:r>
        <w:rPr>
          <w:color w:val="0F0000"/>
        </w:rPr>
        <w:t xml:space="preserve"> কি</w:t>
      </w:r>
      <w:r>
        <w:rPr>
          <w:color w:val="000069"/>
        </w:rPr>
        <w:t xml:space="preserve"> টাকা</w:t>
      </w:r>
      <w:r>
        <w:rPr>
          <w:color w:val="00004A"/>
        </w:rPr>
        <w:t xml:space="preserve"> অ্যাড</w:t>
      </w:r>
      <w:r>
        <w:rPr>
          <w:color w:val="000069"/>
        </w:rPr>
        <w:t xml:space="preserve"> মানি</w:t>
      </w:r>
      <w:r>
        <w:rPr>
          <w:color w:val="2C0000"/>
        </w:rPr>
        <w:t xml:space="preserve"> করতে</w:t>
      </w:r>
      <w:r>
        <w:rPr>
          <w:color w:val="00000F"/>
        </w:rPr>
        <w:t xml:space="preserve"> পারব</w:t>
      </w:r>
      <w:r>
        <w:br/>
      </w:r>
      <w:r>
        <w:rPr>
          <w:color w:val="000000"/>
        </w:rPr>
        <w:t xml:space="preserve"> কয়টা</w:t>
      </w:r>
      <w:r>
        <w:rPr>
          <w:color w:val="00004A"/>
        </w:rPr>
        <w:t xml:space="preserve"> অ্যাড</w:t>
      </w:r>
      <w:r>
        <w:rPr>
          <w:color w:val="000069"/>
        </w:rPr>
        <w:t xml:space="preserve"> মানি</w:t>
      </w:r>
      <w:r>
        <w:rPr>
          <w:color w:val="2C0000"/>
        </w:rPr>
        <w:t xml:space="preserve"> করা</w:t>
      </w:r>
      <w:r>
        <w:rPr>
          <w:color w:val="1D0000"/>
        </w:rPr>
        <w:t xml:space="preserve"> যায়</w:t>
      </w:r>
      <w:r>
        <w:rPr>
          <w:color w:val="00000F"/>
        </w:rPr>
        <w:t xml:space="preserve"> প্রতি</w:t>
      </w:r>
      <w:r>
        <w:rPr>
          <w:color w:val="00000F"/>
        </w:rPr>
        <w:t xml:space="preserve"> মাসে</w:t>
      </w:r>
      <w:r>
        <w:br/>
      </w:r>
      <w:r>
        <w:rPr>
          <w:color w:val="0000FF"/>
        </w:rPr>
        <w:t xml:space="preserve"> add</w:t>
      </w:r>
      <w:r>
        <w:rPr>
          <w:color w:val="0000D2"/>
        </w:rPr>
        <w:t xml:space="preserve"> money</w:t>
      </w:r>
      <w:r>
        <w:rPr>
          <w:color w:val="00005A"/>
        </w:rPr>
        <w:t xml:space="preserve"> korte</w:t>
      </w:r>
      <w:r>
        <w:rPr>
          <w:color w:val="00001D"/>
        </w:rPr>
        <w:t xml:space="preserve"> gele</w:t>
      </w:r>
      <w:r>
        <w:rPr>
          <w:color w:val="000096"/>
        </w:rPr>
        <w:t xml:space="preserve"> limit</w:t>
      </w:r>
      <w:r>
        <w:rPr>
          <w:color w:val="00000F"/>
        </w:rPr>
        <w:t xml:space="preserve"> nai</w:t>
      </w:r>
      <w:r>
        <w:rPr>
          <w:color w:val="00000F"/>
        </w:rPr>
        <w:t xml:space="preserve"> boltese</w:t>
      </w:r>
      <w:r>
        <w:rPr>
          <w:color w:val="1D0000"/>
        </w:rPr>
        <w:t xml:space="preserve"> ki</w:t>
      </w:r>
      <w:r>
        <w:rPr>
          <w:color w:val="000000"/>
        </w:rPr>
        <w:t xml:space="preserve"> korbo</w:t>
      </w:r>
      <w:r>
        <w:br/>
      </w:r>
      <w:r>
        <w:rPr>
          <w:color w:val="0000FF"/>
        </w:rPr>
        <w:t xml:space="preserve"> add</w:t>
      </w:r>
      <w:r>
        <w:rPr>
          <w:color w:val="000000"/>
        </w:rPr>
        <w:t xml:space="preserve"> mani</w:t>
      </w:r>
      <w:r>
        <w:rPr>
          <w:color w:val="00005A"/>
        </w:rPr>
        <w:t xml:space="preserve"> korte</w:t>
      </w:r>
      <w:r>
        <w:rPr>
          <w:color w:val="00001D"/>
        </w:rPr>
        <w:t xml:space="preserve"> gele</w:t>
      </w:r>
      <w:r>
        <w:rPr>
          <w:color w:val="000000"/>
        </w:rPr>
        <w:t xml:space="preserve"> shomossha</w:t>
      </w:r>
      <w:r>
        <w:rPr>
          <w:color w:val="000000"/>
        </w:rPr>
        <w:t xml:space="preserve"> dekhacche</w:t>
      </w:r>
      <w:r>
        <w:rPr>
          <w:color w:val="00000F"/>
        </w:rPr>
        <w:t xml:space="preserve"> boltese</w:t>
      </w:r>
      <w:r>
        <w:rPr>
          <w:color w:val="000096"/>
        </w:rPr>
        <w:t xml:space="preserve"> limit</w:t>
      </w:r>
      <w:r>
        <w:rPr>
          <w:color w:val="00002C"/>
        </w:rPr>
        <w:t xml:space="preserve"> issue</w:t>
      </w:r>
      <w:r>
        <w:br/>
      </w:r>
      <w:r>
        <w:rPr>
          <w:color w:val="000000"/>
        </w:rPr>
        <w:t xml:space="preserve"> proti</w:t>
      </w:r>
      <w:r>
        <w:rPr>
          <w:color w:val="000000"/>
        </w:rPr>
        <w:t xml:space="preserve"> mashe</w:t>
      </w:r>
      <w:r>
        <w:rPr>
          <w:color w:val="000000"/>
        </w:rPr>
        <w:t xml:space="preserve"> koyta</w:t>
      </w:r>
      <w:r>
        <w:rPr>
          <w:color w:val="0000FF"/>
        </w:rPr>
        <w:t xml:space="preserve"> add</w:t>
      </w:r>
      <w:r>
        <w:rPr>
          <w:color w:val="0000D2"/>
        </w:rPr>
        <w:t xml:space="preserve"> money</w:t>
      </w:r>
      <w:r>
        <w:rPr>
          <w:color w:val="00005A"/>
        </w:rPr>
        <w:t xml:space="preserve"> korte</w:t>
      </w:r>
      <w:r>
        <w:rPr>
          <w:color w:val="00001D"/>
        </w:rPr>
        <w:t xml:space="preserve"> parbo</w:t>
      </w:r>
      <w:r>
        <w:rPr>
          <w:color w:val="000000"/>
        </w:rPr>
        <w:t xml:space="preserve"> ekti</w:t>
      </w:r>
      <w:r>
        <w:rPr>
          <w:color w:val="00003C"/>
        </w:rPr>
        <w:t xml:space="preserve"> bkash</w:t>
      </w:r>
      <w:r>
        <w:rPr>
          <w:color w:val="000000"/>
        </w:rPr>
        <w:t xml:space="preserve"> account</w:t>
      </w:r>
      <w:r>
        <w:rPr>
          <w:color w:val="00002C"/>
        </w:rPr>
        <w:t xml:space="preserve"> theke</w:t>
      </w:r>
      <w:r>
        <w:br/>
      </w:r>
      <w:r>
        <w:rPr>
          <w:color w:val="00004A"/>
        </w:rPr>
        <w:t xml:space="preserve"> bank</w:t>
      </w:r>
      <w:r>
        <w:rPr>
          <w:color w:val="00002C"/>
        </w:rPr>
        <w:t xml:space="preserve"> theke</w:t>
      </w:r>
      <w:r>
        <w:rPr>
          <w:color w:val="00001D"/>
        </w:rPr>
        <w:t xml:space="preserve"> taka</w:t>
      </w:r>
      <w:r>
        <w:rPr>
          <w:color w:val="0000FF"/>
        </w:rPr>
        <w:t xml:space="preserve"> add</w:t>
      </w:r>
      <w:r>
        <w:rPr>
          <w:color w:val="00005A"/>
        </w:rPr>
        <w:t xml:space="preserve"> korte</w:t>
      </w:r>
      <w:r>
        <w:rPr>
          <w:color w:val="000000"/>
        </w:rPr>
        <w:t xml:space="preserve"> chai</w:t>
      </w:r>
      <w:r>
        <w:br/>
      </w:r>
      <w:r>
        <w:rPr>
          <w:color w:val="00004A"/>
        </w:rPr>
        <w:t xml:space="preserve"> bank</w:t>
      </w:r>
      <w:r>
        <w:rPr>
          <w:color w:val="1D0000"/>
        </w:rPr>
        <w:t xml:space="preserve"> to</w:t>
      </w:r>
      <w:r>
        <w:rPr>
          <w:color w:val="00003C"/>
        </w:rPr>
        <w:t xml:space="preserve"> bkash</w:t>
      </w:r>
      <w:r>
        <w:rPr>
          <w:color w:val="000000"/>
        </w:rPr>
        <w:t xml:space="preserve"> er</w:t>
      </w:r>
      <w:r>
        <w:rPr>
          <w:color w:val="000096"/>
        </w:rPr>
        <w:t xml:space="preserve"> limit</w:t>
      </w:r>
      <w:r>
        <w:rPr>
          <w:color w:val="00003C"/>
        </w:rPr>
        <w:t xml:space="preserve"> koto</w:t>
      </w:r>
      <w:r>
        <w:br/>
      </w:r>
      <w:r>
        <w:rPr>
          <w:color w:val="00003C"/>
        </w:rPr>
        <w:t xml:space="preserve"> koto</w:t>
      </w:r>
      <w:r>
        <w:rPr>
          <w:color w:val="00002C"/>
        </w:rPr>
        <w:t xml:space="preserve"> tk</w:t>
      </w:r>
      <w:r>
        <w:rPr>
          <w:color w:val="0000FF"/>
        </w:rPr>
        <w:t xml:space="preserve"> add</w:t>
      </w:r>
      <w:r>
        <w:rPr>
          <w:color w:val="0000D2"/>
        </w:rPr>
        <w:t xml:space="preserve"> money</w:t>
      </w:r>
      <w:r>
        <w:rPr>
          <w:color w:val="0F0000"/>
        </w:rPr>
        <w:t xml:space="preserve"> kora</w:t>
      </w:r>
      <w:r>
        <w:rPr>
          <w:color w:val="2C0000"/>
        </w:rPr>
        <w:t xml:space="preserve"> jay</w:t>
      </w:r>
      <w:r>
        <w:rPr>
          <w:color w:val="000000"/>
        </w:rPr>
        <w:t xml:space="preserve"> each</w:t>
      </w:r>
      <w:r>
        <w:rPr>
          <w:color w:val="000000"/>
        </w:rPr>
        <w:t xml:space="preserve"> monthe</w:t>
      </w:r>
      <w:r>
        <w:br/>
      </w:r>
      <w:r>
        <w:rPr>
          <w:color w:val="0F0000"/>
        </w:rPr>
        <w:t xml:space="preserve"> ami</w:t>
      </w:r>
      <w:r>
        <w:rPr>
          <w:color w:val="1D0000"/>
        </w:rPr>
        <w:t xml:space="preserve"> ki</w:t>
      </w:r>
      <w:r>
        <w:rPr>
          <w:color w:val="00001D"/>
        </w:rPr>
        <w:t xml:space="preserve"> taka</w:t>
      </w:r>
      <w:r>
        <w:rPr>
          <w:color w:val="0000FF"/>
        </w:rPr>
        <w:t xml:space="preserve"> add</w:t>
      </w:r>
      <w:r>
        <w:rPr>
          <w:color w:val="0000D2"/>
        </w:rPr>
        <w:t xml:space="preserve"> money</w:t>
      </w:r>
      <w:r>
        <w:rPr>
          <w:color w:val="00005A"/>
        </w:rPr>
        <w:t xml:space="preserve"> korte</w:t>
      </w:r>
      <w:r>
        <w:rPr>
          <w:color w:val="00001D"/>
        </w:rPr>
        <w:t xml:space="preserve"> parbo</w:t>
      </w:r>
      <w:r>
        <w:br/>
      </w:r>
      <w:r>
        <w:rPr>
          <w:color w:val="000000"/>
        </w:rPr>
        <w:t xml:space="preserve"> want</w:t>
      </w:r>
      <w:r>
        <w:rPr>
          <w:color w:val="1D0000"/>
        </w:rPr>
        <w:t xml:space="preserve"> to</w:t>
      </w:r>
      <w:r>
        <w:rPr>
          <w:color w:val="0000FF"/>
        </w:rPr>
        <w:t xml:space="preserve"> add</w:t>
      </w:r>
      <w:r>
        <w:rPr>
          <w:color w:val="0000D2"/>
        </w:rPr>
        <w:t xml:space="preserve"> money</w:t>
      </w:r>
      <w:r>
        <w:rPr>
          <w:color w:val="000000"/>
        </w:rPr>
        <w:t xml:space="preserve"> from</w:t>
      </w:r>
      <w:r>
        <w:rPr>
          <w:color w:val="00004A"/>
        </w:rPr>
        <w:t xml:space="preserve"> bank</w:t>
      </w:r>
      <w:r>
        <w:rPr>
          <w:color w:val="000000"/>
        </w:rPr>
        <w:t xml:space="preserve"> what</w:t>
      </w:r>
      <w:r>
        <w:rPr>
          <w:color w:val="000000"/>
        </w:rPr>
        <w:t xml:space="preserve"> is</w:t>
      </w:r>
      <w:r>
        <w:rPr>
          <w:color w:val="1D0000"/>
        </w:rPr>
        <w:t xml:space="preserve"> the</w:t>
      </w:r>
      <w:r>
        <w:rPr>
          <w:color w:val="000096"/>
        </w:rPr>
        <w:t xml:space="preserve"> limit</w:t>
      </w:r>
      <w:r>
        <w:br/>
      </w:r>
      <w:r>
        <w:rPr>
          <w:color w:val="000000"/>
        </w:rPr>
        <w:t xml:space="preserve"> tell</w:t>
      </w:r>
      <w:r>
        <w:rPr>
          <w:color w:val="000000"/>
        </w:rPr>
        <w:t xml:space="preserve"> me</w:t>
      </w:r>
      <w:r>
        <w:rPr>
          <w:color w:val="1D0000"/>
        </w:rPr>
        <w:t xml:space="preserve"> the</w:t>
      </w:r>
      <w:r>
        <w:rPr>
          <w:color w:val="000096"/>
        </w:rPr>
        <w:t xml:space="preserve"> limit</w:t>
      </w:r>
      <w:r>
        <w:rPr>
          <w:color w:val="000000"/>
        </w:rPr>
        <w:t xml:space="preserve"> of</w:t>
      </w:r>
      <w:r>
        <w:rPr>
          <w:color w:val="0000FF"/>
        </w:rPr>
        <w:t xml:space="preserve"> add</w:t>
      </w:r>
      <w:r>
        <w:rPr>
          <w:color w:val="0000D2"/>
        </w:rPr>
        <w:t xml:space="preserve"> money</w:t>
      </w:r>
      <w:r>
        <w:br/>
      </w:r>
      <w:r>
        <w:rPr>
          <w:color w:val="000000"/>
        </w:rPr>
        <w:t xml:space="preserve"> can</w:t>
      </w:r>
      <w:r>
        <w:rPr>
          <w:color w:val="0F0000"/>
        </w:rPr>
        <w:t xml:space="preserve"> i</w:t>
      </w:r>
      <w:r>
        <w:rPr>
          <w:color w:val="0000FF"/>
        </w:rPr>
        <w:t xml:space="preserve"> add</w:t>
      </w:r>
      <w:r>
        <w:rPr>
          <w:color w:val="0000D2"/>
        </w:rPr>
        <w:t xml:space="preserve"> money</w:t>
      </w:r>
      <w:r>
        <w:rPr>
          <w:color w:val="000000"/>
        </w:rPr>
        <w:t xml:space="preserve"> above</w:t>
      </w:r>
      <w:r>
        <w:rPr>
          <w:color w:val="00002C"/>
        </w:rPr>
        <w:t xml:space="preserve"> tk</w:t>
      </w:r>
      <w:r>
        <w:rPr>
          <w:color w:val="000000"/>
        </w:rPr>
        <w:t xml:space="preserve"> per</w:t>
      </w:r>
      <w:r>
        <w:rPr>
          <w:color w:val="000000"/>
        </w:rPr>
        <w:t xml:space="preserve"> day</w:t>
      </w:r>
      <w:r>
        <w:br/>
      </w:r>
      <w:r>
        <w:rPr>
          <w:color w:val="00000F"/>
        </w:rPr>
        <w:t xml:space="preserve"> can't</w:t>
      </w:r>
      <w:r>
        <w:rPr>
          <w:color w:val="0000FF"/>
        </w:rPr>
        <w:t xml:space="preserve"> add</w:t>
      </w:r>
      <w:r>
        <w:rPr>
          <w:color w:val="0000D2"/>
        </w:rPr>
        <w:t xml:space="preserve"> money</w:t>
      </w:r>
      <w:r>
        <w:rPr>
          <w:color w:val="000000"/>
        </w:rPr>
        <w:t xml:space="preserve"> as</w:t>
      </w:r>
      <w:r>
        <w:rPr>
          <w:color w:val="000000"/>
        </w:rPr>
        <w:t xml:space="preserve"> it's</w:t>
      </w:r>
      <w:r>
        <w:rPr>
          <w:color w:val="000000"/>
        </w:rPr>
        <w:t xml:space="preserve"> saying</w:t>
      </w:r>
      <w:r>
        <w:rPr>
          <w:color w:val="000096"/>
        </w:rPr>
        <w:t xml:space="preserve"> limit</w:t>
      </w:r>
      <w:r>
        <w:rPr>
          <w:color w:val="00002C"/>
        </w:rPr>
        <w:t xml:space="preserve"> issue</w:t>
      </w:r>
      <w:r>
        <w:rPr>
          <w:color w:val="000000"/>
        </w:rPr>
        <w:t xml:space="preserve"> whats</w:t>
      </w:r>
      <w:r>
        <w:rPr>
          <w:color w:val="1D0000"/>
        </w:rPr>
        <w:t xml:space="preserve"> the</w:t>
      </w:r>
      <w:r>
        <w:rPr>
          <w:color w:val="000000"/>
        </w:rPr>
        <w:t xml:space="preserve"> problem</w:t>
      </w:r>
      <w:r>
        <w:br/>
      </w:r>
      <w:r>
        <w:rPr>
          <w:color w:val="00004A"/>
        </w:rPr>
        <w:t xml:space="preserve"> bank</w:t>
      </w:r>
      <w:r>
        <w:rPr>
          <w:color w:val="1D0000"/>
        </w:rPr>
        <w:t xml:space="preserve"> to</w:t>
      </w:r>
      <w:r>
        <w:rPr>
          <w:color w:val="00003C"/>
        </w:rPr>
        <w:t xml:space="preserve"> bkash</w:t>
      </w:r>
      <w:r>
        <w:rPr>
          <w:color w:val="0000FF"/>
        </w:rPr>
        <w:t xml:space="preserve"> add</w:t>
      </w:r>
      <w:r>
        <w:rPr>
          <w:color w:val="0000D2"/>
        </w:rPr>
        <w:t xml:space="preserve"> money</w:t>
      </w:r>
      <w:r>
        <w:rPr>
          <w:color w:val="000096"/>
        </w:rPr>
        <w:t xml:space="preserve"> limit</w:t>
      </w:r>
      <w:r>
        <w:rPr>
          <w:color w:val="000000"/>
        </w:rPr>
        <w:t xml:space="preserve"> rules</w:t>
      </w:r>
      <w:r>
        <w:br/>
      </w:r>
      <w:r>
        <w:rPr>
          <w:color w:val="0F0000"/>
        </w:rPr>
        <w:t xml:space="preserve"> i</w:t>
      </w:r>
      <w:r>
        <w:rPr>
          <w:color w:val="00000F"/>
        </w:rPr>
        <w:t xml:space="preserve"> can't</w:t>
      </w:r>
      <w:r>
        <w:rPr>
          <w:color w:val="0000FF"/>
        </w:rPr>
        <w:t xml:space="preserve"> add</w:t>
      </w:r>
      <w:r>
        <w:rPr>
          <w:color w:val="0000D2"/>
        </w:rPr>
        <w:t xml:space="preserve"> money</w:t>
      </w:r>
      <w:r>
        <w:rPr>
          <w:color w:val="000096"/>
        </w:rPr>
        <w:t xml:space="preserve"> limit</w:t>
      </w:r>
      <w:r>
        <w:rPr>
          <w:color w:val="00002C"/>
        </w:rPr>
        <w:t xml:space="preserve"> issue</w:t>
      </w:r>
      <w:r>
        <w:rPr>
          <w:color w:val="000000"/>
        </w:rPr>
        <w:t xml:space="preserve"> showing</w:t>
      </w:r>
      <w:r>
        <w:br/>
      </w:r>
      <w:r>
        <w:rPr>
          <w:color w:val="0000FF"/>
        </w:rPr>
        <w:t xml:space="preserve"> add</w:t>
      </w:r>
      <w:r>
        <w:rPr>
          <w:color w:val="0000D2"/>
        </w:rPr>
        <w:t xml:space="preserve"> money</w:t>
      </w:r>
      <w:r>
        <w:rPr>
          <w:color w:val="000096"/>
        </w:rPr>
        <w:t xml:space="preserve"> limit</w:t>
      </w:r>
      <w:r>
        <w:rPr>
          <w:color w:val="000000"/>
        </w:rPr>
        <w:t xml:space="preserve"> plz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