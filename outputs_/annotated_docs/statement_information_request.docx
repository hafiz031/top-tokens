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04"/>
        </w:rPr>
        <w:t xml:space="preserve"> august</w:t>
      </w:r>
      <w:r>
        <w:rPr>
          <w:color w:val="000008"/>
        </w:rPr>
        <w:t xml:space="preserve"> in</w:t>
      </w:r>
      <w:r>
        <w:rPr>
          <w:color w:val="000048"/>
        </w:rPr>
        <w:t xml:space="preserve"> my</w:t>
      </w:r>
      <w:r>
        <w:rPr>
          <w:color w:val="000009"/>
        </w:rPr>
        <w:t xml:space="preserve"> email</w:t>
      </w:r>
      <w:r>
        <w:rPr>
          <w:color w:val="00004E"/>
        </w:rPr>
        <w:t xml:space="preserve"> account</w:t>
      </w:r>
      <w:r>
        <w:rPr>
          <w:color w:val="0E0000"/>
        </w:rPr>
        <w:t xml:space="preserve"> please</w:t>
      </w:r>
      <w:r>
        <w:br/>
      </w:r>
      <w:r>
        <w:rPr>
          <w:color w:val="480000"/>
        </w:rPr>
        <w:t xml:space="preserve"> ami</w:t>
      </w:r>
      <w:r>
        <w:rPr>
          <w:color w:val="020000"/>
        </w:rPr>
        <w:t xml:space="preserve"> ager</w:t>
      </w:r>
      <w:r>
        <w:rPr>
          <w:color w:val="070000"/>
        </w:rPr>
        <w:t xml:space="preserve"> mas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A0000"/>
        </w:rPr>
        <w:t xml:space="preserve"> dekhte</w:t>
      </w:r>
      <w:r>
        <w:rPr>
          <w:color w:val="000000"/>
        </w:rPr>
        <w:t xml:space="preserve"> chacci</w:t>
      </w:r>
      <w:r>
        <w:rPr>
          <w:color w:val="070000"/>
        </w:rPr>
        <w:t xml:space="preserve"> hello</w:t>
      </w:r>
      <w:r>
        <w:br/>
      </w:r>
      <w:r>
        <w:rPr>
          <w:color w:val="D40000"/>
        </w:rPr>
        <w:t xml:space="preserve"> আমার</w:t>
      </w:r>
      <w:r>
        <w:rPr>
          <w:color w:val="020000"/>
        </w:rPr>
        <w:t xml:space="preserve"> দুই</w:t>
      </w:r>
      <w:r>
        <w:rPr>
          <w:color w:val="00000B"/>
        </w:rPr>
        <w:t xml:space="preserve"> মাস</w:t>
      </w:r>
      <w:r>
        <w:rPr>
          <w:color w:val="050000"/>
        </w:rPr>
        <w:t xml:space="preserve"> আগের</w:t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এস্টেটমেন</w:t>
      </w:r>
      <w:r>
        <w:rPr>
          <w:color w:val="000005"/>
        </w:rPr>
        <w:t xml:space="preserve"> বের</w:t>
      </w:r>
      <w:r>
        <w:rPr>
          <w:color w:val="01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130000"/>
        </w:rPr>
        <w:t xml:space="preserve"> how</w:t>
      </w:r>
      <w:r>
        <w:rPr>
          <w:color w:val="040000"/>
        </w:rPr>
        <w:t xml:space="preserve"> do</w:t>
      </w:r>
      <w:r>
        <w:rPr>
          <w:color w:val="820000"/>
        </w:rPr>
        <w:t xml:space="preserve"> i</w:t>
      </w:r>
      <w:r>
        <w:rPr>
          <w:color w:val="000000"/>
        </w:rPr>
        <w:t xml:space="preserve"> view</w:t>
      </w:r>
      <w:r>
        <w:rPr>
          <w:color w:val="000048"/>
        </w:rPr>
        <w:t xml:space="preserve"> my</w:t>
      </w:r>
      <w:r>
        <w:rPr>
          <w:color w:val="000009"/>
        </w:rPr>
        <w:t xml:space="preserve"> transactions</w:t>
      </w:r>
      <w:r>
        <w:rPr>
          <w:color w:val="000015"/>
        </w:rPr>
        <w:t xml:space="preserve"> from</w:t>
      </w:r>
      <w:r>
        <w:rPr>
          <w:color w:val="000018"/>
        </w:rPr>
        <w:t xml:space="preserve"> months</w:t>
      </w:r>
      <w:r>
        <w:rPr>
          <w:color w:val="000000"/>
        </w:rPr>
        <w:t xml:space="preserve"> ago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00"/>
        </w:rPr>
        <w:t xml:space="preserve"> সম্পুর্ণ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480000"/>
        </w:rPr>
        <w:t xml:space="preserve"> ami</w:t>
      </w:r>
      <w:r>
        <w:rPr>
          <w:color w:val="00000B"/>
        </w:rPr>
        <w:t xml:space="preserve"> november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cacci</w:t>
      </w:r>
      <w:r>
        <w:br/>
      </w:r>
      <w:r>
        <w:rPr>
          <w:color w:val="68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1D0000"/>
        </w:rPr>
        <w:t xml:space="preserve"> এই</w:t>
      </w:r>
      <w:r>
        <w:rPr>
          <w:color w:val="00001C"/>
        </w:rPr>
        <w:t xml:space="preserve"> বছরের</w:t>
      </w:r>
      <w:r>
        <w:rPr>
          <w:color w:val="100000"/>
        </w:rPr>
        <w:t xml:space="preserve"> সকল</w:t>
      </w:r>
      <w:r>
        <w:rPr>
          <w:color w:val="00000A"/>
        </w:rPr>
        <w:t xml:space="preserve"> ট্রানজেকশন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03"/>
        </w:rPr>
        <w:t xml:space="preserve"> পারব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480000"/>
        </w:rPr>
        <w:t xml:space="preserve"> ami</w:t>
      </w:r>
      <w:r>
        <w:rPr>
          <w:color w:val="000007"/>
        </w:rPr>
        <w:t xml:space="preserve"> september</w:t>
      </w:r>
      <w:r>
        <w:rPr>
          <w:color w:val="00000B"/>
        </w:rPr>
        <w:t xml:space="preserve"> october</w:t>
      </w:r>
      <w:r>
        <w:rPr>
          <w:color w:val="760000"/>
        </w:rPr>
        <w:t xml:space="preserve"> er</w:t>
      </w:r>
      <w:r>
        <w:rPr>
          <w:color w:val="00000D"/>
        </w:rPr>
        <w:t xml:space="preserve"> cash</w:t>
      </w:r>
      <w:r>
        <w:rPr>
          <w:color w:val="000008"/>
        </w:rPr>
        <w:t xml:space="preserve"> in</w:t>
      </w:r>
      <w:r>
        <w:rPr>
          <w:color w:val="000000"/>
        </w:rPr>
        <w:t xml:space="preserve"> stament</w:t>
      </w:r>
      <w:r>
        <w:rPr>
          <w:color w:val="1C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680000"/>
        </w:rPr>
        <w:t xml:space="preserve"> আমি</w:t>
      </w:r>
      <w:r>
        <w:rPr>
          <w:color w:val="000007"/>
        </w:rPr>
        <w:t xml:space="preserve"> নভেম্বর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02"/>
        </w:rPr>
        <w:t xml:space="preserve"> পাব</w:t>
      </w:r>
      <w:r>
        <w:br/>
      </w:r>
      <w:r>
        <w:rPr>
          <w:color w:val="300000"/>
        </w:rPr>
        <w:t xml:space="preserve"> amr</w:t>
      </w:r>
      <w:r>
        <w:rPr>
          <w:color w:val="0C0000"/>
        </w:rPr>
        <w:t xml:space="preserve"> goto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0"/>
        </w:rPr>
        <w:t xml:space="preserve"> steatment</w:t>
      </w:r>
      <w:r>
        <w:rPr>
          <w:color w:val="000000"/>
        </w:rPr>
        <w:t xml:space="preserve"> drkr</w:t>
      </w:r>
      <w:r>
        <w:rPr>
          <w:color w:val="000000"/>
        </w:rPr>
        <w:t xml:space="preserve"> chilo</w:t>
      </w:r>
      <w:r>
        <w:br/>
      </w:r>
      <w:r>
        <w:rPr>
          <w:color w:val="000000"/>
        </w:rPr>
        <w:t xml:space="preserve"> vaiyya</w:t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35"/>
        </w:rPr>
        <w:t xml:space="preserve"> last</w:t>
      </w:r>
      <w:r>
        <w:rPr>
          <w:color w:val="000000"/>
        </w:rPr>
        <w:t xml:space="preserve"> koik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A"/>
        </w:rPr>
        <w:t xml:space="preserve"> transection</w:t>
      </w:r>
      <w:r>
        <w:rPr>
          <w:color w:val="000004"/>
        </w:rPr>
        <w:t xml:space="preserve"> list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নভেম্বরের</w:t>
      </w:r>
      <w:r>
        <w:rPr>
          <w:color w:val="000006"/>
        </w:rPr>
        <w:t xml:space="preserve"> তারিখের</w:t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ট্রান্সজেকশন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ডিটেইলস</w:t>
      </w:r>
      <w:r>
        <w:rPr>
          <w:color w:val="150000"/>
        </w:rPr>
        <w:t xml:space="preserve"> প্রয়োজন</w:t>
      </w:r>
      <w:r>
        <w:br/>
      </w:r>
      <w:r>
        <w:rPr>
          <w:color w:val="000000"/>
        </w:rPr>
        <w:t xml:space="preserve"> aamr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0"/>
        </w:rPr>
        <w:t xml:space="preserve"> tnx</w:t>
      </w:r>
      <w:r>
        <w:rPr>
          <w:color w:val="0000FF"/>
        </w:rPr>
        <w:t xml:space="preserve"> statement</w:t>
      </w:r>
      <w:r>
        <w:rPr>
          <w:color w:val="000003"/>
        </w:rPr>
        <w:t xml:space="preserve"> proyojon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eakta</w:t>
      </w:r>
      <w:r>
        <w:rPr>
          <w:color w:val="000000"/>
        </w:rPr>
        <w:t xml:space="preserve"> numbare</w:t>
      </w:r>
      <w:r>
        <w:rPr>
          <w:color w:val="000014"/>
        </w:rPr>
        <w:t xml:space="preserve"> statment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6F"/>
        </w:rPr>
        <w:t xml:space="preserve"> bkash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01"/>
        </w:rPr>
        <w:t xml:space="preserve"> জানুয়ারি</w:t>
      </w:r>
      <w:r>
        <w:rPr>
          <w:color w:val="000022"/>
        </w:rPr>
        <w:t xml:space="preserve"> থেকে</w:t>
      </w:r>
      <w:r>
        <w:rPr>
          <w:color w:val="000009"/>
        </w:rPr>
        <w:t xml:space="preserve"> ডিসেম্বর</w:t>
      </w:r>
      <w:r>
        <w:rPr>
          <w:color w:val="080000"/>
        </w:rPr>
        <w:t xml:space="preserve"> এ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2E"/>
        </w:rPr>
        <w:t xml:space="preserve"> month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5"/>
        </w:rPr>
        <w:t xml:space="preserve"> নাম্বারের</w:t>
      </w:r>
      <w:r>
        <w:rPr>
          <w:color w:val="000010"/>
        </w:rPr>
        <w:t xml:space="preserve"> একটা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68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01"/>
        </w:rPr>
        <w:t xml:space="preserve"> খোলা</w:t>
      </w:r>
      <w:r>
        <w:rPr>
          <w:color w:val="000000"/>
        </w:rPr>
        <w:t xml:space="preserve"> অবদি</w:t>
      </w:r>
      <w:r>
        <w:rPr>
          <w:color w:val="000009"/>
        </w:rPr>
        <w:t xml:space="preserve"> সব</w:t>
      </w:r>
      <w:r>
        <w:rPr>
          <w:color w:val="000000"/>
        </w:rPr>
        <w:t xml:space="preserve"> লেনদেনর</w:t>
      </w:r>
      <w:r>
        <w:rPr>
          <w:color w:val="000000"/>
        </w:rPr>
        <w:t xml:space="preserve"> বিবরনি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ইনকামিং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কি</w:t>
      </w:r>
      <w:r>
        <w:rPr>
          <w:color w:val="000004"/>
        </w:rPr>
        <w:t xml:space="preserve"> ভাবে</w:t>
      </w:r>
      <w:r>
        <w:rPr>
          <w:color w:val="000002"/>
        </w:rPr>
        <w:t xml:space="preserve"> পাব</w:t>
      </w:r>
      <w:r>
        <w:br/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6B0000"/>
        </w:rPr>
        <w:t xml:space="preserve"> amar</w:t>
      </w:r>
      <w:r>
        <w:rPr>
          <w:color w:val="090000"/>
        </w:rPr>
        <w:t xml:space="preserve"> ekta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diye</w:t>
      </w:r>
      <w:r>
        <w:rPr>
          <w:color w:val="020000"/>
        </w:rPr>
        <w:t xml:space="preserve"> help</w:t>
      </w:r>
      <w:r>
        <w:rPr>
          <w:color w:val="000000"/>
        </w:rPr>
        <w:t xml:space="preserve"> korben</w:t>
      </w:r>
      <w:r>
        <w:rPr>
          <w:color w:val="0E0000"/>
        </w:rPr>
        <w:t xml:space="preserve"> please</w:t>
      </w:r>
      <w:r>
        <w:br/>
      </w:r>
      <w:r>
        <w:rPr>
          <w:color w:val="680000"/>
        </w:rPr>
        <w:t xml:space="preserve"> আমি</w:t>
      </w:r>
      <w:r>
        <w:rPr>
          <w:color w:val="00000A"/>
        </w:rPr>
        <w:t xml:space="preserve"> বিগত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ইনকামিং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কি</w:t>
      </w:r>
      <w:r>
        <w:rPr>
          <w:color w:val="000004"/>
        </w:rPr>
        <w:t xml:space="preserve"> ভাবে</w:t>
      </w:r>
      <w:r>
        <w:rPr>
          <w:color w:val="000002"/>
        </w:rPr>
        <w:t xml:space="preserve"> পাব</w:t>
      </w:r>
      <w:r>
        <w:br/>
      </w:r>
      <w:r>
        <w:rPr>
          <w:color w:val="680000"/>
        </w:rPr>
        <w:t xml:space="preserve"> আমি</w:t>
      </w:r>
      <w:r>
        <w:rPr>
          <w:color w:val="000008"/>
        </w:rPr>
        <w:t xml:space="preserve"> সালের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04"/>
        </w:rPr>
        <w:t xml:space="preserve"> চাচ্ছিলাম</w:t>
      </w:r>
      <w:r>
        <w:br/>
      </w:r>
      <w:r>
        <w:rPr>
          <w:color w:val="300000"/>
        </w:rPr>
        <w:t xml:space="preserve"> amr</w:t>
      </w:r>
      <w:r>
        <w:rPr>
          <w:color w:val="070000"/>
        </w:rPr>
        <w:t xml:space="preserve"> ai</w:t>
      </w:r>
      <w:r>
        <w:rPr>
          <w:color w:val="000002"/>
        </w:rPr>
        <w:t xml:space="preserve"> agent</w:t>
      </w:r>
      <w:r>
        <w:rPr>
          <w:color w:val="000002"/>
        </w:rPr>
        <w:t xml:space="preserve"> mash</w:t>
      </w:r>
      <w:r>
        <w:rPr>
          <w:color w:val="000013"/>
        </w:rPr>
        <w:t xml:space="preserve"> koto</w:t>
      </w:r>
      <w:r>
        <w:rPr>
          <w:color w:val="00000C"/>
        </w:rPr>
        <w:t xml:space="preserve"> tk</w:t>
      </w:r>
      <w:r>
        <w:rPr>
          <w:color w:val="00000F"/>
        </w:rPr>
        <w:t xml:space="preserve"> lenden</w:t>
      </w:r>
      <w:r>
        <w:rPr>
          <w:color w:val="000000"/>
        </w:rPr>
        <w:t xml:space="preserve"> hoyca</w:t>
      </w:r>
      <w:r>
        <w:rPr>
          <w:color w:val="000001"/>
        </w:rPr>
        <w:t xml:space="preserve"> janbo</w:t>
      </w:r>
      <w:r>
        <w:rPr>
          <w:color w:val="1C0000"/>
        </w:rPr>
        <w:t xml:space="preserve"> ki</w:t>
      </w:r>
      <w:r>
        <w:rPr>
          <w:color w:val="000000"/>
        </w:rPr>
        <w:t xml:space="preserve"> kore</w:t>
      </w:r>
      <w:r>
        <w:br/>
      </w:r>
      <w:r>
        <w:rPr>
          <w:color w:val="030000"/>
        </w:rPr>
        <w:t xml:space="preserve"> ভাই</w:t>
      </w:r>
      <w:r>
        <w:rPr>
          <w:color w:val="D40000"/>
        </w:rPr>
        <w:t xml:space="preserve"> আমার</w:t>
      </w:r>
      <w:r>
        <w:rPr>
          <w:color w:val="000005"/>
        </w:rPr>
        <w:t xml:space="preserve"> নাম্বারের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br/>
      </w:r>
      <w:r>
        <w:rPr>
          <w:color w:val="000000"/>
        </w:rPr>
        <w:t xml:space="preserve"> stetman</w:t>
      </w:r>
      <w:r>
        <w:rPr>
          <w:color w:val="000001"/>
        </w:rPr>
        <w:t xml:space="preserve"> lagto</w:t>
      </w:r>
      <w:r>
        <w:rPr>
          <w:color w:val="010000"/>
        </w:rPr>
        <w:t xml:space="preserve"> vaiya</w:t>
      </w:r>
      <w:r>
        <w:br/>
      </w:r>
      <w:r>
        <w:rPr>
          <w:color w:val="000000"/>
        </w:rPr>
        <w:t xml:space="preserve"> tell</w:t>
      </w:r>
      <w:r>
        <w:rPr>
          <w:color w:val="080000"/>
        </w:rPr>
        <w:t xml:space="preserve"> me</w:t>
      </w:r>
      <w:r>
        <w:rPr>
          <w:color w:val="210000"/>
        </w:rPr>
        <w:t xml:space="preserve"> the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br/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অ্যাপ</w:t>
      </w:r>
      <w:r>
        <w:rPr>
          <w:color w:val="000000"/>
        </w:rPr>
        <w:t xml:space="preserve"> ব্যবহার</w:t>
      </w:r>
      <w:r>
        <w:rPr>
          <w:color w:val="000000"/>
        </w:rPr>
        <w:t xml:space="preserve"> করার</w:t>
      </w:r>
      <w:r>
        <w:rPr>
          <w:color w:val="030000"/>
        </w:rPr>
        <w:t xml:space="preserve"> পর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যতগুলো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50000"/>
        </w:rPr>
        <w:t xml:space="preserve"> করেছি</w:t>
      </w:r>
      <w:r>
        <w:rPr>
          <w:color w:val="000000"/>
        </w:rPr>
        <w:t xml:space="preserve"> সবগুলোর</w:t>
      </w:r>
      <w:r>
        <w:rPr>
          <w:color w:val="000006"/>
        </w:rPr>
        <w:t xml:space="preserve"> হিসাব</w:t>
      </w:r>
      <w:r>
        <w:rPr>
          <w:color w:val="150000"/>
        </w:rPr>
        <w:t xml:space="preserve"> কি</w:t>
      </w:r>
      <w:r>
        <w:rPr>
          <w:color w:val="0B0000"/>
        </w:rPr>
        <w:t xml:space="preserve"> আমাকে</w:t>
      </w:r>
      <w:r>
        <w:rPr>
          <w:color w:val="050000"/>
        </w:rPr>
        <w:t xml:space="preserve"> দিতে</w:t>
      </w:r>
      <w:r>
        <w:rPr>
          <w:color w:val="030000"/>
        </w:rPr>
        <w:t xml:space="preserve"> পারবেন</w:t>
      </w:r>
      <w:r>
        <w:br/>
      </w:r>
      <w:r>
        <w:rPr>
          <w:color w:val="1D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49"/>
        </w:rPr>
        <w:t xml:space="preserve"> লেনদেন</w:t>
      </w:r>
      <w:r>
        <w:rPr>
          <w:color w:val="0000A4"/>
        </w:rPr>
        <w:t xml:space="preserve"> স্টেটমেন্ট</w:t>
      </w:r>
      <w:r>
        <w:rPr>
          <w:color w:val="000005"/>
        </w:rPr>
        <w:t xml:space="preserve"> দেন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7"/>
        </w:rPr>
        <w:t xml:space="preserve"> নাম্বারে</w:t>
      </w:r>
      <w:r>
        <w:rPr>
          <w:color w:val="00003C"/>
        </w:rPr>
        <w:t xml:space="preserve"> বিকাশ</w:t>
      </w:r>
      <w:r>
        <w:rPr>
          <w:color w:val="000049"/>
        </w:rPr>
        <w:t xml:space="preserve"> লেনদেন</w:t>
      </w:r>
      <w:r>
        <w:rPr>
          <w:color w:val="0000A4"/>
        </w:rPr>
        <w:t xml:space="preserve"> স্টেটমেন্ট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br/>
      </w:r>
      <w:r>
        <w:rPr>
          <w:color w:val="070000"/>
        </w:rPr>
        <w:t xml:space="preserve"> hello</w:t>
      </w:r>
      <w:r>
        <w:rPr>
          <w:color w:val="000000"/>
        </w:rPr>
        <w:t xml:space="preserve"> operator</w:t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2"/>
        </w:rPr>
        <w:t xml:space="preserve"> july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000028"/>
        </w:rPr>
        <w:t xml:space="preserve"> গত</w:t>
      </w:r>
      <w:r>
        <w:rPr>
          <w:color w:val="000007"/>
        </w:rPr>
        <w:t xml:space="preserve"> নভেম্বর</w:t>
      </w:r>
      <w:r>
        <w:rPr>
          <w:color w:val="000047"/>
        </w:rPr>
        <w:t xml:space="preserve"> মাসের</w:t>
      </w:r>
      <w:r>
        <w:rPr>
          <w:color w:val="00000B"/>
        </w:rPr>
        <w:t xml:space="preserve"> ক্যাশ</w:t>
      </w:r>
      <w:r>
        <w:rPr>
          <w:color w:val="000000"/>
        </w:rPr>
        <w:t xml:space="preserve"> ইন</w:t>
      </w:r>
      <w:r>
        <w:rPr>
          <w:color w:val="000000"/>
        </w:rPr>
        <w:t xml:space="preserve"> হিস্টোরিটা</w:t>
      </w:r>
      <w:r>
        <w:rPr>
          <w:color w:val="D40000"/>
        </w:rPr>
        <w:t xml:space="preserve"> আমার</w:t>
      </w:r>
      <w:r>
        <w:rPr>
          <w:color w:val="00001E"/>
        </w:rPr>
        <w:t xml:space="preserve"> দরকার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কোনওভাবে</w:t>
      </w:r>
      <w:r>
        <w:rPr>
          <w:color w:val="150000"/>
        </w:rPr>
        <w:t xml:space="preserve"> কি</w:t>
      </w:r>
      <w:r>
        <w:rPr>
          <w:color w:val="000001"/>
        </w:rPr>
        <w:t xml:space="preserve"> পাওয়া</w:t>
      </w:r>
      <w:r>
        <w:rPr>
          <w:color w:val="000009"/>
        </w:rPr>
        <w:t xml:space="preserve"> যাবে</w:t>
      </w:r>
      <w:r>
        <w:br/>
      </w:r>
      <w:r>
        <w:rPr>
          <w:color w:val="480000"/>
        </w:rPr>
        <w:t xml:space="preserve"> ami</w:t>
      </w:r>
      <w:r>
        <w:rPr>
          <w:color w:val="0C0000"/>
        </w:rPr>
        <w:t xml:space="preserve"> goto</w:t>
      </w:r>
      <w:r>
        <w:rPr>
          <w:color w:val="00000A"/>
        </w:rPr>
        <w:t xml:space="preserve"> maser</w:t>
      </w:r>
      <w:r>
        <w:rPr>
          <w:color w:val="000001"/>
        </w:rPr>
        <w:t xml:space="preserve"> biddut</w:t>
      </w:r>
      <w:r>
        <w:rPr>
          <w:color w:val="000000"/>
        </w:rPr>
        <w:t xml:space="preserve"> biler</w:t>
      </w:r>
      <w:r>
        <w:rPr>
          <w:color w:val="000000"/>
        </w:rPr>
        <w:t xml:space="preserve"> sarangso</w:t>
      </w:r>
      <w:r>
        <w:rPr>
          <w:color w:val="000000"/>
        </w:rPr>
        <w:t xml:space="preserve"> ti</w:t>
      </w:r>
      <w:r>
        <w:rPr>
          <w:color w:val="000000"/>
        </w:rPr>
        <w:t xml:space="preserve"> chaccsi</w:t>
      </w:r>
      <w:r>
        <w:br/>
      </w:r>
      <w:r>
        <w:rPr>
          <w:color w:val="000001"/>
        </w:rPr>
        <w:t xml:space="preserve"> shuru</w:t>
      </w:r>
      <w:r>
        <w:rPr>
          <w:color w:val="000019"/>
        </w:rPr>
        <w:t xml:space="preserve"> theke</w:t>
      </w:r>
      <w:r>
        <w:rPr>
          <w:color w:val="000009"/>
        </w:rPr>
        <w:t xml:space="preserve"> ei</w:t>
      </w:r>
      <w:r>
        <w:rPr>
          <w:color w:val="00004E"/>
        </w:rPr>
        <w:t xml:space="preserve"> account</w:t>
      </w:r>
      <w:r>
        <w:rPr>
          <w:color w:val="00000C"/>
        </w:rPr>
        <w:t xml:space="preserve"> e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1"/>
        </w:rPr>
        <w:t xml:space="preserve"> len</w:t>
      </w:r>
      <w:r>
        <w:rPr>
          <w:color w:val="050000"/>
        </w:rPr>
        <w:t xml:space="preserve"> den</w:t>
      </w:r>
      <w:r>
        <w:rPr>
          <w:color w:val="010000"/>
        </w:rPr>
        <w:t xml:space="preserve"> korechi</w:t>
      </w:r>
      <w:r>
        <w:rPr>
          <w:color w:val="000001"/>
        </w:rPr>
        <w:t xml:space="preserve"> seta</w:t>
      </w:r>
      <w:r>
        <w:rPr>
          <w:color w:val="000001"/>
        </w:rPr>
        <w:t xml:space="preserve"> janar</w:t>
      </w:r>
      <w:r>
        <w:rPr>
          <w:color w:val="000001"/>
        </w:rPr>
        <w:t xml:space="preserve"> kono</w:t>
      </w:r>
      <w:r>
        <w:rPr>
          <w:color w:val="000000"/>
        </w:rPr>
        <w:t xml:space="preserve"> upay</w:t>
      </w:r>
      <w:r>
        <w:rPr>
          <w:color w:val="000000"/>
        </w:rPr>
        <w:t xml:space="preserve"> ache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2"/>
        </w:rPr>
        <w:t xml:space="preserve"> একাউন্টে</w:t>
      </w:r>
      <w:r>
        <w:rPr>
          <w:color w:val="000049"/>
        </w:rPr>
        <w:t xml:space="preserve"> লেনদেন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820000"/>
        </w:rPr>
        <w:t xml:space="preserve"> i</w:t>
      </w:r>
      <w:r>
        <w:rPr>
          <w:color w:val="000000"/>
        </w:rPr>
        <w:t xml:space="preserve"> am</w:t>
      </w:r>
      <w:r>
        <w:rPr>
          <w:color w:val="080000"/>
        </w:rPr>
        <w:t xml:space="preserve"> see</w:t>
      </w:r>
      <w:r>
        <w:rPr>
          <w:color w:val="370000"/>
        </w:rPr>
        <w:t xml:space="preserve"> to</w:t>
      </w:r>
      <w:r>
        <w:rPr>
          <w:color w:val="480000"/>
        </w:rPr>
        <w:t xml:space="preserve"> ami</w:t>
      </w:r>
      <w:r>
        <w:rPr>
          <w:color w:val="000000"/>
        </w:rPr>
        <w:t xml:space="preserve"> hole</w:t>
      </w:r>
      <w:r>
        <w:rPr>
          <w:color w:val="00000A"/>
        </w:rPr>
        <w:t xml:space="preserve"> transection</w:t>
      </w:r>
      <w:r>
        <w:rPr>
          <w:color w:val="220000"/>
        </w:rPr>
        <w:t xml:space="preserve"> of</w:t>
      </w:r>
      <w:r>
        <w:rPr>
          <w:color w:val="030000"/>
        </w:rPr>
        <w:t xml:space="preserve"> this</w:t>
      </w:r>
      <w:r>
        <w:rPr>
          <w:color w:val="000017"/>
        </w:rPr>
        <w:t xml:space="preserve"> year</w:t>
      </w:r>
      <w:r>
        <w:rPr>
          <w:color w:val="00001A"/>
        </w:rPr>
        <w:t xml:space="preserve"> can</w:t>
      </w:r>
      <w:r>
        <w:rPr>
          <w:color w:val="040000"/>
        </w:rPr>
        <w:t xml:space="preserve"> you</w:t>
      </w:r>
      <w:r>
        <w:rPr>
          <w:color w:val="000000"/>
        </w:rPr>
        <w:t xml:space="preserve"> show</w:t>
      </w:r>
      <w:r>
        <w:rPr>
          <w:color w:val="080000"/>
        </w:rPr>
        <w:t xml:space="preserve"> me</w:t>
      </w:r>
      <w:r>
        <w:rPr>
          <w:color w:val="0E0000"/>
        </w:rPr>
        <w:t xml:space="preserve"> please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পূর্বের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10"/>
        </w:rPr>
        <w:t xml:space="preserve"> গুলো</w:t>
      </w:r>
      <w:r>
        <w:rPr>
          <w:color w:val="000017"/>
        </w:rPr>
        <w:t xml:space="preserve"> চাচ্ছি</w:t>
      </w:r>
      <w:r>
        <w:br/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04"/>
        </w:rPr>
        <w:t xml:space="preserve"> bank</w:t>
      </w:r>
      <w:r>
        <w:rPr>
          <w:color w:val="0000FF"/>
        </w:rPr>
        <w:t xml:space="preserve"> statement</w:t>
      </w:r>
      <w:r>
        <w:rPr>
          <w:color w:val="560000"/>
        </w:rPr>
        <w:t xml:space="preserve"> এর</w:t>
      </w:r>
      <w:r>
        <w:rPr>
          <w:color w:val="00000F"/>
        </w:rPr>
        <w:t xml:space="preserve"> pdf</w:t>
      </w:r>
      <w:r>
        <w:rPr>
          <w:color w:val="050000"/>
        </w:rPr>
        <w:t xml:space="preserve"> প্রয়োজন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560000"/>
        </w:rPr>
        <w:t xml:space="preserve"> এর</w:t>
      </w:r>
      <w:r>
        <w:br/>
      </w:r>
      <w:r>
        <w:rPr>
          <w:color w:val="680000"/>
        </w:rPr>
        <w:t xml:space="preserve"> আমি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02"/>
        </w:rPr>
        <w:t xml:space="preserve"> স্ট্যাটমেন্ট</w:t>
      </w:r>
      <w:r>
        <w:rPr>
          <w:color w:val="000004"/>
        </w:rPr>
        <w:t xml:space="preserve"> চাচ্ছিলাম</w:t>
      </w:r>
      <w:r>
        <w:br/>
      </w:r>
      <w:r>
        <w:rPr>
          <w:color w:val="680000"/>
        </w:rPr>
        <w:t xml:space="preserve"> আমি</w:t>
      </w:r>
      <w:r>
        <w:rPr>
          <w:color w:val="000022"/>
        </w:rPr>
        <w:t xml:space="preserve"> থেকে</w:t>
      </w:r>
      <w:r>
        <w:rPr>
          <w:color w:val="000006"/>
        </w:rPr>
        <w:t xml:space="preserve"> তারিখের</w:t>
      </w:r>
      <w:r>
        <w:rPr>
          <w:color w:val="000049"/>
        </w:rPr>
        <w:t xml:space="preserve"> লেনদেন</w:t>
      </w:r>
      <w:r>
        <w:rPr>
          <w:color w:val="000040"/>
        </w:rPr>
        <w:t xml:space="preserve"> চাই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02"/>
        </w:rPr>
        <w:t xml:space="preserve"> sokol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0A0000"/>
        </w:rPr>
        <w:t xml:space="preserve"> dekhte</w:t>
      </w:r>
      <w:r>
        <w:rPr>
          <w:color w:val="000000"/>
        </w:rPr>
        <w:t xml:space="preserve"> hole</w:t>
      </w:r>
      <w:r>
        <w:rPr>
          <w:color w:val="1C0000"/>
        </w:rPr>
        <w:t xml:space="preserve"> ki</w:t>
      </w:r>
      <w:r>
        <w:rPr>
          <w:color w:val="000003"/>
        </w:rPr>
        <w:t xml:space="preserve"> korte</w:t>
      </w:r>
      <w:r>
        <w:rPr>
          <w:color w:val="030000"/>
        </w:rPr>
        <w:t xml:space="preserve"> hobe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0F0000"/>
        </w:rPr>
        <w:t xml:space="preserve"> jante</w:t>
      </w:r>
      <w:r>
        <w:rPr>
          <w:color w:val="000018"/>
        </w:rPr>
        <w:t xml:space="preserve"> chai</w:t>
      </w:r>
      <w:r>
        <w:rPr>
          <w:color w:val="000009"/>
        </w:rPr>
        <w:t xml:space="preserve"> email</w:t>
      </w:r>
      <w:r>
        <w:rPr>
          <w:color w:val="760000"/>
        </w:rPr>
        <w:t xml:space="preserve"> er</w:t>
      </w:r>
      <w:r>
        <w:rPr>
          <w:color w:val="000002"/>
        </w:rPr>
        <w:t xml:space="preserve"> maddhome</w:t>
      </w:r>
      <w:r>
        <w:br/>
      </w:r>
      <w:r>
        <w:rPr>
          <w:color w:val="D40000"/>
        </w:rPr>
        <w:t xml:space="preserve"> আমার</w:t>
      </w:r>
      <w:r>
        <w:rPr>
          <w:color w:val="000005"/>
        </w:rPr>
        <w:t xml:space="preserve"> নাম্বারের</w:t>
      </w:r>
      <w:r>
        <w:rPr>
          <w:color w:val="560000"/>
        </w:rPr>
        <w:t xml:space="preserve"> এর</w:t>
      </w:r>
      <w:r>
        <w:rPr>
          <w:color w:val="000004"/>
        </w:rPr>
        <w:t xml:space="preserve"> পুরো</w:t>
      </w:r>
      <w:r>
        <w:rPr>
          <w:color w:val="000002"/>
        </w:rPr>
        <w:t xml:space="preserve"> ইস্টেটমেন্ট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সেন্ড</w:t>
      </w:r>
      <w:r>
        <w:rPr>
          <w:color w:val="000001"/>
        </w:rPr>
        <w:t xml:space="preserve"> মানি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rPr>
          <w:color w:val="000028"/>
        </w:rPr>
        <w:t xml:space="preserve"> গত</w:t>
      </w:r>
      <w:r>
        <w:rPr>
          <w:color w:val="000002"/>
        </w:rPr>
        <w:t xml:space="preserve"> তিন</w:t>
      </w:r>
      <w:r>
        <w:rPr>
          <w:color w:val="000047"/>
        </w:rPr>
        <w:t xml:space="preserve"> মাসের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মাসিক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চাইলে</w:t>
      </w:r>
      <w:r>
        <w:rPr>
          <w:color w:val="000002"/>
        </w:rPr>
        <w:t xml:space="preserve"> সেটা</w:t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নেয়া</w:t>
      </w:r>
      <w:r>
        <w:rPr>
          <w:color w:val="000000"/>
        </w:rPr>
        <w:t xml:space="preserve"> সম্ভব</w:t>
      </w:r>
      <w:r>
        <w:br/>
      </w:r>
      <w:r>
        <w:rPr>
          <w:color w:val="000028"/>
        </w:rPr>
        <w:t xml:space="preserve"> গত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প্রোয়জন</w:t>
      </w:r>
      <w:r>
        <w:br/>
      </w:r>
      <w:r>
        <w:rPr>
          <w:color w:val="040000"/>
        </w:rPr>
        <w:t xml:space="preserve"> sir</w:t>
      </w:r>
      <w:r>
        <w:rPr>
          <w:color w:val="300000"/>
        </w:rPr>
        <w:t xml:space="preserve"> amr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01"/>
        </w:rPr>
        <w:t xml:space="preserve"> soft</w:t>
      </w:r>
      <w:r>
        <w:rPr>
          <w:color w:val="000001"/>
        </w:rPr>
        <w:t xml:space="preserve"> copy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lagtesilo</w:t>
      </w:r>
      <w:r>
        <w:br/>
      </w:r>
      <w:r>
        <w:rPr>
          <w:color w:val="820000"/>
        </w:rPr>
        <w:t xml:space="preserve"> i</w:t>
      </w:r>
      <w:r>
        <w:rPr>
          <w:color w:val="030000"/>
        </w:rPr>
        <w:t xml:space="preserve"> would</w:t>
      </w:r>
      <w:r>
        <w:rPr>
          <w:color w:val="000002"/>
        </w:rPr>
        <w:t xml:space="preserve"> like</w:t>
      </w:r>
      <w:r>
        <w:rPr>
          <w:color w:val="370000"/>
        </w:rPr>
        <w:t xml:space="preserve"> to</w:t>
      </w:r>
      <w:r>
        <w:rPr>
          <w:color w:val="000011"/>
        </w:rPr>
        <w:t xml:space="preserve"> get</w:t>
      </w:r>
      <w:r>
        <w:rPr>
          <w:color w:val="000048"/>
        </w:rPr>
        <w:t xml:space="preserve"> my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via</w:t>
      </w:r>
      <w:r>
        <w:rPr>
          <w:color w:val="000000"/>
        </w:rPr>
        <w:t xml:space="preserve"> emai</w:t>
      </w:r>
      <w:r>
        <w:br/>
      </w:r>
      <w:r>
        <w:rPr>
          <w:color w:val="0B0000"/>
        </w:rPr>
        <w:t xml:space="preserve"> amer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200000"/>
        </w:rPr>
        <w:t xml:space="preserve"> ar</w:t>
      </w:r>
      <w:r>
        <w:rPr>
          <w:color w:val="00000F"/>
        </w:rPr>
        <w:t xml:space="preserve"> pdf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0A"/>
        </w:rPr>
        <w:t xml:space="preserve"> তারিখ</w:t>
      </w:r>
      <w:r>
        <w:rPr>
          <w:color w:val="000022"/>
        </w:rPr>
        <w:t xml:space="preserve"> থেকে</w:t>
      </w:r>
      <w:r>
        <w:rPr>
          <w:color w:val="00000A"/>
        </w:rPr>
        <w:t xml:space="preserve"> তারিখ</w:t>
      </w:r>
      <w:r>
        <w:rPr>
          <w:color w:val="000014"/>
        </w:rPr>
        <w:t xml:space="preserve"> পর্যন্ত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00"/>
        </w:rPr>
        <w:t xml:space="preserve"> এটা</w:t>
      </w:r>
      <w:r>
        <w:rPr>
          <w:color w:val="680000"/>
        </w:rPr>
        <w:t xml:space="preserve"> আমি</w:t>
      </w:r>
      <w:r>
        <w:rPr>
          <w:color w:val="000000"/>
        </w:rPr>
        <w:t xml:space="preserve"> কীভাবে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এপের</w:t>
      </w:r>
      <w:r>
        <w:rPr>
          <w:color w:val="030000"/>
        </w:rPr>
        <w:t xml:space="preserve"> মাধ্যমে</w:t>
      </w:r>
      <w:r>
        <w:rPr>
          <w:color w:val="090000"/>
        </w:rPr>
        <w:t xml:space="preserve"> এক</w:t>
      </w:r>
      <w:r>
        <w:rPr>
          <w:color w:val="000000"/>
        </w:rPr>
        <w:t xml:space="preserve"> ক্যালেন্ডার</w:t>
      </w:r>
      <w:r>
        <w:rPr>
          <w:color w:val="000000"/>
        </w:rPr>
        <w:t xml:space="preserve"> ইয়ার</w:t>
      </w:r>
      <w:r>
        <w:rPr>
          <w:color w:val="000000"/>
        </w:rPr>
        <w:t xml:space="preserve"> মোট</w:t>
      </w:r>
      <w:r>
        <w:rPr>
          <w:color w:val="00000E"/>
        </w:rPr>
        <w:t xml:space="preserve"> কত</w:t>
      </w:r>
      <w:r>
        <w:rPr>
          <w:color w:val="000049"/>
        </w:rPr>
        <w:t xml:space="preserve"> লেনদেন</w:t>
      </w:r>
      <w:r>
        <w:rPr>
          <w:color w:val="000004"/>
        </w:rPr>
        <w:t xml:space="preserve"> হয়েছে</w:t>
      </w:r>
      <w:r>
        <w:rPr>
          <w:color w:val="000002"/>
        </w:rPr>
        <w:t xml:space="preserve"> সেটা</w:t>
      </w:r>
      <w:r>
        <w:rPr>
          <w:color w:val="000001"/>
        </w:rPr>
        <w:t xml:space="preserve"> দেখার</w:t>
      </w:r>
      <w:r>
        <w:rPr>
          <w:color w:val="000000"/>
        </w:rPr>
        <w:t xml:space="preserve"> কোন</w:t>
      </w:r>
      <w:r>
        <w:rPr>
          <w:color w:val="000000"/>
        </w:rPr>
        <w:t xml:space="preserve"> ওয়ে</w:t>
      </w:r>
      <w:r>
        <w:rPr>
          <w:color w:val="000002"/>
        </w:rPr>
        <w:t xml:space="preserve"> আছে</w:t>
      </w:r>
      <w:r>
        <w:br/>
      </w:r>
      <w:r>
        <w:rPr>
          <w:color w:val="000000"/>
        </w:rPr>
        <w:t xml:space="preserve"> achha</w:t>
      </w:r>
      <w:r>
        <w:rPr>
          <w:color w:val="480000"/>
        </w:rPr>
        <w:t xml:space="preserve"> ami</w:t>
      </w:r>
      <w:r>
        <w:rPr>
          <w:color w:val="1C0000"/>
        </w:rPr>
        <w:t xml:space="preserve"> ki</w:t>
      </w:r>
      <w:r>
        <w:rPr>
          <w:color w:val="0B0000"/>
        </w:rPr>
        <w:t xml:space="preserve"> amer</w:t>
      </w:r>
      <w:r>
        <w:rPr>
          <w:color w:val="000031"/>
        </w:rPr>
        <w:t xml:space="preserve"> transaction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1C0000"/>
        </w:rPr>
        <w:t xml:space="preserve"> ki</w:t>
      </w:r>
      <w:r>
        <w:rPr>
          <w:color w:val="000000"/>
        </w:rPr>
        <w:t xml:space="preserve"> bave</w:t>
      </w:r>
      <w:r>
        <w:rPr>
          <w:color w:val="000000"/>
        </w:rPr>
        <w:t xml:space="preserve"> petey</w:t>
      </w:r>
      <w:r>
        <w:rPr>
          <w:color w:val="000010"/>
        </w:rPr>
        <w:t xml:space="preserve"> pari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6F"/>
        </w:rPr>
        <w:t xml:space="preserve"> bkash</w:t>
      </w:r>
      <w:r>
        <w:rPr>
          <w:color w:val="000000"/>
        </w:rPr>
        <w:t xml:space="preserve"> e-statemeent</w:t>
      </w:r>
      <w:r>
        <w:rPr>
          <w:color w:val="000015"/>
        </w:rPr>
        <w:t xml:space="preserve"> from</w:t>
      </w:r>
      <w:r>
        <w:rPr>
          <w:color w:val="370000"/>
        </w:rPr>
        <w:t xml:space="preserve"> to</w:t>
      </w:r>
      <w:r>
        <w:br/>
      </w:r>
      <w:r>
        <w:rPr>
          <w:color w:val="680000"/>
        </w:rPr>
        <w:t xml:space="preserve"> আমি</w:t>
      </w:r>
      <w:r>
        <w:rPr>
          <w:color w:val="000000"/>
        </w:rPr>
        <w:t xml:space="preserve"> একবছর</w:t>
      </w:r>
      <w:r>
        <w:rPr>
          <w:color w:val="050000"/>
        </w:rPr>
        <w:t xml:space="preserve"> আগের</w:t>
      </w:r>
      <w:r>
        <w:rPr>
          <w:color w:val="00000A"/>
        </w:rPr>
        <w:t xml:space="preserve"> ট্রানজেকশন</w:t>
      </w:r>
      <w:r>
        <w:rPr>
          <w:color w:val="000000"/>
        </w:rPr>
        <w:t xml:space="preserve"> আইডি</w:t>
      </w:r>
      <w:r>
        <w:rPr>
          <w:color w:val="000040"/>
        </w:rPr>
        <w:t xml:space="preserve"> চাই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13"/>
        </w:rPr>
        <w:t xml:space="preserve"> full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2E"/>
        </w:rPr>
        <w:t xml:space="preserve"> month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B0000"/>
        </w:rPr>
        <w:t xml:space="preserve"> amer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000018"/>
        </w:rPr>
        <w:t xml:space="preserve"> chai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15"/>
        </w:rPr>
        <w:t xml:space="preserve"> from</w:t>
      </w:r>
      <w:r>
        <w:rPr>
          <w:color w:val="000017"/>
        </w:rPr>
        <w:t xml:space="preserve"> december</w:t>
      </w:r>
      <w:r>
        <w:rPr>
          <w:color w:val="370000"/>
        </w:rPr>
        <w:t xml:space="preserve"> to</w:t>
      </w:r>
      <w:r>
        <w:rPr>
          <w:color w:val="000000"/>
        </w:rPr>
        <w:t xml:space="preserve"> current</w:t>
      </w:r>
      <w:r>
        <w:rPr>
          <w:color w:val="000003"/>
        </w:rPr>
        <w:t xml:space="preserve"> date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লিস্টা</w:t>
      </w:r>
      <w:r>
        <w:rPr>
          <w:color w:val="000048"/>
        </w:rPr>
        <w:t xml:space="preserve"> লাগবে</w:t>
      </w:r>
      <w:r>
        <w:br/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1D0000"/>
        </w:rPr>
        <w:t xml:space="preserve"> এই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লিস্টা</w:t>
      </w:r>
      <w:r>
        <w:rPr>
          <w:color w:val="000048"/>
        </w:rPr>
        <w:t xml:space="preserve"> লাগবে</w:t>
      </w:r>
      <w:r>
        <w:br/>
      </w:r>
      <w:r>
        <w:rPr>
          <w:color w:val="300000"/>
        </w:rPr>
        <w:t xml:space="preserve"> amr</w:t>
      </w:r>
      <w:r>
        <w:rPr>
          <w:color w:val="00004E"/>
        </w:rPr>
        <w:t xml:space="preserve"> account</w:t>
      </w:r>
      <w:r>
        <w:rPr>
          <w:color w:val="200000"/>
        </w:rPr>
        <w:t xml:space="preserve"> ar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D40000"/>
        </w:rPr>
        <w:t xml:space="preserve"> আমার</w:t>
      </w:r>
      <w:r>
        <w:rPr>
          <w:color w:val="00000B"/>
        </w:rPr>
        <w:t xml:space="preserve"> মাস</w:t>
      </w:r>
      <w:r>
        <w:rPr>
          <w:color w:val="010000"/>
        </w:rPr>
        <w:t xml:space="preserve"> আগে</w:t>
      </w:r>
      <w:r>
        <w:rPr>
          <w:color w:val="000000"/>
        </w:rPr>
        <w:t xml:space="preserve"> কাশ</w:t>
      </w:r>
      <w:r>
        <w:rPr>
          <w:color w:val="00000B"/>
        </w:rPr>
        <w:t xml:space="preserve"> আউট</w:t>
      </w:r>
      <w:r>
        <w:rPr>
          <w:color w:val="000000"/>
        </w:rPr>
        <w:t xml:space="preserve"> করিলাম</w:t>
      </w:r>
      <w:r>
        <w:rPr>
          <w:color w:val="000000"/>
        </w:rPr>
        <w:t xml:space="preserve"> ঐ</w:t>
      </w:r>
      <w:r>
        <w:rPr>
          <w:color w:val="000000"/>
        </w:rPr>
        <w:t xml:space="preserve"> ডিটেস</w:t>
      </w:r>
      <w:r>
        <w:rPr>
          <w:color w:val="000048"/>
        </w:rPr>
        <w:t xml:space="preserve"> লাগবে</w:t>
      </w:r>
      <w:r>
        <w:br/>
      </w:r>
      <w:r>
        <w:rPr>
          <w:color w:val="000002"/>
        </w:rPr>
        <w:t xml:space="preserve"> mash</w:t>
      </w:r>
      <w:r>
        <w:rPr>
          <w:color w:val="760000"/>
        </w:rPr>
        <w:t xml:space="preserve"> er</w:t>
      </w:r>
      <w:r>
        <w:rPr>
          <w:color w:val="6B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A"/>
        </w:rPr>
        <w:t xml:space="preserve"> nite</w:t>
      </w:r>
      <w:r>
        <w:rPr>
          <w:color w:val="000003"/>
        </w:rPr>
        <w:t xml:space="preserve"> cacchi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000014"/>
        </w:rPr>
        <w:t xml:space="preserve"> একাউন্টের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07"/>
        </w:rPr>
        <w:t xml:space="preserve"> নিতে</w:t>
      </w:r>
      <w:r>
        <w:rPr>
          <w:color w:val="000003"/>
        </w:rPr>
        <w:t xml:space="preserve"> পারব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000014"/>
        </w:rPr>
        <w:t xml:space="preserve"> statment</w:t>
      </w:r>
      <w:r>
        <w:rPr>
          <w:color w:val="370000"/>
        </w:rPr>
        <w:t xml:space="preserve"> to</w:t>
      </w:r>
      <w:r>
        <w:br/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02"/>
        </w:rPr>
        <w:t xml:space="preserve"> download</w:t>
      </w:r>
      <w:r>
        <w:rPr>
          <w:color w:val="000000"/>
        </w:rPr>
        <w:t xml:space="preserve"> monthly</w:t>
      </w:r>
      <w:r>
        <w:rPr>
          <w:color w:val="00004E"/>
        </w:rPr>
        <w:t xml:space="preserve"> account</w:t>
      </w:r>
      <w:r>
        <w:rPr>
          <w:color w:val="000000"/>
        </w:rPr>
        <w:t xml:space="preserve"> statmen</w:t>
      </w:r>
      <w:r>
        <w:rPr>
          <w:color w:val="000008"/>
        </w:rPr>
        <w:t xml:space="preserve"> in</w:t>
      </w:r>
      <w:r>
        <w:rPr>
          <w:color w:val="00000F"/>
        </w:rPr>
        <w:t xml:space="preserve"> pdf</w:t>
      </w:r>
      <w:r>
        <w:br/>
      </w:r>
      <w:r>
        <w:rPr>
          <w:color w:val="020000"/>
        </w:rPr>
        <w:t xml:space="preserve"> amake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rPr>
          <w:color w:val="760000"/>
        </w:rPr>
        <w:t xml:space="preserve"> er</w:t>
      </w:r>
      <w:r>
        <w:rPr>
          <w:color w:val="000000"/>
        </w:rPr>
        <w:t xml:space="preserve"> statemant</w:t>
      </w:r>
      <w:r>
        <w:rPr>
          <w:color w:val="010000"/>
        </w:rPr>
        <w:t xml:space="preserve"> deya</w:t>
      </w:r>
      <w:r>
        <w:rPr>
          <w:color w:val="060000"/>
        </w:rPr>
        <w:t xml:space="preserve"> jabe</w:t>
      </w:r>
      <w:r>
        <w:br/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rPr>
          <w:color w:val="760000"/>
        </w:rPr>
        <w:t xml:space="preserve"> er</w:t>
      </w:r>
      <w:r>
        <w:rPr>
          <w:color w:val="000007"/>
        </w:rPr>
        <w:t xml:space="preserve"> statements</w:t>
      </w:r>
      <w:r>
        <w:rPr>
          <w:color w:val="00001C"/>
        </w:rPr>
        <w:t xml:space="preserve"> ta</w:t>
      </w:r>
      <w:r>
        <w:rPr>
          <w:color w:val="010000"/>
        </w:rPr>
        <w:t xml:space="preserve"> deya</w:t>
      </w:r>
      <w:r>
        <w:rPr>
          <w:color w:val="000005"/>
        </w:rPr>
        <w:t xml:space="preserve"> possible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duruation</w:t>
      </w:r>
      <w:r>
        <w:rPr>
          <w:color w:val="000000"/>
        </w:rPr>
        <w:t xml:space="preserve"> may</w:t>
      </w:r>
      <w:r>
        <w:rPr>
          <w:color w:val="370000"/>
        </w:rPr>
        <w:t xml:space="preserve"> to</w:t>
      </w:r>
      <w:r>
        <w:rPr>
          <w:color w:val="00000B"/>
        </w:rPr>
        <w:t xml:space="preserve"> october</w:t>
      </w:r>
      <w:r>
        <w:br/>
      </w:r>
      <w:r>
        <w:rPr>
          <w:color w:val="070000"/>
        </w:rPr>
        <w:t xml:space="preserve"> hello</w:t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11"/>
        </w:rPr>
        <w:t xml:space="preserve"> get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2E"/>
        </w:rPr>
        <w:t xml:space="preserve"> month</w:t>
      </w:r>
      <w:r>
        <w:rPr>
          <w:color w:val="000000"/>
        </w:rPr>
        <w:t xml:space="preserve"> septmeber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2E"/>
        </w:rPr>
        <w:t xml:space="preserve"> month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br/>
      </w:r>
      <w:r>
        <w:rPr>
          <w:color w:val="820000"/>
        </w:rPr>
        <w:t xml:space="preserve"> i</w:t>
      </w:r>
      <w:r>
        <w:rPr>
          <w:color w:val="000000"/>
        </w:rPr>
        <w:t xml:space="preserve"> wants</w:t>
      </w:r>
      <w:r>
        <w:rPr>
          <w:color w:val="37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13"/>
        </w:rPr>
        <w:t xml:space="preserve"> full</w:t>
      </w:r>
      <w:r>
        <w:rPr>
          <w:color w:val="000007"/>
        </w:rPr>
        <w:t xml:space="preserve"> statements</w:t>
      </w:r>
      <w:r>
        <w:br/>
      </w:r>
      <w:r>
        <w:rPr>
          <w:color w:val="D40000"/>
        </w:rPr>
        <w:t xml:space="preserve"> আমার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3C"/>
        </w:rPr>
        <w:t xml:space="preserve"> বিকাশ</w:t>
      </w:r>
      <w:r>
        <w:rPr>
          <w:color w:val="000049"/>
        </w:rPr>
        <w:t xml:space="preserve"> লেনদেন</w:t>
      </w:r>
      <w:r>
        <w:rPr>
          <w:color w:val="000002"/>
        </w:rPr>
        <w:t xml:space="preserve"> লিস্ট</w:t>
      </w:r>
      <w:r>
        <w:rPr>
          <w:color w:val="000048"/>
        </w:rPr>
        <w:t xml:space="preserve"> লাগবে</w:t>
      </w:r>
      <w:r>
        <w:br/>
      </w:r>
      <w:r>
        <w:rPr>
          <w:color w:val="000000"/>
        </w:rPr>
        <w:t xml:space="preserve"> what’s</w:t>
      </w:r>
      <w:r>
        <w:rPr>
          <w:color w:val="21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370000"/>
        </w:rPr>
        <w:t xml:space="preserve"> to</w:t>
      </w:r>
      <w:r>
        <w:rPr>
          <w:color w:val="000011"/>
        </w:rPr>
        <w:t xml:space="preserve"> get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2"/>
        </w:rPr>
        <w:t xml:space="preserve"> july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000003"/>
        </w:rPr>
        <w:t xml:space="preserve"> proyojon</w:t>
      </w:r>
      <w:r>
        <w:br/>
      </w:r>
      <w:r>
        <w:rPr>
          <w:color w:val="070000"/>
        </w:rPr>
        <w:t xml:space="preserve"> hello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FF"/>
        </w:rPr>
        <w:t xml:space="preserve"> statement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স্টেইটমেন্ট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13"/>
        </w:rPr>
        <w:t xml:space="preserve"> january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020000"/>
        </w:rPr>
        <w:t xml:space="preserve"> ভাইয়া</w:t>
      </w:r>
      <w:r>
        <w:rPr>
          <w:color w:val="D4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ইস্টেটেন্ট</w:t>
      </w:r>
      <w:r>
        <w:rPr>
          <w:color w:val="000048"/>
        </w:rPr>
        <w:t xml:space="preserve"> লাগবে</w:t>
      </w:r>
      <w:r>
        <w:br/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br/>
      </w:r>
      <w:r>
        <w:rPr>
          <w:color w:val="000014"/>
        </w:rPr>
        <w:t xml:space="preserve"> একাউন্টের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07"/>
        </w:rPr>
        <w:t xml:space="preserve"> নিতে</w:t>
      </w:r>
      <w:r>
        <w:rPr>
          <w:color w:val="000003"/>
        </w:rPr>
        <w:t xml:space="preserve"> পারব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স্টেট্মেন্ট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B0000"/>
        </w:rPr>
        <w:t xml:space="preserve"> amar</w:t>
      </w:r>
      <w:r>
        <w:rPr>
          <w:color w:val="0C0000"/>
        </w:rPr>
        <w:t xml:space="preserve"> goto</w:t>
      </w:r>
      <w:r>
        <w:rPr>
          <w:color w:val="0000FF"/>
        </w:rPr>
        <w:t xml:space="preserve"> statement</w:t>
      </w:r>
      <w:r>
        <w:rPr>
          <w:color w:val="050000"/>
        </w:rPr>
        <w:t xml:space="preserve"> lagba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02"/>
        </w:rPr>
        <w:t xml:space="preserve"> ইমেইলে</w:t>
      </w:r>
      <w:r>
        <w:rPr>
          <w:color w:val="000007"/>
        </w:rPr>
        <w:t xml:space="preserve"> নিতে</w:t>
      </w:r>
      <w:r>
        <w:rPr>
          <w:color w:val="000002"/>
        </w:rPr>
        <w:t xml:space="preserve"> চায়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00"/>
        </w:rPr>
        <w:t xml:space="preserve"> স্টেটমেন্টটা</w:t>
      </w:r>
      <w:r>
        <w:rPr>
          <w:color w:val="000048"/>
        </w:rPr>
        <w:t xml:space="preserve"> লাগবে</w:t>
      </w:r>
      <w:r>
        <w:br/>
      </w:r>
      <w:r>
        <w:rPr>
          <w:color w:val="0B0000"/>
        </w:rPr>
        <w:t xml:space="preserve"> amer</w:t>
      </w:r>
      <w:r>
        <w:rPr>
          <w:color w:val="000017"/>
        </w:rPr>
        <w:t xml:space="preserve"> december</w:t>
      </w:r>
      <w:r>
        <w:rPr>
          <w:color w:val="200000"/>
        </w:rPr>
        <w:t xml:space="preserve"> ar</w:t>
      </w:r>
      <w:r>
        <w:rPr>
          <w:color w:val="000013"/>
        </w:rPr>
        <w:t xml:space="preserve"> full</w:t>
      </w:r>
      <w:r>
        <w:rPr>
          <w:color w:val="000000"/>
        </w:rPr>
        <w:t xml:space="preserve"> tarnsaction</w:t>
      </w:r>
      <w:r>
        <w:rPr>
          <w:color w:val="000004"/>
        </w:rPr>
        <w:t xml:space="preserve"> list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rPr>
          <w:color w:val="000000"/>
        </w:rPr>
        <w:t xml:space="preserve"> gmail</w:t>
      </w:r>
      <w:r>
        <w:rPr>
          <w:color w:val="2B0000"/>
        </w:rPr>
        <w:t xml:space="preserve"> a</w:t>
      </w:r>
      <w:r>
        <w:br/>
      </w:r>
      <w:r>
        <w:rPr>
          <w:color w:val="D40000"/>
        </w:rPr>
        <w:t xml:space="preserve"> আমার</w:t>
      </w:r>
      <w:r>
        <w:rPr>
          <w:color w:val="0000FF"/>
        </w:rPr>
        <w:t xml:space="preserve"> statement</w:t>
      </w:r>
      <w:r>
        <w:rPr>
          <w:color w:val="000048"/>
        </w:rPr>
        <w:t xml:space="preserve"> লাগবে</w:t>
      </w:r>
      <w:r>
        <w:br/>
      </w:r>
      <w:r>
        <w:rPr>
          <w:color w:val="00001A"/>
        </w:rPr>
        <w:t xml:space="preserve"> can</w:t>
      </w:r>
      <w:r>
        <w:rPr>
          <w:color w:val="040000"/>
        </w:rPr>
        <w:t xml:space="preserve"> you</w:t>
      </w:r>
      <w:r>
        <w:rPr>
          <w:color w:val="030000"/>
        </w:rPr>
        <w:t xml:space="preserve"> give</w:t>
      </w:r>
      <w:r>
        <w:rPr>
          <w:color w:val="080000"/>
        </w:rPr>
        <w:t xml:space="preserve"> me</w:t>
      </w:r>
      <w:r>
        <w:rPr>
          <w:color w:val="2B0000"/>
        </w:rPr>
        <w:t xml:space="preserve"> a</w:t>
      </w:r>
      <w:r>
        <w:rPr>
          <w:color w:val="000004"/>
        </w:rPr>
        <w:t xml:space="preserve"> list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09"/>
        </w:rPr>
        <w:t xml:space="preserve"> transactions</w:t>
      </w:r>
      <w:r>
        <w:br/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1C0000"/>
        </w:rPr>
        <w:t xml:space="preserve"> ki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000000"/>
        </w:rPr>
        <w:t xml:space="preserve"> amk</w:t>
      </w:r>
      <w:r>
        <w:rPr>
          <w:color w:val="00000A"/>
        </w:rPr>
        <w:t xml:space="preserve"> maser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0"/>
        </w:rPr>
        <w:t xml:space="preserve"> dewa</w:t>
      </w:r>
      <w:r>
        <w:rPr>
          <w:color w:val="000000"/>
        </w:rPr>
        <w:t xml:space="preserve"> jay</w:t>
      </w:r>
      <w:r>
        <w:br/>
      </w:r>
      <w:r>
        <w:rPr>
          <w:color w:val="000014"/>
        </w:rPr>
        <w:t xml:space="preserve"> statment</w:t>
      </w:r>
      <w:r>
        <w:rPr>
          <w:color w:val="00002B"/>
        </w:rPr>
        <w:t xml:space="preserve"> কিভাবে</w:t>
      </w:r>
      <w:r>
        <w:rPr>
          <w:color w:val="000007"/>
        </w:rPr>
        <w:t xml:space="preserve"> পাবো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খুবই</w:t>
      </w:r>
      <w:r>
        <w:rPr>
          <w:color w:val="150000"/>
        </w:rPr>
        <w:t xml:space="preserve"> প্রয়োজন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D40000"/>
        </w:rPr>
        <w:t xml:space="preserve"> আমার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010000"/>
        </w:rPr>
        <w:t xml:space="preserve"> vaiya</w:t>
      </w:r>
      <w:r>
        <w:rPr>
          <w:color w:val="0B0000"/>
        </w:rPr>
        <w:t xml:space="preserve"> amer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00000A"/>
        </w:rPr>
        <w:t xml:space="preserve"> maser</w:t>
      </w:r>
      <w:r>
        <w:rPr>
          <w:color w:val="00001C"/>
        </w:rPr>
        <w:t xml:space="preserve"> history</w:t>
      </w:r>
      <w:r>
        <w:rPr>
          <w:color w:val="000001"/>
        </w:rPr>
        <w:t xml:space="preserve"> janbo</w:t>
      </w:r>
      <w:r>
        <w:rPr>
          <w:color w:val="00000D"/>
        </w:rPr>
        <w:t xml:space="preserve"> kivabe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রানিং</w:t>
      </w:r>
      <w:r>
        <w:rPr>
          <w:color w:val="00001C"/>
        </w:rPr>
        <w:t xml:space="preserve"> বছরের</w:t>
      </w:r>
      <w:r>
        <w:rPr>
          <w:color w:val="000001"/>
        </w:rPr>
        <w:t xml:space="preserve"> স্ট্রেটমেন্ট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40000"/>
        </w:rPr>
        <w:t xml:space="preserve"> is</w:t>
      </w:r>
      <w:r>
        <w:rPr>
          <w:color w:val="030000"/>
        </w:rPr>
        <w:t xml:space="preserve"> this</w:t>
      </w:r>
      <w:r>
        <w:rPr>
          <w:color w:val="000005"/>
        </w:rPr>
        <w:t xml:space="preserve"> possible</w:t>
      </w:r>
      <w:r>
        <w:rPr>
          <w:color w:val="370000"/>
        </w:rPr>
        <w:t xml:space="preserve"> to</w:t>
      </w:r>
      <w:r>
        <w:rPr>
          <w:color w:val="000011"/>
        </w:rPr>
        <w:t xml:space="preserve"> get</w:t>
      </w:r>
      <w:r>
        <w:rPr>
          <w:color w:val="000007"/>
        </w:rPr>
        <w:t xml:space="preserve"> statements</w:t>
      </w:r>
      <w:r>
        <w:rPr>
          <w:color w:val="140000"/>
        </w:rPr>
        <w:t xml:space="preserve"> for</w:t>
      </w:r>
      <w:r>
        <w:rPr>
          <w:color w:val="2B0000"/>
        </w:rPr>
        <w:t xml:space="preserve"> a</w:t>
      </w:r>
      <w:r>
        <w:rPr>
          <w:color w:val="000000"/>
        </w:rPr>
        <w:t xml:space="preserve"> certain</w:t>
      </w:r>
      <w:r>
        <w:rPr>
          <w:color w:val="000000"/>
        </w:rPr>
        <w:t xml:space="preserve"> duration</w:t>
      </w:r>
      <w:r>
        <w:br/>
      </w:r>
      <w:r>
        <w:rPr>
          <w:color w:val="020000"/>
        </w:rPr>
        <w:t xml:space="preserve"> ager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1C0000"/>
        </w:rPr>
        <w:t xml:space="preserve"> ki</w:t>
      </w:r>
      <w:r>
        <w:rPr>
          <w:color w:val="000000"/>
        </w:rPr>
        <w:t xml:space="preserve"> recover</w:t>
      </w:r>
      <w:r>
        <w:rPr>
          <w:color w:val="020000"/>
        </w:rPr>
        <w:t xml:space="preserve"> kora</w:t>
      </w:r>
      <w:r>
        <w:rPr>
          <w:color w:val="000005"/>
        </w:rPr>
        <w:t xml:space="preserve"> possible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2"/>
        </w:rPr>
        <w:t xml:space="preserve"> মাসে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হলো</w:t>
      </w:r>
      <w:r>
        <w:br/>
      </w:r>
      <w:r>
        <w:rPr>
          <w:color w:val="00000A"/>
        </w:rPr>
        <w:t xml:space="preserve"> bikash</w:t>
      </w:r>
      <w:r>
        <w:rPr>
          <w:color w:val="0000FF"/>
        </w:rPr>
        <w:t xml:space="preserve"> statement</w:t>
      </w:r>
      <w:r>
        <w:rPr>
          <w:color w:val="0A0000"/>
        </w:rPr>
        <w:t xml:space="preserve"> dekhte</w:t>
      </w:r>
      <w:r>
        <w:rPr>
          <w:color w:val="000018"/>
        </w:rPr>
        <w:t xml:space="preserve"> chai</w:t>
      </w:r>
      <w:r>
        <w:br/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ট্রান্সেকশনের</w:t>
      </w:r>
      <w:r>
        <w:rPr>
          <w:color w:val="000000"/>
        </w:rPr>
        <w:t xml:space="preserve"> স্টেটমেন্ট-এর</w:t>
      </w:r>
      <w:r>
        <w:rPr>
          <w:color w:val="000000"/>
        </w:rPr>
        <w:t xml:space="preserve"> সফট</w:t>
      </w:r>
      <w:r>
        <w:rPr>
          <w:color w:val="000001"/>
        </w:rPr>
        <w:t xml:space="preserve"> কপি</w:t>
      </w:r>
      <w:r>
        <w:rPr>
          <w:color w:val="000048"/>
        </w:rPr>
        <w:t xml:space="preserve"> লাগবে</w:t>
      </w:r>
      <w:r>
        <w:br/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dorker</w:t>
      </w:r>
      <w:r>
        <w:br/>
      </w:r>
      <w:r>
        <w:rPr>
          <w:color w:val="070000"/>
        </w:rPr>
        <w:t xml:space="preserve"> ai</w:t>
      </w:r>
      <w:r>
        <w:rPr>
          <w:color w:val="000000"/>
        </w:rPr>
        <w:t xml:space="preserve"> nambar</w:t>
      </w:r>
      <w:r>
        <w:rPr>
          <w:color w:val="00000B"/>
        </w:rPr>
        <w:t xml:space="preserve"> november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dibeb</w:t>
      </w:r>
      <w:r>
        <w:br/>
      </w:r>
      <w:r>
        <w:rPr>
          <w:color w:val="030000"/>
        </w:rPr>
        <w:t xml:space="preserve"> vai</w:t>
      </w:r>
      <w:r>
        <w:rPr>
          <w:color w:val="0B0000"/>
        </w:rPr>
        <w:t xml:space="preserve"> amer</w:t>
      </w:r>
      <w:r>
        <w:rPr>
          <w:color w:val="200000"/>
        </w:rPr>
        <w:t xml:space="preserve"> ar</w:t>
      </w:r>
      <w:r>
        <w:rPr>
          <w:color w:val="00000F"/>
        </w:rPr>
        <w:t xml:space="preserve"> pdf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10000"/>
        </w:rPr>
        <w:t xml:space="preserve"> th</w:t>
      </w:r>
      <w:r>
        <w:rPr>
          <w:color w:val="220000"/>
        </w:rPr>
        <w:t xml:space="preserve"> of</w:t>
      </w:r>
      <w:r>
        <w:rPr>
          <w:color w:val="000000"/>
        </w:rPr>
        <w:t xml:space="preserve"> ec</w:t>
      </w:r>
      <w:r>
        <w:rPr>
          <w:color w:val="010000"/>
        </w:rPr>
        <w:t xml:space="preserve"> till</w:t>
      </w:r>
      <w:r>
        <w:rPr>
          <w:color w:val="000003"/>
        </w:rPr>
        <w:t xml:space="preserve"> date</w:t>
      </w:r>
      <w:r>
        <w:br/>
      </w:r>
      <w:r>
        <w:rPr>
          <w:color w:val="000000"/>
        </w:rPr>
        <w:t xml:space="preserve"> vaia</w:t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4E"/>
        </w:rPr>
        <w:t xml:space="preserve"> account</w:t>
      </w:r>
      <w:r>
        <w:rPr>
          <w:color w:val="000000"/>
        </w:rPr>
        <w:t xml:space="preserve"> teky</w:t>
      </w:r>
      <w:r>
        <w:rPr>
          <w:color w:val="000000"/>
        </w:rPr>
        <w:t xml:space="preserve"> kothy</w:t>
      </w:r>
      <w:r>
        <w:rPr>
          <w:color w:val="000000"/>
        </w:rPr>
        <w:t xml:space="preserve"> kothy</w:t>
      </w:r>
      <w:r>
        <w:rPr>
          <w:color w:val="000002"/>
        </w:rPr>
        <w:t xml:space="preserve"> payment</w:t>
      </w:r>
      <w:r>
        <w:rPr>
          <w:color w:val="000000"/>
        </w:rPr>
        <w:t xml:space="preserve"> koreci</w:t>
      </w:r>
      <w:r>
        <w:rPr>
          <w:color w:val="000001"/>
        </w:rPr>
        <w:t xml:space="preserve"> seta</w:t>
      </w:r>
      <w:r>
        <w:rPr>
          <w:color w:val="000000"/>
        </w:rPr>
        <w:t xml:space="preserve"> kivaby</w:t>
      </w:r>
      <w:r>
        <w:rPr>
          <w:color w:val="010000"/>
        </w:rPr>
        <w:t xml:space="preserve"> ber</w:t>
      </w:r>
      <w:r>
        <w:rPr>
          <w:color w:val="000000"/>
        </w:rPr>
        <w:t xml:space="preserve"> korbo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ট্রান্সেকশন</w:t>
      </w:r>
      <w:r>
        <w:rPr>
          <w:color w:val="000010"/>
        </w:rPr>
        <w:t xml:space="preserve"> গুলো</w:t>
      </w:r>
      <w:r>
        <w:rPr>
          <w:color w:val="150000"/>
        </w:rPr>
        <w:t xml:space="preserve"> প্রয়োজন</w:t>
      </w:r>
      <w:r>
        <w:br/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4"/>
        </w:rPr>
        <w:t xml:space="preserve"> chacchi</w:t>
      </w:r>
      <w:r>
        <w:rPr>
          <w:color w:val="000000"/>
        </w:rPr>
        <w:t xml:space="preserve"> ungent</w:t>
      </w:r>
      <w:r>
        <w:br/>
      </w:r>
      <w:r>
        <w:rPr>
          <w:color w:val="68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00003"/>
        </w:rPr>
        <w:t xml:space="preserve"> সারা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B0000"/>
        </w:rPr>
        <w:t xml:space="preserve"> amer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0000FF"/>
        </w:rPr>
        <w:t xml:space="preserve"> statement</w:t>
      </w:r>
      <w:r>
        <w:rPr>
          <w:color w:val="000000"/>
        </w:rPr>
        <w:t xml:space="preserve"> cahi</w:t>
      </w:r>
      <w:r>
        <w:rPr>
          <w:color w:val="000005"/>
        </w:rPr>
        <w:t xml:space="preserve"> possible</w:t>
      </w:r>
      <w:r>
        <w:br/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02"/>
        </w:rPr>
        <w:t xml:space="preserve"> sokol</w:t>
      </w:r>
      <w:r>
        <w:rPr>
          <w:color w:val="000031"/>
        </w:rPr>
        <w:t xml:space="preserve"> transaction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01"/>
        </w:rPr>
        <w:t xml:space="preserve"> statmant</w:t>
      </w:r>
      <w:r>
        <w:rPr>
          <w:color w:val="500000"/>
        </w:rPr>
        <w:t xml:space="preserve"> lagbe</w:t>
      </w:r>
      <w:r>
        <w:br/>
      </w:r>
      <w:r>
        <w:rPr>
          <w:color w:val="0B0000"/>
        </w:rPr>
        <w:t xml:space="preserve"> amer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4E"/>
        </w:rPr>
        <w:t xml:space="preserve"> account</w:t>
      </w:r>
      <w:r>
        <w:rPr>
          <w:color w:val="000000"/>
        </w:rPr>
        <w:t xml:space="preserve"> opening</w:t>
      </w:r>
      <w:r>
        <w:rPr>
          <w:color w:val="000003"/>
        </w:rPr>
        <w:t xml:space="preserve"> date</w:t>
      </w:r>
      <w:r>
        <w:rPr>
          <w:color w:val="000019"/>
        </w:rPr>
        <w:t xml:space="preserve"> theke</w:t>
      </w:r>
      <w:r>
        <w:rPr>
          <w:color w:val="040000"/>
        </w:rPr>
        <w:t xml:space="preserve"> aj</w:t>
      </w:r>
      <w:r>
        <w:rPr>
          <w:color w:val="00000D"/>
        </w:rPr>
        <w:t xml:space="preserve"> porjonto</w:t>
      </w:r>
      <w:r>
        <w:br/>
      </w:r>
      <w:r>
        <w:rPr>
          <w:color w:val="00000A"/>
        </w:rPr>
        <w:t xml:space="preserve"> maser</w:t>
      </w:r>
      <w:r>
        <w:rPr>
          <w:color w:val="000004"/>
        </w:rPr>
        <w:t xml:space="preserve"> lendener</w:t>
      </w:r>
      <w:r>
        <w:rPr>
          <w:color w:val="000001"/>
        </w:rPr>
        <w:t xml:space="preserve"> soft</w:t>
      </w:r>
      <w:r>
        <w:rPr>
          <w:color w:val="000001"/>
        </w:rPr>
        <w:t xml:space="preserve"> copy</w:t>
      </w:r>
      <w:r>
        <w:rPr>
          <w:color w:val="00000A"/>
        </w:rPr>
        <w:t xml:space="preserve"> cai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লাগছিলো</w:t>
      </w:r>
      <w:r>
        <w:br/>
      </w:r>
      <w:r>
        <w:rPr>
          <w:color w:val="00000A"/>
        </w:rPr>
        <w:t xml:space="preserve"> বিগত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1A"/>
        </w:rPr>
        <w:t xml:space="preserve"> can</w:t>
      </w:r>
      <w:r>
        <w:rPr>
          <w:color w:val="040000"/>
        </w:rPr>
        <w:t xml:space="preserve"> you</w:t>
      </w:r>
      <w:r>
        <w:rPr>
          <w:color w:val="030000"/>
        </w:rPr>
        <w:t xml:space="preserve"> give</w:t>
      </w:r>
      <w:r>
        <w:rPr>
          <w:color w:val="080000"/>
        </w:rPr>
        <w:t xml:space="preserve"> me</w:t>
      </w:r>
      <w:r>
        <w:rPr>
          <w:color w:val="2B0000"/>
        </w:rPr>
        <w:t xml:space="preserve"> a</w:t>
      </w:r>
      <w:r>
        <w:rPr>
          <w:color w:val="000004"/>
        </w:rPr>
        <w:t xml:space="preserve"> list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09"/>
        </w:rPr>
        <w:t xml:space="preserve"> transactions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0000FF"/>
        </w:rPr>
        <w:t xml:space="preserve"> statement</w:t>
      </w:r>
      <w:r>
        <w:rPr>
          <w:color w:val="050000"/>
        </w:rPr>
        <w:t xml:space="preserve"> lagba</w:t>
      </w:r>
      <w:r>
        <w:br/>
      </w:r>
      <w:r>
        <w:rPr>
          <w:color w:val="300000"/>
        </w:rPr>
        <w:t xml:space="preserve"> amr</w:t>
      </w:r>
      <w:r>
        <w:rPr>
          <w:color w:val="000008"/>
        </w:rPr>
        <w:t xml:space="preserve"> total</w:t>
      </w:r>
      <w:r>
        <w:rPr>
          <w:color w:val="000031"/>
        </w:rPr>
        <w:t xml:space="preserve"> transaction</w:t>
      </w:r>
      <w:r>
        <w:rPr>
          <w:color w:val="000013"/>
        </w:rPr>
        <w:t xml:space="preserve"> koto</w:t>
      </w:r>
      <w:r>
        <w:rPr>
          <w:color w:val="000000"/>
        </w:rPr>
        <w:t xml:space="preserve"> hoica</w:t>
      </w:r>
      <w:r>
        <w:br/>
      </w:r>
      <w:r>
        <w:rPr>
          <w:color w:val="D40000"/>
        </w:rPr>
        <w:t xml:space="preserve"> আমার</w:t>
      </w:r>
      <w:r>
        <w:rPr>
          <w:color w:val="010000"/>
        </w:rPr>
        <w:t xml:space="preserve"> সম্পূর্ণ</w:t>
      </w:r>
      <w:r>
        <w:rPr>
          <w:color w:val="000049"/>
        </w:rPr>
        <w:t xml:space="preserve"> লেনদেন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br/>
      </w:r>
      <w:r>
        <w:rPr>
          <w:color w:val="000000"/>
        </w:rPr>
        <w:t xml:space="preserve"> i’ve</w:t>
      </w:r>
      <w:r>
        <w:rPr>
          <w:color w:val="370000"/>
        </w:rPr>
        <w:t xml:space="preserve"> to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07"/>
        </w:rPr>
        <w:t xml:space="preserve"> statements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09"/>
        </w:rPr>
        <w:t xml:space="preserve"> transactions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FF"/>
        </w:rPr>
        <w:t xml:space="preserve"> statement</w:t>
      </w:r>
      <w:r>
        <w:br/>
      </w:r>
      <w:r>
        <w:rPr>
          <w:color w:val="820000"/>
        </w:rPr>
        <w:t xml:space="preserve"> i</w:t>
      </w:r>
      <w:r>
        <w:rPr>
          <w:color w:val="040000"/>
        </w:rPr>
        <w:t xml:space="preserve"> have</w:t>
      </w:r>
      <w:r>
        <w:rPr>
          <w:color w:val="00004C"/>
        </w:rPr>
        <w:t xml:space="preserve"> need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210000"/>
        </w:rPr>
        <w:t xml:space="preserve"> the</w:t>
      </w:r>
      <w:r>
        <w:rPr>
          <w:color w:val="000017"/>
        </w:rPr>
        <w:t xml:space="preserve"> year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2"/>
        </w:rPr>
        <w:t xml:space="preserve"> একাউন্টে</w:t>
      </w:r>
      <w:r>
        <w:rPr>
          <w:color w:val="000002"/>
        </w:rPr>
        <w:t xml:space="preserve"> যত</w:t>
      </w:r>
      <w:r>
        <w:rPr>
          <w:color w:val="000049"/>
        </w:rPr>
        <w:t xml:space="preserve"> লেনদেন</w:t>
      </w:r>
      <w:r>
        <w:rPr>
          <w:color w:val="050000"/>
        </w:rPr>
        <w:t xml:space="preserve"> করেছি</w:t>
      </w:r>
      <w:r>
        <w:rPr>
          <w:color w:val="000000"/>
        </w:rPr>
        <w:t xml:space="preserve"> তার</w:t>
      </w:r>
      <w:r>
        <w:rPr>
          <w:color w:val="000007"/>
        </w:rPr>
        <w:t xml:space="preserve"> একটি</w:t>
      </w:r>
      <w:r>
        <w:rPr>
          <w:color w:val="000001"/>
        </w:rPr>
        <w:t xml:space="preserve"> লিষ্ট</w:t>
      </w:r>
      <w:r>
        <w:rPr>
          <w:color w:val="0B0000"/>
        </w:rPr>
        <w:t xml:space="preserve"> আমাকে</w:t>
      </w:r>
      <w:r>
        <w:rPr>
          <w:color w:val="050000"/>
        </w:rPr>
        <w:t xml:space="preserve"> দিতে</w:t>
      </w:r>
      <w:r>
        <w:rPr>
          <w:color w:val="000000"/>
        </w:rPr>
        <w:t xml:space="preserve"> হবে</w:t>
      </w:r>
      <w:r>
        <w:br/>
      </w:r>
      <w:r>
        <w:rPr>
          <w:color w:val="000014"/>
        </w:rPr>
        <w:t xml:space="preserve"> statment</w:t>
      </w:r>
      <w:r>
        <w:rPr>
          <w:color w:val="0F0000"/>
        </w:rPr>
        <w:t xml:space="preserve"> jante</w:t>
      </w:r>
      <w:r>
        <w:rPr>
          <w:color w:val="00000A"/>
        </w:rPr>
        <w:t xml:space="preserve"> cai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লিষ্ট</w:t>
      </w:r>
      <w:r>
        <w:rPr>
          <w:color w:val="000012"/>
        </w:rPr>
        <w:t xml:space="preserve"> টা</w:t>
      </w:r>
      <w:r>
        <w:rPr>
          <w:color w:val="00001E"/>
        </w:rPr>
        <w:t xml:space="preserve"> দরকার</w:t>
      </w:r>
      <w:r>
        <w:br/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cahhsi</w:t>
      </w:r>
      <w:r>
        <w:br/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02"/>
        </w:rPr>
        <w:t xml:space="preserve"> স্ট্যাটমেন্ট</w:t>
      </w:r>
      <w:r>
        <w:rPr>
          <w:color w:val="000021"/>
        </w:rPr>
        <w:t xml:space="preserve"> জানতে</w:t>
      </w:r>
      <w:r>
        <w:rPr>
          <w:color w:val="000000"/>
        </w:rPr>
        <w:t xml:space="preserve"> চাইতেছি</w:t>
      </w:r>
      <w:r>
        <w:br/>
      </w:r>
      <w:r>
        <w:rPr>
          <w:color w:val="000000"/>
        </w:rPr>
        <w:t xml:space="preserve"> ajke</w:t>
      </w:r>
      <w:r>
        <w:rPr>
          <w:color w:val="00000D"/>
        </w:rPr>
        <w:t xml:space="preserve"> porjonto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dorker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480000"/>
        </w:rPr>
        <w:t xml:space="preserve"> ami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nite</w:t>
      </w:r>
      <w:r>
        <w:rPr>
          <w:color w:val="000001"/>
        </w:rPr>
        <w:t xml:space="preserve"> chacchilam</w:t>
      </w:r>
      <w:r>
        <w:br/>
      </w:r>
      <w:r>
        <w:rPr>
          <w:color w:val="00000A"/>
        </w:rPr>
        <w:t xml:space="preserve"> ট্রানজেকশন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রিপোর্ট</w:t>
      </w:r>
      <w:r>
        <w:rPr>
          <w:color w:val="00002B"/>
        </w:rPr>
        <w:t xml:space="preserve"> কিভাবে</w:t>
      </w:r>
      <w:r>
        <w:rPr>
          <w:color w:val="000001"/>
        </w:rPr>
        <w:t xml:space="preserve"> পাওয়া</w:t>
      </w:r>
      <w:r>
        <w:rPr>
          <w:color w:val="000009"/>
        </w:rPr>
        <w:t xml:space="preserve"> যাবে</w:t>
      </w:r>
      <w:r>
        <w:br/>
      </w:r>
      <w:r>
        <w:rPr>
          <w:color w:val="68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D40000"/>
        </w:rPr>
        <w:t xml:space="preserve"> আমার</w:t>
      </w:r>
      <w:r>
        <w:rPr>
          <w:color w:val="000004"/>
        </w:rPr>
        <w:t xml:space="preserve"> পুরো</w:t>
      </w:r>
      <w:r>
        <w:rPr>
          <w:color w:val="00001C"/>
        </w:rPr>
        <w:t xml:space="preserve"> বছরের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D40000"/>
        </w:rPr>
        <w:t xml:space="preserve"> আমার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480000"/>
        </w:rPr>
        <w:t xml:space="preserve"> ami</w:t>
      </w:r>
      <w:r>
        <w:rPr>
          <w:color w:val="000008"/>
        </w:rPr>
        <w:t xml:space="preserve"> total</w:t>
      </w:r>
      <w:r>
        <w:rPr>
          <w:color w:val="000013"/>
        </w:rPr>
        <w:t xml:space="preserve"> koto</w:t>
      </w:r>
      <w:r>
        <w:rPr>
          <w:color w:val="00000C"/>
        </w:rPr>
        <w:t xml:space="preserve"> tk</w:t>
      </w:r>
      <w:r>
        <w:rPr>
          <w:color w:val="000031"/>
        </w:rPr>
        <w:t xml:space="preserve"> transaction</w:t>
      </w:r>
      <w:r>
        <w:rPr>
          <w:color w:val="010000"/>
        </w:rPr>
        <w:t xml:space="preserve"> korechi</w:t>
      </w:r>
      <w:r>
        <w:rPr>
          <w:color w:val="010000"/>
        </w:rPr>
        <w:t xml:space="preserve"> eta</w:t>
      </w:r>
      <w:r>
        <w:rPr>
          <w:color w:val="1C0000"/>
        </w:rPr>
        <w:t xml:space="preserve"> ki</w:t>
      </w:r>
      <w:r>
        <w:rPr>
          <w:color w:val="0F0000"/>
        </w:rPr>
        <w:t xml:space="preserve"> jante</w:t>
      </w:r>
      <w:r>
        <w:rPr>
          <w:color w:val="000010"/>
        </w:rPr>
        <w:t xml:space="preserve"> pari</w:t>
      </w:r>
      <w:r>
        <w:br/>
      </w:r>
      <w:r>
        <w:rPr>
          <w:color w:val="020000"/>
        </w:rPr>
        <w:t xml:space="preserve"> amake</w:t>
      </w:r>
      <w:r>
        <w:rPr>
          <w:color w:val="00000A"/>
        </w:rPr>
        <w:t xml:space="preserve"> bikash</w:t>
      </w:r>
      <w:r>
        <w:rPr>
          <w:color w:val="0000FF"/>
        </w:rPr>
        <w:t xml:space="preserve"> statement</w:t>
      </w:r>
      <w:r>
        <w:rPr>
          <w:color w:val="030000"/>
        </w:rPr>
        <w:t xml:space="preserve"> dite</w:t>
      </w:r>
      <w:r>
        <w:rPr>
          <w:color w:val="030000"/>
        </w:rPr>
        <w:t xml:space="preserve"> hobe</w:t>
      </w:r>
      <w:r>
        <w:rPr>
          <w:color w:val="000009"/>
        </w:rPr>
        <w:t xml:space="preserve"> email</w:t>
      </w:r>
      <w:r>
        <w:rPr>
          <w:color w:val="200000"/>
        </w:rPr>
        <w:t xml:space="preserve"> ar</w:t>
      </w:r>
      <w:r>
        <w:rPr>
          <w:color w:val="000002"/>
        </w:rPr>
        <w:t xml:space="preserve"> maddhome</w:t>
      </w:r>
      <w:r>
        <w:br/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D40000"/>
        </w:rPr>
        <w:t xml:space="preserve"> আমার</w:t>
      </w:r>
      <w:r>
        <w:br/>
      </w:r>
      <w:r>
        <w:rPr>
          <w:color w:val="000000"/>
        </w:rPr>
        <w:t xml:space="preserve"> ধন্যবাদ</w:t>
      </w:r>
      <w:r>
        <w:rPr>
          <w:color w:val="000000"/>
        </w:rPr>
        <w:t xml:space="preserve"> নতুন</w:t>
      </w:r>
      <w:r>
        <w:rPr>
          <w:color w:val="00001C"/>
        </w:rPr>
        <w:t xml:space="preserve"> বছরের</w:t>
      </w:r>
      <w:r>
        <w:rPr>
          <w:color w:val="000000"/>
        </w:rPr>
        <w:t xml:space="preserve"> শুভেচ্ছা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সেই</w:t>
      </w:r>
      <w:r>
        <w:rPr>
          <w:color w:val="000000"/>
        </w:rPr>
        <w:t xml:space="preserve"> সাথে</w:t>
      </w:r>
      <w:r>
        <w:rPr>
          <w:color w:val="680000"/>
        </w:rPr>
        <w:t xml:space="preserve"> আমি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rPr>
          <w:color w:val="D40000"/>
        </w:rPr>
        <w:t xml:space="preserve"> আমার</w:t>
      </w:r>
      <w:r>
        <w:rPr>
          <w:color w:val="010000"/>
        </w:rPr>
        <w:t xml:space="preserve"> গতো</w:t>
      </w:r>
      <w:r>
        <w:rPr>
          <w:color w:val="000001"/>
        </w:rPr>
        <w:t xml:space="preserve"> চার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02"/>
        </w:rPr>
        <w:t xml:space="preserve"> দেওয়া</w:t>
      </w:r>
      <w:r>
        <w:rPr>
          <w:color w:val="000009"/>
        </w:rPr>
        <w:t xml:space="preserve"> যাবে</w:t>
      </w:r>
      <w:r>
        <w:rPr>
          <w:color w:val="150000"/>
        </w:rPr>
        <w:t xml:space="preserve"> কি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48"/>
        </w:rPr>
        <w:t xml:space="preserve"> my</w:t>
      </w:r>
      <w:r>
        <w:rPr>
          <w:color w:val="000013"/>
        </w:rPr>
        <w:t xml:space="preserve"> full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000015"/>
        </w:rPr>
        <w:t xml:space="preserve"> from</w:t>
      </w:r>
      <w:r>
        <w:rPr>
          <w:color w:val="210000"/>
        </w:rPr>
        <w:t xml:space="preserve"> the</w:t>
      </w:r>
      <w:r>
        <w:rPr>
          <w:color w:val="000000"/>
        </w:rPr>
        <w:t xml:space="preserve"> day</w:t>
      </w:r>
      <w:r>
        <w:rPr>
          <w:color w:val="820000"/>
        </w:rPr>
        <w:t xml:space="preserve"> i</w:t>
      </w:r>
      <w:r>
        <w:rPr>
          <w:color w:val="000000"/>
        </w:rPr>
        <w:t xml:space="preserve"> opened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br/>
      </w:r>
      <w:r>
        <w:rPr>
          <w:color w:val="D40000"/>
        </w:rPr>
        <w:t xml:space="preserve"> আমার</w:t>
      </w:r>
      <w:r>
        <w:rPr>
          <w:color w:val="010000"/>
        </w:rPr>
        <w:t xml:space="preserve"> গতো</w:t>
      </w:r>
      <w:r>
        <w:rPr>
          <w:color w:val="000001"/>
        </w:rPr>
        <w:t xml:space="preserve"> চার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02"/>
        </w:rPr>
        <w:t xml:space="preserve"> দেওয়া</w:t>
      </w:r>
      <w:r>
        <w:rPr>
          <w:color w:val="000009"/>
        </w:rPr>
        <w:t xml:space="preserve"> যাবে</w:t>
      </w:r>
      <w:r>
        <w:rPr>
          <w:color w:val="150000"/>
        </w:rPr>
        <w:t xml:space="preserve"> কি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9"/>
        </w:rPr>
        <w:t xml:space="preserve"> লেনদেন</w:t>
      </w:r>
      <w:r>
        <w:rPr>
          <w:color w:val="000010"/>
        </w:rPr>
        <w:t xml:space="preserve"> গুলো</w:t>
      </w:r>
      <w:r>
        <w:rPr>
          <w:color w:val="000017"/>
        </w:rPr>
        <w:t xml:space="preserve"> চাচ্ছি</w:t>
      </w:r>
      <w:r>
        <w:br/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2E"/>
        </w:rPr>
        <w:t xml:space="preserve"> month</w:t>
      </w:r>
      <w:r>
        <w:br/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ট্রানজিশন</w:t>
      </w:r>
      <w:r>
        <w:rPr>
          <w:color w:val="0000A4"/>
        </w:rPr>
        <w:t xml:space="preserve"> স্টেটমেন্ট</w:t>
      </w:r>
      <w:r>
        <w:br/>
      </w:r>
      <w:r>
        <w:rPr>
          <w:color w:val="00000A"/>
        </w:rPr>
        <w:t xml:space="preserve"> bikash</w:t>
      </w:r>
      <w:r>
        <w:rPr>
          <w:color w:val="2B0000"/>
        </w:rPr>
        <w:t xml:space="preserve"> a</w:t>
      </w:r>
      <w:r>
        <w:rPr>
          <w:color w:val="000035"/>
        </w:rPr>
        <w:t xml:space="preserve"> last</w:t>
      </w:r>
      <w:r>
        <w:rPr>
          <w:color w:val="000013"/>
        </w:rPr>
        <w:t xml:space="preserve"> koto</w:t>
      </w:r>
      <w:r>
        <w:rPr>
          <w:color w:val="000000"/>
        </w:rPr>
        <w:t xml:space="preserve"> diner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dheka</w:t>
      </w:r>
      <w:r>
        <w:rPr>
          <w:color w:val="000000"/>
        </w:rPr>
        <w:t xml:space="preserve"> jai</w:t>
      </w:r>
      <w:r>
        <w:br/>
      </w:r>
      <w:r>
        <w:rPr>
          <w:color w:val="0000FF"/>
        </w:rPr>
        <w:t xml:space="preserve"> statement</w:t>
      </w:r>
      <w:r>
        <w:rPr>
          <w:color w:val="000000"/>
        </w:rPr>
        <w:t xml:space="preserve"> lagbay</w:t>
      </w:r>
      <w:r>
        <w:br/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kie</w:t>
      </w:r>
      <w:r>
        <w:rPr>
          <w:color w:val="000000"/>
        </w:rPr>
        <w:t xml:space="preserve"> janta</w:t>
      </w:r>
      <w:r>
        <w:rPr>
          <w:color w:val="000010"/>
        </w:rPr>
        <w:t xml:space="preserve"> pari</w:t>
      </w:r>
      <w:r>
        <w:rPr>
          <w:color w:val="6B0000"/>
        </w:rPr>
        <w:t xml:space="preserve"> amar</w:t>
      </w:r>
      <w:r>
        <w:rPr>
          <w:color w:val="070000"/>
        </w:rPr>
        <w:t xml:space="preserve"> ai</w:t>
      </w:r>
      <w:r>
        <w:rPr>
          <w:color w:val="000001"/>
        </w:rPr>
        <w:t xml:space="preserve"> namber</w:t>
      </w:r>
      <w:r>
        <w:rPr>
          <w:color w:val="000000"/>
        </w:rPr>
        <w:t xml:space="preserve"> kokhon</w:t>
      </w:r>
      <w:r>
        <w:rPr>
          <w:color w:val="000001"/>
        </w:rPr>
        <w:t xml:space="preserve"> kon</w:t>
      </w:r>
      <w:r>
        <w:rPr>
          <w:color w:val="000000"/>
        </w:rPr>
        <w:t xml:space="preserve"> nabare</w:t>
      </w:r>
      <w:r>
        <w:rPr>
          <w:color w:val="000014"/>
        </w:rPr>
        <w:t xml:space="preserve"> taka</w:t>
      </w:r>
      <w:r>
        <w:rPr>
          <w:color w:val="000000"/>
        </w:rPr>
        <w:t xml:space="preserve"> pataiche</w:t>
      </w:r>
      <w:r>
        <w:br/>
      </w:r>
      <w:r>
        <w:rPr>
          <w:color w:val="680000"/>
        </w:rPr>
        <w:t xml:space="preserve"> আমি</w:t>
      </w:r>
      <w:r>
        <w:rPr>
          <w:color w:val="00000A"/>
        </w:rPr>
        <w:t xml:space="preserve"> বিগত</w:t>
      </w:r>
      <w:r>
        <w:rPr>
          <w:color w:val="000003"/>
        </w:rPr>
        <w:t xml:space="preserve"> ছয়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2"/>
        </w:rPr>
        <w:t xml:space="preserve"> সংক্রান্ত</w:t>
      </w:r>
      <w:r>
        <w:rPr>
          <w:color w:val="00000D"/>
        </w:rPr>
        <w:t xml:space="preserve"> তথ্য</w:t>
      </w:r>
      <w:r>
        <w:rPr>
          <w:color w:val="000040"/>
        </w:rPr>
        <w:t xml:space="preserve"> চাই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02"/>
        </w:rPr>
        <w:t xml:space="preserve"> one</w:t>
      </w:r>
      <w:r>
        <w:rPr>
          <w:color w:val="000017"/>
        </w:rPr>
        <w:t xml:space="preserve"> year</w:t>
      </w:r>
      <w:r>
        <w:rPr>
          <w:color w:val="0000FF"/>
        </w:rPr>
        <w:t xml:space="preserve"> statement</w:t>
      </w:r>
      <w:r>
        <w:br/>
      </w:r>
      <w:r>
        <w:rPr>
          <w:color w:val="00006F"/>
        </w:rPr>
        <w:t xml:space="preserve"> bkash</w:t>
      </w:r>
      <w:r>
        <w:rPr>
          <w:color w:val="000000"/>
        </w:rPr>
        <w:t xml:space="preserve"> add</w:t>
      </w:r>
      <w:r>
        <w:rPr>
          <w:color w:val="000000"/>
        </w:rPr>
        <w:t xml:space="preserve"> maney</w:t>
      </w:r>
      <w:r>
        <w:rPr>
          <w:color w:val="000000"/>
        </w:rPr>
        <w:t xml:space="preserve"> kresi</w:t>
      </w:r>
      <w:r>
        <w:rPr>
          <w:color w:val="000000"/>
        </w:rPr>
        <w:t xml:space="preserve"> kina</w:t>
      </w:r>
      <w:r>
        <w:rPr>
          <w:color w:val="00000D"/>
        </w:rPr>
        <w:t xml:space="preserve"> kivabe</w:t>
      </w:r>
      <w:r>
        <w:rPr>
          <w:color w:val="000000"/>
        </w:rPr>
        <w:t xml:space="preserve"> bujte</w:t>
      </w:r>
      <w:r>
        <w:rPr>
          <w:color w:val="000005"/>
        </w:rPr>
        <w:t xml:space="preserve"> parbo</w:t>
      </w:r>
      <w:r>
        <w:br/>
      </w:r>
      <w:r>
        <w:rPr>
          <w:color w:val="000008"/>
        </w:rPr>
        <w:t xml:space="preserve"> total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0"/>
        </w:rPr>
        <w:t xml:space="preserve"> pathaisi</w:t>
      </w:r>
      <w:r>
        <w:rPr>
          <w:color w:val="000001"/>
        </w:rPr>
        <w:t xml:space="preserve"> seta</w:t>
      </w:r>
      <w:r>
        <w:rPr>
          <w:color w:val="00000A"/>
        </w:rPr>
        <w:t xml:space="preserve"> details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40000"/>
        </w:rPr>
        <w:t xml:space="preserve"> have</w:t>
      </w:r>
      <w:r>
        <w:rPr>
          <w:color w:val="000001"/>
        </w:rPr>
        <w:t xml:space="preserve"> no</w:t>
      </w:r>
      <w:r>
        <w:rPr>
          <w:color w:val="0000FF"/>
        </w:rPr>
        <w:t xml:space="preserve"> statement</w:t>
      </w:r>
      <w:r>
        <w:rPr>
          <w:color w:val="000008"/>
        </w:rPr>
        <w:t xml:space="preserve"> in</w:t>
      </w:r>
      <w:r>
        <w:rPr>
          <w:color w:val="000048"/>
        </w:rPr>
        <w:t xml:space="preserve"> my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000014"/>
        </w:rPr>
        <w:t xml:space="preserve"> statment</w:t>
      </w:r>
      <w:r>
        <w:rPr>
          <w:color w:val="500000"/>
        </w:rPr>
        <w:t xml:space="preserve"> lagbe</w:t>
      </w:r>
      <w:r>
        <w:br/>
      </w:r>
      <w:r>
        <w:rPr>
          <w:color w:val="000001"/>
        </w:rPr>
        <w:t xml:space="preserve"> bhai</w:t>
      </w:r>
      <w:r>
        <w:rPr>
          <w:color w:val="300000"/>
        </w:rPr>
        <w:t xml:space="preserve"> amr</w:t>
      </w:r>
      <w:r>
        <w:rPr>
          <w:color w:val="00004E"/>
        </w:rPr>
        <w:t xml:space="preserve"> account</w:t>
      </w:r>
      <w:r>
        <w:rPr>
          <w:color w:val="000000"/>
        </w:rPr>
        <w:t xml:space="preserve"> masar</w:t>
      </w:r>
      <w:r>
        <w:rPr>
          <w:color w:val="000000"/>
        </w:rPr>
        <w:t xml:space="preserve"> landan</w:t>
      </w:r>
      <w:r>
        <w:rPr>
          <w:color w:val="000000"/>
        </w:rPr>
        <w:t xml:space="preserve"> cope</w:t>
      </w:r>
      <w:r>
        <w:rPr>
          <w:color w:val="000015"/>
        </w:rPr>
        <w:t xml:space="preserve"> dorkar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300000"/>
        </w:rPr>
        <w:t xml:space="preserve"> amr</w:t>
      </w:r>
      <w:r>
        <w:rPr>
          <w:color w:val="090000"/>
        </w:rPr>
        <w:t xml:space="preserve"> ekta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rPr>
          <w:color w:val="000000"/>
        </w:rPr>
        <w:t xml:space="preserve"> chilo</w:t>
      </w:r>
      <w:r>
        <w:rPr>
          <w:color w:val="000000"/>
        </w:rPr>
        <w:t xml:space="preserve"> tarikher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1"/>
        </w:rPr>
        <w:t xml:space="preserve"> check</w:t>
      </w:r>
      <w:r>
        <w:rPr>
          <w:color w:val="000048"/>
        </w:rPr>
        <w:t xml:space="preserve"> my</w:t>
      </w:r>
      <w:r>
        <w:rPr>
          <w:color w:val="000009"/>
        </w:rPr>
        <w:t xml:space="preserve"> transactions</w:t>
      </w:r>
      <w:r>
        <w:rPr>
          <w:color w:val="00001C"/>
        </w:rPr>
        <w:t xml:space="preserve"> history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statementa</w:t>
      </w:r>
      <w:r>
        <w:rPr>
          <w:color w:val="000001"/>
        </w:rPr>
        <w:t xml:space="preserve"> dekte</w:t>
      </w:r>
      <w:r>
        <w:rPr>
          <w:color w:val="000000"/>
        </w:rPr>
        <w:t xml:space="preserve"> chacilam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18"/>
        </w:rPr>
        <w:t xml:space="preserve"> months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31"/>
        </w:rPr>
        <w:t xml:space="preserve"> transaction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lasr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0"/>
        </w:rPr>
        <w:t xml:space="preserve"> tranjection</w:t>
      </w:r>
      <w:r>
        <w:rPr>
          <w:color w:val="000015"/>
        </w:rPr>
        <w:t xml:space="preserve"> dorkar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40"/>
        </w:rPr>
        <w:t xml:space="preserve"> চাই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000011"/>
        </w:rPr>
        <w:t xml:space="preserve"> একাউন্ট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0B"/>
        </w:rPr>
        <w:t xml:space="preserve"> মাস</w:t>
      </w:r>
      <w:r>
        <w:rPr>
          <w:color w:val="050000"/>
        </w:rPr>
        <w:t xml:space="preserve"> আগের</w:t>
      </w:r>
      <w:r>
        <w:rPr>
          <w:color w:val="000023"/>
        </w:rPr>
        <w:t xml:space="preserve"> লেনদেনের</w:t>
      </w:r>
      <w:r>
        <w:rPr>
          <w:color w:val="00000D"/>
        </w:rPr>
        <w:t xml:space="preserve"> তথ্য</w:t>
      </w:r>
      <w:r>
        <w:rPr>
          <w:color w:val="00002B"/>
        </w:rPr>
        <w:t xml:space="preserve"> কিভাবে</w:t>
      </w:r>
      <w:r>
        <w:rPr>
          <w:color w:val="000007"/>
        </w:rPr>
        <w:t xml:space="preserve"> পাবো</w:t>
      </w:r>
      <w:r>
        <w:br/>
      </w:r>
      <w:r>
        <w:rPr>
          <w:color w:val="1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একউন্ট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আজকের</w:t>
      </w:r>
      <w:r>
        <w:rPr>
          <w:color w:val="000002"/>
        </w:rPr>
        <w:t xml:space="preserve"> ইস্টেটমেন্ট</w:t>
      </w:r>
      <w:r>
        <w:rPr>
          <w:color w:val="000001"/>
        </w:rPr>
        <w:t xml:space="preserve"> টি</w:t>
      </w:r>
      <w:r>
        <w:rPr>
          <w:color w:val="000007"/>
        </w:rPr>
        <w:t xml:space="preserve"> নিতে</w:t>
      </w:r>
      <w:r>
        <w:rPr>
          <w:color w:val="000040"/>
        </w:rPr>
        <w:t xml:space="preserve"> চাই</w:t>
      </w:r>
      <w:r>
        <w:br/>
      </w:r>
      <w:r>
        <w:rPr>
          <w:color w:val="000013"/>
        </w:rPr>
        <w:t xml:space="preserve"> koto</w:t>
      </w:r>
      <w:r>
        <w:rPr>
          <w:color w:val="00000C"/>
        </w:rPr>
        <w:t xml:space="preserve"> tk</w:t>
      </w:r>
      <w:r>
        <w:rPr>
          <w:color w:val="00000D"/>
        </w:rPr>
        <w:t xml:space="preserve"> cash</w:t>
      </w:r>
      <w:r>
        <w:rPr>
          <w:color w:val="000008"/>
        </w:rPr>
        <w:t xml:space="preserve"> in</w:t>
      </w:r>
      <w:r>
        <w:rPr>
          <w:color w:val="090000"/>
        </w:rPr>
        <w:t xml:space="preserve"> and</w:t>
      </w:r>
      <w:r>
        <w:rPr>
          <w:color w:val="000000"/>
        </w:rPr>
        <w:t xml:space="preserve"> recive</w:t>
      </w:r>
      <w:r>
        <w:rPr>
          <w:color w:val="00000F"/>
        </w:rPr>
        <w:t xml:space="preserve"> money</w:t>
      </w:r>
      <w:r>
        <w:rPr>
          <w:color w:val="000000"/>
        </w:rPr>
        <w:t xml:space="preserve"> holo</w:t>
      </w:r>
      <w:r>
        <w:br/>
      </w:r>
      <w:r>
        <w:rPr>
          <w:color w:val="D40000"/>
        </w:rPr>
        <w:t xml:space="preserve"> আমার</w:t>
      </w:r>
      <w:r>
        <w:rPr>
          <w:color w:val="000005"/>
        </w:rPr>
        <w:t xml:space="preserve"> নাম্বারের</w:t>
      </w:r>
      <w:r>
        <w:rPr>
          <w:color w:val="000000"/>
        </w:rPr>
        <w:t xml:space="preserve"> ষ্টেটমেন্ট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480000"/>
        </w:rPr>
        <w:t xml:space="preserve"> ami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10"/>
        </w:rPr>
        <w:t xml:space="preserve"> send</w:t>
      </w:r>
      <w:r>
        <w:rPr>
          <w:color w:val="000000"/>
        </w:rPr>
        <w:t xml:space="preserve"> moeny</w:t>
      </w:r>
      <w:r>
        <w:rPr>
          <w:color w:val="030000"/>
        </w:rPr>
        <w:t xml:space="preserve"> korsi</w:t>
      </w:r>
      <w:r>
        <w:rPr>
          <w:color w:val="000000"/>
        </w:rPr>
        <w:t xml:space="preserve"> aktu</w:t>
      </w:r>
      <w:r>
        <w:rPr>
          <w:color w:val="000001"/>
        </w:rPr>
        <w:t xml:space="preserve"> hisab</w:t>
      </w:r>
      <w:r>
        <w:rPr>
          <w:color w:val="00001C"/>
        </w:rPr>
        <w:t xml:space="preserve"> ta</w:t>
      </w:r>
      <w:r>
        <w:rPr>
          <w:color w:val="050000"/>
        </w:rPr>
        <w:t xml:space="preserve"> den</w:t>
      </w:r>
      <w:r>
        <w:br/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লাস্ট</w:t>
      </w:r>
      <w:r>
        <w:rPr>
          <w:color w:val="000012"/>
        </w:rPr>
        <w:t xml:space="preserve"> টা</w:t>
      </w:r>
      <w:r>
        <w:rPr>
          <w:color w:val="000002"/>
        </w:rPr>
        <w:t xml:space="preserve"> সেন্ড</w:t>
      </w:r>
      <w:r>
        <w:rPr>
          <w:color w:val="000000"/>
        </w:rPr>
        <w:t xml:space="preserve"> মানির</w:t>
      </w:r>
      <w:r>
        <w:rPr>
          <w:color w:val="000000"/>
        </w:rPr>
        <w:t xml:space="preserve"> হিস্ট্রির</w:t>
      </w:r>
      <w:r>
        <w:rPr>
          <w:color w:val="150000"/>
        </w:rPr>
        <w:t xml:space="preserve"> প্রয়োজন</w:t>
      </w:r>
      <w:r>
        <w:br/>
      </w:r>
      <w:r>
        <w:rPr>
          <w:color w:val="480000"/>
        </w:rPr>
        <w:t xml:space="preserve"> ami</w:t>
      </w:r>
      <w:r>
        <w:rPr>
          <w:color w:val="000001"/>
        </w:rPr>
        <w:t xml:space="preserve"> akti</w:t>
      </w:r>
      <w:r>
        <w:rPr>
          <w:color w:val="000000"/>
        </w:rPr>
        <w:t xml:space="preserve"> mobile</w:t>
      </w:r>
      <w:r>
        <w:rPr>
          <w:color w:val="000019"/>
        </w:rPr>
        <w:t xml:space="preserve"> number</w:t>
      </w:r>
      <w:r>
        <w:rPr>
          <w:color w:val="2B0000"/>
        </w:rPr>
        <w:t xml:space="preserve"> a</w:t>
      </w:r>
      <w:r>
        <w:rPr>
          <w:color w:val="000001"/>
        </w:rPr>
        <w:t xml:space="preserve"> akhon</w:t>
      </w:r>
      <w:r>
        <w:rPr>
          <w:color w:val="00000D"/>
        </w:rPr>
        <w:t xml:space="preserve"> porjonto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30000"/>
        </w:rPr>
        <w:t xml:space="preserve"> korsi</w:t>
      </w:r>
      <w:r>
        <w:rPr>
          <w:color w:val="00001C"/>
        </w:rPr>
        <w:t xml:space="preserve"> ta</w:t>
      </w:r>
      <w:r>
        <w:rPr>
          <w:color w:val="0F0000"/>
        </w:rPr>
        <w:t xml:space="preserve"> jante</w:t>
      </w:r>
      <w:r>
        <w:rPr>
          <w:color w:val="000018"/>
        </w:rPr>
        <w:t xml:space="preserve"> chai</w:t>
      </w:r>
      <w:r>
        <w:br/>
      </w:r>
      <w:r>
        <w:rPr>
          <w:color w:val="6B0000"/>
        </w:rPr>
        <w:t xml:space="preserve"> amar</w:t>
      </w:r>
      <w:r>
        <w:rPr>
          <w:color w:val="000019"/>
        </w:rPr>
        <w:t xml:space="preserve"> number</w:t>
      </w:r>
      <w:r>
        <w:rPr>
          <w:color w:val="000019"/>
        </w:rPr>
        <w:t xml:space="preserve"> theke</w:t>
      </w:r>
      <w:r>
        <w:rPr>
          <w:color w:val="0C0000"/>
        </w:rPr>
        <w:t xml:space="preserve"> goto</w:t>
      </w:r>
      <w:r>
        <w:rPr>
          <w:color w:val="070000"/>
        </w:rPr>
        <w:t xml:space="preserve"> mas</w:t>
      </w:r>
      <w:r>
        <w:rPr>
          <w:color w:val="760000"/>
        </w:rPr>
        <w:t xml:space="preserve"> er</w:t>
      </w:r>
      <w:r>
        <w:rPr>
          <w:color w:val="000000"/>
        </w:rPr>
        <w:t xml:space="preserve"> modda</w:t>
      </w:r>
      <w:r>
        <w:rPr>
          <w:color w:val="000000"/>
        </w:rPr>
        <w:t xml:space="preserve"> ak</w:t>
      </w:r>
      <w:r>
        <w:rPr>
          <w:color w:val="00001C"/>
        </w:rPr>
        <w:t xml:space="preserve"> ta</w:t>
      </w:r>
      <w:r>
        <w:rPr>
          <w:color w:val="000019"/>
        </w:rPr>
        <w:t xml:space="preserve"> number</w:t>
      </w:r>
      <w:r>
        <w:rPr>
          <w:color w:val="2B0000"/>
        </w:rPr>
        <w:t xml:space="preserve"> a</w:t>
      </w:r>
      <w:r>
        <w:rPr>
          <w:color w:val="000014"/>
        </w:rPr>
        <w:t xml:space="preserve"> taka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kora</w:t>
      </w:r>
      <w:r>
        <w:rPr>
          <w:color w:val="000000"/>
        </w:rPr>
        <w:t xml:space="preserve"> hoica</w:t>
      </w:r>
      <w:r>
        <w:rPr>
          <w:color w:val="6B0000"/>
        </w:rPr>
        <w:t xml:space="preserve"> amar</w:t>
      </w:r>
      <w:r>
        <w:rPr>
          <w:color w:val="030000"/>
        </w:rPr>
        <w:t xml:space="preserve"> oi</w:t>
      </w:r>
      <w:r>
        <w:rPr>
          <w:color w:val="000019"/>
        </w:rPr>
        <w:t xml:space="preserve"> number</w:t>
      </w:r>
      <w:r>
        <w:rPr>
          <w:color w:val="00001C"/>
        </w:rPr>
        <w:t xml:space="preserve"> ta</w:t>
      </w:r>
      <w:r>
        <w:rPr>
          <w:color w:val="050000"/>
        </w:rPr>
        <w:t xml:space="preserve"> lagba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28"/>
        </w:rPr>
        <w:t xml:space="preserve"> গত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10000"/>
        </w:rPr>
        <w:t xml:space="preserve"> the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220000"/>
        </w:rPr>
        <w:t xml:space="preserve"> of</w:t>
      </w:r>
      <w:r>
        <w:rPr>
          <w:color w:val="210000"/>
        </w:rPr>
        <w:t xml:space="preserve"> the</w:t>
      </w:r>
      <w:r>
        <w:rPr>
          <w:color w:val="000018"/>
        </w:rPr>
        <w:t xml:space="preserve"> months</w:t>
      </w:r>
      <w:r>
        <w:rPr>
          <w:color w:val="00000B"/>
        </w:rPr>
        <w:t xml:space="preserve"> october</w:t>
      </w:r>
      <w:r>
        <w:rPr>
          <w:color w:val="090000"/>
        </w:rPr>
        <w:t xml:space="preserve"> and</w:t>
      </w:r>
      <w:r>
        <w:rPr>
          <w:color w:val="00000B"/>
        </w:rPr>
        <w:t xml:space="preserve"> november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680000"/>
        </w:rPr>
        <w:t xml:space="preserve"> আমি</w:t>
      </w:r>
      <w:r>
        <w:rPr>
          <w:color w:val="00000A"/>
        </w:rPr>
        <w:t xml:space="preserve"> বিগত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49"/>
        </w:rPr>
        <w:t xml:space="preserve"> লেনদেন</w:t>
      </w:r>
      <w:r>
        <w:rPr>
          <w:color w:val="000002"/>
        </w:rPr>
        <w:t xml:space="preserve"> সংক্রান্ত</w:t>
      </w:r>
      <w:r>
        <w:rPr>
          <w:color w:val="00000D"/>
        </w:rPr>
        <w:t xml:space="preserve"> তথ্য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00000A"/>
        </w:rPr>
        <w:t xml:space="preserve"> বিগত</w:t>
      </w:r>
      <w:r>
        <w:rPr>
          <w:color w:val="000003"/>
        </w:rPr>
        <w:t xml:space="preserve"> ছয়</w:t>
      </w:r>
      <w:r>
        <w:rPr>
          <w:color w:val="000047"/>
        </w:rPr>
        <w:t xml:space="preserve"> মাসের</w:t>
      </w:r>
      <w:r>
        <w:rPr>
          <w:color w:val="000049"/>
        </w:rPr>
        <w:t xml:space="preserve"> লেনদেন</w:t>
      </w:r>
      <w:r>
        <w:rPr>
          <w:color w:val="000002"/>
        </w:rPr>
        <w:t xml:space="preserve"> সংক্রান্ত</w:t>
      </w:r>
      <w:r>
        <w:rPr>
          <w:color w:val="00000D"/>
        </w:rPr>
        <w:t xml:space="preserve"> তথ্য</w:t>
      </w:r>
      <w:r>
        <w:rPr>
          <w:color w:val="000040"/>
        </w:rPr>
        <w:t xml:space="preserve"> চাই</w:t>
      </w:r>
      <w:r>
        <w:br/>
      </w:r>
      <w:r>
        <w:rPr>
          <w:color w:val="000001"/>
        </w:rPr>
        <w:t xml:space="preserve"> নভেম্বরের</w:t>
      </w:r>
      <w:r>
        <w:rPr>
          <w:color w:val="000000"/>
        </w:rPr>
        <w:t xml:space="preserve"> শুরুতে</w:t>
      </w:r>
      <w:r>
        <w:rPr>
          <w:color w:val="020000"/>
        </w:rPr>
        <w:t xml:space="preserve"> যে</w:t>
      </w:r>
      <w:r>
        <w:rPr>
          <w:color w:val="000018"/>
        </w:rPr>
        <w:t xml:space="preserve"> টাকা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ঐটা</w:t>
      </w:r>
      <w:r>
        <w:rPr>
          <w:color w:val="00000E"/>
        </w:rPr>
        <w:t xml:space="preserve"> কত</w:t>
      </w:r>
      <w:r>
        <w:rPr>
          <w:color w:val="00000A"/>
        </w:rPr>
        <w:t xml:space="preserve"> তারিখ</w:t>
      </w:r>
      <w:r>
        <w:rPr>
          <w:color w:val="010000"/>
        </w:rPr>
        <w:t xml:space="preserve"> ছিল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03"/>
        </w:rPr>
        <w:t xml:space="preserve"> ছয়</w:t>
      </w:r>
      <w:r>
        <w:rPr>
          <w:color w:val="000047"/>
        </w:rPr>
        <w:t xml:space="preserve"> মাসের</w:t>
      </w:r>
      <w:r>
        <w:rPr>
          <w:color w:val="000049"/>
        </w:rPr>
        <w:t xml:space="preserve"> লেনদেন</w:t>
      </w:r>
      <w:r>
        <w:rPr>
          <w:color w:val="000002"/>
        </w:rPr>
        <w:t xml:space="preserve"> সংক্রান্ত</w:t>
      </w:r>
      <w:r>
        <w:rPr>
          <w:color w:val="00000D"/>
        </w:rPr>
        <w:t xml:space="preserve"> তথ্য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40"/>
        </w:rPr>
        <w:t xml:space="preserve"> চাই</w:t>
      </w:r>
      <w:r>
        <w:br/>
      </w:r>
      <w:r>
        <w:rPr>
          <w:color w:val="6B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13"/>
        </w:rPr>
        <w:t xml:space="preserve"> full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13"/>
        </w:rPr>
        <w:t xml:space="preserve"> full</w:t>
      </w:r>
      <w:r>
        <w:rPr>
          <w:color w:val="000000"/>
        </w:rPr>
        <w:t xml:space="preserve"> tranjection</w:t>
      </w:r>
      <w:r>
        <w:rPr>
          <w:color w:val="000004"/>
        </w:rPr>
        <w:t xml:space="preserve"> list</w:t>
      </w:r>
      <w:r>
        <w:rPr>
          <w:color w:val="00000A"/>
        </w:rPr>
        <w:t xml:space="preserve"> cai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08"/>
        </w:rPr>
        <w:t xml:space="preserve"> লাস্ট</w:t>
      </w:r>
      <w:r>
        <w:rPr>
          <w:color w:val="090000"/>
        </w:rPr>
        <w:t xml:space="preserve"> এক</w:t>
      </w:r>
      <w:r>
        <w:rPr>
          <w:color w:val="000006"/>
        </w:rPr>
        <w:t xml:space="preserve"> বছর</w:t>
      </w:r>
      <w:r>
        <w:rPr>
          <w:color w:val="000004"/>
        </w:rPr>
        <w:t xml:space="preserve"> বা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11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000028"/>
        </w:rPr>
        <w:t xml:space="preserve"> গত</w:t>
      </w:r>
      <w:r>
        <w:rPr>
          <w:color w:val="000007"/>
        </w:rPr>
        <w:t xml:space="preserve"> নভেম্বর</w:t>
      </w:r>
      <w:r>
        <w:rPr>
          <w:color w:val="1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গেসে</w:t>
      </w:r>
      <w:r>
        <w:rPr>
          <w:color w:val="000000"/>
        </w:rPr>
        <w:t xml:space="preserve"> কিনা</w:t>
      </w:r>
      <w:r>
        <w:rPr>
          <w:color w:val="000000"/>
        </w:rPr>
        <w:t xml:space="preserve"> জানানো</w:t>
      </w:r>
      <w:r>
        <w:rPr>
          <w:color w:val="000000"/>
        </w:rPr>
        <w:t xml:space="preserve"> জন্যে</w:t>
      </w:r>
      <w:r>
        <w:rPr>
          <w:color w:val="000001"/>
        </w:rPr>
        <w:t xml:space="preserve"> অনুরোধ</w:t>
      </w:r>
      <w:r>
        <w:rPr>
          <w:color w:val="090000"/>
        </w:rPr>
        <w:t xml:space="preserve"> করছি</w:t>
      </w:r>
      <w:r>
        <w:rPr>
          <w:color w:val="020000"/>
        </w:rPr>
        <w:t xml:space="preserve"> ভাইয়া</w:t>
      </w:r>
      <w:r>
        <w:br/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br/>
      </w:r>
      <w:r>
        <w:rPr>
          <w:color w:val="000028"/>
        </w:rPr>
        <w:t xml:space="preserve"> গত</w:t>
      </w:r>
      <w:r>
        <w:rPr>
          <w:color w:val="000007"/>
        </w:rPr>
        <w:t xml:space="preserve"> নভেম্বর</w:t>
      </w:r>
      <w:r>
        <w:rPr>
          <w:color w:val="080000"/>
        </w:rPr>
        <w:t xml:space="preserve"> এ</w:t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000022"/>
        </w:rPr>
        <w:t xml:space="preserve"> থেকে</w:t>
      </w:r>
      <w:r>
        <w:rPr>
          <w:color w:val="000002"/>
        </w:rPr>
        <w:t xml:space="preserve"> সেন্ড</w:t>
      </w:r>
      <w:r>
        <w:rPr>
          <w:color w:val="000001"/>
        </w:rPr>
        <w:t xml:space="preserve"> মানি</w:t>
      </w:r>
      <w:r>
        <w:rPr>
          <w:color w:val="000000"/>
        </w:rPr>
        <w:t xml:space="preserve"> করেছিলাম</w:t>
      </w:r>
      <w:r>
        <w:rPr>
          <w:color w:val="000000"/>
        </w:rPr>
        <w:t xml:space="preserve"> অই</w:t>
      </w:r>
      <w:r>
        <w:rPr>
          <w:color w:val="000000"/>
        </w:rPr>
        <w:t xml:space="preserve"> লোক</w:t>
      </w:r>
      <w:r>
        <w:rPr>
          <w:color w:val="1D0000"/>
        </w:rPr>
        <w:t xml:space="preserve"> এই</w:t>
      </w:r>
      <w:r>
        <w:rPr>
          <w:color w:val="000007"/>
        </w:rPr>
        <w:t xml:space="preserve"> জানুয়ারি</w:t>
      </w:r>
      <w:r>
        <w:rPr>
          <w:color w:val="000000"/>
        </w:rPr>
        <w:t xml:space="preserve"> তে</w:t>
      </w:r>
      <w:r>
        <w:rPr>
          <w:color w:val="000000"/>
        </w:rPr>
        <w:t xml:space="preserve"> বলতেসে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যায়</w:t>
      </w:r>
      <w:r>
        <w:rPr>
          <w:color w:val="000000"/>
        </w:rPr>
        <w:t xml:space="preserve"> নি</w:t>
      </w:r>
      <w:r>
        <w:br/>
      </w:r>
      <w:r>
        <w:rPr>
          <w:color w:val="480000"/>
        </w:rPr>
        <w:t xml:space="preserve"> ami</w:t>
      </w:r>
      <w:r>
        <w:rPr>
          <w:color w:val="1C0000"/>
        </w:rPr>
        <w:t xml:space="preserve"> ki</w:t>
      </w:r>
      <w:r>
        <w:rPr>
          <w:color w:val="0B0000"/>
        </w:rPr>
        <w:t xml:space="preserve"> amer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0"/>
        </w:rPr>
        <w:t xml:space="preserve"> petey</w:t>
      </w:r>
      <w:r>
        <w:rPr>
          <w:color w:val="000010"/>
        </w:rPr>
        <w:t xml:space="preserve"> pari</w:t>
      </w:r>
      <w:r>
        <w:br/>
      </w:r>
      <w:r>
        <w:rPr>
          <w:color w:val="48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00"/>
        </w:rPr>
        <w:t xml:space="preserve"> statmeant</w:t>
      </w:r>
      <w:r>
        <w:rPr>
          <w:color w:val="000003"/>
        </w:rPr>
        <w:t xml:space="preserve"> cacchi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00000A"/>
        </w:rPr>
        <w:t xml:space="preserve"> transection</w:t>
      </w:r>
      <w:r>
        <w:rPr>
          <w:color w:val="000000"/>
        </w:rPr>
        <w:t xml:space="preserve"> record</w:t>
      </w:r>
      <w:r>
        <w:br/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chart</w:t>
      </w:r>
      <w:r>
        <w:rPr>
          <w:color w:val="000000"/>
        </w:rPr>
        <w:t xml:space="preserve"> dekha</w:t>
      </w:r>
      <w:r>
        <w:rPr>
          <w:color w:val="060000"/>
        </w:rPr>
        <w:t xml:space="preserve"> jabe</w:t>
      </w:r>
      <w:r>
        <w:br/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0000A4"/>
        </w:rPr>
        <w:t xml:space="preserve"> স্টেটমেন্ট</w:t>
      </w:r>
      <w:r>
        <w:rPr>
          <w:color w:val="000007"/>
        </w:rPr>
        <w:t xml:space="preserve"> নিতে</w:t>
      </w:r>
      <w:r>
        <w:rPr>
          <w:color w:val="000017"/>
        </w:rPr>
        <w:t xml:space="preserve"> চাচ্ছি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00"/>
        </w:rPr>
        <w:t xml:space="preserve"> development</w:t>
      </w:r>
      <w:r>
        <w:rPr>
          <w:color w:val="0000FF"/>
        </w:rPr>
        <w:t xml:space="preserve"> statement</w:t>
      </w:r>
      <w:r>
        <w:br/>
      </w:r>
      <w:r>
        <w:rPr>
          <w:color w:val="680000"/>
        </w:rPr>
        <w:t xml:space="preserve"> আমি</w:t>
      </w:r>
      <w:r>
        <w:rPr>
          <w:color w:val="000007"/>
        </w:rPr>
        <w:t xml:space="preserve"> --</w:t>
      </w:r>
      <w:r>
        <w:rPr>
          <w:color w:val="000001"/>
        </w:rPr>
        <w:t xml:space="preserve"> ইং</w:t>
      </w:r>
      <w:r>
        <w:rPr>
          <w:color w:val="00000A"/>
        </w:rPr>
        <w:t xml:space="preserve"> তারিখ</w:t>
      </w:r>
      <w:r>
        <w:rPr>
          <w:color w:val="000000"/>
        </w:rPr>
        <w:t xml:space="preserve"> হইতে</w:t>
      </w:r>
      <w:r>
        <w:rPr>
          <w:color w:val="000007"/>
        </w:rPr>
        <w:t xml:space="preserve"> --</w:t>
      </w:r>
      <w:r>
        <w:rPr>
          <w:color w:val="000001"/>
        </w:rPr>
        <w:t xml:space="preserve"> ইং</w:t>
      </w:r>
      <w:r>
        <w:rPr>
          <w:color w:val="00000A"/>
        </w:rPr>
        <w:t xml:space="preserve"> তারিখ</w:t>
      </w:r>
      <w:r>
        <w:rPr>
          <w:color w:val="000014"/>
        </w:rPr>
        <w:t xml:space="preserve"> পর্যন্ত</w:t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000004"/>
        </w:rPr>
        <w:t xml:space="preserve"> চাচ্ছিলাম</w:t>
      </w:r>
      <w:r>
        <w:br/>
      </w:r>
      <w:r>
        <w:rPr>
          <w:color w:val="00004C"/>
        </w:rPr>
        <w:t xml:space="preserve"> need</w:t>
      </w:r>
      <w:r>
        <w:rPr>
          <w:color w:val="000017"/>
        </w:rPr>
        <w:t xml:space="preserve"> year</w:t>
      </w:r>
      <w:r>
        <w:rPr>
          <w:color w:val="000013"/>
        </w:rPr>
        <w:t xml:space="preserve"> full</w:t>
      </w:r>
      <w:r>
        <w:rPr>
          <w:color w:val="0000FF"/>
        </w:rPr>
        <w:t xml:space="preserve"> statement</w:t>
      </w:r>
      <w:r>
        <w:br/>
      </w:r>
      <w:r>
        <w:rPr>
          <w:color w:val="130000"/>
        </w:rPr>
        <w:t xml:space="preserve"> how</w:t>
      </w:r>
      <w:r>
        <w:rPr>
          <w:color w:val="040000"/>
        </w:rPr>
        <w:t xml:space="preserve"> do</w:t>
      </w:r>
      <w:r>
        <w:rPr>
          <w:color w:val="820000"/>
        </w:rPr>
        <w:t xml:space="preserve"> i</w:t>
      </w:r>
      <w:r>
        <w:rPr>
          <w:color w:val="000002"/>
        </w:rPr>
        <w:t xml:space="preserve"> download</w:t>
      </w:r>
      <w:r>
        <w:rPr>
          <w:color w:val="000048"/>
        </w:rPr>
        <w:t xml:space="preserve"> my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br/>
      </w:r>
      <w:r>
        <w:rPr>
          <w:color w:val="0B0000"/>
        </w:rPr>
        <w:t xml:space="preserve"> আমাকে</w:t>
      </w:r>
      <w:r>
        <w:rPr>
          <w:color w:val="000012"/>
        </w:rPr>
        <w:t xml:space="preserve"> বিকাশের</w:t>
      </w:r>
      <w:r>
        <w:rPr>
          <w:color w:val="0000A4"/>
        </w:rPr>
        <w:t xml:space="preserve"> স্টেটমেন্ট</w:t>
      </w:r>
      <w:r>
        <w:rPr>
          <w:color w:val="560000"/>
        </w:rPr>
        <w:t xml:space="preserve"> এর</w:t>
      </w:r>
      <w:r>
        <w:rPr>
          <w:color w:val="050000"/>
        </w:rPr>
        <w:t xml:space="preserve"> প্রয়োজন</w:t>
      </w:r>
      <w:r>
        <w:br/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3"/>
        </w:rPr>
        <w:t xml:space="preserve"> proyojon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00"/>
        </w:rPr>
        <w:t xml:space="preserve"> thr</w:t>
      </w:r>
      <w:r>
        <w:rPr>
          <w:color w:val="000035"/>
        </w:rPr>
        <w:t xml:space="preserve"> last</w:t>
      </w:r>
      <w:r>
        <w:rPr>
          <w:color w:val="000001"/>
        </w:rPr>
        <w:t xml:space="preserve"> three</w:t>
      </w:r>
      <w:r>
        <w:rPr>
          <w:color w:val="000018"/>
        </w:rPr>
        <w:t xml:space="preserve"> months</w:t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00"/>
        </w:rPr>
        <w:t xml:space="preserve"> collect</w:t>
      </w:r>
      <w:r>
        <w:br/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200000"/>
        </w:rPr>
        <w:t xml:space="preserve"> ar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14"/>
        </w:rPr>
        <w:t xml:space="preserve"> statment</w:t>
      </w:r>
      <w:r>
        <w:rPr>
          <w:color w:val="000015"/>
        </w:rPr>
        <w:t xml:space="preserve"> dorkar</w:t>
      </w:r>
      <w:r>
        <w:br/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000007"/>
        </w:rPr>
        <w:t xml:space="preserve"> statements</w:t>
      </w:r>
      <w:r>
        <w:br/>
      </w:r>
      <w:r>
        <w:rPr>
          <w:color w:val="6B0000"/>
        </w:rPr>
        <w:t xml:space="preserve"> amar</w:t>
      </w:r>
      <w:r>
        <w:rPr>
          <w:color w:val="0C0000"/>
        </w:rPr>
        <w:t xml:space="preserve"> goto</w:t>
      </w:r>
      <w:r>
        <w:rPr>
          <w:color w:val="000000"/>
        </w:rPr>
        <w:t xml:space="preserve"> kalkar</w:t>
      </w:r>
      <w:r>
        <w:rPr>
          <w:color w:val="000000"/>
        </w:rPr>
        <w:t xml:space="preserve"> instatement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1"/>
        </w:rPr>
        <w:t xml:space="preserve"> previous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rPr>
          <w:color w:val="0E0000"/>
        </w:rPr>
        <w:t xml:space="preserve"> please</w:t>
      </w:r>
      <w:r>
        <w:br/>
      </w:r>
      <w:r>
        <w:rPr>
          <w:color w:val="000002"/>
        </w:rPr>
        <w:t xml:space="preserve"> request</w:t>
      </w:r>
      <w:r>
        <w:rPr>
          <w:color w:val="140000"/>
        </w:rPr>
        <w:t xml:space="preserve"> for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00"/>
        </w:rPr>
        <w:t xml:space="preserve"> period</w:t>
      </w:r>
      <w:r>
        <w:rPr>
          <w:color w:val="220000"/>
        </w:rPr>
        <w:t xml:space="preserve"> of</w:t>
      </w:r>
      <w:r>
        <w:rPr>
          <w:color w:val="000007"/>
        </w:rPr>
        <w:t xml:space="preserve"> --</w:t>
      </w:r>
      <w:r>
        <w:rPr>
          <w:color w:val="370000"/>
        </w:rPr>
        <w:t xml:space="preserve"> to</w:t>
      </w:r>
      <w:r>
        <w:rPr>
          <w:color w:val="000007"/>
        </w:rPr>
        <w:t xml:space="preserve"> --</w:t>
      </w:r>
      <w:r>
        <w:br/>
      </w:r>
      <w:r>
        <w:rPr>
          <w:color w:val="480000"/>
        </w:rPr>
        <w:t xml:space="preserve"> ami</w:t>
      </w:r>
      <w:r>
        <w:rPr>
          <w:color w:val="000007"/>
        </w:rPr>
        <w:t xml:space="preserve"> september</w:t>
      </w:r>
      <w:r>
        <w:rPr>
          <w:color w:val="070000"/>
        </w:rPr>
        <w:t xml:space="preserve"> mas</w:t>
      </w:r>
      <w:r>
        <w:rPr>
          <w:color w:val="00000C"/>
        </w:rPr>
        <w:t xml:space="preserve"> e</w:t>
      </w:r>
      <w:r>
        <w:rPr>
          <w:color w:val="00000F"/>
        </w:rPr>
        <w:t xml:space="preserve"> lenden</w:t>
      </w:r>
      <w:r>
        <w:rPr>
          <w:color w:val="030000"/>
        </w:rPr>
        <w:t xml:space="preserve"> korsi</w:t>
      </w:r>
      <w:r>
        <w:rPr>
          <w:color w:val="010000"/>
        </w:rPr>
        <w:t xml:space="preserve"> je</w:t>
      </w:r>
      <w:r>
        <w:rPr>
          <w:color w:val="000000"/>
        </w:rPr>
        <w:t xml:space="preserve"> ota</w:t>
      </w:r>
      <w:r>
        <w:rPr>
          <w:color w:val="000000"/>
        </w:rPr>
        <w:t xml:space="preserve"> kothai</w:t>
      </w:r>
      <w:r>
        <w:rPr>
          <w:color w:val="000000"/>
        </w:rPr>
        <w:t xml:space="preserve"> pabo</w:t>
      </w:r>
      <w:r>
        <w:rPr>
          <w:color w:val="090000"/>
        </w:rPr>
        <w:t xml:space="preserve"> ekta</w:t>
      </w:r>
      <w:r>
        <w:rPr>
          <w:color w:val="000000"/>
        </w:rPr>
        <w:t xml:space="preserve"> site</w:t>
      </w:r>
      <w:r>
        <w:rPr>
          <w:color w:val="00000C"/>
        </w:rPr>
        <w:t xml:space="preserve"> e</w:t>
      </w:r>
      <w:r>
        <w:rPr>
          <w:color w:val="000002"/>
        </w:rPr>
        <w:t xml:space="preserve"> payment</w:t>
      </w:r>
      <w:r>
        <w:rPr>
          <w:color w:val="030000"/>
        </w:rPr>
        <w:t xml:space="preserve"> korsi</w:t>
      </w:r>
      <w:r>
        <w:rPr>
          <w:color w:val="030000"/>
        </w:rPr>
        <w:t xml:space="preserve"> oi</w:t>
      </w:r>
      <w:r>
        <w:rPr>
          <w:color w:val="000000"/>
        </w:rPr>
        <w:t xml:space="preserve"> info</w:t>
      </w:r>
      <w:r>
        <w:rPr>
          <w:color w:val="000003"/>
        </w:rPr>
        <w:t xml:space="preserve"> gulo</w:t>
      </w:r>
      <w:r>
        <w:rPr>
          <w:color w:val="000015"/>
        </w:rPr>
        <w:t xml:space="preserve"> dorkar</w:t>
      </w:r>
      <w:r>
        <w:rPr>
          <w:color w:val="200000"/>
        </w:rPr>
        <w:t xml:space="preserve"> ar</w:t>
      </w:r>
      <w:r>
        <w:br/>
      </w:r>
      <w:r>
        <w:rPr>
          <w:color w:val="050000"/>
        </w:rPr>
        <w:t xml:space="preserve"> স্যার</w:t>
      </w:r>
      <w:r>
        <w:rPr>
          <w:color w:val="D40000"/>
        </w:rPr>
        <w:t xml:space="preserve"> আমার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0A"/>
        </w:rPr>
        <w:t xml:space="preserve"> তারিখ</w:t>
      </w:r>
      <w:r>
        <w:rPr>
          <w:color w:val="000022"/>
        </w:rPr>
        <w:t xml:space="preserve"> থেকে</w:t>
      </w:r>
      <w:r>
        <w:rPr>
          <w:color w:val="00000A"/>
        </w:rPr>
        <w:t xml:space="preserve"> তারিখ</w:t>
      </w:r>
      <w:r>
        <w:rPr>
          <w:color w:val="000014"/>
        </w:rPr>
        <w:t xml:space="preserve"> পর্যন্ত</w:t>
      </w:r>
      <w:r>
        <w:rPr>
          <w:color w:val="000000"/>
        </w:rPr>
        <w:t xml:space="preserve"> ট্রাজ্নেশন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0"/>
        </w:rPr>
        <w:t xml:space="preserve"> statememt</w:t>
      </w:r>
      <w:r>
        <w:rPr>
          <w:color w:val="220000"/>
        </w:rPr>
        <w:t xml:space="preserve"> of</w:t>
      </w:r>
      <w:r>
        <w:rPr>
          <w:color w:val="000000"/>
        </w:rPr>
        <w:t xml:space="preserve"> june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000028"/>
        </w:rPr>
        <w:t xml:space="preserve"> গত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0A"/>
        </w:rPr>
        <w:t xml:space="preserve"> তারিখ</w:t>
      </w:r>
      <w:r>
        <w:rPr>
          <w:color w:val="000022"/>
        </w:rPr>
        <w:t xml:space="preserve"> থেকে</w:t>
      </w:r>
      <w:r>
        <w:rPr>
          <w:color w:val="00000A"/>
        </w:rPr>
        <w:t xml:space="preserve"> তারিখ</w:t>
      </w:r>
      <w:r>
        <w:rPr>
          <w:color w:val="000014"/>
        </w:rPr>
        <w:t xml:space="preserve"> পর্যন্ত</w:t>
      </w:r>
      <w:r>
        <w:rPr>
          <w:color w:val="000049"/>
        </w:rPr>
        <w:t xml:space="preserve"> লেনদেন</w:t>
      </w:r>
      <w:r>
        <w:rPr>
          <w:color w:val="000006"/>
        </w:rPr>
        <w:t xml:space="preserve"> হিসাব</w:t>
      </w:r>
      <w:r>
        <w:rPr>
          <w:color w:val="000000"/>
        </w:rPr>
        <w:t xml:space="preserve"> বিবরণী</w:t>
      </w:r>
      <w:r>
        <w:rPr>
          <w:color w:val="150000"/>
        </w:rPr>
        <w:t xml:space="preserve"> প্রয়োজন</w:t>
      </w:r>
      <w:r>
        <w:br/>
      </w:r>
      <w:r>
        <w:rPr>
          <w:color w:val="480000"/>
        </w:rPr>
        <w:t xml:space="preserve"> ami</w:t>
      </w:r>
      <w:r>
        <w:rPr>
          <w:color w:val="00004E"/>
        </w:rPr>
        <w:t xml:space="preserve"> account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nita</w:t>
      </w:r>
      <w:r>
        <w:rPr>
          <w:color w:val="000018"/>
        </w:rPr>
        <w:t xml:space="preserve"> chai</w:t>
      </w:r>
      <w:r>
        <w:rPr>
          <w:color w:val="000009"/>
        </w:rPr>
        <w:t xml:space="preserve"> email</w:t>
      </w:r>
      <w:r>
        <w:rPr>
          <w:color w:val="2B0000"/>
        </w:rPr>
        <w:t xml:space="preserve"> a</w:t>
      </w:r>
      <w:r>
        <w:br/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বিকাশে</w:t>
      </w:r>
      <w:r>
        <w:rPr>
          <w:color w:val="0000A4"/>
        </w:rPr>
        <w:t xml:space="preserve"> স্টেটমেন্ট</w:t>
      </w:r>
      <w:r>
        <w:rPr>
          <w:color w:val="050000"/>
        </w:rPr>
        <w:t xml:space="preserve"> প্রয়োজন</w:t>
      </w:r>
      <w:r>
        <w:rPr>
          <w:color w:val="000001"/>
        </w:rPr>
        <w:t xml:space="preserve"> জানুয়ারি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শে</w:t>
      </w:r>
      <w:r>
        <w:rPr>
          <w:color w:val="000009"/>
        </w:rPr>
        <w:t xml:space="preserve"> ডিসেম্বর</w:t>
      </w:r>
      <w:r>
        <w:rPr>
          <w:color w:val="010000"/>
        </w:rPr>
        <w:t xml:space="preserve"> সাল</w:t>
      </w:r>
      <w:r>
        <w:rPr>
          <w:color w:val="000014"/>
        </w:rPr>
        <w:t xml:space="preserve"> পর্যন্ত</w:t>
      </w:r>
      <w:r>
        <w:br/>
      </w:r>
      <w:r>
        <w:rPr>
          <w:color w:val="000011"/>
        </w:rPr>
        <w:t xml:space="preserve"> একাউন্ট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820000"/>
        </w:rPr>
        <w:t xml:space="preserve"> i</w:t>
      </w:r>
      <w:r>
        <w:rPr>
          <w:color w:val="000000"/>
        </w:rPr>
        <w:t xml:space="preserve"> cant</w:t>
      </w:r>
      <w:r>
        <w:rPr>
          <w:color w:val="080000"/>
        </w:rPr>
        <w:t xml:space="preserve"> see</w:t>
      </w:r>
      <w:r>
        <w:rPr>
          <w:color w:val="000048"/>
        </w:rPr>
        <w:t xml:space="preserve"> my</w:t>
      </w:r>
      <w:r>
        <w:rPr>
          <w:color w:val="00000B"/>
        </w:rPr>
        <w:t xml:space="preserve"> november</w:t>
      </w:r>
      <w:r>
        <w:rPr>
          <w:color w:val="00000A"/>
        </w:rPr>
        <w:t xml:space="preserve"> transection</w:t>
      </w:r>
      <w:r>
        <w:rPr>
          <w:color w:val="000000"/>
        </w:rPr>
        <w:t xml:space="preserve"> historey</w:t>
      </w:r>
      <w:r>
        <w:br/>
      </w:r>
      <w:r>
        <w:rPr>
          <w:color w:val="000000"/>
        </w:rPr>
        <w:t xml:space="preserve"> উপরোক্ত</w:t>
      </w:r>
      <w:r>
        <w:rPr>
          <w:color w:val="000006"/>
        </w:rPr>
        <w:t xml:space="preserve"> তারিখের</w:t>
      </w:r>
      <w:r>
        <w:rPr>
          <w:color w:val="680000"/>
        </w:rPr>
        <w:t xml:space="preserve"> আমি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000A4"/>
        </w:rPr>
        <w:t xml:space="preserve"> স্টেটমেন্ট</w:t>
      </w:r>
      <w:r>
        <w:rPr>
          <w:color w:val="000017"/>
        </w:rPr>
        <w:t xml:space="preserve"> চাচ্ছি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নবেম্বর</w:t>
      </w:r>
      <w:r>
        <w:rPr>
          <w:color w:val="000047"/>
        </w:rPr>
        <w:t xml:space="preserve"> মাসের</w:t>
      </w:r>
      <w:r>
        <w:rPr>
          <w:color w:val="000003"/>
        </w:rPr>
        <w:t xml:space="preserve"> ফুল</w:t>
      </w:r>
      <w:r>
        <w:rPr>
          <w:color w:val="000000"/>
        </w:rPr>
        <w:t xml:space="preserve"> stetman</w:t>
      </w:r>
      <w:r>
        <w:rPr>
          <w:color w:val="00001E"/>
        </w:rPr>
        <w:t xml:space="preserve"> দরকার</w:t>
      </w:r>
      <w:r>
        <w:br/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0B"/>
        </w:rPr>
        <w:t xml:space="preserve"> মাস</w:t>
      </w:r>
      <w:r>
        <w:rPr>
          <w:color w:val="560000"/>
        </w:rPr>
        <w:t xml:space="preserve"> এর</w:t>
      </w:r>
      <w:r>
        <w:br/>
      </w:r>
      <w:r>
        <w:rPr>
          <w:color w:val="000006"/>
        </w:rPr>
        <w:t xml:space="preserve"> tarik</w:t>
      </w:r>
      <w:r>
        <w:rPr>
          <w:color w:val="0D0000"/>
        </w:rPr>
        <w:t xml:space="preserve"> akta</w:t>
      </w:r>
      <w:r>
        <w:rPr>
          <w:color w:val="00000F"/>
        </w:rPr>
        <w:t xml:space="preserve"> lenden</w:t>
      </w:r>
      <w:r>
        <w:rPr>
          <w:color w:val="0F0000"/>
        </w:rPr>
        <w:t xml:space="preserve"> jante</w:t>
      </w:r>
      <w:r>
        <w:rPr>
          <w:color w:val="00000A"/>
        </w:rPr>
        <w:t xml:space="preserve"> cai</w:t>
      </w:r>
      <w:r>
        <w:br/>
      </w:r>
      <w:r>
        <w:rPr>
          <w:color w:val="680000"/>
        </w:rPr>
        <w:t xml:space="preserve"> আমি</w:t>
      </w:r>
      <w:r>
        <w:rPr>
          <w:color w:val="00003C"/>
        </w:rPr>
        <w:t xml:space="preserve"> বিকাশ</w:t>
      </w:r>
      <w:r>
        <w:rPr>
          <w:color w:val="080000"/>
        </w:rPr>
        <w:t xml:space="preserve"> এ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90000"/>
        </w:rPr>
        <w:t xml:space="preserve"> করছি</w:t>
      </w:r>
      <w:r>
        <w:rPr>
          <w:color w:val="000009"/>
        </w:rPr>
        <w:t xml:space="preserve"> সব</w:t>
      </w:r>
      <w:r>
        <w:rPr>
          <w:color w:val="000004"/>
        </w:rPr>
        <w:t xml:space="preserve"> দেখবো</w:t>
      </w:r>
      <w:r>
        <w:rPr>
          <w:color w:val="00002B"/>
        </w:rPr>
        <w:t xml:space="preserve"> কিভাবে</w:t>
      </w:r>
      <w:r>
        <w:br/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নভেম্বরের</w:t>
      </w:r>
      <w:r>
        <w:rPr>
          <w:color w:val="000008"/>
        </w:rPr>
        <w:t xml:space="preserve"> লাস্ট</w:t>
      </w:r>
      <w:r>
        <w:rPr>
          <w:color w:val="000000"/>
        </w:rPr>
        <w:t xml:space="preserve"> সপ্তাহের</w:t>
      </w:r>
      <w:r>
        <w:rPr>
          <w:color w:val="000001"/>
        </w:rPr>
        <w:t xml:space="preserve"> ডকুমেন্টস</w:t>
      </w:r>
      <w:r>
        <w:rPr>
          <w:color w:val="000048"/>
        </w:rPr>
        <w:t xml:space="preserve"> লাগবে</w:t>
      </w:r>
      <w:r>
        <w:br/>
      </w:r>
      <w:r>
        <w:rPr>
          <w:color w:val="030000"/>
        </w:rPr>
        <w:t xml:space="preserve"> ভাই</w:t>
      </w:r>
      <w:r>
        <w:rPr>
          <w:color w:val="680000"/>
        </w:rPr>
        <w:t xml:space="preserve"> আমি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দেখতে</w:t>
      </w:r>
      <w:r>
        <w:rPr>
          <w:color w:val="000017"/>
        </w:rPr>
        <w:t xml:space="preserve"> চাচ্ছি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লাস্ট</w:t>
      </w:r>
      <w:r>
        <w:rPr>
          <w:color w:val="000047"/>
        </w:rPr>
        <w:t xml:space="preserve"> মাসের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ইন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ডিটেলস</w:t>
      </w:r>
      <w:r>
        <w:rPr>
          <w:color w:val="000040"/>
        </w:rPr>
        <w:t xml:space="preserve"> চাই</w:t>
      </w:r>
      <w:r>
        <w:rPr>
          <w:color w:val="000000"/>
        </w:rPr>
        <w:t xml:space="preserve"> ব্যাংকে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আকারে</w:t>
      </w:r>
      <w:r>
        <w:rPr>
          <w:color w:val="000000"/>
        </w:rPr>
        <w:t xml:space="preserve"> জমা</w:t>
      </w:r>
      <w:r>
        <w:rPr>
          <w:color w:val="000000"/>
        </w:rPr>
        <w:t xml:space="preserve"> দিবো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210000"/>
        </w:rPr>
        <w:t xml:space="preserve"> the</w:t>
      </w:r>
      <w:r>
        <w:rPr>
          <w:color w:val="00002E"/>
        </w:rPr>
        <w:t xml:space="preserve"> month</w:t>
      </w:r>
      <w:r>
        <w:rPr>
          <w:color w:val="220000"/>
        </w:rPr>
        <w:t xml:space="preserve"> of</w:t>
      </w:r>
      <w:r>
        <w:rPr>
          <w:color w:val="00000B"/>
        </w:rPr>
        <w:t xml:space="preserve"> october</w:t>
      </w:r>
      <w:r>
        <w:br/>
      </w:r>
      <w:r>
        <w:rPr>
          <w:color w:val="1D0000"/>
        </w:rPr>
        <w:t xml:space="preserve"> এই</w:t>
      </w:r>
      <w:r>
        <w:rPr>
          <w:color w:val="000006"/>
        </w:rPr>
        <w:t xml:space="preserve"> তারিখের</w:t>
      </w:r>
      <w:r>
        <w:rPr>
          <w:color w:val="00000B"/>
        </w:rPr>
        <w:t xml:space="preserve"> ক্যাশ</w:t>
      </w:r>
      <w:r>
        <w:rPr>
          <w:color w:val="000000"/>
        </w:rPr>
        <w:t xml:space="preserve"> আউটে</w:t>
      </w:r>
      <w:r>
        <w:rPr>
          <w:color w:val="0000A4"/>
        </w:rPr>
        <w:t xml:space="preserve"> স্টেটমেন্ট</w:t>
      </w:r>
      <w:r>
        <w:rPr>
          <w:color w:val="000017"/>
        </w:rPr>
        <w:t xml:space="preserve"> চাচ্ছি</w:t>
      </w:r>
      <w:r>
        <w:br/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210000"/>
        </w:rPr>
        <w:t xml:space="preserve"> the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210000"/>
        </w:rPr>
        <w:t xml:space="preserve"> the</w:t>
      </w:r>
      <w:r>
        <w:rPr>
          <w:color w:val="000018"/>
        </w:rPr>
        <w:t xml:space="preserve"> months</w:t>
      </w:r>
      <w:r>
        <w:rPr>
          <w:color w:val="00000B"/>
        </w:rPr>
        <w:t xml:space="preserve"> october</w:t>
      </w:r>
      <w:r>
        <w:rPr>
          <w:color w:val="090000"/>
        </w:rPr>
        <w:t xml:space="preserve"> and</w:t>
      </w:r>
      <w:r>
        <w:rPr>
          <w:color w:val="00000B"/>
        </w:rPr>
        <w:t xml:space="preserve"> november</w:t>
      </w:r>
      <w:r>
        <w:br/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18"/>
        </w:rPr>
        <w:t xml:space="preserve"> months</w:t>
      </w:r>
      <w:r>
        <w:rPr>
          <w:color w:val="0000FF"/>
        </w:rPr>
        <w:t xml:space="preserve"> statement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00"/>
        </w:rPr>
        <w:t xml:space="preserve"> ট্রান্সজেকশন</w:t>
      </w:r>
      <w:r>
        <w:rPr>
          <w:color w:val="000005"/>
        </w:rPr>
        <w:t xml:space="preserve"> হিস্ট্রি</w:t>
      </w:r>
      <w:r>
        <w:rPr>
          <w:color w:val="00002B"/>
        </w:rPr>
        <w:t xml:space="preserve"> কিভাবে</w:t>
      </w:r>
      <w:r>
        <w:rPr>
          <w:color w:val="000005"/>
        </w:rPr>
        <w:t xml:space="preserve"> বের</w:t>
      </w:r>
      <w:r>
        <w:rPr>
          <w:color w:val="000001"/>
        </w:rPr>
        <w:t xml:space="preserve"> করবো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0"/>
        </w:rPr>
        <w:t xml:space="preserve"> some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28"/>
        </w:rPr>
        <w:t xml:space="preserve"> গত</w:t>
      </w:r>
      <w:r>
        <w:rPr>
          <w:color w:val="000000"/>
        </w:rPr>
        <w:t xml:space="preserve"> দুইমাসের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1"/>
        </w:rPr>
        <w:t xml:space="preserve"> খোলা</w:t>
      </w:r>
      <w:r>
        <w:rPr>
          <w:color w:val="000022"/>
        </w:rPr>
        <w:t xml:space="preserve"> থেকে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কতকি</w:t>
      </w:r>
      <w:r>
        <w:rPr>
          <w:color w:val="000000"/>
        </w:rPr>
        <w:t xml:space="preserve"> করেছে</w:t>
      </w:r>
      <w:r>
        <w:rPr>
          <w:color w:val="560000"/>
        </w:rPr>
        <w:t xml:space="preserve"> এর</w:t>
      </w:r>
      <w:r>
        <w:rPr>
          <w:color w:val="000010"/>
        </w:rPr>
        <w:t xml:space="preserve"> একটা</w:t>
      </w:r>
      <w:r>
        <w:rPr>
          <w:color w:val="00000D"/>
        </w:rPr>
        <w:t xml:space="preserve"> তথ্য</w:t>
      </w:r>
      <w:r>
        <w:rPr>
          <w:color w:val="000040"/>
        </w:rPr>
        <w:t xml:space="preserve"> চাই</w:t>
      </w:r>
      <w:r>
        <w:br/>
      </w:r>
      <w:r>
        <w:rPr>
          <w:color w:val="000018"/>
        </w:rPr>
        <w:t xml:space="preserve"> টাকা</w:t>
      </w:r>
      <w:r>
        <w:rPr>
          <w:color w:val="00000B"/>
        </w:rPr>
        <w:t xml:space="preserve"> ক্যাশ</w:t>
      </w:r>
      <w:r>
        <w:rPr>
          <w:color w:val="090000"/>
        </w:rPr>
        <w:t xml:space="preserve"> করছি</w:t>
      </w:r>
      <w:r>
        <w:rPr>
          <w:color w:val="000002"/>
        </w:rPr>
        <w:t xml:space="preserve"> সেটা</w:t>
      </w:r>
      <w:r>
        <w:rPr>
          <w:color w:val="000000"/>
        </w:rPr>
        <w:t xml:space="preserve"> প্রমাণ</w:t>
      </w:r>
      <w:r>
        <w:rPr>
          <w:color w:val="000048"/>
        </w:rPr>
        <w:t xml:space="preserve"> লাগবে</w:t>
      </w:r>
      <w:r>
        <w:rPr>
          <w:color w:val="00000B"/>
        </w:rPr>
        <w:t xml:space="preserve"> মাস</w:t>
      </w:r>
      <w:r>
        <w:rPr>
          <w:color w:val="010000"/>
        </w:rPr>
        <w:t xml:space="preserve"> আগে</w:t>
      </w:r>
      <w:r>
        <w:rPr>
          <w:color w:val="090000"/>
        </w:rPr>
        <w:t xml:space="preserve"> করছি</w:t>
      </w:r>
      <w:r>
        <w:br/>
      </w:r>
      <w:r>
        <w:rPr>
          <w:color w:val="680000"/>
        </w:rPr>
        <w:t xml:space="preserve"> আমি</w:t>
      </w:r>
      <w:r>
        <w:rPr>
          <w:color w:val="000018"/>
        </w:rPr>
        <w:t xml:space="preserve"> টাকা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90000"/>
        </w:rPr>
        <w:t xml:space="preserve"> করছি</w:t>
      </w:r>
      <w:r>
        <w:rPr>
          <w:color w:val="00000B"/>
        </w:rPr>
        <w:t xml:space="preserve"> মাস</w:t>
      </w:r>
      <w:r>
        <w:rPr>
          <w:color w:val="010000"/>
        </w:rPr>
        <w:t xml:space="preserve"> আগে</w:t>
      </w:r>
      <w:r>
        <w:rPr>
          <w:color w:val="000002"/>
        </w:rPr>
        <w:t xml:space="preserve"> সেটা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প্রমাণ</w:t>
      </w:r>
      <w:r>
        <w:rPr>
          <w:color w:val="000000"/>
        </w:rPr>
        <w:t xml:space="preserve"> রাগ্র</w:t>
      </w:r>
      <w:r>
        <w:br/>
      </w:r>
      <w:r>
        <w:rPr>
          <w:color w:val="0E0000"/>
        </w:rPr>
        <w:t xml:space="preserve"> please</w:t>
      </w:r>
      <w:r>
        <w:rPr>
          <w:color w:val="030000"/>
        </w:rPr>
        <w:t xml:space="preserve"> give</w:t>
      </w:r>
      <w:r>
        <w:rPr>
          <w:color w:val="2B0000"/>
        </w:rPr>
        <w:t xml:space="preserve"> a</w:t>
      </w:r>
      <w:r>
        <w:rPr>
          <w:color w:val="00000A"/>
        </w:rPr>
        <w:t xml:space="preserve"> transection</w:t>
      </w:r>
      <w:r>
        <w:rPr>
          <w:color w:val="220000"/>
        </w:rPr>
        <w:t xml:space="preserve"> of</w:t>
      </w:r>
      <w:r>
        <w:rPr>
          <w:color w:val="000000"/>
        </w:rPr>
        <w:t xml:space="preserve"> nobember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0"/>
        </w:rPr>
        <w:t xml:space="preserve"> october-</w:t>
      </w:r>
      <w:r>
        <w:rPr>
          <w:color w:val="00000A"/>
        </w:rPr>
        <w:t xml:space="preserve"> transection</w:t>
      </w:r>
      <w:r>
        <w:rPr>
          <w:color w:val="00001C"/>
        </w:rPr>
        <w:t xml:space="preserve"> history</w:t>
      </w:r>
      <w:r>
        <w:br/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370000"/>
        </w:rPr>
        <w:t xml:space="preserve"> to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13"/>
        </w:rPr>
        <w:t xml:space="preserve"> full</w:t>
      </w:r>
      <w:r>
        <w:rPr>
          <w:color w:val="00000A"/>
        </w:rPr>
        <w:t xml:space="preserve"> transection</w:t>
      </w:r>
      <w:r>
        <w:rPr>
          <w:color w:val="00001C"/>
        </w:rPr>
        <w:t xml:space="preserve"> history</w:t>
      </w:r>
      <w:r>
        <w:rPr>
          <w:color w:val="000000"/>
        </w:rPr>
        <w:t xml:space="preserve"> on</w:t>
      </w:r>
      <w:r>
        <w:rPr>
          <w:color w:val="000000"/>
        </w:rPr>
        <w:t xml:space="preserve"> october-</w:t>
      </w:r>
      <w:r>
        <w:rPr>
          <w:color w:val="00002E"/>
        </w:rPr>
        <w:t xml:space="preserve"> month</w:t>
      </w:r>
      <w:r>
        <w:br/>
      </w:r>
      <w:r>
        <w:rPr>
          <w:color w:val="6B0000"/>
        </w:rPr>
        <w:t xml:space="preserve"> amar</w:t>
      </w:r>
      <w:r>
        <w:rPr>
          <w:color w:val="000017"/>
        </w:rPr>
        <w:t xml:space="preserve"> december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00"/>
        </w:rPr>
        <w:t xml:space="preserve"> পুরনো</w:t>
      </w:r>
      <w:r>
        <w:rPr>
          <w:color w:val="000023"/>
        </w:rPr>
        <w:t xml:space="preserve"> লেনদেনের</w:t>
      </w:r>
      <w:r>
        <w:rPr>
          <w:color w:val="000005"/>
        </w:rPr>
        <w:t xml:space="preserve"> হিস্ট্রি</w:t>
      </w:r>
      <w:r>
        <w:rPr>
          <w:color w:val="00002B"/>
        </w:rPr>
        <w:t xml:space="preserve"> কিভাবে</w:t>
      </w:r>
      <w:r>
        <w:rPr>
          <w:color w:val="000021"/>
        </w:rPr>
        <w:t xml:space="preserve"> জানতে</w:t>
      </w:r>
      <w:r>
        <w:rPr>
          <w:color w:val="00001D"/>
        </w:rPr>
        <w:t xml:space="preserve"> পারি</w:t>
      </w:r>
      <w:r>
        <w:rPr>
          <w:color w:val="000000"/>
        </w:rPr>
        <w:t xml:space="preserve"> যেমন</w:t>
      </w:r>
      <w:r>
        <w:rPr>
          <w:color w:val="000000"/>
        </w:rPr>
        <w:t xml:space="preserve"> মার্চ</w:t>
      </w:r>
      <w:r>
        <w:rPr>
          <w:color w:val="000002"/>
        </w:rPr>
        <w:t xml:space="preserve"> মাসে</w:t>
      </w:r>
      <w:r>
        <w:rPr>
          <w:color w:val="000000"/>
        </w:rPr>
        <w:t xml:space="preserve"> হওয়া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ব্যাপারে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35"/>
        </w:rPr>
        <w:t xml:space="preserve"> last</w:t>
      </w:r>
      <w:r>
        <w:rPr>
          <w:color w:val="000003"/>
        </w:rPr>
        <w:t xml:space="preserve"> six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2B0000"/>
        </w:rPr>
        <w:t xml:space="preserve"> a</w:t>
      </w:r>
      <w:r>
        <w:rPr>
          <w:color w:val="000000"/>
        </w:rPr>
        <w:t xml:space="preserve"> specific</w:t>
      </w:r>
      <w:r>
        <w:rPr>
          <w:color w:val="000019"/>
        </w:rPr>
        <w:t xml:space="preserve"> number</w:t>
      </w:r>
      <w:r>
        <w:br/>
      </w:r>
      <w:r>
        <w:rPr>
          <w:color w:val="0B0000"/>
        </w:rPr>
        <w:t xml:space="preserve"> amer</w:t>
      </w:r>
      <w:r>
        <w:rPr>
          <w:color w:val="0000FF"/>
        </w:rPr>
        <w:t xml:space="preserve"> statement</w:t>
      </w:r>
      <w:r>
        <w:rPr>
          <w:color w:val="050000"/>
        </w:rPr>
        <w:t xml:space="preserve"> lagba</w:t>
      </w:r>
      <w:r>
        <w:br/>
      </w:r>
      <w:r>
        <w:rPr>
          <w:color w:val="0B0000"/>
        </w:rPr>
        <w:t xml:space="preserve"> amer</w:t>
      </w:r>
      <w:r>
        <w:rPr>
          <w:color w:val="00000B"/>
        </w:rPr>
        <w:t xml:space="preserve"> october</w:t>
      </w:r>
      <w:r>
        <w:rPr>
          <w:color w:val="00002E"/>
        </w:rPr>
        <w:t xml:space="preserve"> month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50000"/>
        </w:rPr>
        <w:t xml:space="preserve"> lagba</w:t>
      </w:r>
      <w:r>
        <w:br/>
      </w:r>
      <w:r>
        <w:rPr>
          <w:color w:val="6B0000"/>
        </w:rPr>
        <w:t xml:space="preserve"> amar</w:t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0A"/>
        </w:rPr>
        <w:t xml:space="preserve"> বিগত</w:t>
      </w:r>
      <w:r>
        <w:rPr>
          <w:color w:val="00001C"/>
        </w:rPr>
        <w:t xml:space="preserve"> বছরের</w:t>
      </w:r>
      <w:r>
        <w:rPr>
          <w:color w:val="000000"/>
        </w:rPr>
        <w:t xml:space="preserve"> ক্যাশ-ইন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D40000"/>
        </w:rPr>
        <w:t xml:space="preserve"> আমার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13"/>
        </w:rPr>
        <w:t xml:space="preserve"> january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02"/>
        </w:rPr>
        <w:t xml:space="preserve"> download</w:t>
      </w:r>
      <w:r>
        <w:rPr>
          <w:color w:val="00006F"/>
        </w:rPr>
        <w:t xml:space="preserve"> bkash</w:t>
      </w:r>
      <w:r>
        <w:rPr>
          <w:color w:val="000013"/>
        </w:rPr>
        <w:t xml:space="preserve"> full</w:t>
      </w:r>
      <w:r>
        <w:rPr>
          <w:color w:val="0000FF"/>
        </w:rPr>
        <w:t xml:space="preserve"> statement</w:t>
      </w:r>
      <w:r>
        <w:br/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4"/>
        </w:rPr>
        <w:t xml:space="preserve"> chacchi</w:t>
      </w:r>
      <w:r>
        <w:rPr>
          <w:color w:val="000000"/>
        </w:rPr>
        <w:t xml:space="preserve"> its</w:t>
      </w:r>
      <w:r>
        <w:rPr>
          <w:color w:val="000000"/>
        </w:rPr>
        <w:t xml:space="preserve"> emergency</w:t>
      </w:r>
      <w:r>
        <w:br/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07"/>
        </w:rPr>
        <w:t xml:space="preserve"> পাবো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00"/>
        </w:rPr>
        <w:t xml:space="preserve"> least</w:t>
      </w:r>
      <w:r>
        <w:rPr>
          <w:color w:val="00002E"/>
        </w:rPr>
        <w:t xml:space="preserve"> month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00004E"/>
        </w:rPr>
        <w:t xml:space="preserve"> account</w:t>
      </w:r>
      <w:r>
        <w:rPr>
          <w:color w:val="00000F"/>
        </w:rPr>
        <w:t xml:space="preserve"> lenden</w:t>
      </w:r>
      <w:r>
        <w:rPr>
          <w:color w:val="0000FF"/>
        </w:rPr>
        <w:t xml:space="preserve"> statement</w:t>
      </w:r>
      <w:r>
        <w:rPr>
          <w:color w:val="000003"/>
        </w:rPr>
        <w:t xml:space="preserve"> proyojon</w:t>
      </w:r>
      <w:r>
        <w:br/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90000"/>
        </w:rPr>
        <w:t xml:space="preserve"> এক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স্টেটম্যানটা</w:t>
      </w:r>
      <w:r>
        <w:rPr>
          <w:color w:val="000000"/>
        </w:rPr>
        <w:t xml:space="preserve"> প্রোয়জন</w:t>
      </w:r>
      <w:r>
        <w:br/>
      </w:r>
      <w:r>
        <w:rPr>
          <w:color w:val="000000"/>
        </w:rPr>
        <w:t xml:space="preserve"> plz</w:t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br/>
      </w:r>
      <w:r>
        <w:rPr>
          <w:color w:val="0E0000"/>
        </w:rPr>
        <w:t xml:space="preserve"> please</w:t>
      </w:r>
      <w:r>
        <w:rPr>
          <w:color w:val="000010"/>
        </w:rPr>
        <w:t xml:space="preserve"> send</w:t>
      </w:r>
      <w:r>
        <w:rPr>
          <w:color w:val="00000B"/>
        </w:rPr>
        <w:t xml:space="preserve"> october</w:t>
      </w:r>
      <w:r>
        <w:rPr>
          <w:color w:val="000000"/>
        </w:rPr>
        <w:t xml:space="preserve"> state</w:t>
      </w:r>
      <w:r>
        <w:rPr>
          <w:color w:val="000000"/>
        </w:rPr>
        <w:t xml:space="preserve"> man</w:t>
      </w:r>
      <w:r>
        <w:br/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C0000"/>
        </w:rPr>
        <w:t xml:space="preserve"> goto</w:t>
      </w:r>
      <w:r>
        <w:rPr>
          <w:color w:val="000000"/>
        </w:rPr>
        <w:t xml:space="preserve"> din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2"/>
        </w:rPr>
        <w:t xml:space="preserve"> chassi</w:t>
      </w:r>
      <w:r>
        <w:rPr>
          <w:color w:val="000001"/>
        </w:rPr>
        <w:t xml:space="preserve"> bikas</w:t>
      </w:r>
      <w:r>
        <w:rPr>
          <w:color w:val="000000"/>
        </w:rPr>
        <w:t xml:space="preserve"> numbr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00"/>
        </w:rPr>
        <w:t xml:space="preserve"> find</w:t>
      </w:r>
      <w:r>
        <w:rPr>
          <w:color w:val="000048"/>
        </w:rPr>
        <w:t xml:space="preserve"> my</w:t>
      </w:r>
      <w:r>
        <w:rPr>
          <w:color w:val="00000B"/>
        </w:rPr>
        <w:t xml:space="preserve"> october</w:t>
      </w:r>
      <w:r>
        <w:rPr>
          <w:color w:val="000031"/>
        </w:rPr>
        <w:t xml:space="preserve"> transaction</w:t>
      </w:r>
      <w:r>
        <w:br/>
      </w:r>
      <w:r>
        <w:rPr>
          <w:color w:val="300000"/>
        </w:rPr>
        <w:t xml:space="preserve"> amr</w:t>
      </w:r>
      <w:r>
        <w:rPr>
          <w:color w:val="000001"/>
        </w:rPr>
        <w:t xml:space="preserve"> bikas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2"/>
        </w:rPr>
        <w:t xml:space="preserve"> chassi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nite</w:t>
      </w:r>
      <w:r>
        <w:rPr>
          <w:color w:val="000004"/>
        </w:rPr>
        <w:t xml:space="preserve"> chacchi</w:t>
      </w:r>
      <w:r>
        <w:br/>
      </w:r>
      <w:r>
        <w:rPr>
          <w:color w:val="000010"/>
        </w:rPr>
        <w:t xml:space="preserve"> send</w:t>
      </w:r>
      <w:r>
        <w:rPr>
          <w:color w:val="080000"/>
        </w:rPr>
        <w:t xml:space="preserve"> me</w:t>
      </w:r>
      <w:r>
        <w:rPr>
          <w:color w:val="0000FF"/>
        </w:rPr>
        <w:t xml:space="preserve"> statement</w:t>
      </w:r>
      <w:r>
        <w:rPr>
          <w:color w:val="000008"/>
        </w:rPr>
        <w:t xml:space="preserve"> in</w:t>
      </w:r>
      <w:r>
        <w:rPr>
          <w:color w:val="000009"/>
        </w:rPr>
        <w:t xml:space="preserve"> email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জানুয়ারি</w:t>
      </w:r>
      <w:r>
        <w:rPr>
          <w:color w:val="000000"/>
        </w:rPr>
        <w:t xml:space="preserve"> ফেব্রুয়ারি</w:t>
      </w:r>
      <w:r>
        <w:rPr>
          <w:color w:val="00003C"/>
        </w:rPr>
        <w:t xml:space="preserve"> বিকাশ</w:t>
      </w:r>
      <w:r>
        <w:rPr>
          <w:color w:val="0000FF"/>
        </w:rPr>
        <w:t xml:space="preserve"> statement</w:t>
      </w:r>
      <w:r>
        <w:rPr>
          <w:color w:val="000012"/>
        </w:rPr>
        <w:t xml:space="preserve"> টা</w:t>
      </w:r>
      <w:r>
        <w:rPr>
          <w:color w:val="00002B"/>
        </w:rPr>
        <w:t xml:space="preserve"> কিভাবে</w:t>
      </w:r>
      <w:r>
        <w:rPr>
          <w:color w:val="000004"/>
        </w:rPr>
        <w:t xml:space="preserve"> দেখবো</w:t>
      </w:r>
      <w:r>
        <w:br/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nie</w:t>
      </w:r>
      <w:r>
        <w:rPr>
          <w:color w:val="000003"/>
        </w:rPr>
        <w:t xml:space="preserve"> information</w:t>
      </w:r>
      <w:r>
        <w:rPr>
          <w:color w:val="000001"/>
        </w:rPr>
        <w:t xml:space="preserve"> janar</w:t>
      </w:r>
      <w:r>
        <w:rPr>
          <w:color w:val="000000"/>
        </w:rPr>
        <w:t xml:space="preserve"> silo</w:t>
      </w:r>
      <w:r>
        <w:br/>
      </w:r>
      <w:r>
        <w:rPr>
          <w:color w:val="680000"/>
        </w:rPr>
        <w:t xml:space="preserve"> আমি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দেখছি</w:t>
      </w:r>
      <w:r>
        <w:rPr>
          <w:color w:val="000007"/>
        </w:rPr>
        <w:t xml:space="preserve"> নভেম্বর</w:t>
      </w:r>
      <w:r>
        <w:rPr>
          <w:color w:val="000047"/>
        </w:rPr>
        <w:t xml:space="preserve"> মাসের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আসে</w:t>
      </w:r>
      <w:r>
        <w:rPr>
          <w:color w:val="000001"/>
        </w:rPr>
        <w:t xml:space="preserve"> না</w:t>
      </w:r>
      <w:r>
        <w:br/>
      </w:r>
      <w:r>
        <w:rPr>
          <w:color w:val="680000"/>
        </w:rPr>
        <w:t xml:space="preserve"> আমি</w:t>
      </w:r>
      <w:r>
        <w:rPr>
          <w:color w:val="000010"/>
        </w:rPr>
        <w:t xml:space="preserve"> একটা</w:t>
      </w:r>
      <w:r>
        <w:rPr>
          <w:color w:val="0000A4"/>
        </w:rPr>
        <w:t xml:space="preserve"> স্টেটমেন্ট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150000"/>
        </w:rPr>
        <w:t xml:space="preserve"> প্রয়োজন</w:t>
      </w:r>
      <w:r>
        <w:rPr>
          <w:color w:val="010000"/>
        </w:rPr>
        <w:t xml:space="preserve"> আজ</w:t>
      </w:r>
      <w:r>
        <w:rPr>
          <w:color w:val="000022"/>
        </w:rPr>
        <w:t xml:space="preserve"> থেকে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23"/>
        </w:rPr>
        <w:t xml:space="preserve"> লেনদেনের</w:t>
      </w:r>
      <w:r>
        <w:rPr>
          <w:color w:val="00000D"/>
        </w:rPr>
        <w:t xml:space="preserve"> তথ্য</w:t>
      </w:r>
      <w:r>
        <w:br/>
      </w:r>
      <w:r>
        <w:rPr>
          <w:color w:val="000003"/>
        </w:rPr>
        <w:t xml:space="preserve"> সারা</w:t>
      </w:r>
      <w:r>
        <w:rPr>
          <w:color w:val="00001C"/>
        </w:rPr>
        <w:t xml:space="preserve"> বছরের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দেখব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6"/>
        </w:rPr>
        <w:t xml:space="preserve"> তারিখের</w:t>
      </w:r>
      <w:r>
        <w:rPr>
          <w:color w:val="0000A4"/>
        </w:rPr>
        <w:t xml:space="preserve"> স্টেটমেন্ট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লাগবি</w:t>
      </w:r>
      <w:r>
        <w:br/>
      </w:r>
      <w:r>
        <w:rPr>
          <w:color w:val="300000"/>
        </w:rPr>
        <w:t xml:space="preserve"> amr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0"/>
        </w:rPr>
        <w:t xml:space="preserve"> dorkr</w:t>
      </w:r>
      <w:r>
        <w:br/>
      </w:r>
      <w:r>
        <w:rPr>
          <w:color w:val="050000"/>
        </w:rPr>
        <w:t xml:space="preserve"> স্যার</w:t>
      </w:r>
      <w:r>
        <w:rPr>
          <w:color w:val="680000"/>
        </w:rPr>
        <w:t xml:space="preserve"> আমি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এস্টেটম্যান</w:t>
      </w:r>
      <w:r>
        <w:rPr>
          <w:color w:val="000000"/>
        </w:rPr>
        <w:t xml:space="preserve"> চাইতে</w:t>
      </w:r>
      <w:r>
        <w:rPr>
          <w:color w:val="000000"/>
        </w:rPr>
        <w:t xml:space="preserve"> ছি</w:t>
      </w:r>
      <w:r>
        <w:br/>
      </w:r>
      <w:r>
        <w:rPr>
          <w:color w:val="480000"/>
        </w:rPr>
        <w:t xml:space="preserve"> ami</w:t>
      </w:r>
      <w:r>
        <w:rPr>
          <w:color w:val="000017"/>
        </w:rPr>
        <w:t xml:space="preserve"> december</w:t>
      </w:r>
      <w:r>
        <w:rPr>
          <w:color w:val="200000"/>
        </w:rPr>
        <w:t xml:space="preserve"> ar</w:t>
      </w:r>
      <w:r>
        <w:rPr>
          <w:color w:val="000006"/>
        </w:rPr>
        <w:t xml:space="preserve"> tarik</w:t>
      </w:r>
      <w:r>
        <w:rPr>
          <w:color w:val="000019"/>
        </w:rPr>
        <w:t xml:space="preserve"> theke</w:t>
      </w:r>
      <w:r>
        <w:rPr>
          <w:color w:val="000006"/>
        </w:rPr>
        <w:t xml:space="preserve"> tarik</w:t>
      </w:r>
      <w:r>
        <w:rPr>
          <w:color w:val="00000D"/>
        </w:rPr>
        <w:t xml:space="preserve"> porjonto</w:t>
      </w:r>
      <w:r>
        <w:rPr>
          <w:color w:val="020000"/>
        </w:rPr>
        <w:t xml:space="preserve"> sob</w:t>
      </w:r>
      <w:r>
        <w:rPr>
          <w:color w:val="0000FF"/>
        </w:rPr>
        <w:t xml:space="preserve"> statement</w:t>
      </w:r>
      <w:r>
        <w:rPr>
          <w:color w:val="000002"/>
        </w:rPr>
        <w:t xml:space="preserve"> chassi</w:t>
      </w:r>
      <w:r>
        <w:br/>
      </w:r>
      <w:r>
        <w:rPr>
          <w:color w:val="000000"/>
        </w:rPr>
        <w:t xml:space="preserve"> ম্যাম</w:t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লাস্ট</w:t>
      </w:r>
      <w:r>
        <w:rPr>
          <w:color w:val="000047"/>
        </w:rPr>
        <w:t xml:space="preserve"> মাসের</w:t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rPr>
          <w:color w:val="010000"/>
        </w:rPr>
        <w:t xml:space="preserve"> ছিল</w:t>
      </w:r>
      <w:r>
        <w:br/>
      </w:r>
      <w:r>
        <w:rPr>
          <w:color w:val="000000"/>
        </w:rPr>
        <w:t xml:space="preserve"> emil</w:t>
      </w:r>
      <w:r>
        <w:rPr>
          <w:color w:val="760000"/>
        </w:rPr>
        <w:t xml:space="preserve"> er</w:t>
      </w:r>
      <w:r>
        <w:rPr>
          <w:color w:val="000002"/>
        </w:rPr>
        <w:t xml:space="preserve"> maddhome</w:t>
      </w:r>
      <w:r>
        <w:rPr>
          <w:color w:val="000009"/>
        </w:rPr>
        <w:t xml:space="preserve"> transactions</w:t>
      </w:r>
      <w:r>
        <w:rPr>
          <w:color w:val="00001C"/>
        </w:rPr>
        <w:t xml:space="preserve"> history</w:t>
      </w:r>
      <w:r>
        <w:rPr>
          <w:color w:val="00000A"/>
        </w:rPr>
        <w:t xml:space="preserve"> nite</w:t>
      </w:r>
      <w:r>
        <w:rPr>
          <w:color w:val="00000A"/>
        </w:rPr>
        <w:t xml:space="preserve"> cai</w:t>
      </w:r>
      <w:r>
        <w:br/>
      </w:r>
      <w:r>
        <w:rPr>
          <w:color w:val="D40000"/>
        </w:rPr>
        <w:t xml:space="preserve"> আমার</w:t>
      </w:r>
      <w:r>
        <w:rPr>
          <w:color w:val="000004"/>
        </w:rPr>
        <w:t xml:space="preserve"> অক্টোবর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000009"/>
        </w:rPr>
        <w:t xml:space="preserve"> ei</w:t>
      </w:r>
      <w:r>
        <w:rPr>
          <w:color w:val="000019"/>
        </w:rPr>
        <w:t xml:space="preserve"> number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8"/>
        </w:rPr>
        <w:t xml:space="preserve"> chai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5"/>
        </w:rPr>
        <w:t xml:space="preserve"> নাম্বারের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40000"/>
        </w:rPr>
        <w:t xml:space="preserve"> sir</w:t>
      </w:r>
      <w:r>
        <w:rPr>
          <w:color w:val="480000"/>
        </w:rPr>
        <w:t xml:space="preserve"> ami</w:t>
      </w:r>
      <w:r>
        <w:rPr>
          <w:color w:val="000000"/>
        </w:rPr>
        <w:t xml:space="preserve"> tarikhe</w:t>
      </w:r>
      <w:r>
        <w:rPr>
          <w:color w:val="2B0000"/>
        </w:rPr>
        <w:t xml:space="preserve"> a</w:t>
      </w:r>
      <w:r>
        <w:rPr>
          <w:color w:val="0D0000"/>
        </w:rPr>
        <w:t xml:space="preserve"> akta</w:t>
      </w:r>
      <w:r>
        <w:rPr>
          <w:color w:val="000002"/>
        </w:rPr>
        <w:t xml:space="preserve"> agent</w:t>
      </w:r>
      <w:r>
        <w:rPr>
          <w:color w:val="000019"/>
        </w:rPr>
        <w:t xml:space="preserve"> number</w:t>
      </w:r>
      <w:r>
        <w:rPr>
          <w:color w:val="2B0000"/>
        </w:rPr>
        <w:t xml:space="preserve"> a</w:t>
      </w:r>
      <w:r>
        <w:rPr>
          <w:color w:val="000001"/>
        </w:rPr>
        <w:t xml:space="preserve"> cashout</w:t>
      </w:r>
      <w:r>
        <w:rPr>
          <w:color w:val="010000"/>
        </w:rPr>
        <w:t xml:space="preserve"> koresi</w:t>
      </w:r>
      <w:r>
        <w:rPr>
          <w:color w:val="000001"/>
        </w:rPr>
        <w:t xml:space="preserve"> akhon</w:t>
      </w:r>
      <w:r>
        <w:rPr>
          <w:color w:val="030000"/>
        </w:rPr>
        <w:t xml:space="preserve"> oi</w:t>
      </w:r>
      <w:r>
        <w:rPr>
          <w:color w:val="000002"/>
        </w:rPr>
        <w:t xml:space="preserve"> agent</w:t>
      </w:r>
      <w:r>
        <w:rPr>
          <w:color w:val="000000"/>
        </w:rPr>
        <w:t xml:space="preserve"> boltase</w:t>
      </w:r>
      <w:r>
        <w:rPr>
          <w:color w:val="010000"/>
        </w:rPr>
        <w:t xml:space="preserve"> je</w:t>
      </w:r>
      <w:r>
        <w:rPr>
          <w:color w:val="000002"/>
        </w:rPr>
        <w:t xml:space="preserve"> agent</w:t>
      </w:r>
      <w:r>
        <w:rPr>
          <w:color w:val="000000"/>
        </w:rPr>
        <w:t xml:space="preserve"> naki</w:t>
      </w:r>
      <w:r>
        <w:rPr>
          <w:color w:val="00000C"/>
        </w:rPr>
        <w:t xml:space="preserve"> tk</w:t>
      </w:r>
      <w:r>
        <w:rPr>
          <w:color w:val="000000"/>
        </w:rPr>
        <w:t xml:space="preserve"> pay</w:t>
      </w:r>
      <w:r>
        <w:rPr>
          <w:color w:val="000001"/>
        </w:rPr>
        <w:t xml:space="preserve"> nai</w:t>
      </w:r>
      <w:r>
        <w:rPr>
          <w:color w:val="000001"/>
        </w:rPr>
        <w:t xml:space="preserve"> akhon</w:t>
      </w:r>
      <w:r>
        <w:rPr>
          <w:color w:val="000000"/>
        </w:rPr>
        <w:t xml:space="preserve"> apnder</w:t>
      </w:r>
      <w:r>
        <w:rPr>
          <w:color w:val="0D0000"/>
        </w:rPr>
        <w:t xml:space="preserve"> akta</w:t>
      </w:r>
      <w:r>
        <w:rPr>
          <w:color w:val="0000FF"/>
        </w:rPr>
        <w:t xml:space="preserve"> statement</w:t>
      </w:r>
      <w:r>
        <w:rPr>
          <w:color w:val="030000"/>
        </w:rPr>
        <w:t xml:space="preserve"> dite</w:t>
      </w:r>
      <w:r>
        <w:rPr>
          <w:color w:val="030000"/>
        </w:rPr>
        <w:t xml:space="preserve"> hobe</w:t>
      </w:r>
      <w:r>
        <w:br/>
      </w:r>
      <w:r>
        <w:rPr>
          <w:color w:val="300000"/>
        </w:rPr>
        <w:t xml:space="preserve"> amr</w:t>
      </w:r>
      <w:r>
        <w:rPr>
          <w:color w:val="000006"/>
        </w:rPr>
        <w:t xml:space="preserve"> tarik</w:t>
      </w:r>
      <w:r>
        <w:rPr>
          <w:color w:val="200000"/>
        </w:rPr>
        <w:t xml:space="preserve"> ar</w:t>
      </w:r>
      <w:r>
        <w:rPr>
          <w:color w:val="00000F"/>
        </w:rPr>
        <w:t xml:space="preserve"> lenden</w:t>
      </w:r>
      <w:r>
        <w:rPr>
          <w:color w:val="000001"/>
        </w:rPr>
        <w:t xml:space="preserve"> hisab</w:t>
      </w:r>
      <w:r>
        <w:rPr>
          <w:color w:val="00001C"/>
        </w:rPr>
        <w:t xml:space="preserve"> ta</w:t>
      </w:r>
      <w:r>
        <w:rPr>
          <w:color w:val="050000"/>
        </w:rPr>
        <w:t xml:space="preserve"> den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0"/>
        </w:rPr>
        <w:t xml:space="preserve"> saler</w:t>
      </w:r>
      <w:r>
        <w:rPr>
          <w:color w:val="000013"/>
        </w:rPr>
        <w:t xml:space="preserve"> full</w:t>
      </w:r>
      <w:r>
        <w:rPr>
          <w:color w:val="000008"/>
        </w:rPr>
        <w:t xml:space="preserve"> stetment</w:t>
      </w:r>
      <w:r>
        <w:rPr>
          <w:color w:val="000000"/>
        </w:rPr>
        <w:t xml:space="preserve"> cachilam</w:t>
      </w:r>
      <w:r>
        <w:br/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00"/>
        </w:rPr>
        <w:t xml:space="preserve"> wants</w:t>
      </w:r>
      <w:r>
        <w:rPr>
          <w:color w:val="370000"/>
        </w:rPr>
        <w:t xml:space="preserve"> to</w:t>
      </w:r>
      <w:r>
        <w:rPr>
          <w:color w:val="080000"/>
        </w:rPr>
        <w:t xml:space="preserve"> see</w:t>
      </w:r>
      <w:r>
        <w:rPr>
          <w:color w:val="000048"/>
        </w:rPr>
        <w:t xml:space="preserve"> my</w:t>
      </w:r>
      <w:r>
        <w:rPr>
          <w:color w:val="000007"/>
        </w:rPr>
        <w:t xml:space="preserve"> all</w:t>
      </w:r>
      <w:r>
        <w:rPr>
          <w:color w:val="000031"/>
        </w:rPr>
        <w:t xml:space="preserve"> transaction</w:t>
      </w:r>
      <w:r>
        <w:rPr>
          <w:color w:val="000015"/>
        </w:rPr>
        <w:t xml:space="preserve"> from</w:t>
      </w:r>
      <w:r>
        <w:rPr>
          <w:color w:val="00000B"/>
        </w:rPr>
        <w:t xml:space="preserve"> october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0"/>
        </w:rPr>
        <w:t xml:space="preserve"> saler</w:t>
      </w:r>
      <w:r>
        <w:rPr>
          <w:color w:val="000013"/>
        </w:rPr>
        <w:t xml:space="preserve"> full</w:t>
      </w:r>
      <w:r>
        <w:rPr>
          <w:color w:val="000008"/>
        </w:rPr>
        <w:t xml:space="preserve"> stetment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000012"/>
        </w:rPr>
        <w:t xml:space="preserve"> বিকাশের</w:t>
      </w:r>
      <w:r>
        <w:rPr>
          <w:color w:val="000003"/>
        </w:rPr>
        <w:t xml:space="preserve"> ছয়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স্টেট</w:t>
      </w:r>
      <w:r>
        <w:rPr>
          <w:color w:val="000000"/>
        </w:rPr>
        <w:t xml:space="preserve"> ম্যান</w:t>
      </w:r>
      <w:r>
        <w:rPr>
          <w:color w:val="150000"/>
        </w:rPr>
        <w:t xml:space="preserve"> কি</w:t>
      </w:r>
      <w:r>
        <w:rPr>
          <w:color w:val="000004"/>
        </w:rPr>
        <w:t xml:space="preserve"> ভাবে</w:t>
      </w:r>
      <w:r>
        <w:rPr>
          <w:color w:val="000007"/>
        </w:rPr>
        <w:t xml:space="preserve"> পাবো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form</w:t>
      </w:r>
      <w:r>
        <w:rPr>
          <w:color w:val="000000"/>
        </w:rPr>
        <w:t xml:space="preserve"> st</w:t>
      </w:r>
      <w:r>
        <w:rPr>
          <w:color w:val="000013"/>
        </w:rPr>
        <w:t xml:space="preserve"> january</w:t>
      </w:r>
      <w:r>
        <w:rPr>
          <w:color w:val="370000"/>
        </w:rPr>
        <w:t xml:space="preserve"> to</w:t>
      </w:r>
      <w:r>
        <w:rPr>
          <w:color w:val="000000"/>
        </w:rPr>
        <w:t xml:space="preserve"> sat</w:t>
      </w:r>
      <w:r>
        <w:rPr>
          <w:color w:val="000013"/>
        </w:rPr>
        <w:t xml:space="preserve"> january</w:t>
      </w:r>
      <w:r>
        <w:br/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31"/>
        </w:rPr>
        <w:t xml:space="preserve"> transaction</w:t>
      </w:r>
      <w:r>
        <w:rPr>
          <w:color w:val="000014"/>
        </w:rPr>
        <w:t xml:space="preserve"> statment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010000"/>
        </w:rPr>
        <w:t xml:space="preserve"> till</w:t>
      </w:r>
      <w:r>
        <w:rPr>
          <w:color w:val="000000"/>
        </w:rPr>
        <w:t xml:space="preserve"> today</w:t>
      </w:r>
      <w:r>
        <w:rPr>
          <w:color w:val="220000"/>
        </w:rPr>
        <w:t xml:space="preserve"> of</w:t>
      </w:r>
      <w:r>
        <w:rPr>
          <w:color w:val="030000"/>
        </w:rPr>
        <w:t xml:space="preserve"> this</w:t>
      </w:r>
      <w:r>
        <w:rPr>
          <w:color w:val="00002E"/>
        </w:rPr>
        <w:t xml:space="preserve"> month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6F"/>
        </w:rPr>
        <w:t xml:space="preserve"> bkash</w:t>
      </w:r>
      <w:r>
        <w:rPr>
          <w:color w:val="000031"/>
        </w:rPr>
        <w:t xml:space="preserve"> transaction</w:t>
      </w:r>
      <w:r>
        <w:rPr>
          <w:color w:val="000014"/>
        </w:rPr>
        <w:t xml:space="preserve"> statment</w:t>
      </w:r>
      <w:r>
        <w:br/>
      </w:r>
      <w:r>
        <w:rPr>
          <w:color w:val="680000"/>
        </w:rPr>
        <w:t xml:space="preserve"> আমি</w:t>
      </w:r>
      <w:r>
        <w:rPr>
          <w:color w:val="00000A"/>
        </w:rPr>
        <w:t xml:space="preserve"> বিগত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40"/>
        </w:rPr>
        <w:t xml:space="preserve"> চাই</w:t>
      </w:r>
      <w:r>
        <w:br/>
      </w:r>
      <w:r>
        <w:rPr>
          <w:color w:val="300000"/>
        </w:rPr>
        <w:t xml:space="preserve"> amr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proiojon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07"/>
        </w:rPr>
        <w:t xml:space="preserve"> all</w:t>
      </w:r>
      <w:r>
        <w:rPr>
          <w:color w:val="000001"/>
        </w:rPr>
        <w:t xml:space="preserve"> sent</w:t>
      </w:r>
      <w:r>
        <w:rPr>
          <w:color w:val="00000F"/>
        </w:rPr>
        <w:t xml:space="preserve"> money</w:t>
      </w:r>
      <w:r>
        <w:rPr>
          <w:color w:val="000031"/>
        </w:rPr>
        <w:t xml:space="preserve"> transaction</w:t>
      </w:r>
      <w:r>
        <w:rPr>
          <w:color w:val="000000"/>
        </w:rPr>
        <w:t xml:space="preserve"> detail</w:t>
      </w:r>
      <w:r>
        <w:rPr>
          <w:color w:val="140000"/>
        </w:rPr>
        <w:t xml:space="preserve"> for</w:t>
      </w:r>
      <w:r>
        <w:rPr>
          <w:color w:val="00000B"/>
        </w:rPr>
        <w:t xml:space="preserve"> november</w:t>
      </w:r>
      <w:r>
        <w:br/>
      </w:r>
      <w:r>
        <w:rPr>
          <w:color w:val="300000"/>
        </w:rPr>
        <w:t xml:space="preserve"> amr</w:t>
      </w:r>
      <w:r>
        <w:rPr>
          <w:color w:val="070000"/>
        </w:rPr>
        <w:t xml:space="preserve"> ai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proiojon</w:t>
      </w:r>
      <w:r>
        <w:br/>
      </w:r>
      <w:r>
        <w:rPr>
          <w:color w:val="000000"/>
        </w:rPr>
        <w:t xml:space="preserve"> শুধু</w:t>
      </w:r>
      <w:r>
        <w:rPr>
          <w:color w:val="000001"/>
        </w:rPr>
        <w:t xml:space="preserve"> মে</w:t>
      </w:r>
      <w:r>
        <w:rPr>
          <w:color w:val="000001"/>
        </w:rPr>
        <w:t xml:space="preserve"> জুন</w:t>
      </w:r>
      <w:r>
        <w:rPr>
          <w:color w:val="1D0000"/>
        </w:rPr>
        <w:t xml:space="preserve"> এই</w:t>
      </w:r>
      <w:r>
        <w:rPr>
          <w:color w:val="000002"/>
        </w:rPr>
        <w:t xml:space="preserve"> মাসে</w:t>
      </w:r>
      <w:r>
        <w:rPr>
          <w:color w:val="000001"/>
        </w:rPr>
        <w:t xml:space="preserve"> কতো</w:t>
      </w:r>
      <w:r>
        <w:rPr>
          <w:color w:val="000018"/>
        </w:rPr>
        <w:t xml:space="preserve"> টাকা</w:t>
      </w:r>
      <w:r>
        <w:rPr>
          <w:color w:val="060000"/>
        </w:rPr>
        <w:t xml:space="preserve"> করে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30000"/>
        </w:rPr>
        <w:t xml:space="preserve"> করা</w:t>
      </w:r>
      <w:r>
        <w:rPr>
          <w:color w:val="000004"/>
        </w:rPr>
        <w:t xml:space="preserve"> হয়েছে</w:t>
      </w:r>
      <w:r>
        <w:rPr>
          <w:color w:val="000000"/>
        </w:rPr>
        <w:t xml:space="preserve"> বলা</w:t>
      </w:r>
      <w:r>
        <w:rPr>
          <w:color w:val="000009"/>
        </w:rPr>
        <w:t xml:space="preserve"> যাবে</w:t>
      </w:r>
      <w:r>
        <w:br/>
      </w:r>
      <w:r>
        <w:rPr>
          <w:color w:val="000000"/>
        </w:rPr>
        <w:t xml:space="preserve"> সেপ্টেম্বর</w:t>
      </w:r>
      <w:r>
        <w:rPr>
          <w:color w:val="000047"/>
        </w:rPr>
        <w:t xml:space="preserve"> মাসের</w:t>
      </w:r>
      <w:r>
        <w:rPr>
          <w:color w:val="00000A"/>
        </w:rPr>
        <w:t xml:space="preserve"> ট্রানজেকশন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04"/>
        </w:rPr>
        <w:t xml:space="preserve"> চাচ্ছিলাম</w:t>
      </w:r>
      <w:r>
        <w:br/>
      </w:r>
      <w:r>
        <w:rPr>
          <w:color w:val="6B0000"/>
        </w:rPr>
        <w:t xml:space="preserve"> amar</w:t>
      </w:r>
      <w:r>
        <w:rPr>
          <w:color w:val="000001"/>
        </w:rPr>
        <w:t xml:space="preserve"> previous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lagto</w:t>
      </w:r>
      <w:r>
        <w:br/>
      </w:r>
      <w:r>
        <w:rPr>
          <w:color w:val="000001"/>
        </w:rPr>
        <w:t xml:space="preserve"> আগস্ট</w:t>
      </w:r>
      <w:r>
        <w:rPr>
          <w:color w:val="000022"/>
        </w:rPr>
        <w:t xml:space="preserve"> থেকে</w:t>
      </w:r>
      <w:r>
        <w:rPr>
          <w:color w:val="000002"/>
        </w:rPr>
        <w:t xml:space="preserve"> সেন্ড</w:t>
      </w:r>
      <w:r>
        <w:rPr>
          <w:color w:val="000001"/>
        </w:rPr>
        <w:t xml:space="preserve"> মানি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300000"/>
        </w:rPr>
        <w:t xml:space="preserve"> amr</w:t>
      </w:r>
      <w:r>
        <w:rPr>
          <w:color w:val="070000"/>
        </w:rPr>
        <w:t xml:space="preserve"> ai</w:t>
      </w:r>
      <w:r>
        <w:rPr>
          <w:color w:val="000000"/>
        </w:rPr>
        <w:t xml:space="preserve"> b-kash</w:t>
      </w:r>
      <w:r>
        <w:rPr>
          <w:color w:val="000000"/>
        </w:rPr>
        <w:t xml:space="preserve"> nmbr</w:t>
      </w:r>
      <w:r>
        <w:rPr>
          <w:color w:val="760000"/>
        </w:rPr>
        <w:t xml:space="preserve"> er</w:t>
      </w:r>
      <w:r>
        <w:rPr>
          <w:color w:val="000007"/>
        </w:rPr>
        <w:t xml:space="preserve"> --</w:t>
      </w:r>
      <w:r>
        <w:rPr>
          <w:color w:val="000019"/>
        </w:rPr>
        <w:t xml:space="preserve"> theke</w:t>
      </w:r>
      <w:r>
        <w:rPr>
          <w:color w:val="000007"/>
        </w:rPr>
        <w:t xml:space="preserve"> --</w:t>
      </w:r>
      <w:r>
        <w:rPr>
          <w:color w:val="000006"/>
        </w:rPr>
        <w:t xml:space="preserve"> tarik</w:t>
      </w:r>
      <w:r>
        <w:rPr>
          <w:color w:val="760000"/>
        </w:rPr>
        <w:t xml:space="preserve"> er</w:t>
      </w:r>
      <w:r>
        <w:rPr>
          <w:color w:val="00000F"/>
        </w:rPr>
        <w:t xml:space="preserve"> lenden</w:t>
      </w:r>
      <w:r>
        <w:rPr>
          <w:color w:val="000003"/>
        </w:rPr>
        <w:t xml:space="preserve"> gulo</w:t>
      </w:r>
      <w:r>
        <w:rPr>
          <w:color w:val="500000"/>
        </w:rPr>
        <w:t xml:space="preserve"> lagbe</w:t>
      </w:r>
      <w:r>
        <w:rPr>
          <w:color w:val="00000D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00004C"/>
        </w:rPr>
        <w:t xml:space="preserve"> need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br/>
      </w:r>
      <w:r>
        <w:rPr>
          <w:color w:val="6B0000"/>
        </w:rPr>
        <w:t xml:space="preserve"> amar</w:t>
      </w:r>
      <w:r>
        <w:rPr>
          <w:color w:val="000001"/>
        </w:rPr>
        <w:t xml:space="preserve"> address</w:t>
      </w:r>
      <w:r>
        <w:rPr>
          <w:color w:val="000000"/>
        </w:rPr>
        <w:t xml:space="preserve"> soho</w:t>
      </w:r>
      <w:r>
        <w:rPr>
          <w:color w:val="6B0000"/>
        </w:rPr>
        <w:t xml:space="preserve"> amar</w:t>
      </w:r>
      <w:r>
        <w:rPr>
          <w:color w:val="0D0000"/>
        </w:rPr>
        <w:t xml:space="preserve"> akta</w:t>
      </w:r>
      <w:r>
        <w:rPr>
          <w:color w:val="000004"/>
        </w:rPr>
        <w:t xml:space="preserve"> bank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00"/>
        </w:rPr>
        <w:t xml:space="preserve"> khub</w:t>
      </w:r>
      <w:r>
        <w:rPr>
          <w:color w:val="000000"/>
        </w:rPr>
        <w:t xml:space="preserve"> argent</w:t>
      </w:r>
      <w:r>
        <w:br/>
      </w:r>
      <w:r>
        <w:rPr>
          <w:color w:val="00004C"/>
        </w:rPr>
        <w:t xml:space="preserve"> need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br/>
      </w:r>
      <w:r>
        <w:rPr>
          <w:color w:val="6B0000"/>
        </w:rPr>
        <w:t xml:space="preserve"> amar</w:t>
      </w:r>
      <w:r>
        <w:rPr>
          <w:color w:val="00000B"/>
        </w:rPr>
        <w:t xml:space="preserve"> october</w:t>
      </w:r>
      <w:r>
        <w:rPr>
          <w:color w:val="760000"/>
        </w:rPr>
        <w:t xml:space="preserve"> er</w:t>
      </w:r>
      <w:r>
        <w:rPr>
          <w:color w:val="000000"/>
        </w:rPr>
        <w:t xml:space="preserve"> transcation</w:t>
      </w:r>
      <w:r>
        <w:rPr>
          <w:color w:val="00001C"/>
        </w:rPr>
        <w:t xml:space="preserve"> history</w:t>
      </w:r>
      <w:r>
        <w:rPr>
          <w:color w:val="00001C"/>
        </w:rPr>
        <w:t xml:space="preserve"> ta</w:t>
      </w:r>
      <w:r>
        <w:rPr>
          <w:color w:val="000000"/>
        </w:rPr>
        <w:t xml:space="preserve"> dekhar</w:t>
      </w:r>
      <w:r>
        <w:rPr>
          <w:color w:val="000001"/>
        </w:rPr>
        <w:t xml:space="preserve"> kon</w:t>
      </w:r>
      <w:r>
        <w:rPr>
          <w:color w:val="000000"/>
        </w:rPr>
        <w:t xml:space="preserve"> way</w:t>
      </w:r>
      <w:r>
        <w:rPr>
          <w:color w:val="000000"/>
        </w:rPr>
        <w:t xml:space="preserve"> ache</w:t>
      </w:r>
      <w:r>
        <w:br/>
      </w:r>
      <w:r>
        <w:rPr>
          <w:color w:val="000019"/>
        </w:rPr>
        <w:t xml:space="preserve"> number</w:t>
      </w:r>
      <w:r>
        <w:rPr>
          <w:color w:val="000019"/>
        </w:rPr>
        <w:t xml:space="preserve"> theke</w:t>
      </w:r>
      <w:r>
        <w:rPr>
          <w:color w:val="6B0000"/>
        </w:rPr>
        <w:t xml:space="preserve"> amar</w:t>
      </w:r>
      <w:r>
        <w:rPr>
          <w:color w:val="000009"/>
        </w:rPr>
        <w:t xml:space="preserve"> ei</w:t>
      </w:r>
      <w:r>
        <w:rPr>
          <w:color w:val="000019"/>
        </w:rPr>
        <w:t xml:space="preserve"> number</w:t>
      </w:r>
      <w:r>
        <w:rPr>
          <w:color w:val="00000C"/>
        </w:rPr>
        <w:t xml:space="preserve"> e</w:t>
      </w:r>
      <w:r>
        <w:rPr>
          <w:color w:val="00000B"/>
        </w:rPr>
        <w:t xml:space="preserve"> november</w:t>
      </w:r>
      <w:r>
        <w:rPr>
          <w:color w:val="070000"/>
        </w:rPr>
        <w:t xml:space="preserve"> mas</w:t>
      </w:r>
      <w:r>
        <w:rPr>
          <w:color w:val="00000C"/>
        </w:rPr>
        <w:t xml:space="preserve"> e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D"/>
        </w:rPr>
        <w:t xml:space="preserve"> cash</w:t>
      </w:r>
      <w:r>
        <w:rPr>
          <w:color w:val="000008"/>
        </w:rPr>
        <w:t xml:space="preserve"> in</w:t>
      </w:r>
      <w:r>
        <w:rPr>
          <w:color w:val="000000"/>
        </w:rPr>
        <w:t xml:space="preserve"> hoice</w:t>
      </w:r>
      <w:r>
        <w:rPr>
          <w:color w:val="010000"/>
        </w:rPr>
        <w:t xml:space="preserve"> eta</w:t>
      </w:r>
      <w:r>
        <w:rPr>
          <w:color w:val="000001"/>
        </w:rPr>
        <w:t xml:space="preserve"> jana</w:t>
      </w:r>
      <w:r>
        <w:rPr>
          <w:color w:val="000015"/>
        </w:rPr>
        <w:t xml:space="preserve"> dorkar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00"/>
        </w:rPr>
        <w:t xml:space="preserve"> got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0"/>
        </w:rPr>
        <w:t xml:space="preserve"> kinow</w:t>
      </w:r>
      <w:r>
        <w:rPr>
          <w:color w:val="210000"/>
        </w:rPr>
        <w:t xml:space="preserve"> the</w:t>
      </w:r>
      <w:r>
        <w:rPr>
          <w:color w:val="000000"/>
        </w:rPr>
        <w:t xml:space="preserve"> procedure</w:t>
      </w:r>
      <w:r>
        <w:rPr>
          <w:color w:val="370000"/>
        </w:rPr>
        <w:t xml:space="preserve"> to</w:t>
      </w:r>
      <w:r>
        <w:rPr>
          <w:color w:val="000011"/>
        </w:rPr>
        <w:t xml:space="preserve"> get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48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19"/>
        </w:rPr>
        <w:t xml:space="preserve"> number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30000"/>
        </w:rPr>
        <w:t xml:space="preserve"> korci</w:t>
      </w:r>
      <w:r>
        <w:rPr>
          <w:color w:val="010000"/>
        </w:rPr>
        <w:t xml:space="preserve"> but</w:t>
      </w:r>
      <w:r>
        <w:rPr>
          <w:color w:val="030000"/>
        </w:rPr>
        <w:t xml:space="preserve"> oi</w:t>
      </w:r>
      <w:r>
        <w:rPr>
          <w:color w:val="000019"/>
        </w:rPr>
        <w:t xml:space="preserve"> number</w:t>
      </w:r>
      <w:r>
        <w:rPr>
          <w:color w:val="2B0000"/>
        </w:rPr>
        <w:t xml:space="preserve"> a</w:t>
      </w:r>
      <w:r>
        <w:rPr>
          <w:color w:val="000000"/>
        </w:rPr>
        <w:t xml:space="preserve"> nki</w:t>
      </w:r>
      <w:r>
        <w:rPr>
          <w:color w:val="00000C"/>
        </w:rPr>
        <w:t xml:space="preserve"> tk</w:t>
      </w:r>
      <w:r>
        <w:rPr>
          <w:color w:val="000000"/>
        </w:rPr>
        <w:t xml:space="preserve"> pocai</w:t>
      </w:r>
      <w:r>
        <w:rPr>
          <w:color w:val="000001"/>
        </w:rPr>
        <w:t xml:space="preserve"> nai</w:t>
      </w:r>
      <w:r>
        <w:rPr>
          <w:color w:val="000000"/>
        </w:rPr>
        <w:t xml:space="preserve"> okan</w:t>
      </w:r>
      <w:r>
        <w:rPr>
          <w:color w:val="000019"/>
        </w:rPr>
        <w:t xml:space="preserve"> theke</w:t>
      </w:r>
      <w:r>
        <w:rPr>
          <w:color w:val="000000"/>
        </w:rPr>
        <w:t xml:space="preserve"> boltese</w:t>
      </w:r>
      <w:r>
        <w:rPr>
          <w:color w:val="000000"/>
        </w:rPr>
        <w:t xml:space="preserve"> j</w:t>
      </w:r>
      <w:r>
        <w:rPr>
          <w:color w:val="00006F"/>
        </w:rPr>
        <w:t xml:space="preserve"> bkash</w:t>
      </w:r>
      <w:r>
        <w:rPr>
          <w:color w:val="000000"/>
        </w:rPr>
        <w:t xml:space="preserve"> ofice</w:t>
      </w:r>
      <w:r>
        <w:rPr>
          <w:color w:val="000019"/>
        </w:rPr>
        <w:t xml:space="preserve"> theke</w:t>
      </w:r>
      <w:r>
        <w:rPr>
          <w:color w:val="000000"/>
        </w:rPr>
        <w:t xml:space="preserve"> official</w:t>
      </w:r>
      <w:r>
        <w:rPr>
          <w:color w:val="00000F"/>
        </w:rPr>
        <w:t xml:space="preserve"> pdf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nite</w:t>
      </w:r>
      <w:r>
        <w:br/>
      </w:r>
      <w:r>
        <w:rPr>
          <w:color w:val="D40000"/>
        </w:rPr>
        <w:t xml:space="preserve"> আমার</w:t>
      </w:r>
      <w:r>
        <w:rPr>
          <w:color w:val="000006"/>
        </w:rPr>
        <w:t xml:space="preserve"> -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220000"/>
        </w:rPr>
        <w:t xml:space="preserve"> of</w:t>
      </w:r>
      <w:r>
        <w:rPr>
          <w:color w:val="000007"/>
        </w:rPr>
        <w:t xml:space="preserve"> september</w:t>
      </w:r>
      <w:r>
        <w:br/>
      </w:r>
      <w:r>
        <w:rPr>
          <w:color w:val="000009"/>
        </w:rPr>
        <w:t xml:space="preserve"> ei</w:t>
      </w:r>
      <w:r>
        <w:rPr>
          <w:color w:val="000019"/>
        </w:rPr>
        <w:t xml:space="preserve"> number</w:t>
      </w:r>
      <w:r>
        <w:rPr>
          <w:color w:val="000019"/>
        </w:rPr>
        <w:t xml:space="preserve"> theke</w:t>
      </w:r>
      <w:r>
        <w:rPr>
          <w:color w:val="00000B"/>
        </w:rPr>
        <w:t xml:space="preserve"> november</w:t>
      </w:r>
      <w:r>
        <w:rPr>
          <w:color w:val="070000"/>
        </w:rPr>
        <w:t xml:space="preserve"> mas</w:t>
      </w:r>
      <w:r>
        <w:rPr>
          <w:color w:val="00000C"/>
        </w:rPr>
        <w:t xml:space="preserve"> e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0"/>
        </w:rPr>
        <w:t xml:space="preserve"> cass</w:t>
      </w:r>
      <w:r>
        <w:rPr>
          <w:color w:val="000008"/>
        </w:rPr>
        <w:t xml:space="preserve"> in</w:t>
      </w:r>
      <w:r>
        <w:rPr>
          <w:color w:val="000000"/>
        </w:rPr>
        <w:t xml:space="preserve"> hoyeche</w:t>
      </w:r>
      <w:r>
        <w:rPr>
          <w:color w:val="010000"/>
        </w:rPr>
        <w:t xml:space="preserve"> eta</w:t>
      </w:r>
      <w:r>
        <w:rPr>
          <w:color w:val="000001"/>
        </w:rPr>
        <w:t xml:space="preserve"> jana</w:t>
      </w:r>
      <w:r>
        <w:rPr>
          <w:color w:val="000015"/>
        </w:rPr>
        <w:t xml:space="preserve"> dorkar</w:t>
      </w:r>
      <w:r>
        <w:br/>
      </w:r>
      <w:r>
        <w:rPr>
          <w:color w:val="680000"/>
        </w:rPr>
        <w:t xml:space="preserve"> আমি</w:t>
      </w:r>
      <w:r>
        <w:rPr>
          <w:color w:val="010000"/>
        </w:rPr>
        <w:t xml:space="preserve"> যদি</w:t>
      </w:r>
      <w:r>
        <w:rPr>
          <w:color w:val="000002"/>
        </w:rPr>
        <w:t xml:space="preserve"> ওই</w:t>
      </w:r>
      <w:r>
        <w:rPr>
          <w:color w:val="000002"/>
        </w:rPr>
        <w:t xml:space="preserve"> দিনের</w:t>
      </w:r>
      <w:r>
        <w:rPr>
          <w:color w:val="000000"/>
        </w:rPr>
        <w:t xml:space="preserve"> তারিখটা</w:t>
      </w:r>
      <w:r>
        <w:rPr>
          <w:color w:val="000000"/>
        </w:rPr>
        <w:t xml:space="preserve"> বলি</w:t>
      </w:r>
      <w:r>
        <w:rPr>
          <w:color w:val="0B0000"/>
        </w:rPr>
        <w:t xml:space="preserve"> আমাকে</w:t>
      </w:r>
      <w:r>
        <w:rPr>
          <w:color w:val="150000"/>
        </w:rPr>
        <w:t xml:space="preserve"> কি</w:t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050000"/>
        </w:rPr>
        <w:t xml:space="preserve"> দিতে</w:t>
      </w:r>
      <w:r>
        <w:rPr>
          <w:color w:val="030000"/>
        </w:rPr>
        <w:t xml:space="preserve"> পারবেন</w:t>
      </w:r>
      <w:r>
        <w:br/>
      </w:r>
      <w:r>
        <w:rPr>
          <w:color w:val="680000"/>
        </w:rPr>
        <w:t xml:space="preserve"> আমি</w:t>
      </w:r>
      <w:r>
        <w:rPr>
          <w:color w:val="000000"/>
        </w:rPr>
        <w:t xml:space="preserve"> সেপ্টেম্বর</w:t>
      </w:r>
      <w:r>
        <w:rPr>
          <w:color w:val="000022"/>
        </w:rPr>
        <w:t xml:space="preserve"> থেকে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0"/>
        </w:rPr>
        <w:t xml:space="preserve"> গুলো</w:t>
      </w:r>
      <w:r>
        <w:rPr>
          <w:color w:val="000000"/>
        </w:rPr>
        <w:t xml:space="preserve"> দেওয়ার</w:t>
      </w:r>
      <w:r>
        <w:rPr>
          <w:color w:val="000001"/>
        </w:rPr>
        <w:t xml:space="preserve"> অনুরোধ</w:t>
      </w:r>
      <w:r>
        <w:rPr>
          <w:color w:val="000000"/>
        </w:rPr>
        <w:t xml:space="preserve"> প্রকাশ</w:t>
      </w:r>
      <w:r>
        <w:rPr>
          <w:color w:val="090000"/>
        </w:rPr>
        <w:t xml:space="preserve"> করছি</w:t>
      </w:r>
      <w:r>
        <w:br/>
      </w:r>
      <w:r>
        <w:rPr>
          <w:color w:val="000000"/>
        </w:rPr>
        <w:t xml:space="preserve"> khub</w:t>
      </w:r>
      <w:r>
        <w:rPr>
          <w:color w:val="000000"/>
        </w:rPr>
        <w:t xml:space="preserve"> jururi</w:t>
      </w:r>
      <w:r>
        <w:rPr>
          <w:color w:val="000000"/>
        </w:rPr>
        <w:t xml:space="preserve"> proyojone</w:t>
      </w:r>
      <w:r>
        <w:rPr>
          <w:color w:val="6B0000"/>
        </w:rPr>
        <w:t xml:space="preserve"> amar</w:t>
      </w:r>
      <w:r>
        <w:rPr>
          <w:color w:val="00000B"/>
        </w:rPr>
        <w:t xml:space="preserve"> october</w:t>
      </w:r>
      <w:r>
        <w:rPr>
          <w:color w:val="00000A"/>
        </w:rPr>
        <w:t xml:space="preserve"> maser</w:t>
      </w:r>
      <w:r>
        <w:rPr>
          <w:color w:val="000031"/>
        </w:rPr>
        <w:t xml:space="preserve"> transaction</w:t>
      </w:r>
      <w:r>
        <w:rPr>
          <w:color w:val="000003"/>
        </w:rPr>
        <w:t xml:space="preserve"> information</w:t>
      </w:r>
      <w:r>
        <w:rPr>
          <w:color w:val="000000"/>
        </w:rPr>
        <w:t xml:space="preserve"> golo</w:t>
      </w:r>
      <w:r>
        <w:rPr>
          <w:color w:val="500000"/>
        </w:rPr>
        <w:t xml:space="preserve"> lagbe</w:t>
      </w:r>
      <w:r>
        <w:br/>
      </w:r>
      <w:r>
        <w:rPr>
          <w:color w:val="000000"/>
        </w:rPr>
        <w:t xml:space="preserve"> apa</w:t>
      </w:r>
      <w:r>
        <w:rPr>
          <w:color w:val="6B0000"/>
        </w:rPr>
        <w:t xml:space="preserve"> amar</w:t>
      </w:r>
      <w:r>
        <w:rPr>
          <w:color w:val="000000"/>
        </w:rPr>
        <w:t xml:space="preserve"> acund</w:t>
      </w:r>
      <w:r>
        <w:rPr>
          <w:color w:val="000000"/>
        </w:rPr>
        <w:t xml:space="preserve"> statemen</w:t>
      </w:r>
      <w:r>
        <w:rPr>
          <w:color w:val="020000"/>
        </w:rPr>
        <w:t xml:space="preserve"> lagbo</w:t>
      </w:r>
      <w:r>
        <w:br/>
      </w:r>
      <w:r>
        <w:rPr>
          <w:color w:val="00006F"/>
        </w:rPr>
        <w:t xml:space="preserve"> bkash</w:t>
      </w:r>
      <w:r>
        <w:rPr>
          <w:color w:val="000014"/>
        </w:rPr>
        <w:t xml:space="preserve"> statment</w:t>
      </w:r>
      <w:r>
        <w:rPr>
          <w:color w:val="000013"/>
        </w:rPr>
        <w:t xml:space="preserve"> january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00"/>
        </w:rPr>
        <w:t xml:space="preserve"> পাচ</w:t>
      </w:r>
      <w:r>
        <w:rPr>
          <w:color w:val="000047"/>
        </w:rPr>
        <w:t xml:space="preserve"> মাসের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একান্ট</w:t>
      </w:r>
      <w:r>
        <w:rPr>
          <w:color w:val="560000"/>
        </w:rPr>
        <w:t xml:space="preserve"> এর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17"/>
        </w:rPr>
        <w:t xml:space="preserve"> চাচ্ছি</w:t>
      </w:r>
      <w:r>
        <w:br/>
      </w:r>
      <w:r>
        <w:rPr>
          <w:color w:val="680000"/>
        </w:rPr>
        <w:t xml:space="preserve"> আমি</w:t>
      </w:r>
      <w:r>
        <w:rPr>
          <w:color w:val="000001"/>
        </w:rPr>
        <w:t xml:space="preserve"> মে</w:t>
      </w:r>
      <w:r>
        <w:rPr>
          <w:color w:val="000022"/>
        </w:rPr>
        <w:t xml:space="preserve"> থেকে</w:t>
      </w:r>
      <w:r>
        <w:rPr>
          <w:color w:val="000001"/>
        </w:rPr>
        <w:t xml:space="preserve"> মে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চাইছি</w:t>
      </w:r>
      <w:r>
        <w:br/>
      </w:r>
      <w:r>
        <w:rPr>
          <w:color w:val="300000"/>
        </w:rPr>
        <w:t xml:space="preserve"> amr</w:t>
      </w:r>
      <w:r>
        <w:rPr>
          <w:color w:val="000004"/>
        </w:rPr>
        <w:t xml:space="preserve"> august</w:t>
      </w:r>
      <w:r>
        <w:rPr>
          <w:color w:val="370000"/>
        </w:rPr>
        <w:t xml:space="preserve"> to</w:t>
      </w:r>
      <w:r>
        <w:rPr>
          <w:color w:val="000007"/>
        </w:rPr>
        <w:t xml:space="preserve"> september</w:t>
      </w:r>
      <w:r>
        <w:rPr>
          <w:color w:val="200000"/>
        </w:rPr>
        <w:t xml:space="preserve"> ar</w:t>
      </w:r>
      <w:r>
        <w:rPr>
          <w:color w:val="0D0000"/>
        </w:rPr>
        <w:t xml:space="preserve"> akta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dorkr</w:t>
      </w:r>
      <w:r>
        <w:rPr>
          <w:color w:val="000000"/>
        </w:rPr>
        <w:t xml:space="preserve"> mobile</w:t>
      </w:r>
      <w:r>
        <w:rPr>
          <w:color w:val="000000"/>
        </w:rPr>
        <w:t xml:space="preserve"> numbe</w:t>
      </w:r>
      <w:r>
        <w:br/>
      </w:r>
      <w:r>
        <w:rPr>
          <w:color w:val="D4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ধরকার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আগষ্ট</w:t>
      </w:r>
      <w:r>
        <w:rPr>
          <w:color w:val="000007"/>
        </w:rPr>
        <w:t xml:space="preserve"> একটি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D"/>
        </w:rPr>
        <w:t xml:space="preserve"> তথ্য</w:t>
      </w:r>
      <w:r>
        <w:rPr>
          <w:color w:val="150000"/>
        </w:rPr>
        <w:t xml:space="preserve"> প্রয়োজন</w:t>
      </w:r>
      <w:r>
        <w:br/>
      </w:r>
      <w:r>
        <w:rPr>
          <w:color w:val="6B0000"/>
        </w:rPr>
        <w:t xml:space="preserve"> amar</w:t>
      </w:r>
      <w:r>
        <w:rPr>
          <w:color w:val="000019"/>
        </w:rPr>
        <w:t xml:space="preserve"> number</w:t>
      </w:r>
      <w:r>
        <w:rPr>
          <w:color w:val="760000"/>
        </w:rPr>
        <w:t xml:space="preserve"> er</w:t>
      </w:r>
      <w:r>
        <w:rPr>
          <w:color w:val="00001C"/>
        </w:rPr>
        <w:t xml:space="preserve"> history</w:t>
      </w:r>
      <w:r>
        <w:rPr>
          <w:color w:val="0F0000"/>
        </w:rPr>
        <w:t xml:space="preserve"> jante</w:t>
      </w:r>
      <w:r>
        <w:rPr>
          <w:color w:val="000005"/>
        </w:rPr>
        <w:t xml:space="preserve"> parbo</w:t>
      </w:r>
      <w:r>
        <w:rPr>
          <w:color w:val="000013"/>
        </w:rPr>
        <w:t xml:space="preserve"> january</w:t>
      </w:r>
      <w:r>
        <w:rPr>
          <w:color w:val="000006"/>
        </w:rPr>
        <w:t xml:space="preserve"> -</w:t>
      </w:r>
      <w:r>
        <w:rPr>
          <w:color w:val="000007"/>
        </w:rPr>
        <w:t xml:space="preserve"> september</w:t>
      </w:r>
      <w:r>
        <w:rPr>
          <w:color w:val="000000"/>
        </w:rPr>
        <w:t xml:space="preserve"> pojj</w:t>
      </w:r>
      <w:r>
        <w:rPr>
          <w:color w:val="000000"/>
        </w:rPr>
        <w:t xml:space="preserve"> onto</w:t>
      </w:r>
      <w:r>
        <w:br/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02"/>
        </w:rPr>
        <w:t xml:space="preserve"> march</w:t>
      </w:r>
      <w:r>
        <w:rPr>
          <w:color w:val="090000"/>
        </w:rPr>
        <w:t xml:space="preserve"> and</w:t>
      </w:r>
      <w:r>
        <w:rPr>
          <w:color w:val="000001"/>
        </w:rPr>
        <w:t xml:space="preserve"> april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70000"/>
        </w:rPr>
        <w:t xml:space="preserve"> hello</w:t>
      </w:r>
      <w:r>
        <w:rPr>
          <w:color w:val="130000"/>
        </w:rPr>
        <w:t xml:space="preserve"> how</w:t>
      </w:r>
      <w:r>
        <w:rPr>
          <w:color w:val="040000"/>
        </w:rPr>
        <w:t xml:space="preserve"> do</w:t>
      </w:r>
      <w:r>
        <w:rPr>
          <w:color w:val="820000"/>
        </w:rPr>
        <w:t xml:space="preserve"> i</w:t>
      </w:r>
      <w:r>
        <w:rPr>
          <w:color w:val="000002"/>
        </w:rPr>
        <w:t xml:space="preserve"> download</w:t>
      </w:r>
      <w:r>
        <w:rPr>
          <w:color w:val="000048"/>
        </w:rPr>
        <w:t xml:space="preserve"> my</w:t>
      </w:r>
      <w:r>
        <w:rPr>
          <w:color w:val="000007"/>
        </w:rPr>
        <w:t xml:space="preserve"> statements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070000"/>
        </w:rPr>
        <w:t xml:space="preserve"> hello</w:t>
      </w:r>
      <w:r>
        <w:rPr>
          <w:color w:val="000000"/>
        </w:rPr>
        <w:t xml:space="preserve"> হ্যালো</w:t>
      </w:r>
      <w:r>
        <w:rPr>
          <w:color w:val="000000"/>
        </w:rPr>
        <w:t xml:space="preserve"> আমারা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rPr>
          <w:color w:val="000000"/>
        </w:rPr>
        <w:t xml:space="preserve"> একবছরের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নাম্বারেরে</w:t>
      </w:r>
      <w:r>
        <w:rPr>
          <w:color w:val="000000"/>
        </w:rPr>
        <w:t xml:space="preserve"> দই</w:t>
      </w:r>
      <w:r>
        <w:rPr>
          <w:color w:val="00001C"/>
        </w:rPr>
        <w:t xml:space="preserve"> বছরের</w:t>
      </w:r>
      <w:r>
        <w:rPr>
          <w:color w:val="000000"/>
        </w:rPr>
        <w:t xml:space="preserve"> স্টেইটমেন্ট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C"/>
        </w:rPr>
        <w:t xml:space="preserve"> বছরের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বিষয়ে</w:t>
      </w:r>
      <w:r>
        <w:rPr>
          <w:color w:val="000021"/>
        </w:rPr>
        <w:t xml:space="preserve"> জানতে</w:t>
      </w:r>
      <w:r>
        <w:rPr>
          <w:color w:val="000004"/>
        </w:rPr>
        <w:t xml:space="preserve"> চাচ্ছিলাম</w:t>
      </w:r>
      <w:r>
        <w:rPr>
          <w:color w:val="020000"/>
        </w:rPr>
        <w:t xml:space="preserve"> ভাইয়া</w:t>
      </w:r>
      <w:r>
        <w:br/>
      </w:r>
      <w:r>
        <w:rPr>
          <w:color w:val="480000"/>
        </w:rPr>
        <w:t xml:space="preserve"> ami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tah</w:t>
      </w:r>
      <w:r>
        <w:rPr>
          <w:color w:val="00000A"/>
        </w:rPr>
        <w:t xml:space="preserve"> nite</w:t>
      </w:r>
      <w:r>
        <w:rPr>
          <w:color w:val="000004"/>
        </w:rPr>
        <w:t xml:space="preserve"> chacchi</w:t>
      </w:r>
      <w:r>
        <w:br/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00"/>
        </w:rPr>
        <w:t xml:space="preserve"> bigot</w:t>
      </w:r>
      <w:r>
        <w:rPr>
          <w:color w:val="00000A"/>
        </w:rPr>
        <w:t xml:space="preserve"> maser</w:t>
      </w:r>
      <w:r>
        <w:rPr>
          <w:color w:val="000001"/>
        </w:rPr>
        <w:t xml:space="preserve"> statmant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rPr>
          <w:color w:val="1C0000"/>
        </w:rPr>
        <w:t xml:space="preserve"> ki</w:t>
      </w:r>
      <w:r>
        <w:br/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000000"/>
        </w:rPr>
        <w:t xml:space="preserve"> stepment</w:t>
      </w:r>
      <w:r>
        <w:rPr>
          <w:color w:val="050000"/>
        </w:rPr>
        <w:t xml:space="preserve"> lagba</w:t>
      </w:r>
      <w:r>
        <w:br/>
      </w:r>
      <w:r>
        <w:rPr>
          <w:color w:val="D40000"/>
        </w:rPr>
        <w:t xml:space="preserve"> আমার</w:t>
      </w:r>
      <w:r>
        <w:rPr>
          <w:color w:val="00000B"/>
        </w:rPr>
        <w:t xml:space="preserve"> মাস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স্টেট্মেন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18"/>
        </w:rPr>
        <w:t xml:space="preserve"> months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07"/>
        </w:rPr>
        <w:t xml:space="preserve"> all</w:t>
      </w:r>
      <w:r>
        <w:rPr>
          <w:color w:val="000009"/>
        </w:rPr>
        <w:t xml:space="preserve"> transactions</w:t>
      </w:r>
      <w:r>
        <w:br/>
      </w:r>
      <w:r>
        <w:rPr>
          <w:color w:val="0B0000"/>
        </w:rPr>
        <w:t xml:space="preserve"> আমাকে</w:t>
      </w:r>
      <w:r>
        <w:rPr>
          <w:color w:val="000006"/>
        </w:rPr>
        <w:t xml:space="preserve"> -</w:t>
      </w:r>
      <w:r>
        <w:rPr>
          <w:color w:val="000014"/>
        </w:rPr>
        <w:t xml:space="preserve"> পর্যন্ত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এস্টেটম্যান্ট</w:t>
      </w:r>
      <w:r>
        <w:rPr>
          <w:color w:val="000048"/>
        </w:rPr>
        <w:t xml:space="preserve"> লাগবে</w:t>
      </w:r>
      <w:r>
        <w:br/>
      </w:r>
      <w:r>
        <w:rPr>
          <w:color w:val="00001A"/>
        </w:rPr>
        <w:t xml:space="preserve"> can</w:t>
      </w:r>
      <w:r>
        <w:rPr>
          <w:color w:val="040000"/>
        </w:rPr>
        <w:t xml:space="preserve"> you</w:t>
      </w:r>
      <w:r>
        <w:rPr>
          <w:color w:val="0E0000"/>
        </w:rPr>
        <w:t xml:space="preserve"> please</w:t>
      </w:r>
      <w:r>
        <w:rPr>
          <w:color w:val="000010"/>
        </w:rPr>
        <w:t xml:space="preserve"> send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30000"/>
        </w:rPr>
        <w:t xml:space="preserve"> this</w:t>
      </w:r>
      <w:r>
        <w:rPr>
          <w:color w:val="000019"/>
        </w:rPr>
        <w:t xml:space="preserve"> number</w:t>
      </w:r>
      <w:r>
        <w:rPr>
          <w:color w:val="820000"/>
        </w:rPr>
        <w:t xml:space="preserve"> i</w:t>
      </w:r>
      <w:r>
        <w:rPr>
          <w:color w:val="040000"/>
        </w:rPr>
        <w:t xml:space="preserve"> have</w:t>
      </w:r>
      <w:r>
        <w:rPr>
          <w:color w:val="000000"/>
        </w:rPr>
        <w:t xml:space="preserve"> an</w:t>
      </w:r>
      <w:r>
        <w:rPr>
          <w:color w:val="000000"/>
        </w:rPr>
        <w:t xml:space="preserve"> issue</w:t>
      </w:r>
      <w:r>
        <w:rPr>
          <w:color w:val="000000"/>
        </w:rPr>
        <w:t xml:space="preserve"> with</w:t>
      </w:r>
      <w:r>
        <w:rPr>
          <w:color w:val="000000"/>
        </w:rPr>
        <w:t xml:space="preserve"> daraz</w:t>
      </w:r>
      <w:r>
        <w:rPr>
          <w:color w:val="000000"/>
        </w:rPr>
        <w:t xml:space="preserve"> they</w:t>
      </w:r>
      <w:r>
        <w:rPr>
          <w:color w:val="000000"/>
        </w:rPr>
        <w:t xml:space="preserve"> asking</w:t>
      </w:r>
      <w:r>
        <w:rPr>
          <w:color w:val="080000"/>
        </w:rPr>
        <w:t xml:space="preserve"> me</w:t>
      </w:r>
      <w:r>
        <w:rPr>
          <w:color w:val="370000"/>
        </w:rPr>
        <w:t xml:space="preserve"> to</w:t>
      </w:r>
      <w:r>
        <w:rPr>
          <w:color w:val="000000"/>
        </w:rPr>
        <w:t xml:space="preserve"> provide</w:t>
      </w:r>
      <w:r>
        <w:rPr>
          <w:color w:val="00000B"/>
        </w:rPr>
        <w:t xml:space="preserve"> november</w:t>
      </w:r>
      <w:r>
        <w:rPr>
          <w:color w:val="090000"/>
        </w:rPr>
        <w:t xml:space="preserve"> and</w:t>
      </w:r>
      <w:r>
        <w:rPr>
          <w:color w:val="000017"/>
        </w:rPr>
        <w:t xml:space="preserve"> december</w:t>
      </w:r>
      <w:r>
        <w:rPr>
          <w:color w:val="0000FF"/>
        </w:rPr>
        <w:t xml:space="preserve"> statement</w:t>
      </w:r>
      <w:r>
        <w:br/>
      </w:r>
      <w:r>
        <w:rPr>
          <w:color w:val="480000"/>
        </w:rPr>
        <w:t xml:space="preserve"> ami</w:t>
      </w:r>
      <w:r>
        <w:rPr>
          <w:color w:val="1C0000"/>
        </w:rPr>
        <w:t xml:space="preserve"> ki</w:t>
      </w:r>
      <w:r>
        <w:rPr>
          <w:color w:val="300000"/>
        </w:rPr>
        <w:t xml:space="preserve"> amr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20000"/>
        </w:rPr>
        <w:t xml:space="preserve"> sob</w:t>
      </w:r>
      <w:r>
        <w:rPr>
          <w:color w:val="000001"/>
        </w:rPr>
        <w:t xml:space="preserve"> len</w:t>
      </w:r>
      <w:r>
        <w:rPr>
          <w:color w:val="050000"/>
        </w:rPr>
        <w:t xml:space="preserve"> den</w:t>
      </w:r>
      <w:r>
        <w:rPr>
          <w:color w:val="000000"/>
        </w:rPr>
        <w:t xml:space="preserve"> totho</w:t>
      </w:r>
      <w:r>
        <w:rPr>
          <w:color w:val="00000E"/>
        </w:rPr>
        <w:t xml:space="preserve"> pete</w:t>
      </w:r>
      <w:r>
        <w:rPr>
          <w:color w:val="000005"/>
        </w:rPr>
        <w:t xml:space="preserve"> parbo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2"/>
        </w:rPr>
        <w:t xml:space="preserve"> march</w:t>
      </w:r>
      <w:r>
        <w:rPr>
          <w:color w:val="000013"/>
        </w:rPr>
        <w:t xml:space="preserve"> full</w:t>
      </w:r>
      <w:r>
        <w:rPr>
          <w:color w:val="000014"/>
        </w:rPr>
        <w:t xml:space="preserve"> statment</w:t>
      </w:r>
      <w:r>
        <w:br/>
      </w:r>
      <w:r>
        <w:rPr>
          <w:color w:val="070000"/>
        </w:rPr>
        <w:t xml:space="preserve"> hello</w:t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370000"/>
        </w:rPr>
        <w:t xml:space="preserve"> to</w:t>
      </w:r>
      <w:r>
        <w:rPr>
          <w:color w:val="080000"/>
        </w:rPr>
        <w:t xml:space="preserve"> see</w:t>
      </w:r>
      <w:r>
        <w:rPr>
          <w:color w:val="000031"/>
        </w:rPr>
        <w:t xml:space="preserve"> transaction</w:t>
      </w:r>
      <w:r>
        <w:rPr>
          <w:color w:val="00000A"/>
        </w:rPr>
        <w:t xml:space="preserve"> details</w:t>
      </w:r>
      <w:r>
        <w:rPr>
          <w:color w:val="000015"/>
        </w:rPr>
        <w:t xml:space="preserve"> from</w:t>
      </w:r>
      <w:r>
        <w:rPr>
          <w:color w:val="000001"/>
        </w:rPr>
        <w:t xml:space="preserve"> april</w:t>
      </w:r>
      <w:r>
        <w:rPr>
          <w:color w:val="370000"/>
        </w:rPr>
        <w:t xml:space="preserve"> to</w:t>
      </w:r>
      <w:r>
        <w:rPr>
          <w:color w:val="000004"/>
        </w:rPr>
        <w:t xml:space="preserve"> august</w:t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40000"/>
        </w:rPr>
        <w:t xml:space="preserve"> do</w:t>
      </w:r>
      <w:r>
        <w:rPr>
          <w:color w:val="030000"/>
        </w:rPr>
        <w:t xml:space="preserve"> it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19"/>
        </w:rPr>
        <w:t xml:space="preserve"> number</w:t>
      </w:r>
      <w:r>
        <w:rPr>
          <w:color w:val="040000"/>
        </w:rPr>
        <w:t xml:space="preserve"> is</w:t>
      </w:r>
      <w:r>
        <w:rPr>
          <w:color w:val="000000"/>
        </w:rPr>
        <w:t xml:space="preserve"> mohammad</w:t>
      </w:r>
      <w:r>
        <w:rPr>
          <w:color w:val="000000"/>
        </w:rPr>
        <w:t xml:space="preserve"> shakhawat</w:t>
      </w:r>
      <w:r>
        <w:rPr>
          <w:color w:val="000000"/>
        </w:rPr>
        <w:t xml:space="preserve"> hossain</w:t>
      </w:r>
      <w:r>
        <w:br/>
      </w:r>
      <w:r>
        <w:rPr>
          <w:color w:val="6B0000"/>
        </w:rPr>
        <w:t xml:space="preserve"> amar</w:t>
      </w:r>
      <w:r>
        <w:rPr>
          <w:color w:val="00000B"/>
        </w:rPr>
        <w:t xml:space="preserve"> october</w:t>
      </w:r>
      <w:r>
        <w:rPr>
          <w:color w:val="760000"/>
        </w:rPr>
        <w:t xml:space="preserve"> er</w:t>
      </w:r>
      <w:r>
        <w:rPr>
          <w:color w:val="000000"/>
        </w:rPr>
        <w:t xml:space="preserve"> tarikh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10000"/>
        </w:rPr>
        <w:t xml:space="preserve"> deya</w:t>
      </w:r>
      <w:r>
        <w:rPr>
          <w:color w:val="060000"/>
        </w:rPr>
        <w:t xml:space="preserve"> jabe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14"/>
        </w:rPr>
        <w:t xml:space="preserve"> statment</w:t>
      </w:r>
      <w:r>
        <w:rPr>
          <w:color w:val="000015"/>
        </w:rPr>
        <w:t xml:space="preserve"> from</w:t>
      </w:r>
      <w:r>
        <w:rPr>
          <w:color w:val="000000"/>
        </w:rPr>
        <w:t xml:space="preserve"> specific</w:t>
      </w:r>
      <w:r>
        <w:rPr>
          <w:color w:val="00006F"/>
        </w:rPr>
        <w:t xml:space="preserve"> bkash</w:t>
      </w:r>
      <w:r>
        <w:rPr>
          <w:color w:val="000001"/>
        </w:rPr>
        <w:t xml:space="preserve"> no</w:t>
      </w:r>
      <w:r>
        <w:rPr>
          <w:color w:val="010000"/>
        </w:rPr>
        <w:t xml:space="preserve"> what</w:t>
      </w:r>
      <w:r>
        <w:rPr>
          <w:color w:val="370000"/>
        </w:rPr>
        <w:t xml:space="preserve"> to</w:t>
      </w:r>
      <w:r>
        <w:rPr>
          <w:color w:val="040000"/>
        </w:rPr>
        <w:t xml:space="preserve"> do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010000"/>
        </w:rPr>
        <w:t xml:space="preserve"> দিয়ে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50000"/>
        </w:rPr>
        <w:t xml:space="preserve"> করেছি</w:t>
      </w:r>
      <w:r>
        <w:rPr>
          <w:color w:val="000000"/>
        </w:rPr>
        <w:t xml:space="preserve"> বলতে</w:t>
      </w:r>
      <w:r>
        <w:rPr>
          <w:color w:val="000000"/>
        </w:rPr>
        <w:t xml:space="preserve"> পারেন</w:t>
      </w:r>
      <w:r>
        <w:br/>
      </w:r>
      <w:r>
        <w:rPr>
          <w:color w:val="000000"/>
        </w:rPr>
        <w:t xml:space="preserve"> thank</w:t>
      </w:r>
      <w:r>
        <w:rPr>
          <w:color w:val="040000"/>
        </w:rPr>
        <w:t xml:space="preserve"> you</w:t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1"/>
        </w:rPr>
        <w:t xml:space="preserve"> past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F"/>
        </w:rPr>
        <w:t xml:space="preserve"> lenden</w:t>
      </w:r>
      <w:r>
        <w:rPr>
          <w:color w:val="000003"/>
        </w:rPr>
        <w:t xml:space="preserve"> gulo</w:t>
      </w:r>
      <w:r>
        <w:rPr>
          <w:color w:val="00000D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চলতি</w:t>
      </w:r>
      <w:r>
        <w:rPr>
          <w:color w:val="000047"/>
        </w:rPr>
        <w:t xml:space="preserve"> মাসের</w:t>
      </w:r>
      <w:r>
        <w:rPr>
          <w:color w:val="000004"/>
        </w:rPr>
        <w:t xml:space="preserve"> পুরো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0"/>
        </w:rPr>
        <w:t xml:space="preserve"> st</w:t>
      </w:r>
      <w:r>
        <w:rPr>
          <w:color w:val="000004"/>
        </w:rPr>
        <w:t xml:space="preserve"> august</w:t>
      </w:r>
      <w:r>
        <w:rPr>
          <w:color w:val="370000"/>
        </w:rPr>
        <w:t xml:space="preserve"> to</w:t>
      </w:r>
      <w:r>
        <w:rPr>
          <w:color w:val="010000"/>
        </w:rPr>
        <w:t xml:space="preserve"> th</w:t>
      </w:r>
      <w:r>
        <w:rPr>
          <w:color w:val="000017"/>
        </w:rPr>
        <w:t xml:space="preserve"> december</w:t>
      </w:r>
      <w:r>
        <w:rPr>
          <w:color w:val="000000"/>
        </w:rPr>
        <w:t xml:space="preserve"> kindly</w:t>
      </w:r>
      <w:r>
        <w:rPr>
          <w:color w:val="030000"/>
        </w:rPr>
        <w:t xml:space="preserve"> give</w:t>
      </w:r>
      <w:r>
        <w:rPr>
          <w:color w:val="080000"/>
        </w:rPr>
        <w:t xml:space="preserve"> me</w:t>
      </w:r>
      <w:r>
        <w:rPr>
          <w:color w:val="000048"/>
        </w:rPr>
        <w:t xml:space="preserve"> my</w:t>
      </w:r>
      <w:r>
        <w:rPr>
          <w:color w:val="000031"/>
        </w:rPr>
        <w:t xml:space="preserve"> transaction</w:t>
      </w:r>
      <w:r>
        <w:rPr>
          <w:color w:val="00000A"/>
        </w:rPr>
        <w:t xml:space="preserve"> details</w:t>
      </w:r>
      <w:r>
        <w:br/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01"/>
        </w:rPr>
        <w:t xml:space="preserve"> april</w:t>
      </w:r>
      <w:r>
        <w:rPr>
          <w:color w:val="000002"/>
        </w:rPr>
        <w:t xml:space="preserve"> mash</w:t>
      </w:r>
      <w:r>
        <w:rPr>
          <w:color w:val="000019"/>
        </w:rPr>
        <w:t xml:space="preserve"> theke</w:t>
      </w:r>
      <w:r>
        <w:rPr>
          <w:color w:val="000000"/>
        </w:rPr>
        <w:t xml:space="preserve"> stastment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rPr>
          <w:color w:val="1C0000"/>
        </w:rPr>
        <w:t xml:space="preserve"> ki</w:t>
      </w:r>
      <w:r>
        <w:rPr>
          <w:color w:val="000001"/>
        </w:rPr>
        <w:t xml:space="preserve"> vabe</w:t>
      </w:r>
      <w:r>
        <w:rPr>
          <w:color w:val="000000"/>
        </w:rPr>
        <w:t xml:space="preserve"> paboh</w:t>
      </w:r>
      <w:r>
        <w:rPr>
          <w:color w:val="000008"/>
        </w:rPr>
        <w:t xml:space="preserve"> total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0"/>
        </w:rPr>
        <w:t xml:space="preserve"> landen</w:t>
      </w:r>
      <w:r>
        <w:rPr>
          <w:color w:val="000000"/>
        </w:rPr>
        <w:t xml:space="preserve"> hoise</w:t>
      </w:r>
      <w:r>
        <w:rPr>
          <w:color w:val="000001"/>
        </w:rPr>
        <w:t xml:space="preserve"> check</w:t>
      </w:r>
      <w:r>
        <w:rPr>
          <w:color w:val="000000"/>
        </w:rPr>
        <w:t xml:space="preserve"> korar</w:t>
      </w:r>
      <w:r>
        <w:rPr>
          <w:color w:val="020000"/>
        </w:rPr>
        <w:t xml:space="preserve"> jonno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00"/>
        </w:rPr>
        <w:t xml:space="preserve"> stastment</w:t>
      </w:r>
      <w:r>
        <w:rPr>
          <w:color w:val="000001"/>
        </w:rPr>
        <w:t xml:space="preserve"> proiojon</w:t>
      </w:r>
      <w:r>
        <w:rPr>
          <w:color w:val="00000F"/>
        </w:rPr>
        <w:t xml:space="preserve"> pdf</w:t>
      </w:r>
      <w:r>
        <w:rPr>
          <w:color w:val="000002"/>
        </w:rPr>
        <w:t xml:space="preserve"> file</w:t>
      </w:r>
      <w:r>
        <w:rPr>
          <w:color w:val="000000"/>
        </w:rPr>
        <w:t xml:space="preserve"> apnra</w:t>
      </w:r>
      <w:r>
        <w:rPr>
          <w:color w:val="1C0000"/>
        </w:rPr>
        <w:t xml:space="preserve"> ki</w:t>
      </w:r>
      <w:r>
        <w:rPr>
          <w:color w:val="00000F"/>
        </w:rPr>
        <w:t xml:space="preserve"> pdf</w:t>
      </w:r>
      <w:r>
        <w:rPr>
          <w:color w:val="000002"/>
        </w:rPr>
        <w:t xml:space="preserve"> file</w:t>
      </w:r>
      <w:r>
        <w:rPr>
          <w:color w:val="00000C"/>
        </w:rPr>
        <w:t xml:space="preserve"> e</w:t>
      </w:r>
      <w:r>
        <w:rPr>
          <w:color w:val="000006"/>
        </w:rPr>
        <w:t xml:space="preserve"> -</w:t>
      </w:r>
      <w:r>
        <w:rPr>
          <w:color w:val="760000"/>
        </w:rPr>
        <w:t xml:space="preserve"> er</w:t>
      </w:r>
      <w:r>
        <w:rPr>
          <w:color w:val="000014"/>
        </w:rPr>
        <w:t xml:space="preserve"> statment</w:t>
      </w:r>
      <w:r>
        <w:rPr>
          <w:color w:val="00001C"/>
        </w:rPr>
        <w:t xml:space="preserve"> ta</w:t>
      </w:r>
      <w:r>
        <w:rPr>
          <w:color w:val="03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300000"/>
        </w:rPr>
        <w:t xml:space="preserve"> amr</w:t>
      </w:r>
      <w:r>
        <w:rPr>
          <w:color w:val="0D0000"/>
        </w:rPr>
        <w:t xml:space="preserve"> akta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000010"/>
        </w:rPr>
        <w:t xml:space="preserve"> একটা</w:t>
      </w:r>
      <w:r>
        <w:rPr>
          <w:color w:val="0000A4"/>
        </w:rPr>
        <w:t xml:space="preserve"> স্টেটমেন্ট</w:t>
      </w:r>
      <w:r>
        <w:rPr>
          <w:color w:val="000040"/>
        </w:rPr>
        <w:t xml:space="preserve"> চাই</w:t>
      </w:r>
      <w:r>
        <w:rPr>
          <w:color w:val="000009"/>
        </w:rPr>
        <w:t xml:space="preserve"> ডিসেম্বর</w:t>
      </w:r>
      <w:r>
        <w:rPr>
          <w:color w:val="000022"/>
        </w:rPr>
        <w:t xml:space="preserve"> থেকে</w:t>
      </w:r>
      <w:r>
        <w:rPr>
          <w:color w:val="010000"/>
        </w:rPr>
        <w:t xml:space="preserve"> আজ</w:t>
      </w:r>
      <w:r>
        <w:rPr>
          <w:color w:val="000014"/>
        </w:rPr>
        <w:t xml:space="preserve"> পর্যন্ত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এষ্টেটমেন</w:t>
      </w:r>
      <w:r>
        <w:rPr>
          <w:color w:val="00001E"/>
        </w:rPr>
        <w:t xml:space="preserve"> দরকার</w:t>
      </w:r>
      <w:r>
        <w:br/>
      </w:r>
      <w:r>
        <w:rPr>
          <w:color w:val="680000"/>
        </w:rPr>
        <w:t xml:space="preserve"> আমি</w:t>
      </w:r>
      <w:r>
        <w:rPr>
          <w:color w:val="000008"/>
        </w:rPr>
        <w:t xml:space="preserve"> সালের</w:t>
      </w:r>
      <w:r>
        <w:rPr>
          <w:color w:val="00003C"/>
        </w:rPr>
        <w:t xml:space="preserve"> বিকাশ</w:t>
      </w:r>
      <w:r>
        <w:rPr>
          <w:color w:val="000023"/>
        </w:rPr>
        <w:t xml:space="preserve"> লেনদেনের</w:t>
      </w:r>
      <w:r>
        <w:rPr>
          <w:color w:val="010000"/>
        </w:rPr>
        <w:t xml:space="preserve"> সম্পূর্ণ</w:t>
      </w:r>
      <w:r>
        <w:rPr>
          <w:color w:val="000000"/>
        </w:rPr>
        <w:t xml:space="preserve"> স্টেটমেন্টটি</w:t>
      </w:r>
      <w:r>
        <w:rPr>
          <w:color w:val="000000"/>
        </w:rPr>
        <w:t xml:space="preserve"> পোতে</w:t>
      </w:r>
      <w:r>
        <w:rPr>
          <w:color w:val="000040"/>
        </w:rPr>
        <w:t xml:space="preserve"> চাই</w:t>
      </w:r>
      <w:r>
        <w:br/>
      </w:r>
      <w:r>
        <w:rPr>
          <w:color w:val="080000"/>
        </w:rPr>
        <w:t xml:space="preserve"> এ</w:t>
      </w:r>
      <w:r>
        <w:rPr>
          <w:color w:val="000000"/>
        </w:rPr>
        <w:t xml:space="preserve"> যাবত</w:t>
      </w:r>
      <w:r>
        <w:rPr>
          <w:color w:val="D40000"/>
        </w:rPr>
        <w:t xml:space="preserve"> আমার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00004"/>
        </w:rPr>
        <w:t xml:space="preserve"> হয়েছে</w:t>
      </w:r>
      <w:r>
        <w:rPr>
          <w:color w:val="000021"/>
        </w:rPr>
        <w:t xml:space="preserve"> জানতে</w:t>
      </w:r>
      <w:r>
        <w:rPr>
          <w:color w:val="000001"/>
        </w:rPr>
        <w:t xml:space="preserve"> পারবো</w:t>
      </w:r>
      <w:r>
        <w:rPr>
          <w:color w:val="150000"/>
        </w:rPr>
        <w:t xml:space="preserve"> কি</w:t>
      </w:r>
      <w:r>
        <w:rPr>
          <w:color w:val="000004"/>
        </w:rPr>
        <w:t xml:space="preserve"> ভাবে</w:t>
      </w:r>
      <w:r>
        <w:rPr>
          <w:color w:val="000000"/>
        </w:rPr>
        <w:t xml:space="preserve"> কই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480000"/>
        </w:rPr>
        <w:t xml:space="preserve"> ami</w:t>
      </w:r>
      <w:r>
        <w:rPr>
          <w:color w:val="0C0000"/>
        </w:rPr>
        <w:t xml:space="preserve"> goto</w:t>
      </w:r>
      <w:r>
        <w:rPr>
          <w:color w:val="00002E"/>
        </w:rPr>
        <w:t xml:space="preserve"> month</w:t>
      </w:r>
      <w:r>
        <w:rPr>
          <w:color w:val="2B0000"/>
        </w:rPr>
        <w:t xml:space="preserve"> a</w:t>
      </w:r>
      <w:r>
        <w:rPr>
          <w:color w:val="0D0000"/>
        </w:rPr>
        <w:t xml:space="preserve"> akta</w:t>
      </w:r>
      <w:r>
        <w:rPr>
          <w:color w:val="000000"/>
        </w:rPr>
        <w:t xml:space="preserve"> num</w:t>
      </w:r>
      <w:r>
        <w:rPr>
          <w:color w:val="2B0000"/>
        </w:rPr>
        <w:t xml:space="preserve"> a</w:t>
      </w:r>
      <w:r>
        <w:rPr>
          <w:color w:val="00000C"/>
        </w:rPr>
        <w:t xml:space="preserve"> tk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10000"/>
        </w:rPr>
        <w:t xml:space="preserve"> koresi</w:t>
      </w:r>
      <w:r>
        <w:rPr>
          <w:color w:val="000000"/>
        </w:rPr>
        <w:t xml:space="preserve"> sei</w:t>
      </w:r>
      <w:r>
        <w:rPr>
          <w:color w:val="000000"/>
        </w:rPr>
        <w:t xml:space="preserve"> tottho</w:t>
      </w:r>
      <w:r>
        <w:rPr>
          <w:color w:val="00001C"/>
        </w:rPr>
        <w:t xml:space="preserve"> ta</w:t>
      </w:r>
      <w:r>
        <w:rPr>
          <w:color w:val="300000"/>
        </w:rPr>
        <w:t xml:space="preserve"> amr</w:t>
      </w:r>
      <w:r>
        <w:rPr>
          <w:color w:val="500000"/>
        </w:rPr>
        <w:t xml:space="preserve"> lagbe</w:t>
      </w:r>
      <w:r>
        <w:br/>
      </w:r>
      <w:r>
        <w:rPr>
          <w:color w:val="000008"/>
        </w:rPr>
        <w:t xml:space="preserve"> লাস্ট</w:t>
      </w:r>
      <w:r>
        <w:rPr>
          <w:color w:val="000000"/>
        </w:rPr>
        <w:t xml:space="preserve"> মার্চের</w:t>
      </w:r>
      <w:r>
        <w:rPr>
          <w:color w:val="000000"/>
        </w:rPr>
        <w:t xml:space="preserve"> রিপোর্ট</w:t>
      </w:r>
      <w:r>
        <w:rPr>
          <w:color w:val="00001E"/>
        </w:rPr>
        <w:t xml:space="preserve"> দরকার</w:t>
      </w:r>
      <w:r>
        <w:br/>
      </w:r>
      <w:r>
        <w:rPr>
          <w:color w:val="6B0000"/>
        </w:rPr>
        <w:t xml:space="preserve"> amar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0E0000"/>
        </w:rPr>
        <w:t xml:space="preserve"> please</w:t>
      </w:r>
      <w:r>
        <w:rPr>
          <w:color w:val="000000"/>
        </w:rPr>
        <w:t xml:space="preserve"> pathaben</w:t>
      </w:r>
      <w:r>
        <w:rPr>
          <w:color w:val="000015"/>
        </w:rPr>
        <w:t xml:space="preserve"> from</w:t>
      </w:r>
      <w:r>
        <w:rPr>
          <w:color w:val="00006F"/>
        </w:rPr>
        <w:t xml:space="preserve"> bkash</w:t>
      </w:r>
      <w:r>
        <w:rPr>
          <w:color w:val="000000"/>
        </w:rPr>
        <w:t xml:space="preserve"> accout</w:t>
      </w:r>
      <w:r>
        <w:rPr>
          <w:color w:val="000000"/>
        </w:rPr>
        <w:t xml:space="preserve"> start</w:t>
      </w:r>
      <w:r>
        <w:rPr>
          <w:color w:val="370000"/>
        </w:rPr>
        <w:t xml:space="preserve"> to</w:t>
      </w:r>
      <w:r>
        <w:rPr>
          <w:color w:val="000000"/>
        </w:rPr>
        <w:t xml:space="preserve"> present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বিকাস</w:t>
      </w:r>
      <w:r>
        <w:rPr>
          <w:color w:val="000011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30000"/>
        </w:rPr>
        <w:t xml:space="preserve"> পর</w:t>
      </w:r>
      <w:r>
        <w:rPr>
          <w:color w:val="000022"/>
        </w:rPr>
        <w:t xml:space="preserve"> থেকে</w:t>
      </w:r>
      <w:r>
        <w:rPr>
          <w:color w:val="000002"/>
        </w:rPr>
        <w:t xml:space="preserve"> যত</w:t>
      </w:r>
      <w:r>
        <w:rPr>
          <w:color w:val="000010"/>
        </w:rPr>
        <w:t xml:space="preserve"> গুলো</w:t>
      </w:r>
      <w:r>
        <w:rPr>
          <w:color w:val="040000"/>
        </w:rPr>
        <w:t xml:space="preserve"> লেন</w:t>
      </w:r>
      <w:r>
        <w:rPr>
          <w:color w:val="000005"/>
        </w:rPr>
        <w:t xml:space="preserve"> দেন</w:t>
      </w:r>
      <w:r>
        <w:rPr>
          <w:color w:val="030000"/>
        </w:rPr>
        <w:t xml:space="preserve"> করা</w:t>
      </w:r>
      <w:r>
        <w:rPr>
          <w:color w:val="000004"/>
        </w:rPr>
        <w:t xml:space="preserve"> হয়েছে</w:t>
      </w:r>
      <w:r>
        <w:rPr>
          <w:color w:val="000009"/>
        </w:rPr>
        <w:t xml:space="preserve"> সব</w:t>
      </w:r>
      <w:r>
        <w:rPr>
          <w:color w:val="000000"/>
        </w:rPr>
        <w:t xml:space="preserve"> গুলর</w:t>
      </w:r>
      <w:r>
        <w:rPr>
          <w:color w:val="000000"/>
        </w:rPr>
        <w:t xml:space="preserve"> লিস্ত</w:t>
      </w:r>
      <w:r>
        <w:rPr>
          <w:color w:val="000001"/>
        </w:rPr>
        <w:t xml:space="preserve"> পাওয়া</w:t>
      </w:r>
      <w:r>
        <w:rPr>
          <w:color w:val="000009"/>
        </w:rPr>
        <w:t xml:space="preserve"> যাবে</w:t>
      </w:r>
      <w:r>
        <w:br/>
      </w:r>
      <w:r>
        <w:rPr>
          <w:color w:val="820000"/>
        </w:rPr>
        <w:t xml:space="preserve"> i</w:t>
      </w:r>
      <w:r>
        <w:rPr>
          <w:color w:val="030000"/>
        </w:rPr>
        <w:t xml:space="preserve"> would</w:t>
      </w:r>
      <w:r>
        <w:rPr>
          <w:color w:val="000002"/>
        </w:rPr>
        <w:t xml:space="preserve"> like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01"/>
        </w:rPr>
        <w:t xml:space="preserve"> past</w:t>
      </w:r>
      <w:r>
        <w:rPr>
          <w:color w:val="000018"/>
        </w:rPr>
        <w:t xml:space="preserve"> months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D40000"/>
        </w:rPr>
        <w:t xml:space="preserve"> আমার</w:t>
      </w:r>
      <w:r>
        <w:rPr>
          <w:color w:val="000009"/>
        </w:rPr>
        <w:t xml:space="preserve"> সব</w:t>
      </w:r>
      <w:r>
        <w:rPr>
          <w:color w:val="040000"/>
        </w:rPr>
        <w:t xml:space="preserve"> লেন</w:t>
      </w:r>
      <w:r>
        <w:rPr>
          <w:color w:val="000005"/>
        </w:rPr>
        <w:t xml:space="preserve"> দেন</w:t>
      </w:r>
      <w:r>
        <w:rPr>
          <w:color w:val="000000"/>
        </w:rPr>
        <w:t xml:space="preserve"> গুল</w:t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জানবো</w:t>
      </w:r>
      <w:r>
        <w:br/>
      </w:r>
      <w:r>
        <w:rPr>
          <w:color w:val="000012"/>
        </w:rPr>
        <w:t xml:space="preserve"> বিকাশের</w:t>
      </w:r>
      <w:r>
        <w:rPr>
          <w:color w:val="000049"/>
        </w:rPr>
        <w:t xml:space="preserve"> লেনদেন</w:t>
      </w:r>
      <w:r>
        <w:rPr>
          <w:color w:val="0000A4"/>
        </w:rPr>
        <w:t xml:space="preserve"> স্টেটমেন্ট</w:t>
      </w:r>
      <w:r>
        <w:rPr>
          <w:color w:val="000001"/>
        </w:rPr>
        <w:t xml:space="preserve"> দেখার</w:t>
      </w:r>
      <w:r>
        <w:rPr>
          <w:color w:val="000000"/>
        </w:rPr>
        <w:t xml:space="preserve"> উপায়</w:t>
      </w:r>
      <w:r>
        <w:br/>
      </w:r>
      <w:r>
        <w:rPr>
          <w:color w:val="00004E"/>
        </w:rPr>
        <w:t xml:space="preserve"> account</w:t>
      </w:r>
      <w:r>
        <w:rPr>
          <w:color w:val="200000"/>
        </w:rPr>
        <w:t xml:space="preserve"> ar</w:t>
      </w:r>
      <w:r>
        <w:rPr>
          <w:color w:val="000031"/>
        </w:rPr>
        <w:t xml:space="preserve"> transaction</w:t>
      </w:r>
      <w:r>
        <w:rPr>
          <w:color w:val="000003"/>
        </w:rPr>
        <w:t xml:space="preserve"> gulo</w:t>
      </w:r>
      <w:r>
        <w:rPr>
          <w:color w:val="000009"/>
        </w:rPr>
        <w:t xml:space="preserve"> email</w:t>
      </w:r>
      <w:r>
        <w:rPr>
          <w:color w:val="2B0000"/>
        </w:rPr>
        <w:t xml:space="preserve"> a</w:t>
      </w:r>
      <w:r>
        <w:rPr>
          <w:color w:val="000000"/>
        </w:rPr>
        <w:t xml:space="preserve"> paite</w:t>
      </w:r>
      <w:r>
        <w:rPr>
          <w:color w:val="000000"/>
        </w:rPr>
        <w:t xml:space="preserve"> cha</w:t>
      </w:r>
      <w:r>
        <w:br/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17"/>
        </w:rPr>
        <w:t xml:space="preserve"> december</w:t>
      </w:r>
      <w:r>
        <w:rPr>
          <w:color w:val="000013"/>
        </w:rPr>
        <w:t xml:space="preserve"> january</w:t>
      </w:r>
      <w:r>
        <w:rPr>
          <w:color w:val="000004"/>
        </w:rPr>
        <w:t xml:space="preserve"> r</w:t>
      </w:r>
      <w:r>
        <w:rPr>
          <w:color w:val="000006"/>
        </w:rPr>
        <w:t xml:space="preserve"> february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31"/>
        </w:rPr>
        <w:t xml:space="preserve"> transaction</w:t>
      </w:r>
      <w:r>
        <w:rPr>
          <w:color w:val="760000"/>
        </w:rPr>
        <w:t xml:space="preserve"> er</w:t>
      </w:r>
      <w:r>
        <w:rPr>
          <w:color w:val="00001C"/>
        </w:rPr>
        <w:t xml:space="preserve"> history</w:t>
      </w:r>
      <w:r>
        <w:rPr>
          <w:color w:val="00000A"/>
        </w:rPr>
        <w:t xml:space="preserve"> nite</w:t>
      </w:r>
      <w:r>
        <w:rPr>
          <w:color w:val="000018"/>
        </w:rPr>
        <w:t xml:space="preserve"> chai</w:t>
      </w:r>
      <w:r>
        <w:br/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00"/>
        </w:rPr>
        <w:t xml:space="preserve"> jan</w:t>
      </w:r>
      <w:r>
        <w:rPr>
          <w:color w:val="000019"/>
        </w:rPr>
        <w:t xml:space="preserve"> theke</w:t>
      </w:r>
      <w:r>
        <w:br/>
      </w:r>
      <w:r>
        <w:rPr>
          <w:color w:val="300000"/>
        </w:rPr>
        <w:t xml:space="preserve"> amr</w:t>
      </w:r>
      <w:r>
        <w:rPr>
          <w:color w:val="000013"/>
        </w:rPr>
        <w:t xml:space="preserve"> full</w:t>
      </w:r>
      <w:r>
        <w:rPr>
          <w:color w:val="000004"/>
        </w:rPr>
        <w:t xml:space="preserve"> bank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09"/>
        </w:rPr>
        <w:t xml:space="preserve"> email</w:t>
      </w:r>
      <w:r>
        <w:rPr>
          <w:color w:val="00000C"/>
        </w:rPr>
        <w:t xml:space="preserve"> e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6F"/>
        </w:rPr>
        <w:t xml:space="preserve"> bkash</w:t>
      </w:r>
      <w:r>
        <w:rPr>
          <w:color w:val="000004"/>
        </w:rPr>
        <w:t xml:space="preserve"> bank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00002B"/>
        </w:rPr>
        <w:t xml:space="preserve"> কিভাবে</w:t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90000"/>
        </w:rPr>
        <w:t xml:space="preserve"> এক</w:t>
      </w:r>
      <w:r>
        <w:rPr>
          <w:color w:val="000006"/>
        </w:rPr>
        <w:t xml:space="preserve"> বছর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সেটমেন্ট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30000"/>
        </w:rPr>
        <w:t xml:space="preserve"> ভাই</w:t>
      </w:r>
      <w:r>
        <w:rPr>
          <w:color w:val="0B0000"/>
        </w:rPr>
        <w:t xml:space="preserve"> আমাকে</w:t>
      </w:r>
      <w:r>
        <w:rPr>
          <w:color w:val="000028"/>
        </w:rPr>
        <w:t xml:space="preserve"> গত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দেয়া</w:t>
      </w:r>
      <w:r>
        <w:rPr>
          <w:color w:val="000009"/>
        </w:rPr>
        <w:t xml:space="preserve"> যাবে</w:t>
      </w:r>
      <w:r>
        <w:rPr>
          <w:color w:val="150000"/>
        </w:rPr>
        <w:t xml:space="preserve"> কি</w:t>
      </w:r>
      <w:r>
        <w:rPr>
          <w:color w:val="000000"/>
        </w:rPr>
        <w:t xml:space="preserve"> জরুরি</w:t>
      </w:r>
      <w:r>
        <w:rPr>
          <w:color w:val="150000"/>
        </w:rPr>
        <w:t xml:space="preserve"> প্রয়োজন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জানুয়ারি</w:t>
      </w:r>
      <w:r>
        <w:rPr>
          <w:color w:val="000007"/>
        </w:rPr>
        <w:t xml:space="preserve"> জানুয়ারি</w:t>
      </w:r>
      <w:r>
        <w:rPr>
          <w:color w:val="000000"/>
        </w:rPr>
        <w:t xml:space="preserve"> ইস্টেমেট</w:t>
      </w:r>
      <w:r>
        <w:rPr>
          <w:color w:val="00001E"/>
        </w:rPr>
        <w:t xml:space="preserve"> দরকার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novembor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A0000"/>
        </w:rPr>
        <w:t xml:space="preserve"> dekhte</w:t>
      </w:r>
      <w:r>
        <w:rPr>
          <w:color w:val="000003"/>
        </w:rPr>
        <w:t xml:space="preserve"> cacchi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payoneer</w:t>
      </w:r>
      <w:r>
        <w:rPr>
          <w:color w:val="000000"/>
        </w:rPr>
        <w:t xml:space="preserve"> adress</w:t>
      </w:r>
      <w:r>
        <w:rPr>
          <w:color w:val="000000"/>
        </w:rPr>
        <w:t xml:space="preserve"> variation</w:t>
      </w:r>
      <w:r>
        <w:rPr>
          <w:color w:val="000000"/>
        </w:rPr>
        <w:t xml:space="preserve"> korer</w:t>
      </w:r>
      <w:r>
        <w:rPr>
          <w:color w:val="020000"/>
        </w:rPr>
        <w:t xml:space="preserve"> jonno</w:t>
      </w:r>
      <w:r>
        <w:rPr>
          <w:color w:val="0D0000"/>
        </w:rPr>
        <w:t xml:space="preserve"> akta</w:t>
      </w:r>
      <w:r>
        <w:rPr>
          <w:color w:val="000013"/>
        </w:rPr>
        <w:t xml:space="preserve"> full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3C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28"/>
        </w:rPr>
        <w:t xml:space="preserve"> গত</w:t>
      </w:r>
      <w:r>
        <w:rPr>
          <w:color w:val="00000B"/>
        </w:rPr>
        <w:t xml:space="preserve"> মাস</w:t>
      </w:r>
      <w:r>
        <w:rPr>
          <w:color w:val="560000"/>
        </w:rPr>
        <w:t xml:space="preserve"> এর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2"/>
        </w:rPr>
        <w:t xml:space="preserve"> লিস্ট</w:t>
      </w:r>
      <w:r>
        <w:rPr>
          <w:color w:val="000000"/>
        </w:rPr>
        <w:t xml:space="preserve"> খুব</w:t>
      </w:r>
      <w:r>
        <w:rPr>
          <w:color w:val="150000"/>
        </w:rPr>
        <w:t xml:space="preserve"> প্রয়োজন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ইমেইলে</w:t>
      </w:r>
      <w:r>
        <w:rPr>
          <w:color w:val="000006"/>
        </w:rPr>
        <w:t xml:space="preserve"> তারিখের</w:t>
      </w:r>
      <w:r>
        <w:br/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00004C"/>
        </w:rPr>
        <w:t xml:space="preserve"> need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15"/>
        </w:rPr>
        <w:t xml:space="preserve"> from</w:t>
      </w:r>
      <w:r>
        <w:rPr>
          <w:color w:val="00000B"/>
        </w:rPr>
        <w:t xml:space="preserve"> november</w:t>
      </w:r>
      <w:r>
        <w:rPr>
          <w:color w:val="370000"/>
        </w:rPr>
        <w:t xml:space="preserve"> to</w:t>
      </w:r>
      <w:r>
        <w:rPr>
          <w:color w:val="010000"/>
        </w:rPr>
        <w:t xml:space="preserve"> till</w:t>
      </w:r>
      <w:r>
        <w:br/>
      </w:r>
      <w:r>
        <w:rPr>
          <w:color w:val="680000"/>
        </w:rPr>
        <w:t xml:space="preserve"> আমি</w:t>
      </w:r>
      <w:r>
        <w:rPr>
          <w:color w:val="150000"/>
        </w:rPr>
        <w:t xml:space="preserve"> কি</w:t>
      </w:r>
      <w:r>
        <w:rPr>
          <w:color w:val="000000"/>
        </w:rPr>
        <w:t xml:space="preserve"> ইমেইলের</w:t>
      </w:r>
      <w:r>
        <w:rPr>
          <w:color w:val="030000"/>
        </w:rPr>
        <w:t xml:space="preserve"> মাধ্যমে</w:t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শুরু</w:t>
      </w:r>
      <w:r>
        <w:rPr>
          <w:color w:val="000022"/>
        </w:rPr>
        <w:t xml:space="preserve"> থেকে</w:t>
      </w:r>
      <w:r>
        <w:rPr>
          <w:color w:val="000001"/>
        </w:rPr>
        <w:t xml:space="preserve"> আজকের</w:t>
      </w:r>
      <w:r>
        <w:rPr>
          <w:color w:val="00000A"/>
        </w:rPr>
        <w:t xml:space="preserve"> তারিখ</w:t>
      </w:r>
      <w:r>
        <w:rPr>
          <w:color w:val="000014"/>
        </w:rPr>
        <w:t xml:space="preserve"> পর্যন্ত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08"/>
        </w:rPr>
        <w:t xml:space="preserve"> total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paoyar</w:t>
      </w:r>
      <w:r>
        <w:rPr>
          <w:color w:val="020000"/>
        </w:rPr>
        <w:t xml:space="preserve"> jonno</w:t>
      </w:r>
      <w:r>
        <w:rPr>
          <w:color w:val="1C0000"/>
        </w:rPr>
        <w:t xml:space="preserve"> ki</w:t>
      </w:r>
      <w:r>
        <w:rPr>
          <w:color w:val="000003"/>
        </w:rPr>
        <w:t xml:space="preserve"> korte</w:t>
      </w:r>
      <w:r>
        <w:rPr>
          <w:color w:val="030000"/>
        </w:rPr>
        <w:t xml:space="preserve"> hobe</w:t>
      </w:r>
      <w:r>
        <w:br/>
      </w:r>
      <w:r>
        <w:rPr>
          <w:color w:val="000007"/>
        </w:rPr>
        <w:t xml:space="preserve"> নভেম্বর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স্টেটমেন্টচাই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0"/>
        </w:rPr>
        <w:t xml:space="preserve"> withdraw</w:t>
      </w:r>
      <w:r>
        <w:rPr>
          <w:color w:val="000048"/>
        </w:rPr>
        <w:t xml:space="preserve"> my</w:t>
      </w:r>
      <w:r>
        <w:rPr>
          <w:color w:val="00000A"/>
        </w:rPr>
        <w:t xml:space="preserve"> transection</w:t>
      </w:r>
      <w:r>
        <w:rPr>
          <w:color w:val="0000FF"/>
        </w:rPr>
        <w:t xml:space="preserve"> statement</w:t>
      </w:r>
      <w:r>
        <w:br/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ট্রানসেকশন</w:t>
      </w:r>
      <w:r>
        <w:rPr>
          <w:color w:val="000003"/>
        </w:rPr>
        <w:t xml:space="preserve"> হিস্টোরি</w:t>
      </w:r>
      <w:r>
        <w:rPr>
          <w:color w:val="150000"/>
        </w:rPr>
        <w:t xml:space="preserve"> প্রয়োজন</w:t>
      </w:r>
      <w:r>
        <w:br/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00000B"/>
        </w:rPr>
        <w:t xml:space="preserve"> মাস</w:t>
      </w:r>
      <w:r>
        <w:rPr>
          <w:color w:val="050000"/>
        </w:rPr>
        <w:t xml:space="preserve"> আগের</w:t>
      </w:r>
      <w:r>
        <w:rPr>
          <w:color w:val="000003"/>
        </w:rPr>
        <w:t xml:space="preserve"> হিস্টোরি</w:t>
      </w:r>
      <w:r>
        <w:rPr>
          <w:color w:val="00002B"/>
        </w:rPr>
        <w:t xml:space="preserve"> কিভাবে</w:t>
      </w:r>
      <w:r>
        <w:rPr>
          <w:color w:val="000004"/>
        </w:rPr>
        <w:t xml:space="preserve"> দেখবো</w:t>
      </w:r>
      <w:r>
        <w:br/>
      </w:r>
      <w:r>
        <w:rPr>
          <w:color w:val="6B0000"/>
        </w:rPr>
        <w:t xml:space="preserve"> amar</w:t>
      </w:r>
      <w:r>
        <w:rPr>
          <w:color w:val="000009"/>
        </w:rPr>
        <w:t xml:space="preserve"> ei</w:t>
      </w:r>
      <w:r>
        <w:rPr>
          <w:color w:val="000019"/>
        </w:rPr>
        <w:t xml:space="preserve"> number</w:t>
      </w:r>
      <w:r>
        <w:rPr>
          <w:color w:val="760000"/>
        </w:rPr>
        <w:t xml:space="preserve"> er</w:t>
      </w:r>
      <w:r>
        <w:rPr>
          <w:color w:val="000006"/>
        </w:rPr>
        <w:t xml:space="preserve"> february</w:t>
      </w:r>
      <w:r>
        <w:rPr>
          <w:color w:val="000000"/>
        </w:rPr>
        <w:t xml:space="preserve"> streetment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0"/>
        </w:rPr>
        <w:t xml:space="preserve"> open</w:t>
      </w:r>
      <w:r>
        <w:rPr>
          <w:color w:val="000048"/>
        </w:rPr>
        <w:t xml:space="preserve"> my</w:t>
      </w:r>
      <w:r>
        <w:rPr>
          <w:color w:val="00000F"/>
        </w:rPr>
        <w:t xml:space="preserve"> pdf</w:t>
      </w:r>
      <w:r>
        <w:rPr>
          <w:color w:val="0000FF"/>
        </w:rPr>
        <w:t xml:space="preserve"> statement</w:t>
      </w:r>
      <w:r>
        <w:br/>
      </w:r>
      <w:r>
        <w:rPr>
          <w:color w:val="300000"/>
        </w:rPr>
        <w:t xml:space="preserve"> amr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00"/>
        </w:rPr>
        <w:t xml:space="preserve"> mass</w:t>
      </w:r>
      <w:r>
        <w:rPr>
          <w:color w:val="760000"/>
        </w:rPr>
        <w:t xml:space="preserve"> er</w:t>
      </w:r>
      <w:r>
        <w:rPr>
          <w:color w:val="000000"/>
        </w:rPr>
        <w:t xml:space="preserve"> urgent</w:t>
      </w:r>
      <w:r>
        <w:rPr>
          <w:color w:val="0E0000"/>
        </w:rPr>
        <w:t xml:space="preserve"> please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B"/>
        </w:rPr>
        <w:t xml:space="preserve"> november</w:t>
      </w:r>
      <w:r>
        <w:br/>
      </w:r>
      <w:r>
        <w:rPr>
          <w:color w:val="D40000"/>
        </w:rPr>
        <w:t xml:space="preserve"> আমার</w:t>
      </w:r>
      <w:r>
        <w:rPr>
          <w:color w:val="00000B"/>
        </w:rPr>
        <w:t xml:space="preserve"> মাস</w:t>
      </w:r>
      <w:r>
        <w:rPr>
          <w:color w:val="560000"/>
        </w:rPr>
        <w:t xml:space="preserve"> এর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6"/>
        </w:rPr>
        <w:t xml:space="preserve"> হিসাব</w:t>
      </w:r>
      <w:r>
        <w:rPr>
          <w:color w:val="000048"/>
        </w:rPr>
        <w:t xml:space="preserve"> লাগবে</w:t>
      </w:r>
      <w:r>
        <w:br/>
      </w:r>
      <w:r>
        <w:rPr>
          <w:color w:val="000000"/>
        </w:rPr>
        <w:t xml:space="preserve"> ji</w:t>
      </w:r>
      <w:r>
        <w:rPr>
          <w:color w:val="6B0000"/>
        </w:rPr>
        <w:t xml:space="preserve"> amar</w:t>
      </w:r>
      <w:r>
        <w:rPr>
          <w:color w:val="000000"/>
        </w:rPr>
        <w:t xml:space="preserve"> streetment</w:t>
      </w:r>
      <w:r>
        <w:rPr>
          <w:color w:val="500000"/>
        </w:rPr>
        <w:t xml:space="preserve"> lagbe</w:t>
      </w:r>
      <w:r>
        <w:rPr>
          <w:color w:val="000009"/>
        </w:rPr>
        <w:t xml:space="preserve"> ei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0"/>
        </w:rPr>
        <w:t xml:space="preserve"> puroton</w:t>
      </w:r>
      <w:r>
        <w:rPr>
          <w:color w:val="000002"/>
        </w:rPr>
        <w:t xml:space="preserve"> masher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chachi</w:t>
      </w:r>
      <w:r>
        <w:br/>
      </w:r>
      <w:r>
        <w:rPr>
          <w:color w:val="1D0000"/>
        </w:rPr>
        <w:t xml:space="preserve"> এই</w:t>
      </w:r>
      <w:r>
        <w:rPr>
          <w:color w:val="000000"/>
        </w:rPr>
        <w:t xml:space="preserve"> নাম্বারটার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40000"/>
        </w:rPr>
        <w:t xml:space="preserve"> have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5"/>
        </w:rPr>
        <w:t xml:space="preserve"> নাম্বারের</w:t>
      </w:r>
      <w:r>
        <w:rPr>
          <w:color w:val="000028"/>
        </w:rPr>
        <w:t xml:space="preserve"> গত</w:t>
      </w:r>
      <w:r>
        <w:rPr>
          <w:color w:val="00001C"/>
        </w:rPr>
        <w:t xml:space="preserve"> বছরের</w:t>
      </w:r>
      <w:r>
        <w:rPr>
          <w:color w:val="000001"/>
        </w:rPr>
        <w:t xml:space="preserve"> জুলাই</w:t>
      </w:r>
      <w:r>
        <w:rPr>
          <w:color w:val="000047"/>
        </w:rPr>
        <w:t xml:space="preserve"> মাসের</w:t>
      </w:r>
      <w:r>
        <w:rPr>
          <w:color w:val="100000"/>
        </w:rPr>
        <w:t xml:space="preserve"> সকল</w:t>
      </w:r>
      <w:r>
        <w:rPr>
          <w:color w:val="000023"/>
        </w:rPr>
        <w:t xml:space="preserve"> লেনদেনের</w:t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150000"/>
        </w:rPr>
        <w:t xml:space="preserve"> প্রয়োজন</w:t>
      </w:r>
      <w:r>
        <w:br/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02"/>
        </w:rPr>
        <w:t xml:space="preserve"> যত</w:t>
      </w:r>
      <w:r>
        <w:rPr>
          <w:color w:val="000049"/>
        </w:rPr>
        <w:t xml:space="preserve"> লেনদেন</w:t>
      </w:r>
      <w:r>
        <w:rPr>
          <w:color w:val="090000"/>
        </w:rPr>
        <w:t xml:space="preserve"> করছি</w:t>
      </w:r>
      <w:r>
        <w:rPr>
          <w:color w:val="000009"/>
        </w:rPr>
        <w:t xml:space="preserve"> সব</w:t>
      </w:r>
      <w:r>
        <w:rPr>
          <w:color w:val="000000"/>
        </w:rPr>
        <w:t xml:space="preserve"> গুলার</w:t>
      </w:r>
      <w:r>
        <w:br/>
      </w:r>
      <w:r>
        <w:rPr>
          <w:color w:val="680000"/>
        </w:rPr>
        <w:t xml:space="preserve"> আমি</w:t>
      </w:r>
      <w:r>
        <w:rPr>
          <w:color w:val="1D0000"/>
        </w:rPr>
        <w:t xml:space="preserve"> এই</w:t>
      </w:r>
      <w:r>
        <w:rPr>
          <w:color w:val="000014"/>
        </w:rPr>
        <w:t xml:space="preserve"> পর্যন্ত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90000"/>
        </w:rPr>
        <w:t xml:space="preserve"> করছি</w:t>
      </w:r>
      <w:r>
        <w:rPr>
          <w:color w:val="010000"/>
        </w:rPr>
        <w:t xml:space="preserve"> তা</w:t>
      </w:r>
      <w:r>
        <w:rPr>
          <w:color w:val="000004"/>
        </w:rPr>
        <w:t xml:space="preserve"> দেখবো</w:t>
      </w:r>
      <w:r>
        <w:rPr>
          <w:color w:val="00002B"/>
        </w:rPr>
        <w:t xml:space="preserve"> কিভাবে</w:t>
      </w:r>
      <w:r>
        <w:br/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560000"/>
        </w:rPr>
        <w:t xml:space="preserve"> এর</w:t>
      </w:r>
      <w:r>
        <w:rPr>
          <w:color w:val="0000FF"/>
        </w:rPr>
        <w:t xml:space="preserve"> statement</w:t>
      </w:r>
      <w:r>
        <w:rPr>
          <w:color w:val="000004"/>
        </w:rPr>
        <w:t xml:space="preserve"> দেখবো</w:t>
      </w:r>
      <w:r>
        <w:rPr>
          <w:color w:val="00002B"/>
        </w:rPr>
        <w:t xml:space="preserve"> কিভাবে</w:t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ইমেইলে</w:t>
      </w:r>
      <w:r>
        <w:rPr>
          <w:color w:val="0000A4"/>
        </w:rPr>
        <w:t xml:space="preserve"> স্টেটমেন্ট</w:t>
      </w:r>
      <w:r>
        <w:rPr>
          <w:color w:val="000010"/>
        </w:rPr>
        <w:t xml:space="preserve"> গুলো</w:t>
      </w:r>
      <w:r>
        <w:rPr>
          <w:color w:val="000000"/>
        </w:rPr>
        <w:t xml:space="preserve"> দিয়েছে</w:t>
      </w:r>
      <w:r>
        <w:br/>
      </w:r>
      <w:r>
        <w:rPr>
          <w:color w:val="300000"/>
        </w:rPr>
        <w:t xml:space="preserve"> amr</w:t>
      </w:r>
      <w:r>
        <w:rPr>
          <w:color w:val="00000F"/>
        </w:rPr>
        <w:t xml:space="preserve"> lenden</w:t>
      </w:r>
      <w:r>
        <w:rPr>
          <w:color w:val="760000"/>
        </w:rPr>
        <w:t xml:space="preserve"> er</w:t>
      </w:r>
      <w:r>
        <w:rPr>
          <w:color w:val="000000"/>
        </w:rPr>
        <w:t xml:space="preserve"> hishab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1D0000"/>
        </w:rPr>
        <w:t xml:space="preserve"> এই</w:t>
      </w:r>
      <w:r>
        <w:rPr>
          <w:color w:val="000012"/>
        </w:rPr>
        <w:t xml:space="preserve"> বিকাশের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0"/>
        </w:rPr>
        <w:t xml:space="preserve"> গুলো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জুন</w:t>
      </w:r>
      <w:r>
        <w:rPr>
          <w:color w:val="010000"/>
        </w:rPr>
        <w:t xml:space="preserve"> সাল</w:t>
      </w:r>
      <w:r>
        <w:rPr>
          <w:color w:val="000022"/>
        </w:rPr>
        <w:t xml:space="preserve"> থেকে</w:t>
      </w:r>
      <w:r>
        <w:rPr>
          <w:color w:val="000004"/>
        </w:rPr>
        <w:t xml:space="preserve"> অক্টোবর</w:t>
      </w:r>
      <w:r>
        <w:rPr>
          <w:color w:val="00000B"/>
        </w:rPr>
        <w:t xml:space="preserve"> মাস</w:t>
      </w:r>
      <w:r>
        <w:rPr>
          <w:color w:val="000000"/>
        </w:rPr>
        <w:t xml:space="preserve"> পযন্ত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ষ্টেটমেম্ট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00"/>
        </w:rPr>
        <w:t xml:space="preserve"> whole</w:t>
      </w:r>
      <w:r>
        <w:rPr>
          <w:color w:val="000017"/>
        </w:rPr>
        <w:t xml:space="preserve"> year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02"/>
        </w:rPr>
        <w:t xml:space="preserve"> শুরু</w:t>
      </w:r>
      <w:r>
        <w:rPr>
          <w:color w:val="000022"/>
        </w:rPr>
        <w:t xml:space="preserve"> থেকে</w:t>
      </w:r>
      <w:r>
        <w:rPr>
          <w:color w:val="010000"/>
        </w:rPr>
        <w:t xml:space="preserve"> আজ</w:t>
      </w:r>
      <w:r>
        <w:rPr>
          <w:color w:val="000014"/>
        </w:rPr>
        <w:t xml:space="preserve"> পর্যন্ত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7"/>
        </w:rPr>
        <w:t xml:space="preserve"> চাচ্ছি</w:t>
      </w:r>
      <w:r>
        <w:br/>
      </w:r>
      <w:r>
        <w:rPr>
          <w:color w:val="000001"/>
        </w:rPr>
        <w:t xml:space="preserve"> bhai</w:t>
      </w:r>
      <w:r>
        <w:rPr>
          <w:color w:val="300000"/>
        </w:rPr>
        <w:t xml:space="preserve"> amr</w:t>
      </w:r>
      <w:r>
        <w:rPr>
          <w:color w:val="070000"/>
        </w:rPr>
        <w:t xml:space="preserve"> mas</w:t>
      </w:r>
      <w:r>
        <w:rPr>
          <w:color w:val="020000"/>
        </w:rPr>
        <w:t xml:space="preserve"> ager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br/>
      </w:r>
      <w:r>
        <w:rPr>
          <w:color w:val="020000"/>
        </w:rPr>
        <w:t xml:space="preserve"> amake</w:t>
      </w:r>
      <w:r>
        <w:rPr>
          <w:color w:val="000002"/>
        </w:rPr>
        <w:t xml:space="preserve"> bill</w:t>
      </w:r>
      <w:r>
        <w:rPr>
          <w:color w:val="760000"/>
        </w:rPr>
        <w:t xml:space="preserve"> er</w:t>
      </w:r>
      <w:r>
        <w:rPr>
          <w:color w:val="000003"/>
        </w:rPr>
        <w:t xml:space="preserve"> date</w:t>
      </w:r>
      <w:r>
        <w:rPr>
          <w:color w:val="090000"/>
        </w:rPr>
        <w:t xml:space="preserve"> and</w:t>
      </w:r>
      <w:r>
        <w:rPr>
          <w:color w:val="000000"/>
        </w:rPr>
        <w:t xml:space="preserve"> takar</w:t>
      </w:r>
      <w:r>
        <w:rPr>
          <w:color w:val="000000"/>
        </w:rPr>
        <w:t xml:space="preserve"> amount</w:t>
      </w:r>
      <w:r>
        <w:rPr>
          <w:color w:val="0F0000"/>
        </w:rPr>
        <w:t xml:space="preserve"> jante</w:t>
      </w:r>
      <w:r>
        <w:rPr>
          <w:color w:val="000000"/>
        </w:rPr>
        <w:t xml:space="preserve"> cheachilan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0"/>
        </w:rPr>
        <w:t xml:space="preserve"> bon</w:t>
      </w:r>
      <w:r>
        <w:rPr>
          <w:color w:val="200000"/>
        </w:rPr>
        <w:t xml:space="preserve"> ar</w:t>
      </w:r>
      <w:r>
        <w:rPr>
          <w:color w:val="000000"/>
        </w:rPr>
        <w:t xml:space="preserve"> college</w:t>
      </w:r>
      <w:r>
        <w:rPr>
          <w:color w:val="000000"/>
        </w:rPr>
        <w:t xml:space="preserve"> admission</w:t>
      </w:r>
      <w:r>
        <w:rPr>
          <w:color w:val="200000"/>
        </w:rPr>
        <w:t xml:space="preserve"> ar</w:t>
      </w:r>
      <w:r>
        <w:rPr>
          <w:color w:val="000000"/>
        </w:rPr>
        <w:t xml:space="preserve"> fee</w:t>
      </w:r>
      <w:r>
        <w:rPr>
          <w:color w:val="00006F"/>
        </w:rPr>
        <w:t xml:space="preserve"> bkash</w:t>
      </w:r>
      <w:r>
        <w:rPr>
          <w:color w:val="2B0000"/>
        </w:rPr>
        <w:t xml:space="preserve"> a</w:t>
      </w:r>
      <w:r>
        <w:rPr>
          <w:color w:val="000000"/>
        </w:rPr>
        <w:t xml:space="preserve"> dicilam</w:t>
      </w:r>
      <w:r>
        <w:rPr>
          <w:color w:val="000000"/>
        </w:rPr>
        <w:t xml:space="preserve"> setar</w:t>
      </w:r>
      <w:r>
        <w:rPr>
          <w:color w:val="00000A"/>
        </w:rPr>
        <w:t xml:space="preserve"> transection</w:t>
      </w:r>
      <w:r>
        <w:rPr>
          <w:color w:val="000005"/>
        </w:rPr>
        <w:t xml:space="preserve"> id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rPr>
          <w:color w:val="000000"/>
        </w:rPr>
        <w:t xml:space="preserve"> ekhn</w:t>
      </w:r>
      <w:r>
        <w:rPr>
          <w:color w:val="6B0000"/>
        </w:rPr>
        <w:t xml:space="preserve"> amar</w:t>
      </w:r>
      <w:r>
        <w:rPr>
          <w:color w:val="000000"/>
        </w:rPr>
        <w:t xml:space="preserve"> oita</w:t>
      </w:r>
      <w:r>
        <w:rPr>
          <w:color w:val="00000D"/>
        </w:rPr>
        <w:t xml:space="preserve"> kivabe</w:t>
      </w:r>
      <w:r>
        <w:rPr>
          <w:color w:val="000000"/>
        </w:rPr>
        <w:t xml:space="preserve"> anbo</w:t>
      </w:r>
      <w:r>
        <w:br/>
      </w:r>
      <w:r>
        <w:rPr>
          <w:color w:val="000012"/>
        </w:rPr>
        <w:t xml:space="preserve"> বিকাশের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হিসাবটুকু</w:t>
      </w:r>
      <w:r>
        <w:rPr>
          <w:color w:val="010000"/>
        </w:rPr>
        <w:t xml:space="preserve"> যদি</w:t>
      </w:r>
      <w:r>
        <w:rPr>
          <w:color w:val="000000"/>
        </w:rPr>
        <w:t xml:space="preserve"> বলতেন</w:t>
      </w:r>
      <w:r>
        <w:br/>
      </w:r>
      <w:r>
        <w:rPr>
          <w:color w:val="680000"/>
        </w:rPr>
        <w:t xml:space="preserve"> আমি</w:t>
      </w:r>
      <w:r>
        <w:rPr>
          <w:color w:val="000018"/>
        </w:rPr>
        <w:t xml:space="preserve"> টাকা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00000"/>
        </w:rPr>
        <w:t xml:space="preserve"> করেচি</w:t>
      </w:r>
      <w:r>
        <w:rPr>
          <w:color w:val="000000"/>
        </w:rPr>
        <w:t xml:space="preserve"> কিন্তু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গেছে</w:t>
      </w:r>
      <w:r>
        <w:rPr>
          <w:color w:val="000000"/>
        </w:rPr>
        <w:t xml:space="preserve"> কিনা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পমান</w:t>
      </w:r>
      <w:r>
        <w:rPr>
          <w:color w:val="000000"/>
        </w:rPr>
        <w:t xml:space="preserve"> ইসকিন</w:t>
      </w:r>
      <w:r>
        <w:rPr>
          <w:color w:val="000002"/>
        </w:rPr>
        <w:t xml:space="preserve"> সট</w:t>
      </w:r>
      <w:r>
        <w:rPr>
          <w:color w:val="000000"/>
        </w:rPr>
        <w:t xml:space="preserve"> নেতে</w:t>
      </w:r>
      <w:r>
        <w:rPr>
          <w:color w:val="00001D"/>
        </w:rPr>
        <w:t xml:space="preserve"> পারি</w:t>
      </w:r>
      <w:r>
        <w:rPr>
          <w:color w:val="000000"/>
        </w:rPr>
        <w:t xml:space="preserve"> নাই</w:t>
      </w:r>
      <w:r>
        <w:br/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এ্যাকাউন্ট</w:t>
      </w:r>
      <w:r>
        <w:rPr>
          <w:color w:val="000001"/>
        </w:rPr>
        <w:t xml:space="preserve"> খোলা</w:t>
      </w:r>
      <w:r>
        <w:rPr>
          <w:color w:val="000000"/>
        </w:rPr>
        <w:t xml:space="preserve"> অবধি</w:t>
      </w:r>
      <w:r>
        <w:rPr>
          <w:color w:val="000001"/>
        </w:rPr>
        <w:t xml:space="preserve"> এখন</w:t>
      </w:r>
      <w:r>
        <w:rPr>
          <w:color w:val="000014"/>
        </w:rPr>
        <w:t xml:space="preserve"> পর্যন্ত</w:t>
      </w:r>
      <w:r>
        <w:rPr>
          <w:color w:val="000009"/>
        </w:rPr>
        <w:t xml:space="preserve"> সব</w:t>
      </w:r>
      <w:r>
        <w:rPr>
          <w:color w:val="000000"/>
        </w:rPr>
        <w:t xml:space="preserve"> এ্যাস্টেটমেন</w:t>
      </w:r>
      <w:r>
        <w:rPr>
          <w:color w:val="000000"/>
        </w:rPr>
        <w:t xml:space="preserve"> কীভাবে</w:t>
      </w:r>
      <w:r>
        <w:rPr>
          <w:color w:val="000002"/>
        </w:rPr>
        <w:t xml:space="preserve"> পাব</w:t>
      </w:r>
      <w:r>
        <w:br/>
      </w:r>
      <w:r>
        <w:rPr>
          <w:color w:val="00004C"/>
        </w:rPr>
        <w:t xml:space="preserve"> need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2"/>
        </w:rPr>
        <w:t xml:space="preserve"> নম্বরে</w:t>
      </w:r>
      <w:r>
        <w:rPr>
          <w:color w:val="000000"/>
        </w:rPr>
        <w:t xml:space="preserve"> খুলার</w:t>
      </w:r>
      <w:r>
        <w:rPr>
          <w:color w:val="000000"/>
        </w:rPr>
        <w:t xml:space="preserve"> পরেথেকে</w:t>
      </w:r>
      <w:r>
        <w:rPr>
          <w:color w:val="000001"/>
        </w:rPr>
        <w:t xml:space="preserve"> কতো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এসেছে</w:t>
      </w:r>
      <w:r>
        <w:rPr>
          <w:color w:val="000000"/>
        </w:rPr>
        <w:t xml:space="preserve"> যানতে</w:t>
      </w:r>
      <w:r>
        <w:rPr>
          <w:color w:val="000017"/>
        </w:rPr>
        <w:t xml:space="preserve"> চাচ্ছি</w:t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জানবো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নম্বর</w:t>
      </w:r>
      <w:r>
        <w:rPr>
          <w:color w:val="000000"/>
        </w:rPr>
        <w:t xml:space="preserve"> খুলার</w:t>
      </w:r>
      <w:r>
        <w:rPr>
          <w:color w:val="030000"/>
        </w:rPr>
        <w:t xml:space="preserve"> পর</w:t>
      </w:r>
      <w:r>
        <w:rPr>
          <w:color w:val="000009"/>
        </w:rPr>
        <w:t xml:space="preserve"> সব</w:t>
      </w:r>
      <w:r>
        <w:rPr>
          <w:color w:val="000000"/>
        </w:rPr>
        <w:t xml:space="preserve"> মোট</w:t>
      </w:r>
      <w:r>
        <w:rPr>
          <w:color w:val="000001"/>
        </w:rPr>
        <w:t xml:space="preserve"> কতো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এসেছে</w:t>
      </w:r>
      <w:r>
        <w:rPr>
          <w:color w:val="020000"/>
        </w:rPr>
        <w:t xml:space="preserve"> একটু</w:t>
      </w:r>
      <w:r>
        <w:rPr>
          <w:color w:val="000021"/>
        </w:rPr>
        <w:t xml:space="preserve"> জানতে</w:t>
      </w:r>
      <w:r>
        <w:rPr>
          <w:color w:val="000000"/>
        </w:rPr>
        <w:t xml:space="preserve"> চাচ্ছে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00"/>
        </w:rPr>
        <w:t xml:space="preserve"> transeation</w:t>
      </w:r>
      <w:r>
        <w:rPr>
          <w:color w:val="000000"/>
        </w:rPr>
        <w:t xml:space="preserve"> idd</w:t>
      </w:r>
      <w:r>
        <w:rPr>
          <w:color w:val="00001C"/>
        </w:rPr>
        <w:t xml:space="preserve"> ta</w:t>
      </w:r>
      <w:r>
        <w:rPr>
          <w:color w:val="000001"/>
        </w:rPr>
        <w:t xml:space="preserve"> janbo</w:t>
      </w:r>
      <w:r>
        <w:rPr>
          <w:color w:val="1C0000"/>
        </w:rPr>
        <w:t xml:space="preserve"> ki</w:t>
      </w:r>
      <w:r>
        <w:rPr>
          <w:color w:val="000000"/>
        </w:rPr>
        <w:t xml:space="preserve"> babe</w:t>
      </w:r>
      <w:r>
        <w:br/>
      </w:r>
      <w:r>
        <w:rPr>
          <w:color w:val="000000"/>
        </w:rPr>
        <w:t xml:space="preserve"> aktu</w:t>
      </w:r>
      <w:r>
        <w:rPr>
          <w:color w:val="000000"/>
        </w:rPr>
        <w:t xml:space="preserve"> age</w:t>
      </w:r>
      <w:r>
        <w:rPr>
          <w:color w:val="000014"/>
        </w:rPr>
        <w:t xml:space="preserve"> taka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00"/>
        </w:rPr>
        <w:t xml:space="preserve"> korlam</w:t>
      </w:r>
      <w:r>
        <w:rPr>
          <w:color w:val="010000"/>
        </w:rPr>
        <w:t xml:space="preserve"> je</w:t>
      </w:r>
      <w:r>
        <w:rPr>
          <w:color w:val="000000"/>
        </w:rPr>
        <w:t xml:space="preserve"> ey</w:t>
      </w:r>
      <w:r>
        <w:rPr>
          <w:color w:val="000000"/>
        </w:rPr>
        <w:t xml:space="preserve"> tranjackthion</w:t>
      </w:r>
      <w:r>
        <w:rPr>
          <w:color w:val="000000"/>
        </w:rPr>
        <w:t xml:space="preserve"> i'd</w:t>
      </w:r>
      <w:r>
        <w:rPr>
          <w:color w:val="00001C"/>
        </w:rPr>
        <w:t xml:space="preserve"> ta</w:t>
      </w:r>
      <w:r>
        <w:rPr>
          <w:color w:val="000000"/>
        </w:rPr>
        <w:t xml:space="preserve"> kemne</w:t>
      </w:r>
      <w:r>
        <w:rPr>
          <w:color w:val="000000"/>
        </w:rPr>
        <w:t xml:space="preserve"> pamu</w:t>
      </w:r>
      <w:r>
        <w:br/>
      </w:r>
      <w:r>
        <w:rPr>
          <w:color w:val="6B0000"/>
        </w:rPr>
        <w:t xml:space="preserve"> amar</w:t>
      </w:r>
      <w:r>
        <w:rPr>
          <w:color w:val="000004"/>
        </w:rPr>
        <w:t xml:space="preserve"> lendener</w:t>
      </w:r>
      <w:r>
        <w:rPr>
          <w:color w:val="090000"/>
        </w:rPr>
        <w:t xml:space="preserve"> ekta</w:t>
      </w:r>
      <w:r>
        <w:rPr>
          <w:color w:val="000002"/>
        </w:rPr>
        <w:t xml:space="preserve"> bill</w:t>
      </w:r>
      <w:r>
        <w:rPr>
          <w:color w:val="000003"/>
        </w:rPr>
        <w:t xml:space="preserve"> korte</w:t>
      </w:r>
      <w:r>
        <w:rPr>
          <w:color w:val="000018"/>
        </w:rPr>
        <w:t xml:space="preserve"> chai</w:t>
      </w:r>
      <w:r>
        <w:rPr>
          <w:color w:val="000000"/>
        </w:rPr>
        <w:t xml:space="preserve"> sheta</w:t>
      </w:r>
      <w:r>
        <w:rPr>
          <w:color w:val="1C0000"/>
        </w:rPr>
        <w:t xml:space="preserve"> ki</w:t>
      </w:r>
      <w:r>
        <w:rPr>
          <w:color w:val="000001"/>
        </w:rPr>
        <w:t xml:space="preserve"> kono</w:t>
      </w:r>
      <w:r>
        <w:rPr>
          <w:color w:val="000001"/>
        </w:rPr>
        <w:t xml:space="preserve"> vabe</w:t>
      </w:r>
      <w:r>
        <w:rPr>
          <w:color w:val="000005"/>
        </w:rPr>
        <w:t xml:space="preserve"> possible</w:t>
      </w:r>
      <w:r>
        <w:br/>
      </w:r>
      <w:r>
        <w:rPr>
          <w:color w:val="000028"/>
        </w:rPr>
        <w:t xml:space="preserve"> গত</w:t>
      </w:r>
      <w:r>
        <w:rPr>
          <w:color w:val="000008"/>
        </w:rPr>
        <w:t xml:space="preserve"> সালের</w:t>
      </w:r>
      <w:r>
        <w:rPr>
          <w:color w:val="000001"/>
        </w:rPr>
        <w:t xml:space="preserve"> আগস্ট</w:t>
      </w:r>
      <w:r>
        <w:rPr>
          <w:color w:val="000047"/>
        </w:rPr>
        <w:t xml:space="preserve"> মাসের</w:t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0A"/>
        </w:rPr>
        <w:t xml:space="preserve"> ট্রানজেকশন</w:t>
      </w:r>
      <w:r>
        <w:rPr>
          <w:color w:val="000021"/>
        </w:rPr>
        <w:t xml:space="preserve"> জানতে</w:t>
      </w:r>
      <w:r>
        <w:rPr>
          <w:color w:val="000004"/>
        </w:rPr>
        <w:t xml:space="preserve"> চাচ্ছিলাম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E"/>
        </w:rPr>
        <w:t xml:space="preserve"> pete</w:t>
      </w:r>
      <w:r>
        <w:rPr>
          <w:color w:val="000018"/>
        </w:rPr>
        <w:t xml:space="preserve"> chai</w:t>
      </w:r>
      <w:r>
        <w:br/>
      </w:r>
      <w:r>
        <w:rPr>
          <w:color w:val="6B0000"/>
        </w:rPr>
        <w:t xml:space="preserve"> amar</w:t>
      </w:r>
      <w:r>
        <w:rPr>
          <w:color w:val="2B0000"/>
        </w:rPr>
        <w:t xml:space="preserve"> a</w:t>
      </w:r>
      <w:r>
        <w:rPr>
          <w:color w:val="000000"/>
        </w:rPr>
        <w:t xml:space="preserve"> c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E"/>
        </w:rPr>
        <w:t xml:space="preserve"> pete</w:t>
      </w:r>
      <w:r>
        <w:rPr>
          <w:color w:val="000018"/>
        </w:rPr>
        <w:t xml:space="preserve"> chai</w:t>
      </w:r>
      <w:r>
        <w:rPr>
          <w:color w:val="000001"/>
        </w:rPr>
        <w:t xml:space="preserve"> shuru</w:t>
      </w:r>
      <w:r>
        <w:rPr>
          <w:color w:val="000019"/>
        </w:rPr>
        <w:t xml:space="preserve"> theke</w:t>
      </w:r>
      <w:r>
        <w:rPr>
          <w:color w:val="040000"/>
        </w:rPr>
        <w:t xml:space="preserve"> aj</w:t>
      </w:r>
      <w:r>
        <w:rPr>
          <w:color w:val="00000D"/>
        </w:rPr>
        <w:t xml:space="preserve"> porjonto</w:t>
      </w:r>
      <w:r>
        <w:br/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00"/>
        </w:rPr>
        <w:t xml:space="preserve"> চাইতাছি</w:t>
      </w:r>
      <w:r>
        <w:rPr>
          <w:color w:val="000010"/>
        </w:rPr>
        <w:t xml:space="preserve"> একটা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নিয়ে</w:t>
      </w:r>
      <w:r>
        <w:rPr>
          <w:color w:val="000000"/>
        </w:rPr>
        <w:t xml:space="preserve"> সমস্যা</w:t>
      </w:r>
      <w:r>
        <w:rPr>
          <w:color w:val="000000"/>
        </w:rPr>
        <w:t xml:space="preserve"> আই</w:t>
      </w:r>
      <w:r>
        <w:rPr>
          <w:color w:val="000000"/>
        </w:rPr>
        <w:t xml:space="preserve"> আছি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E"/>
        </w:rPr>
        <w:t xml:space="preserve"> pete</w:t>
      </w:r>
      <w:r>
        <w:rPr>
          <w:color w:val="000018"/>
        </w:rPr>
        <w:t xml:space="preserve"> chai</w:t>
      </w:r>
      <w:r>
        <w:br/>
      </w:r>
      <w:r>
        <w:rPr>
          <w:color w:val="000008"/>
        </w:rPr>
        <w:t xml:space="preserve"> সালের</w:t>
      </w:r>
      <w:r>
        <w:rPr>
          <w:color w:val="000001"/>
        </w:rPr>
        <w:t xml:space="preserve"> আগস্ট</w:t>
      </w:r>
      <w:r>
        <w:rPr>
          <w:color w:val="000047"/>
        </w:rPr>
        <w:t xml:space="preserve"> মাসের</w:t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2"/>
        </w:rPr>
        <w:t xml:space="preserve"> সম্পর্কে</w:t>
      </w:r>
      <w:r>
        <w:rPr>
          <w:color w:val="000021"/>
        </w:rPr>
        <w:t xml:space="preserve"> জানতে</w:t>
      </w:r>
      <w:r>
        <w:rPr>
          <w:color w:val="00001D"/>
        </w:rPr>
        <w:t xml:space="preserve"> পারি</w:t>
      </w:r>
      <w:r>
        <w:br/>
      </w:r>
      <w:r>
        <w:rPr>
          <w:color w:val="000048"/>
        </w:rPr>
        <w:t xml:space="preserve"> my</w:t>
      </w:r>
      <w:r>
        <w:rPr>
          <w:color w:val="00000A"/>
        </w:rPr>
        <w:t xml:space="preserve"> bikash</w:t>
      </w:r>
      <w:r>
        <w:rPr>
          <w:color w:val="000007"/>
        </w:rPr>
        <w:t xml:space="preserve"> all</w:t>
      </w:r>
      <w:r>
        <w:rPr>
          <w:color w:val="000031"/>
        </w:rPr>
        <w:t xml:space="preserve"> transaction</w:t>
      </w:r>
      <w:r>
        <w:rPr>
          <w:color w:val="090000"/>
        </w:rPr>
        <w:t xml:space="preserve"> and</w:t>
      </w:r>
      <w:r>
        <w:rPr>
          <w:color w:val="0000FF"/>
        </w:rPr>
        <w:t xml:space="preserve"> statement</w:t>
      </w:r>
      <w:r>
        <w:rPr>
          <w:color w:val="030000"/>
        </w:rPr>
        <w:t xml:space="preserve"> give</w:t>
      </w:r>
      <w:r>
        <w:rPr>
          <w:color w:val="000048"/>
        </w:rPr>
        <w:t xml:space="preserve"> my</w:t>
      </w:r>
      <w:r>
        <w:rPr>
          <w:color w:val="000009"/>
        </w:rPr>
        <w:t xml:space="preserve"> email</w:t>
      </w:r>
      <w:r>
        <w:rPr>
          <w:color w:val="000001"/>
        </w:rPr>
        <w:t xml:space="preserve"> address</w:t>
      </w:r>
      <w:r>
        <w:rPr>
          <w:color w:val="00000F"/>
        </w:rPr>
        <w:t xml:space="preserve"> pdf</w:t>
      </w:r>
      <w:r>
        <w:rPr>
          <w:color w:val="000002"/>
        </w:rPr>
        <w:t xml:space="preserve"> file</w:t>
      </w:r>
      <w:r>
        <w:br/>
      </w:r>
      <w:r>
        <w:rPr>
          <w:color w:val="6B0000"/>
        </w:rPr>
        <w:t xml:space="preserve"> amar</w:t>
      </w:r>
      <w:r>
        <w:rPr>
          <w:color w:val="000002"/>
        </w:rPr>
        <w:t xml:space="preserve"> sokol</w:t>
      </w:r>
      <w:r>
        <w:rPr>
          <w:color w:val="00000F"/>
        </w:rPr>
        <w:t xml:space="preserve"> lenden</w:t>
      </w:r>
      <w:r>
        <w:rPr>
          <w:color w:val="000000"/>
        </w:rPr>
        <w:t xml:space="preserve"> cet</w:t>
      </w:r>
      <w:r>
        <w:rPr>
          <w:color w:val="0A0000"/>
        </w:rPr>
        <w:t xml:space="preserve"> dekhte</w:t>
      </w:r>
      <w:r>
        <w:rPr>
          <w:color w:val="00000A"/>
        </w:rPr>
        <w:t xml:space="preserve"> cai</w:t>
      </w:r>
      <w:r>
        <w:br/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6"/>
        </w:rPr>
        <w:t xml:space="preserve"> -</w:t>
      </w:r>
      <w:r>
        <w:br/>
      </w:r>
      <w:r>
        <w:rPr>
          <w:color w:val="000028"/>
        </w:rPr>
        <w:t xml:space="preserve"> গত</w:t>
      </w:r>
      <w:r>
        <w:rPr>
          <w:color w:val="000001"/>
        </w:rPr>
        <w:t xml:space="preserve"> জানুয়ারি</w:t>
      </w:r>
      <w:r>
        <w:rPr>
          <w:color w:val="000000"/>
        </w:rPr>
        <w:t xml:space="preserve"> তে</w:t>
      </w:r>
      <w:r>
        <w:rPr>
          <w:color w:val="680000"/>
        </w:rPr>
        <w:t xml:space="preserve"> আমি</w:t>
      </w:r>
      <w:r>
        <w:rPr>
          <w:color w:val="000010"/>
        </w:rPr>
        <w:t xml:space="preserve"> একটা</w:t>
      </w:r>
      <w:r>
        <w:rPr>
          <w:color w:val="000002"/>
        </w:rPr>
        <w:t xml:space="preserve"> নম্বরে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পাঠিয়েছি</w:t>
      </w:r>
      <w:r>
        <w:rPr>
          <w:color w:val="000000"/>
        </w:rPr>
        <w:t xml:space="preserve"> সেটার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দর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8"/>
        </w:rPr>
        <w:t xml:space="preserve"> my</w:t>
      </w:r>
      <w:r>
        <w:rPr>
          <w:color w:val="00002E"/>
        </w:rPr>
        <w:t xml:space="preserve"> month</w:t>
      </w:r>
      <w:r>
        <w:rPr>
          <w:color w:val="00006F"/>
        </w:rPr>
        <w:t xml:space="preserve"> bkash</w:t>
      </w:r>
      <w:r>
        <w:rPr>
          <w:color w:val="000014"/>
        </w:rPr>
        <w:t xml:space="preserve"> taka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760000"/>
        </w:rPr>
        <w:t xml:space="preserve"> er</w:t>
      </w:r>
      <w:r>
        <w:rPr>
          <w:color w:val="000000"/>
        </w:rPr>
        <w:t xml:space="preserve"> stretment</w:t>
      </w:r>
      <w:r>
        <w:rPr>
          <w:color w:val="000015"/>
        </w:rPr>
        <w:t xml:space="preserve"> dorkar</w:t>
      </w:r>
      <w:r>
        <w:rPr>
          <w:color w:val="000035"/>
        </w:rPr>
        <w:t xml:space="preserve"> last</w:t>
      </w:r>
      <w:r>
        <w:rPr>
          <w:color w:val="000000"/>
        </w:rPr>
        <w:t xml:space="preserve"> munth</w:t>
      </w:r>
      <w:r>
        <w:rPr>
          <w:color w:val="760000"/>
        </w:rPr>
        <w:t xml:space="preserve"> er</w:t>
      </w:r>
      <w:r>
        <w:br/>
      </w:r>
      <w:r>
        <w:rPr>
          <w:color w:val="6B0000"/>
        </w:rPr>
        <w:t xml:space="preserve"> amar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000004"/>
        </w:rPr>
        <w:t xml:space="preserve"> পেমেন্ট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00002B"/>
        </w:rPr>
        <w:t xml:space="preserve"> কিভাবে</w:t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সাড়ে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1D"/>
        </w:rPr>
        <w:t xml:space="preserve"> পারি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100000"/>
        </w:rPr>
        <w:t xml:space="preserve"> সকল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হিসাবের</w:t>
      </w:r>
      <w:r>
        <w:rPr>
          <w:color w:val="000000"/>
        </w:rPr>
        <w:t xml:space="preserve"> লিস্টটা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00000"/>
        </w:rPr>
        <w:t xml:space="preserve"> আ‌মি</w:t>
      </w:r>
      <w:r>
        <w:rPr>
          <w:color w:val="150000"/>
        </w:rPr>
        <w:t xml:space="preserve"> কি</w:t>
      </w:r>
      <w:r>
        <w:rPr>
          <w:color w:val="560000"/>
        </w:rPr>
        <w:t xml:space="preserve"> এর</w:t>
      </w:r>
      <w:r>
        <w:rPr>
          <w:color w:val="000002"/>
        </w:rPr>
        <w:t xml:space="preserve"> জানুয়ারী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লেন‌দেন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‌স্টেট‌মেন্ট</w:t>
      </w:r>
      <w:r>
        <w:rPr>
          <w:color w:val="000012"/>
        </w:rPr>
        <w:t xml:space="preserve"> টা</w:t>
      </w:r>
      <w:r>
        <w:br/>
      </w:r>
      <w:r>
        <w:rPr>
          <w:color w:val="D40000"/>
        </w:rPr>
        <w:t xml:space="preserve"> আমার</w:t>
      </w:r>
      <w:r>
        <w:rPr>
          <w:color w:val="040000"/>
        </w:rPr>
        <w:t xml:space="preserve"> এবং</w:t>
      </w:r>
      <w:r>
        <w:rPr>
          <w:color w:val="000006"/>
        </w:rPr>
        <w:t xml:space="preserve"> তারিখের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000000"/>
        </w:rPr>
        <w:t xml:space="preserve"> amare</w:t>
      </w:r>
      <w:r>
        <w:rPr>
          <w:color w:val="000000"/>
        </w:rPr>
        <w:t xml:space="preserve"> bikaser</w:t>
      </w:r>
      <w:r>
        <w:rPr>
          <w:color w:val="00001C"/>
        </w:rPr>
        <w:t xml:space="preserve"> history</w:t>
      </w:r>
      <w:r>
        <w:rPr>
          <w:color w:val="020000"/>
        </w:rPr>
        <w:t xml:space="preserve"> lagbo</w:t>
      </w:r>
      <w:r>
        <w:rPr>
          <w:color w:val="000000"/>
        </w:rPr>
        <w:t xml:space="preserve"> plc</w:t>
      </w:r>
      <w:r>
        <w:br/>
      </w:r>
      <w:r>
        <w:rPr>
          <w:color w:val="D40000"/>
        </w:rPr>
        <w:t xml:space="preserve"> আমার</w:t>
      </w:r>
      <w:r>
        <w:rPr>
          <w:color w:val="00001C"/>
        </w:rPr>
        <w:t xml:space="preserve"> বছরের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হিসাবের</w:t>
      </w:r>
      <w:r>
        <w:rPr>
          <w:color w:val="150000"/>
        </w:rPr>
        <w:t xml:space="preserve"> প্রয়োজন</w:t>
      </w:r>
      <w:r>
        <w:br/>
      </w:r>
      <w:r>
        <w:rPr>
          <w:color w:val="680000"/>
        </w:rPr>
        <w:t xml:space="preserve"> আমি</w:t>
      </w:r>
      <w:r>
        <w:rPr>
          <w:color w:val="000002"/>
        </w:rPr>
        <w:t xml:space="preserve"> তিন</w:t>
      </w:r>
      <w:r>
        <w:rPr>
          <w:color w:val="000047"/>
        </w:rPr>
        <w:t xml:space="preserve"> মাসের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00"/>
        </w:rPr>
        <w:t xml:space="preserve"> stretment</w:t>
      </w:r>
      <w:r>
        <w:rPr>
          <w:color w:val="000035"/>
        </w:rPr>
        <w:t xml:space="preserve"> last</w:t>
      </w:r>
      <w:r>
        <w:rPr>
          <w:color w:val="000000"/>
        </w:rPr>
        <w:t xml:space="preserve"> mounth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emergency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03"/>
        </w:rPr>
        <w:t xml:space="preserve"> proyojon</w:t>
      </w:r>
      <w:r>
        <w:br/>
      </w:r>
      <w:r>
        <w:rPr>
          <w:color w:val="6B0000"/>
        </w:rPr>
        <w:t xml:space="preserve"> amar</w:t>
      </w:r>
      <w:r>
        <w:rPr>
          <w:color w:val="000007"/>
        </w:rPr>
        <w:t xml:space="preserve"> --</w:t>
      </w:r>
      <w:r>
        <w:rPr>
          <w:color w:val="000019"/>
        </w:rPr>
        <w:t xml:space="preserve"> theke</w:t>
      </w:r>
      <w:r>
        <w:rPr>
          <w:color w:val="000007"/>
        </w:rPr>
        <w:t xml:space="preserve"> --</w:t>
      </w:r>
      <w:r>
        <w:rPr>
          <w:color w:val="00000D"/>
        </w:rPr>
        <w:t xml:space="preserve"> porjonto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00"/>
        </w:rPr>
        <w:t xml:space="preserve"> _</w:t>
      </w:r>
      <w:r>
        <w:rPr>
          <w:color w:val="000006"/>
        </w:rPr>
        <w:t xml:space="preserve"> tarik</w:t>
      </w:r>
      <w:r>
        <w:rPr>
          <w:color w:val="00000D"/>
        </w:rPr>
        <w:t xml:space="preserve"> porjonto</w:t>
      </w:r>
      <w:r>
        <w:rPr>
          <w:color w:val="000000"/>
        </w:rPr>
        <w:t xml:space="preserve"> started</w:t>
      </w:r>
      <w:r>
        <w:rPr>
          <w:color w:val="000001"/>
        </w:rPr>
        <w:t xml:space="preserve"> ment</w:t>
      </w:r>
      <w:r>
        <w:rPr>
          <w:color w:val="050000"/>
        </w:rPr>
        <w:t xml:space="preserve"> den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নভেম্বর-ডিসেম্বরের</w:t>
      </w:r>
      <w:r>
        <w:rPr>
          <w:color w:val="0000A4"/>
        </w:rPr>
        <w:t xml:space="preserve"> স্টেটমেন্ট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জন্য</w:t>
      </w:r>
      <w:r>
        <w:rPr>
          <w:color w:val="000000"/>
        </w:rPr>
        <w:t xml:space="preserve"> তাদের</w:t>
      </w:r>
      <w:r>
        <w:rPr>
          <w:color w:val="000000"/>
        </w:rPr>
        <w:t xml:space="preserve"> সাথে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বলতেছিলাম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নভেম্বর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ডিসেম্বরের</w:t>
      </w:r>
      <w:r>
        <w:rPr>
          <w:color w:val="0000A4"/>
        </w:rPr>
        <w:t xml:space="preserve"> স্টেটমেন্ট</w:t>
      </w:r>
      <w:r>
        <w:rPr>
          <w:color w:val="560000"/>
        </w:rPr>
        <w:t xml:space="preserve"> এর</w:t>
      </w:r>
      <w:r>
        <w:rPr>
          <w:color w:val="050000"/>
        </w:rPr>
        <w:t xml:space="preserve"> প্রয়োজন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480000"/>
        </w:rPr>
        <w:t xml:space="preserve"> ami</w:t>
      </w:r>
      <w:r>
        <w:rPr>
          <w:color w:val="000019"/>
        </w:rPr>
        <w:t xml:space="preserve"> theke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cassi</w:t>
      </w:r>
      <w:r>
        <w:br/>
      </w:r>
      <w:r>
        <w:rPr>
          <w:color w:val="00004C"/>
        </w:rPr>
        <w:t xml:space="preserve"> need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br/>
      </w:r>
      <w:r>
        <w:rPr>
          <w:color w:val="480000"/>
        </w:rPr>
        <w:t xml:space="preserve"> ami</w:t>
      </w:r>
      <w:r>
        <w:rPr>
          <w:color w:val="1C0000"/>
        </w:rPr>
        <w:t xml:space="preserve"> ki</w:t>
      </w:r>
      <w:r>
        <w:rPr>
          <w:color w:val="00006F"/>
        </w:rPr>
        <w:t xml:space="preserve"> bkash</w:t>
      </w:r>
      <w:r>
        <w:rPr>
          <w:color w:val="000000"/>
        </w:rPr>
        <w:t xml:space="preserve"> customer</w:t>
      </w:r>
      <w:r>
        <w:rPr>
          <w:color w:val="000000"/>
        </w:rPr>
        <w:t xml:space="preserve"> care</w:t>
      </w:r>
      <w:r>
        <w:rPr>
          <w:color w:val="000000"/>
        </w:rPr>
        <w:t xml:space="preserve"> theka</w:t>
      </w:r>
      <w:r>
        <w:rPr>
          <w:color w:val="070000"/>
        </w:rPr>
        <w:t xml:space="preserve"> mas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tulta</w:t>
      </w:r>
      <w:r>
        <w:rPr>
          <w:color w:val="000005"/>
        </w:rPr>
        <w:t xml:space="preserve"> parbo</w:t>
      </w:r>
      <w:r>
        <w:br/>
      </w:r>
      <w:r>
        <w:rPr>
          <w:color w:val="040000"/>
        </w:rPr>
        <w:t xml:space="preserve"> sir</w:t>
      </w:r>
      <w:r>
        <w:rPr>
          <w:color w:val="000000"/>
        </w:rPr>
        <w:t xml:space="preserve"> amke</w:t>
      </w:r>
      <w:r>
        <w:rPr>
          <w:color w:val="000019"/>
        </w:rPr>
        <w:t xml:space="preserve"> theke</w:t>
      </w:r>
      <w:r>
        <w:rPr>
          <w:color w:val="760000"/>
        </w:rPr>
        <w:t xml:space="preserve"> er</w:t>
      </w:r>
      <w:r>
        <w:rPr>
          <w:color w:val="000000"/>
        </w:rPr>
        <w:t xml:space="preserve"> statemente</w:t>
      </w:r>
      <w:r>
        <w:rPr>
          <w:color w:val="500000"/>
        </w:rPr>
        <w:t xml:space="preserve"> lagbe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19"/>
        </w:rPr>
        <w:t xml:space="preserve"> number</w:t>
      </w:r>
      <w:r>
        <w:rPr>
          <w:color w:val="760000"/>
        </w:rPr>
        <w:t xml:space="preserve"> er</w:t>
      </w:r>
      <w:r>
        <w:rPr>
          <w:color w:val="000000"/>
        </w:rPr>
        <w:t xml:space="preserve"> trx</w:t>
      </w:r>
      <w:r>
        <w:rPr>
          <w:color w:val="00001C"/>
        </w:rPr>
        <w:t xml:space="preserve"> history</w:t>
      </w:r>
      <w:r>
        <w:rPr>
          <w:color w:val="0F0000"/>
        </w:rPr>
        <w:t xml:space="preserve"> jante</w:t>
      </w:r>
      <w:r>
        <w:rPr>
          <w:color w:val="000001"/>
        </w:rPr>
        <w:t xml:space="preserve"> cacci</w:t>
      </w:r>
      <w:r>
        <w:br/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pabo</w:t>
      </w:r>
      <w:r>
        <w:rPr>
          <w:color w:val="00000D"/>
        </w:rPr>
        <w:t xml:space="preserve"> kivabe</w:t>
      </w:r>
      <w:r>
        <w:br/>
      </w:r>
      <w:r>
        <w:rPr>
          <w:color w:val="D40000"/>
        </w:rPr>
        <w:t xml:space="preserve"> আমার</w:t>
      </w:r>
      <w:r>
        <w:rPr>
          <w:color w:val="00001C"/>
        </w:rPr>
        <w:t xml:space="preserve"> বছরের</w:t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স্টেটমেন</w:t>
      </w:r>
      <w:r>
        <w:rPr>
          <w:color w:val="150000"/>
        </w:rPr>
        <w:t xml:space="preserve"> প্রয়োজন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stedtmand</w:t>
      </w:r>
      <w:r>
        <w:rPr>
          <w:color w:val="500000"/>
        </w:rPr>
        <w:t xml:space="preserve"> lagbe</w:t>
      </w:r>
      <w:r>
        <w:br/>
      </w:r>
      <w:r>
        <w:rPr>
          <w:color w:val="000001"/>
        </w:rPr>
        <w:t xml:space="preserve"> bhai</w:t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90000"/>
        </w:rPr>
        <w:t xml:space="preserve"> ekta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00"/>
        </w:rPr>
        <w:t xml:space="preserve"> aeccount</w:t>
      </w:r>
      <w:r>
        <w:rPr>
          <w:color w:val="2B0000"/>
        </w:rPr>
        <w:t xml:space="preserve"> a</w:t>
      </w:r>
      <w:r>
        <w:rPr>
          <w:color w:val="000008"/>
        </w:rPr>
        <w:t xml:space="preserve"> total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0"/>
        </w:rPr>
        <w:t xml:space="preserve"> landain</w:t>
      </w:r>
      <w:r>
        <w:rPr>
          <w:color w:val="000000"/>
        </w:rPr>
        <w:t xml:space="preserve"> hoisa</w:t>
      </w:r>
      <w:r>
        <w:rPr>
          <w:color w:val="00000D"/>
        </w:rPr>
        <w:t xml:space="preserve"> kivabe</w:t>
      </w:r>
      <w:r>
        <w:rPr>
          <w:color w:val="0F0000"/>
        </w:rPr>
        <w:t xml:space="preserve"> jante</w:t>
      </w:r>
      <w:r>
        <w:rPr>
          <w:color w:val="000010"/>
        </w:rPr>
        <w:t xml:space="preserve"> pari</w:t>
      </w:r>
      <w:r>
        <w:br/>
      </w:r>
      <w:r>
        <w:rPr>
          <w:color w:val="000001"/>
        </w:rPr>
        <w:t xml:space="preserve"> আজকের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ডকুমেন্টটা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rPr>
          <w:color w:val="000000"/>
        </w:rPr>
        <w:t xml:space="preserve"> এটা</w:t>
      </w:r>
      <w:r>
        <w:rPr>
          <w:color w:val="D40000"/>
        </w:rPr>
        <w:t xml:space="preserve"> আমার</w:t>
      </w:r>
      <w:r>
        <w:rPr>
          <w:color w:val="050000"/>
        </w:rPr>
        <w:t xml:space="preserve"> প্রয়োজন</w:t>
      </w:r>
      <w:r>
        <w:rPr>
          <w:color w:val="000000"/>
        </w:rPr>
        <w:t xml:space="preserve"> হ্যালো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অ্যাকাউন্ট</w:t>
      </w:r>
      <w:r>
        <w:rPr>
          <w:color w:val="560000"/>
        </w:rPr>
        <w:t xml:space="preserve"> এর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স্টেটমেন্টে</w:t>
      </w:r>
      <w:r>
        <w:rPr>
          <w:color w:val="00001C"/>
        </w:rPr>
        <w:t xml:space="preserve"> পেতে</w:t>
      </w:r>
      <w:r>
        <w:rPr>
          <w:color w:val="000040"/>
        </w:rPr>
        <w:t xml:space="preserve"> চাই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00001C"/>
        </w:rPr>
        <w:t xml:space="preserve"> ta</w:t>
      </w:r>
      <w:r>
        <w:rPr>
          <w:color w:val="000009"/>
        </w:rPr>
        <w:t xml:space="preserve"> email</w:t>
      </w:r>
      <w:r>
        <w:rPr>
          <w:color w:val="760000"/>
        </w:rPr>
        <w:t xml:space="preserve"> er</w:t>
      </w:r>
      <w:r>
        <w:rPr>
          <w:color w:val="000002"/>
        </w:rPr>
        <w:t xml:space="preserve"> maddhome</w:t>
      </w:r>
      <w:r>
        <w:rPr>
          <w:color w:val="00000A"/>
        </w:rPr>
        <w:t xml:space="preserve"> nite</w:t>
      </w:r>
      <w:r>
        <w:rPr>
          <w:color w:val="000000"/>
        </w:rPr>
        <w:t xml:space="preserve"> chachhilam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acc</w:t>
      </w:r>
      <w:r>
        <w:rPr>
          <w:color w:val="000000"/>
        </w:rPr>
        <w:t xml:space="preserve"> open</w:t>
      </w:r>
      <w:r>
        <w:rPr>
          <w:color w:val="000000"/>
        </w:rPr>
        <w:t xml:space="preserve"> korar</w:t>
      </w:r>
      <w:r>
        <w:rPr>
          <w:color w:val="000000"/>
        </w:rPr>
        <w:t xml:space="preserve"> por</w:t>
      </w:r>
      <w:r>
        <w:rPr>
          <w:color w:val="000019"/>
        </w:rPr>
        <w:t xml:space="preserve"> theke</w:t>
      </w:r>
      <w:r>
        <w:rPr>
          <w:color w:val="000000"/>
        </w:rPr>
        <w:t xml:space="preserve"> ajker</w:t>
      </w:r>
      <w:r>
        <w:rPr>
          <w:color w:val="00000D"/>
        </w:rPr>
        <w:t xml:space="preserve"> porjonto</w:t>
      </w:r>
      <w:r>
        <w:rPr>
          <w:color w:val="000000"/>
        </w:rPr>
        <w:t xml:space="preserve"> stedment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01"/>
        </w:rPr>
        <w:t xml:space="preserve"> akti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14"/>
        </w:rPr>
        <w:t xml:space="preserve"> statment</w:t>
      </w:r>
      <w:r>
        <w:rPr>
          <w:color w:val="000015"/>
        </w:rPr>
        <w:t xml:space="preserve"> dorkar</w:t>
      </w:r>
      <w:r>
        <w:br/>
      </w:r>
      <w:r>
        <w:rPr>
          <w:color w:val="00003C"/>
        </w:rPr>
        <w:t xml:space="preserve"> বিকাশ</w:t>
      </w:r>
      <w:r>
        <w:rPr>
          <w:color w:val="000001"/>
        </w:rPr>
        <w:t xml:space="preserve"> স্ট্রেটমেন্ট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04"/>
        </w:rPr>
        <w:t xml:space="preserve"> পেমেন্ট</w:t>
      </w:r>
      <w:r>
        <w:rPr>
          <w:color w:val="000000"/>
        </w:rPr>
        <w:t xml:space="preserve"> হিস্টরি</w:t>
      </w:r>
      <w:r>
        <w:rPr>
          <w:color w:val="000005"/>
        </w:rPr>
        <w:t xml:space="preserve"> বের</w:t>
      </w:r>
      <w:r>
        <w:rPr>
          <w:color w:val="000000"/>
        </w:rPr>
        <w:t xml:space="preserve"> করব</w:t>
      </w:r>
      <w:r>
        <w:rPr>
          <w:color w:val="00002B"/>
        </w:rPr>
        <w:t xml:space="preserve"> কিভাবে</w:t>
      </w:r>
      <w:r>
        <w:br/>
      </w:r>
      <w:r>
        <w:rPr>
          <w:color w:val="D40000"/>
        </w:rPr>
        <w:t xml:space="preserve"> আমার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ডিসেম্বরের</w:t>
      </w:r>
      <w:r>
        <w:rPr>
          <w:color w:val="000000"/>
        </w:rPr>
        <w:t xml:space="preserve"> স্টেটমেন্টটা</w:t>
      </w:r>
      <w:r>
        <w:rPr>
          <w:color w:val="00001E"/>
        </w:rPr>
        <w:t xml:space="preserve"> দরকার</w:t>
      </w:r>
      <w:r>
        <w:br/>
      </w:r>
      <w:r>
        <w:rPr>
          <w:color w:val="000012"/>
        </w:rPr>
        <w:t xml:space="preserve"> বিকাশের</w:t>
      </w:r>
      <w:r>
        <w:rPr>
          <w:color w:val="000001"/>
        </w:rPr>
        <w:t xml:space="preserve"> স্ট্রেটমেন্ট</w:t>
      </w:r>
      <w:r>
        <w:rPr>
          <w:color w:val="000048"/>
        </w:rPr>
        <w:t xml:space="preserve"> লাগবে</w:t>
      </w:r>
      <w:r>
        <w:rPr>
          <w:color w:val="000000"/>
        </w:rPr>
        <w:t xml:space="preserve"> প্রসেস</w:t>
      </w:r>
      <w:r>
        <w:rPr>
          <w:color w:val="000000"/>
        </w:rPr>
        <w:t xml:space="preserve"> বলুন</w:t>
      </w:r>
      <w:r>
        <w:br/>
      </w:r>
      <w:r>
        <w:rPr>
          <w:color w:val="000004"/>
        </w:rPr>
        <w:t xml:space="preserve"> পেমেন্ট</w:t>
      </w:r>
      <w:r>
        <w:rPr>
          <w:color w:val="000003"/>
        </w:rPr>
        <w:t xml:space="preserve"> হিস্টোরি</w:t>
      </w:r>
      <w:r>
        <w:rPr>
          <w:color w:val="000005"/>
        </w:rPr>
        <w:t xml:space="preserve"> বের</w:t>
      </w:r>
      <w:r>
        <w:rPr>
          <w:color w:val="000000"/>
        </w:rPr>
        <w:t xml:space="preserve"> করব</w:t>
      </w:r>
      <w:r>
        <w:rPr>
          <w:color w:val="00002B"/>
        </w:rPr>
        <w:t xml:space="preserve"> কিভাবে</w:t>
      </w:r>
      <w:r>
        <w:br/>
      </w:r>
      <w:r>
        <w:rPr>
          <w:color w:val="6B0000"/>
        </w:rPr>
        <w:t xml:space="preserve"> amar</w:t>
      </w:r>
      <w:r>
        <w:rPr>
          <w:color w:val="000013"/>
        </w:rPr>
        <w:t xml:space="preserve"> january</w:t>
      </w:r>
      <w:r>
        <w:rPr>
          <w:color w:val="090000"/>
        </w:rPr>
        <w:t xml:space="preserve"> and</w:t>
      </w:r>
      <w:r>
        <w:rPr>
          <w:color w:val="000006"/>
        </w:rPr>
        <w:t xml:space="preserve"> february</w:t>
      </w:r>
      <w:r>
        <w:rPr>
          <w:color w:val="760000"/>
        </w:rPr>
        <w:t xml:space="preserve"> er</w:t>
      </w:r>
      <w:r>
        <w:rPr>
          <w:color w:val="000000"/>
        </w:rPr>
        <w:t xml:space="preserve"> staement</w:t>
      </w:r>
      <w:r>
        <w:rPr>
          <w:color w:val="000001"/>
        </w:rPr>
        <w:t xml:space="preserve"> lagto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19"/>
        </w:rPr>
        <w:t xml:space="preserve"> number</w:t>
      </w:r>
      <w:r>
        <w:rPr>
          <w:color w:val="760000"/>
        </w:rPr>
        <w:t xml:space="preserve"> er</w:t>
      </w:r>
      <w:r>
        <w:rPr>
          <w:color w:val="000003"/>
        </w:rPr>
        <w:t xml:space="preserve"> date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aecount</w:t>
      </w:r>
      <w:r>
        <w:rPr>
          <w:color w:val="2B0000"/>
        </w:rPr>
        <w:t xml:space="preserve"> a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0"/>
        </w:rPr>
        <w:t xml:space="preserve"> totsl</w:t>
      </w:r>
      <w:r>
        <w:rPr>
          <w:color w:val="000000"/>
        </w:rPr>
        <w:t xml:space="preserve"> lendain</w:t>
      </w:r>
      <w:r>
        <w:rPr>
          <w:color w:val="000000"/>
        </w:rPr>
        <w:t xml:space="preserve"> korc</w:t>
      </w:r>
      <w:r>
        <w:rPr>
          <w:color w:val="000000"/>
        </w:rPr>
        <w:t xml:space="preserve"> jainta</w:t>
      </w:r>
      <w:r>
        <w:rPr>
          <w:color w:val="000010"/>
        </w:rPr>
        <w:t xml:space="preserve"> pari</w:t>
      </w:r>
      <w:r>
        <w:br/>
      </w:r>
      <w:r>
        <w:rPr>
          <w:color w:val="00006F"/>
        </w:rPr>
        <w:t xml:space="preserve"> bkash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4C"/>
        </w:rPr>
        <w:t xml:space="preserve"> need</w:t>
      </w:r>
      <w:r>
        <w:br/>
      </w:r>
      <w:r>
        <w:rPr>
          <w:color w:val="000000"/>
        </w:rPr>
        <w:t xml:space="preserve"> if</w:t>
      </w:r>
      <w:r>
        <w:rPr>
          <w:color w:val="820000"/>
        </w:rPr>
        <w:t xml:space="preserve"> i</w:t>
      </w:r>
      <w:r>
        <w:rPr>
          <w:color w:val="00001A"/>
        </w:rPr>
        <w:t xml:space="preserve"> can</w:t>
      </w:r>
      <w:r>
        <w:rPr>
          <w:color w:val="000011"/>
        </w:rPr>
        <w:t xml:space="preserve"> get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030000"/>
        </w:rPr>
        <w:t xml:space="preserve"> it</w:t>
      </w:r>
      <w:r>
        <w:rPr>
          <w:color w:val="000000"/>
        </w:rPr>
        <w:t xml:space="preserve"> will</w:t>
      </w:r>
      <w:r>
        <w:rPr>
          <w:color w:val="000000"/>
        </w:rPr>
        <w:t xml:space="preserve"> good</w:t>
      </w:r>
      <w:r>
        <w:rPr>
          <w:color w:val="000000"/>
        </w:rPr>
        <w:t xml:space="preserve"> then</w:t>
      </w:r>
      <w:r>
        <w:rPr>
          <w:color w:val="820000"/>
        </w:rPr>
        <w:t xml:space="preserve"> i</w:t>
      </w:r>
      <w:r>
        <w:rPr>
          <w:color w:val="00001A"/>
        </w:rPr>
        <w:t xml:space="preserve"> can</w:t>
      </w:r>
      <w:r>
        <w:rPr>
          <w:color w:val="000000"/>
        </w:rPr>
        <w:t xml:space="preserve"> ask</w:t>
      </w:r>
      <w:r>
        <w:rPr>
          <w:color w:val="000000"/>
        </w:rPr>
        <w:t xml:space="preserve"> them</w:t>
      </w:r>
      <w:r>
        <w:rPr>
          <w:color w:val="000001"/>
        </w:rPr>
        <w:t xml:space="preserve"> about</w:t>
      </w:r>
      <w:r>
        <w:rPr>
          <w:color w:val="210000"/>
        </w:rPr>
        <w:t xml:space="preserve"> the</w:t>
      </w:r>
      <w:r>
        <w:rPr>
          <w:color w:val="000031"/>
        </w:rPr>
        <w:t xml:space="preserve"> transaction</w:t>
      </w:r>
      <w:r>
        <w:br/>
      </w:r>
      <w:r>
        <w:rPr>
          <w:color w:val="0B0000"/>
        </w:rPr>
        <w:t xml:space="preserve"> আমাকে</w:t>
      </w:r>
      <w:r>
        <w:rPr>
          <w:color w:val="000004"/>
        </w:rPr>
        <w:t xml:space="preserve"> অক্টোবর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50000"/>
        </w:rPr>
        <w:t xml:space="preserve"> দিতে</w:t>
      </w:r>
      <w:r>
        <w:rPr>
          <w:color w:val="030000"/>
        </w:rPr>
        <w:t xml:space="preserve"> পারবেন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shuru</w:t>
      </w:r>
      <w:r>
        <w:rPr>
          <w:color w:val="000019"/>
        </w:rPr>
        <w:t xml:space="preserve"> theke</w:t>
      </w:r>
      <w:r>
        <w:rPr>
          <w:color w:val="00000F"/>
        </w:rPr>
        <w:t xml:space="preserve"> pdf</w:t>
      </w:r>
      <w:r>
        <w:rPr>
          <w:color w:val="000000"/>
        </w:rPr>
        <w:t xml:space="preserve"> format</w:t>
      </w:r>
      <w:r>
        <w:rPr>
          <w:color w:val="00000C"/>
        </w:rPr>
        <w:t xml:space="preserve"> e</w:t>
      </w:r>
      <w:r>
        <w:rPr>
          <w:color w:val="00000E"/>
        </w:rPr>
        <w:t xml:space="preserve"> pete</w:t>
      </w:r>
      <w:r>
        <w:rPr>
          <w:color w:val="000018"/>
        </w:rPr>
        <w:t xml:space="preserve"> chai</w:t>
      </w:r>
      <w:r>
        <w:br/>
      </w:r>
      <w:r>
        <w:rPr>
          <w:color w:val="480000"/>
        </w:rPr>
        <w:t xml:space="preserve"> ami</w:t>
      </w:r>
      <w:r>
        <w:rPr>
          <w:color w:val="00000D"/>
        </w:rPr>
        <w:t xml:space="preserve"> kivabe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0"/>
        </w:rPr>
        <w:t xml:space="preserve"> statments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0B0000"/>
        </w:rPr>
        <w:t xml:space="preserve"> আমাকে</w:t>
      </w:r>
      <w:r>
        <w:rPr>
          <w:color w:val="000001"/>
        </w:rPr>
        <w:t xml:space="preserve"> জানাবেন</w:t>
      </w:r>
      <w:r>
        <w:rPr>
          <w:color w:val="000002"/>
        </w:rPr>
        <w:t xml:space="preserve"> ওই</w:t>
      </w:r>
      <w:r>
        <w:rPr>
          <w:color w:val="000007"/>
        </w:rPr>
        <w:t xml:space="preserve"> নাম্বারে</w:t>
      </w:r>
      <w:r>
        <w:rPr>
          <w:color w:val="000000"/>
        </w:rPr>
        <w:t xml:space="preserve"> কবে</w:t>
      </w:r>
      <w:r>
        <w:rPr>
          <w:color w:val="040000"/>
        </w:rPr>
        <w:t xml:space="preserve"> এবং</w:t>
      </w:r>
      <w:r>
        <w:rPr>
          <w:color w:val="00000E"/>
        </w:rPr>
        <w:t xml:space="preserve"> কত</w:t>
      </w:r>
      <w:r>
        <w:rPr>
          <w:color w:val="000000"/>
        </w:rPr>
        <w:t xml:space="preserve"> তারিখে</w:t>
      </w:r>
      <w:r>
        <w:rPr>
          <w:color w:val="000000"/>
        </w:rPr>
        <w:t xml:space="preserve"> কতটাকা</w:t>
      </w:r>
      <w:r>
        <w:rPr>
          <w:color w:val="000049"/>
        </w:rPr>
        <w:t xml:space="preserve"> লেনদেন</w:t>
      </w:r>
      <w:r>
        <w:rPr>
          <w:color w:val="050000"/>
        </w:rPr>
        <w:t xml:space="preserve"> করেছি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480000"/>
        </w:rPr>
        <w:t xml:space="preserve"> ami</w:t>
      </w:r>
      <w:r>
        <w:rPr>
          <w:color w:val="000007"/>
        </w:rPr>
        <w:t xml:space="preserve"> september</w:t>
      </w:r>
      <w:r>
        <w:rPr>
          <w:color w:val="000018"/>
        </w:rPr>
        <w:t xml:space="preserve"> months</w:t>
      </w:r>
      <w:r>
        <w:rPr>
          <w:color w:val="760000"/>
        </w:rPr>
        <w:t xml:space="preserve"> er</w:t>
      </w:r>
      <w:r>
        <w:rPr>
          <w:color w:val="090000"/>
        </w:rPr>
        <w:t xml:space="preserve"> ekta</w:t>
      </w:r>
      <w:r>
        <w:rPr>
          <w:color w:val="000014"/>
        </w:rPr>
        <w:t xml:space="preserve"> statment</w:t>
      </w:r>
      <w:r>
        <w:rPr>
          <w:color w:val="0A0000"/>
        </w:rPr>
        <w:t xml:space="preserve"> dekhte</w:t>
      </w:r>
      <w:r>
        <w:rPr>
          <w:color w:val="000018"/>
        </w:rPr>
        <w:t xml:space="preserve"> chai</w:t>
      </w:r>
      <w:r>
        <w:br/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সালের</w:t>
      </w:r>
      <w:r>
        <w:rPr>
          <w:color w:val="000000"/>
        </w:rPr>
        <w:t xml:space="preserve"> লেনদের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4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000001"/>
        </w:rPr>
        <w:t xml:space="preserve"> জানাবেন</w:t>
      </w:r>
      <w:r>
        <w:br/>
      </w:r>
      <w:r>
        <w:rPr>
          <w:color w:val="6B0000"/>
        </w:rPr>
        <w:t xml:space="preserve"> amar</w:t>
      </w:r>
      <w:r>
        <w:rPr>
          <w:color w:val="000017"/>
        </w:rPr>
        <w:t xml:space="preserve"> december</w:t>
      </w:r>
      <w:r>
        <w:rPr>
          <w:color w:val="000000"/>
        </w:rPr>
        <w:t xml:space="preserve"> manth</w:t>
      </w:r>
      <w:r>
        <w:rPr>
          <w:color w:val="760000"/>
        </w:rPr>
        <w:t xml:space="preserve"> er</w:t>
      </w:r>
      <w:r>
        <w:rPr>
          <w:color w:val="000001"/>
        </w:rPr>
        <w:t xml:space="preserve"> statmant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nirdisto</w:t>
      </w:r>
      <w:r>
        <w:rPr>
          <w:color w:val="090000"/>
        </w:rPr>
        <w:t xml:space="preserve"> ekta</w:t>
      </w:r>
      <w:r>
        <w:rPr>
          <w:color w:val="000000"/>
        </w:rPr>
        <w:t xml:space="preserve"> bkaash</w:t>
      </w:r>
      <w:r>
        <w:rPr>
          <w:color w:val="000019"/>
        </w:rPr>
        <w:t xml:space="preserve"> number</w:t>
      </w:r>
      <w:r>
        <w:rPr>
          <w:color w:val="760000"/>
        </w:rPr>
        <w:t xml:space="preserve"> er</w:t>
      </w:r>
      <w:r>
        <w:rPr>
          <w:color w:val="000000"/>
        </w:rPr>
        <w:t xml:space="preserve"> statemmejaan</w:t>
      </w:r>
      <w:r>
        <w:rPr>
          <w:color w:val="000003"/>
        </w:rPr>
        <w:t xml:space="preserve"> cacchi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00"/>
        </w:rPr>
        <w:t xml:space="preserve"> shob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copy</w:t>
      </w:r>
      <w:r>
        <w:rPr>
          <w:color w:val="00000D"/>
        </w:rPr>
        <w:t xml:space="preserve"> kivabe</w:t>
      </w:r>
      <w:r>
        <w:rPr>
          <w:color w:val="000000"/>
        </w:rPr>
        <w:t xml:space="preserve"> nebo</w:t>
      </w:r>
      <w:r>
        <w:br/>
      </w:r>
      <w:r>
        <w:rPr>
          <w:color w:val="480000"/>
        </w:rPr>
        <w:t xml:space="preserve"> ami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nite</w:t>
      </w:r>
      <w:r>
        <w:rPr>
          <w:color w:val="000000"/>
        </w:rPr>
        <w:t xml:space="preserve"> cassilam</w:t>
      </w:r>
      <w:r>
        <w:br/>
      </w:r>
      <w:r>
        <w:rPr>
          <w:color w:val="680000"/>
        </w:rPr>
        <w:t xml:space="preserve"> আমি</w:t>
      </w:r>
      <w:r>
        <w:rPr>
          <w:color w:val="000012"/>
        </w:rPr>
        <w:t xml:space="preserve"> বিকাশের</w:t>
      </w:r>
      <w:r>
        <w:rPr>
          <w:color w:val="000000"/>
        </w:rPr>
        <w:t xml:space="preserve"> সেন্টিমেন্ট</w:t>
      </w:r>
      <w:r>
        <w:rPr>
          <w:color w:val="000002"/>
        </w:rPr>
        <w:t xml:space="preserve"> সম্পর্কে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লাগবপ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370000"/>
        </w:rPr>
        <w:t xml:space="preserve"> to</w:t>
      </w:r>
      <w:r>
        <w:rPr>
          <w:color w:val="0000FF"/>
        </w:rPr>
        <w:t xml:space="preserve"> statement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15"/>
        </w:rPr>
        <w:t xml:space="preserve"> from</w:t>
      </w:r>
      <w:r>
        <w:rPr>
          <w:color w:val="370000"/>
        </w:rPr>
        <w:t xml:space="preserve"> to</w:t>
      </w:r>
      <w:r>
        <w:br/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rPr>
          <w:color w:val="00000A"/>
        </w:rPr>
        <w:t xml:space="preserve"> বিগত</w:t>
      </w:r>
      <w:r>
        <w:rPr>
          <w:color w:val="000005"/>
        </w:rPr>
        <w:t xml:space="preserve"> ছয়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ধন্যবাদ</w:t>
      </w:r>
      <w:r>
        <w:br/>
      </w:r>
      <w:r>
        <w:rPr>
          <w:color w:val="000009"/>
        </w:rPr>
        <w:t xml:space="preserve"> ei</w:t>
      </w:r>
      <w:r>
        <w:rPr>
          <w:color w:val="000000"/>
        </w:rPr>
        <w:t xml:space="preserve"> nmr</w:t>
      </w:r>
      <w:r>
        <w:rPr>
          <w:color w:val="2B0000"/>
        </w:rPr>
        <w:t xml:space="preserve"> a</w:t>
      </w:r>
      <w:r>
        <w:rPr>
          <w:color w:val="000004"/>
        </w:rPr>
        <w:t xml:space="preserve"> lendener</w:t>
      </w:r>
      <w:r>
        <w:rPr>
          <w:color w:val="0000FF"/>
        </w:rPr>
        <w:t xml:space="preserve"> statement</w:t>
      </w:r>
      <w:r>
        <w:rPr>
          <w:color w:val="1C0000"/>
        </w:rPr>
        <w:t xml:space="preserve"> ki</w:t>
      </w:r>
      <w:r>
        <w:rPr>
          <w:color w:val="000000"/>
        </w:rPr>
        <w:t xml:space="preserve"> poya</w:t>
      </w:r>
      <w:r>
        <w:rPr>
          <w:color w:val="060000"/>
        </w:rPr>
        <w:t xml:space="preserve"> jabe</w:t>
      </w:r>
      <w:r>
        <w:br/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F0000"/>
        </w:rPr>
        <w:t xml:space="preserve"> jante</w:t>
      </w:r>
      <w:r>
        <w:rPr>
          <w:color w:val="000000"/>
        </w:rPr>
        <w:t xml:space="preserve"> ci</w:t>
      </w:r>
      <w:r>
        <w:rPr>
          <w:color w:val="000000"/>
        </w:rPr>
        <w:t xml:space="preserve"> puro</w:t>
      </w:r>
      <w:r>
        <w:rPr>
          <w:color w:val="000017"/>
        </w:rPr>
        <w:t xml:space="preserve"> year</w:t>
      </w:r>
      <w:r>
        <w:br/>
      </w:r>
      <w:r>
        <w:rPr>
          <w:color w:val="680000"/>
        </w:rPr>
        <w:t xml:space="preserve"> আমি</w:t>
      </w:r>
      <w:r>
        <w:rPr>
          <w:color w:val="020000"/>
        </w:rPr>
        <w:t xml:space="preserve"> যে</w:t>
      </w:r>
      <w:r>
        <w:rPr>
          <w:color w:val="000049"/>
        </w:rPr>
        <w:t xml:space="preserve"> লেনদেন</w:t>
      </w:r>
      <w:r>
        <w:rPr>
          <w:color w:val="050000"/>
        </w:rPr>
        <w:t xml:space="preserve"> করেছি</w:t>
      </w:r>
      <w:r>
        <w:rPr>
          <w:color w:val="000000"/>
        </w:rPr>
        <w:t xml:space="preserve"> তার</w:t>
      </w:r>
      <w:r>
        <w:rPr>
          <w:color w:val="000003"/>
        </w:rPr>
        <w:t xml:space="preserve"> হিস্টোরি</w:t>
      </w:r>
      <w:r>
        <w:rPr>
          <w:color w:val="D40000"/>
        </w:rPr>
        <w:t xml:space="preserve"> আমার</w:t>
      </w:r>
      <w:r>
        <w:rPr>
          <w:color w:val="00001E"/>
        </w:rPr>
        <w:t xml:space="preserve"> দরকার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বিকাসে</w:t>
      </w:r>
      <w:r>
        <w:rPr>
          <w:color w:val="000002"/>
        </w:rPr>
        <w:t xml:space="preserve"> ইস্টেটমেন্ট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00002"/>
        </w:rPr>
        <w:t xml:space="preserve"> ইস্টেটমেন্ট</w:t>
      </w:r>
      <w:r>
        <w:rPr>
          <w:color w:val="000000"/>
        </w:rPr>
        <w:t xml:space="preserve"> দেখতেচাই</w:t>
      </w:r>
      <w:r>
        <w:br/>
      </w:r>
      <w:r>
        <w:rPr>
          <w:color w:val="000000"/>
        </w:rPr>
        <w:t xml:space="preserve"> apnader</w:t>
      </w:r>
      <w:r>
        <w:rPr>
          <w:color w:val="000019"/>
        </w:rPr>
        <w:t xml:space="preserve"> theke</w:t>
      </w:r>
      <w:r>
        <w:rPr>
          <w:color w:val="1C0000"/>
        </w:rPr>
        <w:t xml:space="preserve"> ki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nile</w:t>
      </w:r>
      <w:r>
        <w:rPr>
          <w:color w:val="1C0000"/>
        </w:rPr>
        <w:t xml:space="preserve"> ki</w:t>
      </w:r>
      <w:r>
        <w:rPr>
          <w:color w:val="480000"/>
        </w:rPr>
        <w:t xml:space="preserve"> ami</w:t>
      </w:r>
      <w:r>
        <w:rPr>
          <w:color w:val="0D0000"/>
        </w:rPr>
        <w:t xml:space="preserve"> akta</w:t>
      </w:r>
      <w:r>
        <w:rPr>
          <w:color w:val="000004"/>
        </w:rPr>
        <w:t xml:space="preserve"> lendener</w:t>
      </w:r>
      <w:r>
        <w:rPr>
          <w:color w:val="00000A"/>
        </w:rPr>
        <w:t xml:space="preserve"> transection</w:t>
      </w:r>
      <w:r>
        <w:rPr>
          <w:color w:val="000000"/>
        </w:rPr>
        <w:t xml:space="preserve"> i'd</w:t>
      </w:r>
      <w:r>
        <w:rPr>
          <w:color w:val="0A0000"/>
        </w:rPr>
        <w:t xml:space="preserve"> dekhte</w:t>
      </w:r>
      <w:r>
        <w:rPr>
          <w:color w:val="000005"/>
        </w:rPr>
        <w:t xml:space="preserve"> parbo</w:t>
      </w:r>
      <w:r>
        <w:br/>
      </w:r>
      <w:r>
        <w:rPr>
          <w:color w:val="040000"/>
        </w:rPr>
        <w:t xml:space="preserve"> sir</w:t>
      </w:r>
      <w:r>
        <w:rPr>
          <w:color w:val="6B0000"/>
        </w:rPr>
        <w:t xml:space="preserve"> amar</w:t>
      </w:r>
      <w:r>
        <w:rPr>
          <w:color w:val="000007"/>
        </w:rPr>
        <w:t xml:space="preserve"> september</w:t>
      </w:r>
      <w:r>
        <w:rPr>
          <w:color w:val="000000"/>
        </w:rPr>
        <w:t xml:space="preserve"> are</w:t>
      </w:r>
      <w:r>
        <w:rPr>
          <w:color w:val="000000"/>
        </w:rPr>
        <w:t xml:space="preserve"> thake</w:t>
      </w:r>
      <w:r>
        <w:rPr>
          <w:color w:val="000006"/>
        </w:rPr>
        <w:t xml:space="preserve"> tarik</w:t>
      </w:r>
      <w:r>
        <w:rPr>
          <w:color w:val="00000D"/>
        </w:rPr>
        <w:t xml:space="preserve"> porjonto</w:t>
      </w:r>
      <w:r>
        <w:rPr>
          <w:color w:val="000001"/>
        </w:rPr>
        <w:t xml:space="preserve"> soft</w:t>
      </w:r>
      <w:r>
        <w:rPr>
          <w:color w:val="000000"/>
        </w:rPr>
        <w:t xml:space="preserve"> stetmen</w:t>
      </w:r>
      <w:r>
        <w:rPr>
          <w:color w:val="000015"/>
        </w:rPr>
        <w:t xml:space="preserve"> dorkar</w:t>
      </w:r>
      <w:r>
        <w:rPr>
          <w:color w:val="000000"/>
        </w:rPr>
        <w:t xml:space="preserve"> daowa</w:t>
      </w:r>
      <w:r>
        <w:rPr>
          <w:color w:val="060000"/>
        </w:rPr>
        <w:t xml:space="preserve"> jabe</w:t>
      </w:r>
      <w:r>
        <w:rPr>
          <w:color w:val="040000"/>
        </w:rPr>
        <w:t xml:space="preserve"> sir</w:t>
      </w:r>
      <w:r>
        <w:br/>
      </w:r>
      <w:r>
        <w:rPr>
          <w:color w:val="00000A"/>
        </w:rPr>
        <w:t xml:space="preserve"> bikash</w:t>
      </w:r>
      <w:r>
        <w:rPr>
          <w:color w:val="00004E"/>
        </w:rPr>
        <w:t xml:space="preserve"> account</w:t>
      </w:r>
      <w:r>
        <w:rPr>
          <w:color w:val="2B0000"/>
        </w:rPr>
        <w:t xml:space="preserve"> a</w:t>
      </w:r>
      <w:r>
        <w:rPr>
          <w:color w:val="000008"/>
        </w:rPr>
        <w:t xml:space="preserve"> total</w:t>
      </w:r>
      <w:r>
        <w:rPr>
          <w:color w:val="000013"/>
        </w:rPr>
        <w:t xml:space="preserve"> koto</w:t>
      </w:r>
      <w:r>
        <w:rPr>
          <w:color w:val="000000"/>
        </w:rPr>
        <w:t xml:space="preserve"> interest</w:t>
      </w:r>
      <w:r>
        <w:rPr>
          <w:color w:val="000000"/>
        </w:rPr>
        <w:t xml:space="preserve"> credit</w:t>
      </w:r>
      <w:r>
        <w:rPr>
          <w:color w:val="000001"/>
        </w:rPr>
        <w:t xml:space="preserve"> hoiche</w:t>
      </w:r>
      <w:r>
        <w:rPr>
          <w:color w:val="000000"/>
        </w:rPr>
        <w:t xml:space="preserve"> ata</w:t>
      </w:r>
      <w:r>
        <w:rPr>
          <w:color w:val="6B0000"/>
        </w:rPr>
        <w:t xml:space="preserve"> amar</w:t>
      </w:r>
      <w:r>
        <w:rPr>
          <w:color w:val="000001"/>
        </w:rPr>
        <w:t xml:space="preserve"> jana</w:t>
      </w:r>
      <w:r>
        <w:rPr>
          <w:color w:val="000015"/>
        </w:rPr>
        <w:t xml:space="preserve"> dorkar</w:t>
      </w:r>
      <w:r>
        <w:rPr>
          <w:color w:val="00000D"/>
        </w:rPr>
        <w:t xml:space="preserve"> kivabe</w:t>
      </w:r>
      <w:r>
        <w:rPr>
          <w:color w:val="0F0000"/>
        </w:rPr>
        <w:t xml:space="preserve"> jante</w:t>
      </w:r>
      <w:r>
        <w:rPr>
          <w:color w:val="000010"/>
        </w:rPr>
        <w:t xml:space="preserve"> pari</w:t>
      </w:r>
      <w:r>
        <w:br/>
      </w:r>
      <w:r>
        <w:rPr>
          <w:color w:val="030000"/>
        </w:rPr>
        <w:t xml:space="preserve"> would</w:t>
      </w:r>
      <w:r>
        <w:rPr>
          <w:color w:val="040000"/>
        </w:rPr>
        <w:t xml:space="preserve"> you</w:t>
      </w:r>
      <w:r>
        <w:rPr>
          <w:color w:val="0E0000"/>
        </w:rPr>
        <w:t xml:space="preserve"> please</w:t>
      </w:r>
      <w:r>
        <w:rPr>
          <w:color w:val="000010"/>
        </w:rPr>
        <w:t xml:space="preserve"> send</w:t>
      </w:r>
      <w:r>
        <w:rPr>
          <w:color w:val="080000"/>
        </w:rPr>
        <w:t xml:space="preserve"> me</w:t>
      </w:r>
      <w:r>
        <w:rPr>
          <w:color w:val="000035"/>
        </w:rPr>
        <w:t xml:space="preserve"> last</w:t>
      </w:r>
      <w:r>
        <w:rPr>
          <w:color w:val="000003"/>
        </w:rPr>
        <w:t xml:space="preserve"> six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br/>
      </w:r>
      <w:r>
        <w:rPr>
          <w:color w:val="050000"/>
        </w:rPr>
        <w:t xml:space="preserve"> স্যার</w:t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06"/>
        </w:rPr>
        <w:t xml:space="preserve"> বছর</w:t>
      </w:r>
      <w:r>
        <w:rPr>
          <w:color w:val="000022"/>
        </w:rPr>
        <w:t xml:space="preserve"> থেকে</w:t>
      </w:r>
      <w:r>
        <w:rPr>
          <w:color w:val="000002"/>
        </w:rPr>
        <w:t xml:space="preserve"> শুরু</w:t>
      </w:r>
      <w:r>
        <w:rPr>
          <w:color w:val="060000"/>
        </w:rPr>
        <w:t xml:space="preserve"> করে</w:t>
      </w:r>
      <w:r>
        <w:rPr>
          <w:color w:val="080000"/>
        </w:rPr>
        <w:t xml:space="preserve"> এ</w:t>
      </w:r>
      <w:r>
        <w:rPr>
          <w:color w:val="000014"/>
        </w:rPr>
        <w:t xml:space="preserve"> পর্যন্ত</w:t>
      </w:r>
      <w:r>
        <w:rPr>
          <w:color w:val="000002"/>
        </w:rPr>
        <w:t xml:space="preserve"> যত</w:t>
      </w:r>
      <w:r>
        <w:rPr>
          <w:color w:val="000000"/>
        </w:rPr>
        <w:t xml:space="preserve"> গুলা</w:t>
      </w:r>
      <w:r>
        <w:rPr>
          <w:color w:val="000049"/>
        </w:rPr>
        <w:t xml:space="preserve"> লেনদেন</w:t>
      </w:r>
      <w:r>
        <w:rPr>
          <w:color w:val="000004"/>
        </w:rPr>
        <w:t xml:space="preserve"> হয়েছে</w:t>
      </w:r>
      <w:r>
        <w:rPr>
          <w:color w:val="010000"/>
        </w:rPr>
        <w:t xml:space="preserve"> তা</w:t>
      </w:r>
      <w:r>
        <w:rPr>
          <w:color w:val="000000"/>
        </w:rPr>
        <w:t xml:space="preserve"> সেস্টমেন্ট</w:t>
      </w:r>
      <w:r>
        <w:rPr>
          <w:color w:val="000010"/>
        </w:rPr>
        <w:t xml:space="preserve"> গুলো</w:t>
      </w:r>
      <w:r>
        <w:rPr>
          <w:color w:val="000000"/>
        </w:rPr>
        <w:t xml:space="preserve"> এখুনি</w:t>
      </w:r>
      <w:r>
        <w:rPr>
          <w:color w:val="000000"/>
        </w:rPr>
        <w:t xml:space="preserve"> ইমারজেন্সি</w:t>
      </w:r>
      <w:r>
        <w:rPr>
          <w:color w:val="000040"/>
        </w:rPr>
        <w:t xml:space="preserve"> চাই</w:t>
      </w:r>
      <w:r>
        <w:br/>
      </w:r>
      <w:r>
        <w:rPr>
          <w:color w:val="0B0000"/>
        </w:rPr>
        <w:t xml:space="preserve"> আমাকে</w:t>
      </w:r>
      <w:r>
        <w:rPr>
          <w:color w:val="000000"/>
        </w:rPr>
        <w:t xml:space="preserve"> ইমেলে</w:t>
      </w:r>
      <w:r>
        <w:rPr>
          <w:color w:val="000000"/>
        </w:rPr>
        <w:t xml:space="preserve"> স্টেমেন্ট</w:t>
      </w:r>
      <w:r>
        <w:rPr>
          <w:color w:val="000000"/>
        </w:rPr>
        <w:t xml:space="preserve"> দেয়ার</w:t>
      </w:r>
      <w:r>
        <w:rPr>
          <w:color w:val="000000"/>
        </w:rPr>
        <w:t xml:space="preserve"> কথা</w:t>
      </w:r>
      <w:r>
        <w:rPr>
          <w:color w:val="000000"/>
        </w:rPr>
        <w:t xml:space="preserve"> ছিলো</w:t>
      </w:r>
      <w:r>
        <w:rPr>
          <w:color w:val="000000"/>
        </w:rPr>
        <w:t xml:space="preserve"> দেননি</w:t>
      </w:r>
      <w:r>
        <w:br/>
      </w:r>
      <w:r>
        <w:rPr>
          <w:color w:val="D40000"/>
        </w:rPr>
        <w:t xml:space="preserve"> আমার</w:t>
      </w:r>
      <w:r>
        <w:rPr>
          <w:color w:val="040000"/>
        </w:rPr>
        <w:t xml:space="preserve"> লেন</w:t>
      </w:r>
      <w:r>
        <w:rPr>
          <w:color w:val="000005"/>
        </w:rPr>
        <w:t xml:space="preserve"> দেন</w:t>
      </w:r>
      <w:r>
        <w:rPr>
          <w:color w:val="000000"/>
        </w:rPr>
        <w:t xml:space="preserve"> পিডিএফ</w:t>
      </w:r>
      <w:r>
        <w:rPr>
          <w:color w:val="000000"/>
        </w:rPr>
        <w:t xml:space="preserve"> ফাইল</w:t>
      </w:r>
      <w:r>
        <w:rPr>
          <w:color w:val="00002B"/>
        </w:rPr>
        <w:t xml:space="preserve"> কিভাবে</w:t>
      </w:r>
      <w:r>
        <w:rPr>
          <w:color w:val="000004"/>
        </w:rPr>
        <w:t xml:space="preserve"> দেখবো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বাহির</w:t>
      </w:r>
      <w:r>
        <w:rPr>
          <w:color w:val="000001"/>
        </w:rPr>
        <w:t xml:space="preserve"> করবো</w:t>
      </w:r>
      <w:r>
        <w:br/>
      </w:r>
      <w:r>
        <w:rPr>
          <w:color w:val="000035"/>
        </w:rPr>
        <w:t xml:space="preserve"> last</w:t>
      </w:r>
      <w:r>
        <w:rPr>
          <w:color w:val="000000"/>
        </w:rPr>
        <w:t xml:space="preserve"> monthe</w:t>
      </w:r>
      <w:r>
        <w:rPr>
          <w:color w:val="760000"/>
        </w:rPr>
        <w:t xml:space="preserve"> er</w:t>
      </w:r>
      <w:r>
        <w:rPr>
          <w:color w:val="000009"/>
        </w:rPr>
        <w:t xml:space="preserve"> transactions</w:t>
      </w:r>
      <w:r>
        <w:rPr>
          <w:color w:val="00001C"/>
        </w:rPr>
        <w:t xml:space="preserve"> history</w:t>
      </w:r>
      <w:r>
        <w:rPr>
          <w:color w:val="000015"/>
        </w:rPr>
        <w:t xml:space="preserve"> dorkar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00"/>
        </w:rPr>
        <w:t xml:space="preserve"> accounter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kivabey</w:t>
      </w:r>
      <w:r>
        <w:rPr>
          <w:color w:val="000000"/>
        </w:rPr>
        <w:t xml:space="preserve"> nitey</w:t>
      </w:r>
      <w:r>
        <w:rPr>
          <w:color w:val="000010"/>
        </w:rPr>
        <w:t xml:space="preserve"> pari</w:t>
      </w:r>
      <w:r>
        <w:br/>
      </w:r>
      <w:r>
        <w:rPr>
          <w:color w:val="6B0000"/>
        </w:rPr>
        <w:t xml:space="preserve"> amar</w:t>
      </w:r>
      <w:r>
        <w:rPr>
          <w:color w:val="000001"/>
        </w:rPr>
        <w:t xml:space="preserve"> akti</w:t>
      </w:r>
      <w:r>
        <w:rPr>
          <w:color w:val="200000"/>
        </w:rPr>
        <w:t xml:space="preserve"> ar</w:t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07"/>
        </w:rPr>
        <w:t xml:space="preserve"> all</w:t>
      </w:r>
      <w:r>
        <w:rPr>
          <w:color w:val="000007"/>
        </w:rPr>
        <w:t xml:space="preserve"> statements</w:t>
      </w:r>
      <w:r>
        <w:rPr>
          <w:color w:val="0A0000"/>
        </w:rPr>
        <w:t xml:space="preserve"> dekhte</w:t>
      </w:r>
      <w:r>
        <w:rPr>
          <w:color w:val="000018"/>
        </w:rPr>
        <w:t xml:space="preserve"> chai</w:t>
      </w:r>
      <w:r>
        <w:br/>
      </w:r>
      <w:r>
        <w:rPr>
          <w:color w:val="000000"/>
        </w:rPr>
        <w:t xml:space="preserve"> ইমেইলের</w:t>
      </w:r>
      <w:r>
        <w:rPr>
          <w:color w:val="030000"/>
        </w:rPr>
        <w:t xml:space="preserve"> মাধ্যমে</w:t>
      </w:r>
      <w:r>
        <w:rPr>
          <w:color w:val="150000"/>
        </w:rPr>
        <w:t xml:space="preserve"> কি</w:t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01"/>
        </w:rPr>
        <w:t xml:space="preserve"> টি</w:t>
      </w:r>
      <w:r>
        <w:rPr>
          <w:color w:val="000007"/>
        </w:rPr>
        <w:t xml:space="preserve"> নিতে</w:t>
      </w:r>
      <w:r>
        <w:rPr>
          <w:color w:val="000001"/>
        </w:rPr>
        <w:t xml:space="preserve"> পারবো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20000"/>
        </w:rPr>
        <w:t xml:space="preserve"> ভাইয়া</w:t>
      </w:r>
      <w:r>
        <w:br/>
      </w:r>
      <w:r>
        <w:rPr>
          <w:color w:val="6B0000"/>
        </w:rPr>
        <w:t xml:space="preserve"> amar</w:t>
      </w:r>
      <w:r>
        <w:rPr>
          <w:color w:val="00000A"/>
        </w:rPr>
        <w:t xml:space="preserve"> maser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dorkar</w:t>
      </w:r>
      <w:r>
        <w:br/>
      </w:r>
      <w:r>
        <w:rPr>
          <w:color w:val="000000"/>
        </w:rPr>
        <w:t xml:space="preserve"> let</w:t>
      </w:r>
      <w:r>
        <w:rPr>
          <w:color w:val="080000"/>
        </w:rPr>
        <w:t xml:space="preserve"> me</w:t>
      </w:r>
      <w:r>
        <w:rPr>
          <w:color w:val="040000"/>
        </w:rPr>
        <w:t xml:space="preserve"> have</w:t>
      </w:r>
      <w:r>
        <w:rPr>
          <w:color w:val="210000"/>
        </w:rPr>
        <w:t xml:space="preserve"> the</w:t>
      </w:r>
      <w:r>
        <w:rPr>
          <w:color w:val="000000"/>
        </w:rPr>
        <w:t xml:space="preserve"> opportunity</w:t>
      </w:r>
      <w:r>
        <w:rPr>
          <w:color w:val="370000"/>
        </w:rPr>
        <w:t xml:space="preserve"> to</w:t>
      </w:r>
      <w:r>
        <w:rPr>
          <w:color w:val="080000"/>
        </w:rPr>
        <w:t xml:space="preserve"> see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around</w:t>
      </w:r>
      <w:r>
        <w:rPr>
          <w:color w:val="000003"/>
        </w:rPr>
        <w:t xml:space="preserve"> six</w:t>
      </w:r>
      <w:r>
        <w:rPr>
          <w:color w:val="000018"/>
        </w:rPr>
        <w:t xml:space="preserve"> months</w:t>
      </w:r>
      <w:r>
        <w:br/>
      </w:r>
      <w:r>
        <w:rPr>
          <w:color w:val="000000"/>
        </w:rPr>
        <w:t xml:space="preserve"> may</w:t>
      </w:r>
      <w:r>
        <w:rPr>
          <w:color w:val="000007"/>
        </w:rPr>
        <w:t xml:space="preserve"> all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br/>
      </w:r>
      <w:r>
        <w:rPr>
          <w:color w:val="300000"/>
        </w:rPr>
        <w:t xml:space="preserve"> amr</w:t>
      </w:r>
      <w:r>
        <w:rPr>
          <w:color w:val="0D0000"/>
        </w:rPr>
        <w:t xml:space="preserve"> akta</w:t>
      </w:r>
      <w:r>
        <w:rPr>
          <w:color w:val="000000"/>
        </w:rPr>
        <w:t xml:space="preserve"> satedtmand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ইসস্টেটমেন</w:t>
      </w:r>
      <w:r>
        <w:rPr>
          <w:color w:val="000000"/>
        </w:rPr>
        <w:t xml:space="preserve"> জসনতে</w:t>
      </w:r>
      <w:r>
        <w:rPr>
          <w:color w:val="000040"/>
        </w:rPr>
        <w:t xml:space="preserve"> চাই</w:t>
      </w:r>
      <w:r>
        <w:br/>
      </w:r>
      <w:r>
        <w:rPr>
          <w:color w:val="130000"/>
        </w:rPr>
        <w:t xml:space="preserve"> how</w:t>
      </w:r>
      <w:r>
        <w:rPr>
          <w:color w:val="820000"/>
        </w:rPr>
        <w:t xml:space="preserve"> i</w:t>
      </w:r>
      <w:r>
        <w:rPr>
          <w:color w:val="00001A"/>
        </w:rPr>
        <w:t xml:space="preserve"> can</w:t>
      </w:r>
      <w:r>
        <w:rPr>
          <w:color w:val="080000"/>
        </w:rPr>
        <w:t xml:space="preserve"> see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00"/>
        </w:rPr>
        <w:t xml:space="preserve"> around</w:t>
      </w:r>
      <w:r>
        <w:rPr>
          <w:color w:val="000003"/>
        </w:rPr>
        <w:t xml:space="preserve"> six</w:t>
      </w:r>
      <w:r>
        <w:rPr>
          <w:color w:val="000018"/>
        </w:rPr>
        <w:t xml:space="preserve"> months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370000"/>
        </w:rPr>
        <w:t xml:space="preserve"> to</w:t>
      </w:r>
      <w:r>
        <w:rPr>
          <w:color w:val="040000"/>
        </w:rPr>
        <w:t xml:space="preserve"> have</w:t>
      </w:r>
      <w:r>
        <w:rPr>
          <w:color w:val="2B0000"/>
        </w:rPr>
        <w:t xml:space="preserve"> a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B"/>
        </w:rPr>
        <w:t xml:space="preserve"> november</w:t>
      </w:r>
      <w:r>
        <w:rPr>
          <w:color w:val="000000"/>
        </w:rPr>
        <w:t xml:space="preserve"> '</w:t>
      </w:r>
      <w:r>
        <w:br/>
      </w:r>
      <w:r>
        <w:rPr>
          <w:color w:val="480000"/>
        </w:rPr>
        <w:t xml:space="preserve"> ami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13"/>
        </w:rPr>
        <w:t xml:space="preserve"> full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chacchilam</w:t>
      </w:r>
      <w:r>
        <w:br/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80000"/>
        </w:rPr>
        <w:t xml:space="preserve"> see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00"/>
        </w:rPr>
        <w:t xml:space="preserve"> outgoing</w:t>
      </w:r>
      <w:r>
        <w:rPr>
          <w:color w:val="090000"/>
        </w:rPr>
        <w:t xml:space="preserve"> and</w:t>
      </w:r>
      <w:r>
        <w:rPr>
          <w:color w:val="000000"/>
        </w:rPr>
        <w:t xml:space="preserve"> incoming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br/>
      </w:r>
      <w:r>
        <w:rPr>
          <w:color w:val="6B0000"/>
        </w:rPr>
        <w:t xml:space="preserve"> amar</w:t>
      </w:r>
      <w:r>
        <w:rPr>
          <w:color w:val="0D0000"/>
        </w:rPr>
        <w:t xml:space="preserve"> akta</w:t>
      </w:r>
      <w:r>
        <w:rPr>
          <w:color w:val="000014"/>
        </w:rPr>
        <w:t xml:space="preserve"> statment</w:t>
      </w:r>
      <w:r>
        <w:rPr>
          <w:color w:val="500000"/>
        </w:rPr>
        <w:t xml:space="preserve"> lagbe</w:t>
      </w:r>
      <w:r>
        <w:br/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1C0000"/>
        </w:rPr>
        <w:t xml:space="preserve"> want</w:t>
      </w:r>
      <w:r>
        <w:rPr>
          <w:color w:val="00000C"/>
        </w:rPr>
        <w:t xml:space="preserve"> e</w:t>
      </w:r>
      <w:r>
        <w:rPr>
          <w:color w:val="000000"/>
        </w:rPr>
        <w:t xml:space="preserve"> mail</w:t>
      </w:r>
      <w:r>
        <w:rPr>
          <w:color w:val="000000"/>
        </w:rPr>
        <w:t xml:space="preserve"> balance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760000"/>
        </w:rPr>
        <w:t xml:space="preserve"> er</w:t>
      </w:r>
      <w:r>
        <w:rPr>
          <w:color w:val="000013"/>
        </w:rPr>
        <w:t xml:space="preserve"> january</w:t>
      </w:r>
      <w:r>
        <w:rPr>
          <w:color w:val="000019"/>
        </w:rPr>
        <w:t xml:space="preserve"> theke</w:t>
      </w:r>
      <w:r>
        <w:rPr>
          <w:color w:val="000017"/>
        </w:rPr>
        <w:t xml:space="preserve"> december</w:t>
      </w:r>
      <w:r>
        <w:rPr>
          <w:color w:val="000000"/>
        </w:rPr>
        <w:t xml:space="preserve"> prjonto</w:t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13"/>
        </w:rPr>
        <w:t xml:space="preserve"> january</w:t>
      </w:r>
      <w:r>
        <w:rPr>
          <w:color w:val="000019"/>
        </w:rPr>
        <w:t xml:space="preserve"> theke</w:t>
      </w:r>
      <w:r>
        <w:rPr>
          <w:color w:val="000017"/>
        </w:rPr>
        <w:t xml:space="preserve"> december</w:t>
      </w:r>
      <w:r>
        <w:rPr>
          <w:color w:val="000000"/>
        </w:rPr>
        <w:t xml:space="preserve"> pura</w:t>
      </w:r>
      <w:r>
        <w:rPr>
          <w:color w:val="000000"/>
        </w:rPr>
        <w:t xml:space="preserve"> bocorer</w:t>
      </w:r>
      <w:r>
        <w:rPr>
          <w:color w:val="000000"/>
        </w:rPr>
        <w:t xml:space="preserve"> stetmet</w:t>
      </w:r>
      <w:r>
        <w:rPr>
          <w:color w:val="000018"/>
        </w:rPr>
        <w:t xml:space="preserve"> chai</w:t>
      </w:r>
      <w:r>
        <w:br/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1C"/>
        </w:rPr>
        <w:t xml:space="preserve"> history</w:t>
      </w:r>
      <w:r>
        <w:rPr>
          <w:color w:val="00000D"/>
        </w:rPr>
        <w:t xml:space="preserve"> kivabe</w:t>
      </w:r>
      <w:r>
        <w:rPr>
          <w:color w:val="000000"/>
        </w:rPr>
        <w:t xml:space="preserve"> dekhbo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00"/>
        </w:rPr>
        <w:t xml:space="preserve"> sesh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1"/>
        </w:rPr>
        <w:t xml:space="preserve"> dekte</w:t>
      </w:r>
      <w:r>
        <w:rPr>
          <w:color w:val="000005"/>
        </w:rPr>
        <w:t xml:space="preserve"> parbo</w:t>
      </w:r>
      <w:r>
        <w:rPr>
          <w:color w:val="1C0000"/>
        </w:rPr>
        <w:t xml:space="preserve"> ki</w:t>
      </w:r>
      <w:r>
        <w:br/>
      </w:r>
      <w:r>
        <w:rPr>
          <w:color w:val="480000"/>
        </w:rPr>
        <w:t xml:space="preserve"> ami</w:t>
      </w:r>
      <w:r>
        <w:rPr>
          <w:color w:val="090000"/>
        </w:rPr>
        <w:t xml:space="preserve"> ekta</w:t>
      </w:r>
      <w:r>
        <w:rPr>
          <w:color w:val="000000"/>
        </w:rPr>
        <w:t xml:space="preserve"> numberer</w:t>
      </w:r>
      <w:r>
        <w:rPr>
          <w:color w:val="000014"/>
        </w:rPr>
        <w:t xml:space="preserve"> taka</w:t>
      </w:r>
      <w:r>
        <w:rPr>
          <w:color w:val="000000"/>
        </w:rPr>
        <w:t xml:space="preserve"> pathanor</w:t>
      </w:r>
      <w:r>
        <w:rPr>
          <w:color w:val="000001"/>
        </w:rPr>
        <w:t xml:space="preserve"> hisab</w:t>
      </w:r>
      <w:r>
        <w:rPr>
          <w:color w:val="00000A"/>
        </w:rPr>
        <w:t xml:space="preserve"> details</w:t>
      </w:r>
      <w:r>
        <w:rPr>
          <w:color w:val="0F0000"/>
        </w:rPr>
        <w:t xml:space="preserve"> jante</w:t>
      </w:r>
      <w:r>
        <w:rPr>
          <w:color w:val="000000"/>
        </w:rPr>
        <w:t xml:space="preserve"> chi</w:t>
      </w:r>
      <w:r>
        <w:br/>
      </w:r>
      <w:r>
        <w:rPr>
          <w:color w:val="010000"/>
        </w:rPr>
        <w:t xml:space="preserve"> যদি</w:t>
      </w:r>
      <w:r>
        <w:rPr>
          <w:color w:val="000001"/>
        </w:rPr>
        <w:t xml:space="preserve"> ইমেইল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30000"/>
        </w:rPr>
        <w:t xml:space="preserve"> মাধ্যমে</w:t>
      </w:r>
      <w:r>
        <w:rPr>
          <w:color w:val="000007"/>
        </w:rPr>
        <w:t xml:space="preserve"> নিতে</w:t>
      </w:r>
      <w:r>
        <w:rPr>
          <w:color w:val="000040"/>
        </w:rPr>
        <w:t xml:space="preserve"> চাই</w:t>
      </w:r>
      <w:r>
        <w:br/>
      </w:r>
      <w:r>
        <w:rPr>
          <w:color w:val="480000"/>
        </w:rPr>
        <w:t xml:space="preserve"> ami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A0000"/>
        </w:rPr>
        <w:t xml:space="preserve"> dekhte</w:t>
      </w:r>
      <w:r>
        <w:rPr>
          <w:color w:val="000018"/>
        </w:rPr>
        <w:t xml:space="preserve"> chai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200000"/>
        </w:rPr>
        <w:t xml:space="preserve"> ar</w:t>
      </w:r>
      <w:r>
        <w:rPr>
          <w:color w:val="000001"/>
        </w:rPr>
        <w:t xml:space="preserve"> len</w:t>
      </w:r>
      <w:r>
        <w:rPr>
          <w:color w:val="050000"/>
        </w:rPr>
        <w:t xml:space="preserve"> den</w:t>
      </w:r>
      <w:r>
        <w:rPr>
          <w:color w:val="0F0000"/>
        </w:rPr>
        <w:t xml:space="preserve"> jante</w:t>
      </w:r>
      <w:r>
        <w:rPr>
          <w:color w:val="00000A"/>
        </w:rPr>
        <w:t xml:space="preserve"> cai</w:t>
      </w:r>
      <w:r>
        <w:br/>
      </w:r>
      <w:r>
        <w:rPr>
          <w:color w:val="000000"/>
        </w:rPr>
        <w:t xml:space="preserve"> সেপে্টম্বর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দিলে</w:t>
      </w:r>
      <w:r>
        <w:rPr>
          <w:color w:val="000000"/>
        </w:rPr>
        <w:t xml:space="preserve"> উপকার</w:t>
      </w:r>
      <w:r>
        <w:rPr>
          <w:color w:val="000000"/>
        </w:rPr>
        <w:t xml:space="preserve"> হতো</w:t>
      </w:r>
      <w:r>
        <w:br/>
      </w:r>
      <w:r>
        <w:rPr>
          <w:color w:val="000010"/>
        </w:rPr>
        <w:t xml:space="preserve"> send</w:t>
      </w:r>
      <w:r>
        <w:rPr>
          <w:color w:val="000007"/>
        </w:rPr>
        <w:t xml:space="preserve"> all</w:t>
      </w:r>
      <w:r>
        <w:rPr>
          <w:color w:val="000000"/>
        </w:rPr>
        <w:t xml:space="preserve"> transition</w:t>
      </w:r>
      <w:r>
        <w:rPr>
          <w:color w:val="00001C"/>
        </w:rPr>
        <w:t xml:space="preserve"> history</w:t>
      </w:r>
      <w:r>
        <w:rPr>
          <w:color w:val="0E0000"/>
        </w:rPr>
        <w:t xml:space="preserve"> please</w:t>
      </w:r>
      <w:r>
        <w:br/>
      </w:r>
      <w:r>
        <w:rPr>
          <w:color w:val="D40000"/>
        </w:rPr>
        <w:t xml:space="preserve"> আমার</w:t>
      </w:r>
      <w:r>
        <w:rPr>
          <w:color w:val="020000"/>
        </w:rPr>
        <w:t xml:space="preserve"> একটু</w:t>
      </w:r>
      <w:r>
        <w:rPr>
          <w:color w:val="000000"/>
        </w:rPr>
        <w:t xml:space="preserve"> লেনদেনে</w:t>
      </w:r>
      <w:r>
        <w:rPr>
          <w:color w:val="000000"/>
        </w:rPr>
        <w:t xml:space="preserve"> র</w:t>
      </w:r>
      <w:r>
        <w:rPr>
          <w:color w:val="00000D"/>
        </w:rPr>
        <w:t xml:space="preserve"> তথ্য</w:t>
      </w:r>
      <w:r>
        <w:rPr>
          <w:color w:val="000048"/>
        </w:rPr>
        <w:t xml:space="preserve"> লাগবে</w:t>
      </w:r>
      <w:r>
        <w:br/>
      </w:r>
      <w:r>
        <w:rPr>
          <w:color w:val="000028"/>
        </w:rPr>
        <w:t xml:space="preserve"> গত</w:t>
      </w:r>
      <w:r>
        <w:rPr>
          <w:color w:val="000001"/>
        </w:rPr>
        <w:t xml:space="preserve"> জুন</w:t>
      </w:r>
      <w:r>
        <w:rPr>
          <w:color w:val="000022"/>
        </w:rPr>
        <w:t xml:space="preserve"> থেকে</w:t>
      </w:r>
      <w:r>
        <w:rPr>
          <w:color w:val="000009"/>
        </w:rPr>
        <w:t xml:space="preserve"> ডিসেম্বর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স্টেটমেন্টর</w:t>
      </w:r>
      <w:r>
        <w:rPr>
          <w:color w:val="000000"/>
        </w:rPr>
        <w:t xml:space="preserve"> জন্য</w:t>
      </w:r>
      <w:r>
        <w:rPr>
          <w:color w:val="000001"/>
        </w:rPr>
        <w:t xml:space="preserve"> অনুরোধ</w:t>
      </w:r>
      <w:r>
        <w:rPr>
          <w:color w:val="090000"/>
        </w:rPr>
        <w:t xml:space="preserve"> করছি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00"/>
        </w:rPr>
        <w:t xml:space="preserve"> পহেলা</w:t>
      </w:r>
      <w:r>
        <w:rPr>
          <w:color w:val="000000"/>
        </w:rPr>
        <w:t xml:space="preserve"> মার্চ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শে</w:t>
      </w:r>
      <w:r>
        <w:rPr>
          <w:color w:val="000004"/>
        </w:rPr>
        <w:t xml:space="preserve"> অক্টোবর</w:t>
      </w:r>
      <w:r>
        <w:rPr>
          <w:color w:val="000014"/>
        </w:rPr>
        <w:t xml:space="preserve"> পর্যন্ত</w:t>
      </w:r>
      <w:r>
        <w:rPr>
          <w:color w:val="000001"/>
        </w:rPr>
        <w:t xml:space="preserve"> ইং</w:t>
      </w:r>
      <w:r>
        <w:rPr>
          <w:color w:val="560000"/>
        </w:rPr>
        <w:t xml:space="preserve"> এর</w:t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000023"/>
        </w:rPr>
        <w:t xml:space="preserve"> লেনদেনের</w:t>
      </w:r>
      <w:r>
        <w:rPr>
          <w:color w:val="000006"/>
        </w:rPr>
        <w:t xml:space="preserve"> হিসাব</w:t>
      </w:r>
      <w:r>
        <w:rPr>
          <w:color w:val="000017"/>
        </w:rPr>
        <w:t xml:space="preserve"> চাচ্ছি</w:t>
      </w:r>
      <w:r>
        <w:br/>
      </w:r>
      <w:r>
        <w:rPr>
          <w:color w:val="100000"/>
        </w:rPr>
        <w:t xml:space="preserve"> সকল</w:t>
      </w:r>
      <w:r>
        <w:rPr>
          <w:color w:val="040000"/>
        </w:rPr>
        <w:t xml:space="preserve"> লেন</w:t>
      </w:r>
      <w:r>
        <w:rPr>
          <w:color w:val="000005"/>
        </w:rPr>
        <w:t xml:space="preserve"> 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300000"/>
        </w:rPr>
        <w:t xml:space="preserve"> amr</w:t>
      </w:r>
      <w:r>
        <w:rPr>
          <w:color w:val="00000B"/>
        </w:rPr>
        <w:t xml:space="preserve"> november</w:t>
      </w:r>
      <w:r>
        <w:rPr>
          <w:color w:val="000017"/>
        </w:rPr>
        <w:t xml:space="preserve"> december</w:t>
      </w:r>
      <w:r>
        <w:rPr>
          <w:color w:val="760000"/>
        </w:rPr>
        <w:t xml:space="preserve"> er</w:t>
      </w:r>
      <w:r>
        <w:rPr>
          <w:color w:val="00000A"/>
        </w:rPr>
        <w:t xml:space="preserve"> bikash</w:t>
      </w:r>
      <w:r>
        <w:rPr>
          <w:color w:val="000002"/>
        </w:rPr>
        <w:t xml:space="preserve"> payment</w:t>
      </w:r>
      <w:r>
        <w:rPr>
          <w:color w:val="0000FF"/>
        </w:rPr>
        <w:t xml:space="preserve"> statement</w:t>
      </w:r>
      <w:r>
        <w:rPr>
          <w:color w:val="000003"/>
        </w:rPr>
        <w:t xml:space="preserve"> gulo</w:t>
      </w:r>
      <w:r>
        <w:rPr>
          <w:color w:val="000000"/>
        </w:rPr>
        <w:t xml:space="preserve"> lagve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নিজের</w:t>
      </w:r>
      <w:r>
        <w:rPr>
          <w:color w:val="000005"/>
        </w:rPr>
        <w:t xml:space="preserve"> নাম্বারের</w:t>
      </w:r>
      <w:r>
        <w:rPr>
          <w:color w:val="0000A4"/>
        </w:rPr>
        <w:t xml:space="preserve"> স্টেটমেন্ট</w:t>
      </w:r>
      <w:r>
        <w:rPr>
          <w:color w:val="050000"/>
        </w:rPr>
        <w:t xml:space="preserve"> প্রয়োজন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mot</w:t>
      </w:r>
      <w:r>
        <w:rPr>
          <w:color w:val="000013"/>
        </w:rPr>
        <w:t xml:space="preserve"> koto</w:t>
      </w:r>
      <w:r>
        <w:rPr>
          <w:color w:val="00000C"/>
        </w:rPr>
        <w:t xml:space="preserve"> tk</w:t>
      </w:r>
      <w:r>
        <w:rPr>
          <w:color w:val="000000"/>
        </w:rPr>
        <w:t xml:space="preserve"> landen</w:t>
      </w:r>
      <w:r>
        <w:rPr>
          <w:color w:val="000000"/>
        </w:rPr>
        <w:t xml:space="preserve"> korce</w:t>
      </w:r>
      <w:r>
        <w:br/>
      </w:r>
      <w:r>
        <w:rPr>
          <w:color w:val="040000"/>
        </w:rPr>
        <w:t xml:space="preserve"> sir</w:t>
      </w:r>
      <w:r>
        <w:rPr>
          <w:color w:val="000000"/>
        </w:rPr>
        <w:t xml:space="preserve"> amk</w:t>
      </w:r>
      <w:r>
        <w:rPr>
          <w:color w:val="000019"/>
        </w:rPr>
        <w:t xml:space="preserve"> theke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lgbe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48"/>
        </w:rPr>
        <w:t xml:space="preserve"> my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220000"/>
        </w:rPr>
        <w:t xml:space="preserve"> of</w:t>
      </w:r>
      <w:r>
        <w:rPr>
          <w:color w:val="000013"/>
        </w:rPr>
        <w:t xml:space="preserve"> january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480000"/>
        </w:rPr>
        <w:t xml:space="preserve"> ami</w:t>
      </w:r>
      <w:r>
        <w:rPr>
          <w:color w:val="000000"/>
        </w:rPr>
        <w:t xml:space="preserve"> amt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13"/>
        </w:rPr>
        <w:t xml:space="preserve"> january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0"/>
        </w:rPr>
        <w:t xml:space="preserve"> nitea</w:t>
      </w:r>
      <w:r>
        <w:rPr>
          <w:color w:val="000002"/>
        </w:rPr>
        <w:t xml:space="preserve"> chassi</w:t>
      </w:r>
      <w:r>
        <w:br/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ট্রানেকশনের</w:t>
      </w:r>
      <w:r>
        <w:rPr>
          <w:color w:val="000000"/>
        </w:rPr>
        <w:t xml:space="preserve"> ইনভয়েস</w:t>
      </w:r>
      <w:r>
        <w:rPr>
          <w:color w:val="000001"/>
        </w:rPr>
        <w:t xml:space="preserve"> কপি</w:t>
      </w:r>
      <w:r>
        <w:rPr>
          <w:color w:val="00001E"/>
        </w:rPr>
        <w:t xml:space="preserve"> দরকার</w:t>
      </w:r>
      <w:r>
        <w:rPr>
          <w:color w:val="D40000"/>
        </w:rPr>
        <w:t xml:space="preserve"> আমার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আরেকটা</w:t>
      </w:r>
      <w:r>
        <w:rPr>
          <w:color w:val="000012"/>
        </w:rPr>
        <w:t xml:space="preserve"> বিকাশের</w:t>
      </w:r>
      <w:r>
        <w:rPr>
          <w:color w:val="020000"/>
        </w:rPr>
        <w:t xml:space="preserve"> দুই</w:t>
      </w:r>
      <w:r>
        <w:rPr>
          <w:color w:val="000006"/>
        </w:rPr>
        <w:t xml:space="preserve"> বছর</w:t>
      </w:r>
      <w:r>
        <w:rPr>
          <w:color w:val="000049"/>
        </w:rPr>
        <w:t xml:space="preserve"> লেনদেন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কী</w:t>
      </w:r>
      <w:r>
        <w:rPr>
          <w:color w:val="000021"/>
        </w:rPr>
        <w:t xml:space="preserve"> জানতে</w:t>
      </w:r>
      <w:r>
        <w:rPr>
          <w:color w:val="00001D"/>
        </w:rPr>
        <w:t xml:space="preserve"> পারি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17"/>
        </w:rPr>
        <w:t xml:space="preserve"> চাচ্ছি</w:t>
      </w:r>
      <w:r>
        <w:br/>
      </w:r>
      <w:r>
        <w:rPr>
          <w:color w:val="070000"/>
        </w:rPr>
        <w:t xml:space="preserve"> hello</w:t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10000"/>
        </w:rPr>
        <w:t xml:space="preserve"> the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rPr>
          <w:color w:val="0E0000"/>
        </w:rPr>
        <w:t xml:space="preserve"> please</w:t>
      </w:r>
      <w:r>
        <w:br/>
      </w:r>
      <w:r>
        <w:rPr>
          <w:color w:val="000002"/>
        </w:rPr>
        <w:t xml:space="preserve"> request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6B0000"/>
        </w:rPr>
        <w:t xml:space="preserve"> amar</w:t>
      </w:r>
      <w:r>
        <w:rPr>
          <w:color w:val="000017"/>
        </w:rPr>
        <w:t xml:space="preserve"> december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10000"/>
        </w:rPr>
        <w:t xml:space="preserve"> the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br/>
      </w:r>
      <w:r>
        <w:rPr>
          <w:color w:val="300000"/>
        </w:rPr>
        <w:t xml:space="preserve"> amr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000001"/>
        </w:rPr>
        <w:t xml:space="preserve"> past</w:t>
      </w:r>
      <w:r>
        <w:rPr>
          <w:color w:val="000000"/>
        </w:rPr>
        <w:t xml:space="preserve"> years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তারিকের</w:t>
      </w:r>
      <w:r>
        <w:rPr>
          <w:color w:val="000003"/>
        </w:rPr>
        <w:t xml:space="preserve"> সমস্ত</w:t>
      </w:r>
      <w:r>
        <w:rPr>
          <w:color w:val="00000D"/>
        </w:rPr>
        <w:t xml:space="preserve"> তথ্য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03"/>
        </w:rPr>
        <w:t xml:space="preserve"> সারা</w:t>
      </w:r>
      <w:r>
        <w:rPr>
          <w:color w:val="00001C"/>
        </w:rPr>
        <w:t xml:space="preserve"> বছরের</w:t>
      </w:r>
      <w:r>
        <w:rPr>
          <w:color w:val="040000"/>
        </w:rPr>
        <w:t xml:space="preserve"> লেন</w:t>
      </w:r>
      <w:r>
        <w:rPr>
          <w:color w:val="000005"/>
        </w:rPr>
        <w:t xml:space="preserve"> দেন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লিষ্ট</w:t>
      </w:r>
      <w:r>
        <w:rPr>
          <w:color w:val="000040"/>
        </w:rPr>
        <w:t xml:space="preserve"> চাই</w:t>
      </w:r>
      <w:r>
        <w:br/>
      </w:r>
      <w:r>
        <w:rPr>
          <w:color w:val="000000"/>
        </w:rPr>
        <w:t xml:space="preserve"> upurar</w:t>
      </w:r>
      <w:r>
        <w:rPr>
          <w:color w:val="000019"/>
        </w:rPr>
        <w:t xml:space="preserve"> number</w:t>
      </w:r>
      <w:r>
        <w:rPr>
          <w:color w:val="2B0000"/>
        </w:rPr>
        <w:t xml:space="preserve"> a</w:t>
      </w:r>
      <w:r>
        <w:rPr>
          <w:color w:val="000000"/>
        </w:rPr>
        <w:t xml:space="preserve"> kuto</w:t>
      </w:r>
      <w:r>
        <w:rPr>
          <w:color w:val="00000C"/>
        </w:rPr>
        <w:t xml:space="preserve"> tk</w:t>
      </w:r>
      <w:r>
        <w:rPr>
          <w:color w:val="000001"/>
        </w:rPr>
        <w:t xml:space="preserve"> sent</w:t>
      </w:r>
      <w:r>
        <w:rPr>
          <w:color w:val="000000"/>
        </w:rPr>
        <w:t xml:space="preserve"> kurci</w:t>
      </w:r>
      <w:r>
        <w:rPr>
          <w:color w:val="480000"/>
        </w:rPr>
        <w:t xml:space="preserve"> ami</w:t>
      </w:r>
      <w:r>
        <w:rPr>
          <w:color w:val="000000"/>
        </w:rPr>
        <w:t xml:space="preserve"> ektu</w:t>
      </w:r>
      <w:r>
        <w:rPr>
          <w:color w:val="000000"/>
        </w:rPr>
        <w:t xml:space="preserve"> kindly</w:t>
      </w:r>
      <w:r>
        <w:rPr>
          <w:color w:val="000003"/>
        </w:rPr>
        <w:t xml:space="preserve"> information</w:t>
      </w:r>
      <w:r>
        <w:rPr>
          <w:color w:val="000000"/>
        </w:rPr>
        <w:t xml:space="preserve"> din</w:t>
      </w:r>
      <w:r>
        <w:br/>
      </w:r>
      <w:r>
        <w:rPr>
          <w:color w:val="000000"/>
        </w:rPr>
        <w:t xml:space="preserve"> nambarer</w:t>
      </w:r>
      <w:r>
        <w:rPr>
          <w:color w:val="0C0000"/>
        </w:rPr>
        <w:t xml:space="preserve"> goto</w:t>
      </w:r>
      <w:r>
        <w:rPr>
          <w:color w:val="000000"/>
        </w:rPr>
        <w:t xml:space="preserve"> tin</w:t>
      </w:r>
      <w:r>
        <w:rPr>
          <w:color w:val="00000A"/>
        </w:rPr>
        <w:t xml:space="preserve"> maser</w:t>
      </w:r>
      <w:r>
        <w:rPr>
          <w:color w:val="000000"/>
        </w:rPr>
        <w:t xml:space="preserve"> stetmant</w:t>
      </w:r>
      <w:r>
        <w:rPr>
          <w:color w:val="000000"/>
        </w:rPr>
        <w:t xml:space="preserve"> chi</w:t>
      </w:r>
      <w:r>
        <w:br/>
      </w:r>
      <w:r>
        <w:rPr>
          <w:color w:val="070000"/>
        </w:rPr>
        <w:t xml:space="preserve"> ai</w:t>
      </w:r>
      <w:r>
        <w:rPr>
          <w:color w:val="000019"/>
        </w:rPr>
        <w:t xml:space="preserve"> number</w:t>
      </w:r>
      <w:r>
        <w:rPr>
          <w:color w:val="2B0000"/>
        </w:rPr>
        <w:t xml:space="preserve"> a</w:t>
      </w:r>
      <w:r>
        <w:rPr>
          <w:color w:val="480000"/>
        </w:rPr>
        <w:t xml:space="preserve"> ami</w:t>
      </w:r>
      <w:r>
        <w:rPr>
          <w:color w:val="000008"/>
        </w:rPr>
        <w:t xml:space="preserve"> total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10"/>
        </w:rPr>
        <w:t xml:space="preserve"> send</w:t>
      </w:r>
      <w:r>
        <w:rPr>
          <w:color w:val="030000"/>
        </w:rPr>
        <w:t xml:space="preserve"> korci</w:t>
      </w:r>
      <w:r>
        <w:rPr>
          <w:color w:val="020000"/>
        </w:rPr>
        <w:t xml:space="preserve"> tar</w:t>
      </w:r>
      <w:r>
        <w:rPr>
          <w:color w:val="000000"/>
        </w:rPr>
        <w:t xml:space="preserve"> data</w:t>
      </w:r>
      <w:r>
        <w:rPr>
          <w:color w:val="000015"/>
        </w:rPr>
        <w:t xml:space="preserve"> dorkar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03"/>
        </w:rPr>
        <w:t xml:space="preserve"> সারা</w:t>
      </w:r>
      <w:r>
        <w:rPr>
          <w:color w:val="00001C"/>
        </w:rPr>
        <w:t xml:space="preserve"> বছরের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চাট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02"/>
        </w:rPr>
        <w:t xml:space="preserve"> শুরু</w:t>
      </w:r>
      <w:r>
        <w:rPr>
          <w:color w:val="000022"/>
        </w:rPr>
        <w:t xml:space="preserve"> থেকে</w:t>
      </w:r>
      <w:r>
        <w:rPr>
          <w:color w:val="000001"/>
        </w:rPr>
        <w:t xml:space="preserve"> এখন</w:t>
      </w:r>
      <w:r>
        <w:rPr>
          <w:color w:val="000014"/>
        </w:rPr>
        <w:t xml:space="preserve"> পর্যন্ত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ঢুকেছে</w:t>
      </w:r>
      <w:r>
        <w:rPr>
          <w:color w:val="000000"/>
        </w:rPr>
        <w:t xml:space="preserve"> ওইটা</w:t>
      </w:r>
      <w:r>
        <w:rPr>
          <w:color w:val="00002B"/>
        </w:rPr>
        <w:t xml:space="preserve"> কিভাবে</w:t>
      </w:r>
      <w:r>
        <w:rPr>
          <w:color w:val="000005"/>
        </w:rPr>
        <w:t xml:space="preserve"> বের</w:t>
      </w:r>
      <w:r>
        <w:rPr>
          <w:color w:val="010000"/>
        </w:rPr>
        <w:t xml:space="preserve"> করতে</w:t>
      </w:r>
      <w:r>
        <w:rPr>
          <w:color w:val="000003"/>
        </w:rPr>
        <w:t xml:space="preserve"> পারব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00"/>
        </w:rPr>
        <w:t xml:space="preserve"> ডিসেম্বরে</w:t>
      </w:r>
      <w:r>
        <w:rPr>
          <w:color w:val="560000"/>
        </w:rPr>
        <w:t xml:space="preserve"> এর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00"/>
        </w:rPr>
        <w:t xml:space="preserve"> e-statment</w:t>
      </w:r>
      <w:r>
        <w:rPr>
          <w:color w:val="500000"/>
        </w:rPr>
        <w:t xml:space="preserve"> lagbe</w:t>
      </w:r>
      <w:r>
        <w:rPr>
          <w:color w:val="000000"/>
        </w:rPr>
        <w:t xml:space="preserve"> e-statement</w:t>
      </w:r>
      <w:r>
        <w:br/>
      </w:r>
      <w:r>
        <w:rPr>
          <w:color w:val="000002"/>
        </w:rPr>
        <w:t xml:space="preserve"> july</w:t>
      </w:r>
      <w:r>
        <w:rPr>
          <w:color w:val="000002"/>
        </w:rPr>
        <w:t xml:space="preserve"> payment</w:t>
      </w:r>
      <w:r>
        <w:rPr>
          <w:color w:val="760000"/>
        </w:rPr>
        <w:t xml:space="preserve"> er</w:t>
      </w:r>
      <w:r>
        <w:rPr>
          <w:color w:val="000000"/>
        </w:rPr>
        <w:t xml:space="preserve"> transiction</w:t>
      </w:r>
      <w:r>
        <w:rPr>
          <w:color w:val="000005"/>
        </w:rPr>
        <w:t xml:space="preserve"> id</w:t>
      </w:r>
      <w:r>
        <w:rPr>
          <w:color w:val="00004C"/>
        </w:rPr>
        <w:t xml:space="preserve"> need</w:t>
      </w:r>
      <w:r>
        <w:br/>
      </w:r>
      <w:r>
        <w:rPr>
          <w:color w:val="6B0000"/>
        </w:rPr>
        <w:t xml:space="preserve"> amar</w:t>
      </w:r>
      <w:r>
        <w:rPr>
          <w:color w:val="000009"/>
        </w:rPr>
        <w:t xml:space="preserve"> ei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13"/>
        </w:rPr>
        <w:t xml:space="preserve"> january</w:t>
      </w:r>
      <w:r>
        <w:rPr>
          <w:color w:val="000019"/>
        </w:rPr>
        <w:t xml:space="preserve"> theke</w:t>
      </w:r>
      <w:r>
        <w:rPr>
          <w:color w:val="000002"/>
        </w:rPr>
        <w:t xml:space="preserve"> july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nite</w:t>
      </w:r>
      <w:r>
        <w:rPr>
          <w:color w:val="000004"/>
        </w:rPr>
        <w:t xml:space="preserve"> chacchi</w:t>
      </w:r>
      <w:r>
        <w:rPr>
          <w:color w:val="010000"/>
        </w:rPr>
        <w:t xml:space="preserve"> vaiya</w:t>
      </w:r>
      <w:r>
        <w:br/>
      </w:r>
      <w:r>
        <w:rPr>
          <w:color w:val="D40000"/>
        </w:rPr>
        <w:t xml:space="preserve"> আমার</w:t>
      </w:r>
      <w:r>
        <w:rPr>
          <w:color w:val="040000"/>
        </w:rPr>
        <w:t xml:space="preserve"> লেন</w:t>
      </w:r>
      <w:r>
        <w:rPr>
          <w:color w:val="000000"/>
        </w:rPr>
        <w:t xml:space="preserve"> দেনের</w:t>
      </w:r>
      <w:r>
        <w:rPr>
          <w:color w:val="00000D"/>
        </w:rPr>
        <w:t xml:space="preserve"> তথ্য</w:t>
      </w:r>
      <w:r>
        <w:rPr>
          <w:color w:val="00001E"/>
        </w:rPr>
        <w:t xml:space="preserve"> দরকার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4"/>
        </w:rPr>
        <w:t xml:space="preserve"> অক্টোবর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লিষ্টটা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760000"/>
        </w:rPr>
        <w:t xml:space="preserve"> er</w:t>
      </w:r>
      <w:r>
        <w:rPr>
          <w:color w:val="00000A"/>
        </w:rPr>
        <w:t xml:space="preserve"> transection</w:t>
      </w:r>
      <w:r>
        <w:rPr>
          <w:color w:val="760000"/>
        </w:rPr>
        <w:t xml:space="preserve"> er</w:t>
      </w:r>
      <w:r>
        <w:rPr>
          <w:color w:val="000003"/>
        </w:rPr>
        <w:t xml:space="preserve"> information</w:t>
      </w:r>
      <w:r>
        <w:rPr>
          <w:color w:val="000015"/>
        </w:rPr>
        <w:t xml:space="preserve"> dorkar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2"/>
        </w:rPr>
        <w:t xml:space="preserve"> one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6F"/>
        </w:rPr>
        <w:t xml:space="preserve"> bkash</w:t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30000"/>
        </w:rPr>
        <w:t xml:space="preserve"> it</w:t>
      </w:r>
      <w:r>
        <w:br/>
      </w:r>
      <w:r>
        <w:rPr>
          <w:color w:val="000000"/>
        </w:rPr>
        <w:t xml:space="preserve"> yes</w:t>
      </w:r>
      <w:r>
        <w:rPr>
          <w:color w:val="000004"/>
        </w:rPr>
        <w:t xml:space="preserve"> r</w:t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অ্যাকাউন্ট</w:t>
      </w:r>
      <w:r>
        <w:rPr>
          <w:color w:val="560000"/>
        </w:rPr>
        <w:t xml:space="preserve"> এর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00000"/>
        </w:rPr>
        <w:t xml:space="preserve"> viya</w:t>
      </w:r>
      <w:r>
        <w:rPr>
          <w:color w:val="300000"/>
        </w:rPr>
        <w:t xml:space="preserve"> amr</w:t>
      </w:r>
      <w:r>
        <w:rPr>
          <w:color w:val="000004"/>
        </w:rPr>
        <w:t xml:space="preserve"> r</w:t>
      </w:r>
      <w:r>
        <w:rPr>
          <w:color w:val="000013"/>
        </w:rPr>
        <w:t xml:space="preserve"> full</w:t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000003"/>
        </w:rPr>
        <w:t xml:space="preserve"> ফুল</w:t>
      </w:r>
      <w:r>
        <w:rPr>
          <w:color w:val="000014"/>
        </w:rPr>
        <w:t xml:space="preserve"> statment</w:t>
      </w:r>
      <w:r>
        <w:rPr>
          <w:color w:val="000017"/>
        </w:rPr>
        <w:t xml:space="preserve"> চাচ্ছি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40"/>
        </w:rPr>
        <w:t xml:space="preserve"> চাই</w:t>
      </w:r>
      <w:r>
        <w:rPr>
          <w:color w:val="000000"/>
        </w:rPr>
        <w:t xml:space="preserve"> হতে</w:t>
      </w:r>
      <w:r>
        <w:rPr>
          <w:color w:val="000014"/>
        </w:rPr>
        <w:t xml:space="preserve"> পর্যন্ত</w:t>
      </w:r>
      <w:r>
        <w:br/>
      </w:r>
      <w:r>
        <w:rPr>
          <w:color w:val="6B0000"/>
        </w:rPr>
        <w:t xml:space="preserve"> amar</w:t>
      </w:r>
      <w:r>
        <w:rPr>
          <w:color w:val="000035"/>
        </w:rPr>
        <w:t xml:space="preserve"> last</w:t>
      </w:r>
      <w:r>
        <w:rPr>
          <w:color w:val="00002E"/>
        </w:rPr>
        <w:t xml:space="preserve"> month</w:t>
      </w:r>
      <w:r>
        <w:rPr>
          <w:color w:val="200000"/>
        </w:rPr>
        <w:t xml:space="preserve"> ar</w:t>
      </w:r>
      <w:r>
        <w:rPr>
          <w:color w:val="0D0000"/>
        </w:rPr>
        <w:t xml:space="preserve"> akta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FF"/>
        </w:rPr>
        <w:t xml:space="preserve"> statement</w:t>
      </w:r>
      <w:r>
        <w:rPr>
          <w:color w:val="000000"/>
        </w:rPr>
        <w:t xml:space="preserve"> needed</w:t>
      </w:r>
      <w:r>
        <w:br/>
      </w:r>
      <w:r>
        <w:rPr>
          <w:color w:val="000028"/>
        </w:rPr>
        <w:t xml:space="preserve"> গত</w:t>
      </w:r>
      <w:r>
        <w:rPr>
          <w:color w:val="090000"/>
        </w:rPr>
        <w:t xml:space="preserve"> এক</w:t>
      </w:r>
      <w:r>
        <w:rPr>
          <w:color w:val="00001C"/>
        </w:rPr>
        <w:t xml:space="preserve"> বছরের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তালিকা</w:t>
      </w:r>
      <w:r>
        <w:rPr>
          <w:color w:val="010000"/>
        </w:rPr>
        <w:t xml:space="preserve"> দিয়ে</w:t>
      </w:r>
      <w:r>
        <w:rPr>
          <w:color w:val="0B0000"/>
        </w:rPr>
        <w:t xml:space="preserve"> আমাকে</w:t>
      </w:r>
      <w:r>
        <w:rPr>
          <w:color w:val="000000"/>
        </w:rPr>
        <w:t xml:space="preserve"> সহযোগিতা</w:t>
      </w:r>
      <w:r>
        <w:rPr>
          <w:color w:val="000000"/>
        </w:rPr>
        <w:t xml:space="preserve"> করলে</w:t>
      </w:r>
      <w:r>
        <w:rPr>
          <w:color w:val="000000"/>
        </w:rPr>
        <w:t xml:space="preserve"> অনেক</w:t>
      </w:r>
      <w:r>
        <w:rPr>
          <w:color w:val="000000"/>
        </w:rPr>
        <w:t xml:space="preserve"> উপকৃত</w:t>
      </w:r>
      <w:r>
        <w:rPr>
          <w:color w:val="000000"/>
        </w:rPr>
        <w:t xml:space="preserve"> হবো</w:t>
      </w:r>
      <w:r>
        <w:br/>
      </w:r>
      <w:r>
        <w:rPr>
          <w:color w:val="000000"/>
        </w:rPr>
        <w:t xml:space="preserve"> কবে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01"/>
        </w:rPr>
        <w:t xml:space="preserve"> পাঠাইছি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1C0000"/>
        </w:rPr>
        <w:t xml:space="preserve"> want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00006F"/>
        </w:rPr>
        <w:t xml:space="preserve"> bkash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br/>
      </w:r>
      <w:r>
        <w:rPr>
          <w:color w:val="6B0000"/>
        </w:rPr>
        <w:t xml:space="preserve"> amar</w:t>
      </w:r>
      <w:r>
        <w:rPr>
          <w:color w:val="0C0000"/>
        </w:rPr>
        <w:t xml:space="preserve"> goto</w:t>
      </w:r>
      <w:r>
        <w:rPr>
          <w:color w:val="000017"/>
        </w:rPr>
        <w:t xml:space="preserve"> year</w:t>
      </w:r>
      <w:r>
        <w:rPr>
          <w:color w:val="760000"/>
        </w:rPr>
        <w:t xml:space="preserve"> er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760000"/>
        </w:rPr>
        <w:t xml:space="preserve"> er</w:t>
      </w:r>
      <w:r>
        <w:rPr>
          <w:color w:val="00000F"/>
        </w:rPr>
        <w:t xml:space="preserve"> pdf</w:t>
      </w:r>
      <w:r>
        <w:rPr>
          <w:color w:val="500000"/>
        </w:rPr>
        <w:t xml:space="preserve"> lagbe</w:t>
      </w:r>
      <w:r>
        <w:rPr>
          <w:color w:val="1C0000"/>
        </w:rPr>
        <w:t xml:space="preserve"> ki</w:t>
      </w:r>
      <w:r>
        <w:rPr>
          <w:color w:val="000003"/>
        </w:rPr>
        <w:t xml:space="preserve"> korte</w:t>
      </w:r>
      <w:r>
        <w:rPr>
          <w:color w:val="030000"/>
        </w:rPr>
        <w:t xml:space="preserve"> hobe</w:t>
      </w:r>
      <w:r>
        <w:br/>
      </w:r>
      <w:r>
        <w:rPr>
          <w:color w:val="0000FF"/>
        </w:rPr>
        <w:t xml:space="preserve"> statement</w:t>
      </w:r>
      <w:r>
        <w:rPr>
          <w:color w:val="000022"/>
        </w:rPr>
        <w:t xml:space="preserve"> থেকে</w:t>
      </w:r>
      <w:r>
        <w:rPr>
          <w:color w:val="00000E"/>
        </w:rPr>
        <w:t xml:space="preserve"> কত</w:t>
      </w:r>
      <w:r>
        <w:rPr>
          <w:color w:val="000001"/>
        </w:rPr>
        <w:t xml:space="preserve"> টি</w:t>
      </w:r>
      <w:r>
        <w:rPr>
          <w:color w:val="000049"/>
        </w:rPr>
        <w:t xml:space="preserve"> লেনদেন</w:t>
      </w:r>
      <w:r>
        <w:rPr>
          <w:color w:val="000004"/>
        </w:rPr>
        <w:t xml:space="preserve"> বা</w:t>
      </w:r>
      <w:r>
        <w:rPr>
          <w:color w:val="00000E"/>
        </w:rPr>
        <w:t xml:space="preserve"> কত</w:t>
      </w:r>
      <w:r>
        <w:rPr>
          <w:color w:val="000002"/>
        </w:rPr>
        <w:t xml:space="preserve"> দিনের</w:t>
      </w:r>
      <w:r>
        <w:rPr>
          <w:color w:val="000000"/>
        </w:rPr>
        <w:t xml:space="preserve"> trans</w:t>
      </w:r>
      <w:r>
        <w:rPr>
          <w:color w:val="000005"/>
        </w:rPr>
        <w:t xml:space="preserve"> id</w:t>
      </w:r>
      <w:r>
        <w:rPr>
          <w:color w:val="000005"/>
        </w:rPr>
        <w:t xml:space="preserve"> বের</w:t>
      </w:r>
      <w:r>
        <w:rPr>
          <w:color w:val="010000"/>
        </w:rPr>
        <w:t xml:space="preserve"> করতে</w:t>
      </w:r>
      <w:r>
        <w:rPr>
          <w:color w:val="000001"/>
        </w:rPr>
        <w:t xml:space="preserve"> পারবো</w:t>
      </w:r>
      <w:r>
        <w:br/>
      </w:r>
      <w:r>
        <w:rPr>
          <w:color w:val="000035"/>
        </w:rPr>
        <w:t xml:space="preserve"> last</w:t>
      </w:r>
      <w:r>
        <w:rPr>
          <w:color w:val="00000E"/>
        </w:rPr>
        <w:t xml:space="preserve"> কত</w:t>
      </w:r>
      <w:r>
        <w:rPr>
          <w:color w:val="000002"/>
        </w:rPr>
        <w:t xml:space="preserve"> দিনের</w:t>
      </w:r>
      <w:r>
        <w:rPr>
          <w:color w:val="000004"/>
        </w:rPr>
        <w:t xml:space="preserve"> বা</w:t>
      </w:r>
      <w:r>
        <w:rPr>
          <w:color w:val="000000"/>
        </w:rPr>
        <w:t xml:space="preserve"> কতটি</w:t>
      </w:r>
      <w:r>
        <w:rPr>
          <w:color w:val="000031"/>
        </w:rPr>
        <w:t xml:space="preserve"> transaction</w:t>
      </w:r>
      <w:r>
        <w:rPr>
          <w:color w:val="000005"/>
        </w:rPr>
        <w:t xml:space="preserve"> id</w:t>
      </w:r>
      <w:r>
        <w:rPr>
          <w:color w:val="000000"/>
        </w:rPr>
        <w:t xml:space="preserve"> দেখা</w:t>
      </w:r>
      <w:r>
        <w:rPr>
          <w:color w:val="000009"/>
        </w:rPr>
        <w:t xml:space="preserve"> যাবে</w:t>
      </w:r>
      <w:r>
        <w:rPr>
          <w:color w:val="0000FF"/>
        </w:rPr>
        <w:t xml:space="preserve"> statement</w:t>
      </w:r>
      <w:r>
        <w:rPr>
          <w:color w:val="000022"/>
        </w:rPr>
        <w:t xml:space="preserve"> থেকে</w:t>
      </w:r>
      <w:r>
        <w:br/>
      </w:r>
      <w:r>
        <w:rPr>
          <w:color w:val="000000"/>
        </w:rPr>
        <w:t xml:space="preserve"> actually</w:t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0F"/>
        </w:rPr>
        <w:t xml:space="preserve"> lenden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18"/>
        </w:rPr>
        <w:t xml:space="preserve"> chai</w:t>
      </w:r>
      <w:r>
        <w:br/>
      </w:r>
      <w:r>
        <w:rPr>
          <w:color w:val="D40000"/>
        </w:rPr>
        <w:t xml:space="preserve"> আমার</w:t>
      </w:r>
      <w:r>
        <w:rPr>
          <w:color w:val="000047"/>
        </w:rPr>
        <w:t xml:space="preserve"> মাসের</w:t>
      </w:r>
      <w:r>
        <w:rPr>
          <w:color w:val="050000"/>
        </w:rPr>
        <w:t xml:space="preserve"> আগের</w:t>
      </w:r>
      <w:r>
        <w:rPr>
          <w:color w:val="000002"/>
        </w:rPr>
        <w:t xml:space="preserve"> স্ট্যাটমেন্ট</w:t>
      </w:r>
      <w:r>
        <w:rPr>
          <w:color w:val="000048"/>
        </w:rPr>
        <w:t xml:space="preserve"> লাগবে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sathe</w:t>
      </w:r>
      <w:r>
        <w:rPr>
          <w:color w:val="000000"/>
        </w:rPr>
        <w:t xml:space="preserve"> sathe</w:t>
      </w:r>
      <w:r>
        <w:rPr>
          <w:color w:val="000000"/>
        </w:rPr>
        <w:t xml:space="preserve"> niye</w:t>
      </w:r>
      <w:r>
        <w:rPr>
          <w:color w:val="000000"/>
        </w:rPr>
        <w:t xml:space="preserve"> jawa</w:t>
      </w:r>
      <w:r>
        <w:rPr>
          <w:color w:val="000000"/>
        </w:rPr>
        <w:t xml:space="preserve"> jay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22"/>
        </w:rPr>
        <w:t xml:space="preserve"> থেকে</w:t>
      </w:r>
      <w:r>
        <w:rPr>
          <w:color w:val="00000A"/>
        </w:rPr>
        <w:t xml:space="preserve"> বিগত</w:t>
      </w:r>
      <w:r>
        <w:rPr>
          <w:color w:val="000000"/>
        </w:rPr>
        <w:t xml:space="preserve"> যতদিন</w:t>
      </w:r>
      <w:r>
        <w:rPr>
          <w:color w:val="020000"/>
        </w:rPr>
        <w:t xml:space="preserve"> যে</w:t>
      </w:r>
      <w:r>
        <w:rPr>
          <w:color w:val="000000"/>
        </w:rPr>
        <w:t xml:space="preserve"> কয়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90000"/>
        </w:rPr>
        <w:t xml:space="preserve"> করছি</w:t>
      </w:r>
      <w:r>
        <w:rPr>
          <w:color w:val="000001"/>
        </w:rPr>
        <w:t xml:space="preserve"> পাঠাইছি</w:t>
      </w:r>
      <w:r>
        <w:rPr>
          <w:color w:val="000000"/>
        </w:rPr>
        <w:t xml:space="preserve"> অথবা</w:t>
      </w:r>
      <w:r>
        <w:rPr>
          <w:color w:val="000000"/>
        </w:rPr>
        <w:t xml:space="preserve"> আনছি</w:t>
      </w:r>
      <w:r>
        <w:rPr>
          <w:color w:val="000000"/>
        </w:rPr>
        <w:t xml:space="preserve"> এগুলো</w:t>
      </w:r>
      <w:r>
        <w:rPr>
          <w:color w:val="00000D"/>
        </w:rPr>
        <w:t xml:space="preserve"> তথ্য</w:t>
      </w:r>
      <w:r>
        <w:rPr>
          <w:color w:val="00002B"/>
        </w:rPr>
        <w:t xml:space="preserve"> কিভাবে</w:t>
      </w:r>
      <w:r>
        <w:rPr>
          <w:color w:val="000021"/>
        </w:rPr>
        <w:t xml:space="preserve"> জানতে</w:t>
      </w:r>
      <w:r>
        <w:rPr>
          <w:color w:val="00001D"/>
        </w:rPr>
        <w:t xml:space="preserve"> পারি</w:t>
      </w:r>
      <w:r>
        <w:rPr>
          <w:color w:val="680000"/>
        </w:rPr>
        <w:t xml:space="preserve"> আমি</w:t>
      </w:r>
      <w:r>
        <w:br/>
      </w:r>
      <w:r>
        <w:rPr>
          <w:color w:val="480000"/>
        </w:rPr>
        <w:t xml:space="preserve"> ami</w:t>
      </w:r>
      <w:r>
        <w:rPr>
          <w:color w:val="00002E"/>
        </w:rPr>
        <w:t xml:space="preserve"> month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chaichilam</w:t>
      </w:r>
      <w:r>
        <w:rPr>
          <w:color w:val="000000"/>
        </w:rPr>
        <w:t xml:space="preserve"> at</w:t>
      </w:r>
      <w:r>
        <w:rPr>
          <w:color w:val="000000"/>
        </w:rPr>
        <w:t xml:space="preserve"> feb</w:t>
      </w:r>
      <w:r>
        <w:rPr>
          <w:color w:val="010000"/>
        </w:rPr>
        <w:t xml:space="preserve"> but</w:t>
      </w:r>
      <w:r>
        <w:rPr>
          <w:color w:val="480000"/>
        </w:rPr>
        <w:t xml:space="preserve"> ami</w:t>
      </w:r>
      <w:r>
        <w:rPr>
          <w:color w:val="000000"/>
        </w:rPr>
        <w:t xml:space="preserve"> ekhono</w:t>
      </w:r>
      <w:r>
        <w:rPr>
          <w:color w:val="000000"/>
        </w:rPr>
        <w:t xml:space="preserve"> painai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03"/>
        </w:rPr>
        <w:t xml:space="preserve"> সারা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দেখতে</w:t>
      </w:r>
      <w:r>
        <w:rPr>
          <w:color w:val="000017"/>
        </w:rPr>
        <w:t xml:space="preserve"> চাচ্ছি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07"/>
        </w:rPr>
        <w:t xml:space="preserve"> --</w:t>
      </w:r>
      <w:r>
        <w:rPr>
          <w:color w:val="000007"/>
        </w:rPr>
        <w:t xml:space="preserve"> all</w:t>
      </w:r>
      <w:r>
        <w:rPr>
          <w:color w:val="0000FF"/>
        </w:rPr>
        <w:t xml:space="preserve"> statement</w:t>
      </w:r>
      <w:r>
        <w:br/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সালের</w:t>
      </w:r>
      <w:r>
        <w:rPr>
          <w:color w:val="000000"/>
        </w:rPr>
        <w:t xml:space="preserve"> স্টেটমেন</w:t>
      </w:r>
      <w:r>
        <w:rPr>
          <w:color w:val="000048"/>
        </w:rPr>
        <w:t xml:space="preserve"> লাগবে</w:t>
      </w:r>
      <w:r>
        <w:br/>
      </w:r>
      <w:r>
        <w:rPr>
          <w:color w:val="010000"/>
        </w:rPr>
        <w:t xml:space="preserve"> what</w:t>
      </w:r>
      <w:r>
        <w:rPr>
          <w:color w:val="040000"/>
        </w:rPr>
        <w:t xml:space="preserve"> is</w:t>
      </w:r>
      <w:r>
        <w:rPr>
          <w:color w:val="000048"/>
        </w:rPr>
        <w:t xml:space="preserve"> my</w:t>
      </w:r>
      <w:r>
        <w:rPr>
          <w:color w:val="00000A"/>
        </w:rPr>
        <w:t xml:space="preserve"> transection</w:t>
      </w:r>
      <w:r>
        <w:rPr>
          <w:color w:val="000005"/>
        </w:rPr>
        <w:t xml:space="preserve"> id</w:t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30000"/>
        </w:rPr>
        <w:t xml:space="preserve"> it</w:t>
      </w:r>
      <w:r>
        <w:br/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সালের</w:t>
      </w:r>
      <w:r>
        <w:rPr>
          <w:color w:val="000001"/>
        </w:rPr>
        <w:t xml:space="preserve"> জুলাই</w:t>
      </w:r>
      <w:r>
        <w:rPr>
          <w:color w:val="000047"/>
        </w:rPr>
        <w:t xml:space="preserve"> মাসের</w:t>
      </w:r>
      <w:r>
        <w:rPr>
          <w:color w:val="00000A"/>
        </w:rPr>
        <w:t xml:space="preserve"> তারিখ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জুনের</w:t>
      </w:r>
      <w:r>
        <w:rPr>
          <w:color w:val="00000A"/>
        </w:rPr>
        <w:t xml:space="preserve"> তারিখ</w:t>
      </w:r>
      <w:r>
        <w:rPr>
          <w:color w:val="000014"/>
        </w:rPr>
        <w:t xml:space="preserve"> পর্যন্ত</w:t>
      </w:r>
      <w:r>
        <w:rPr>
          <w:color w:val="000000"/>
        </w:rPr>
        <w:t xml:space="preserve"> স্ট্যাটম্যান্ট</w:t>
      </w:r>
      <w:r>
        <w:rPr>
          <w:color w:val="000048"/>
        </w:rPr>
        <w:t xml:space="preserve"> লাগবে</w:t>
      </w:r>
      <w:r>
        <w:br/>
      </w:r>
      <w:r>
        <w:rPr>
          <w:color w:val="000000"/>
        </w:rPr>
        <w:t xml:space="preserve"> hi</w:t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0"/>
        </w:rPr>
        <w:t xml:space="preserve"> some</w:t>
      </w:r>
      <w:r>
        <w:rPr>
          <w:color w:val="020000"/>
        </w:rPr>
        <w:t xml:space="preserve"> help</w:t>
      </w:r>
      <w:r>
        <w:rPr>
          <w:color w:val="000001"/>
        </w:rPr>
        <w:t xml:space="preserve"> about</w:t>
      </w:r>
      <w:r>
        <w:rPr>
          <w:color w:val="000048"/>
        </w:rPr>
        <w:t xml:space="preserve"> my</w:t>
      </w:r>
      <w:r>
        <w:rPr>
          <w:color w:val="000000"/>
        </w:rPr>
        <w:t xml:space="preserve"> received</w:t>
      </w:r>
      <w:r>
        <w:rPr>
          <w:color w:val="00000F"/>
        </w:rPr>
        <w:t xml:space="preserve"> money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000002"/>
        </w:rPr>
        <w:t xml:space="preserve"> দেওয়া</w:t>
      </w:r>
      <w:r>
        <w:rPr>
          <w:color w:val="000009"/>
        </w:rPr>
        <w:t xml:space="preserve"> যাবে</w:t>
      </w:r>
      <w:r>
        <w:rPr>
          <w:color w:val="D40000"/>
        </w:rPr>
        <w:t xml:space="preserve"> আমার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nite</w:t>
      </w:r>
      <w:r>
        <w:rPr>
          <w:color w:val="000018"/>
        </w:rPr>
        <w:t xml:space="preserve"> chai</w:t>
      </w:r>
      <w:r>
        <w:br/>
      </w:r>
      <w:r>
        <w:rPr>
          <w:color w:val="00000A"/>
        </w:rPr>
        <w:t xml:space="preserve"> maser</w:t>
      </w:r>
      <w:r>
        <w:rPr>
          <w:color w:val="00000F"/>
        </w:rPr>
        <w:t xml:space="preserve"> lenden</w:t>
      </w:r>
      <w:r>
        <w:rPr>
          <w:color w:val="000000"/>
        </w:rPr>
        <w:t xml:space="preserve"> decbo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08"/>
        </w:rPr>
        <w:t xml:space="preserve"> সালের</w:t>
      </w:r>
      <w:r>
        <w:rPr>
          <w:color w:val="000000"/>
        </w:rPr>
        <w:t xml:space="preserve"> লেনদেনগুলো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80000"/>
        </w:rPr>
        <w:t xml:space="preserve"> see</w:t>
      </w:r>
      <w:r>
        <w:rPr>
          <w:color w:val="000048"/>
        </w:rPr>
        <w:t xml:space="preserve"> my</w:t>
      </w:r>
      <w:r>
        <w:rPr>
          <w:color w:val="000000"/>
        </w:rPr>
        <w:t xml:space="preserve"> whole</w:t>
      </w:r>
      <w:r>
        <w:rPr>
          <w:color w:val="000017"/>
        </w:rPr>
        <w:t xml:space="preserve"> year</w:t>
      </w:r>
      <w:r>
        <w:rPr>
          <w:color w:val="000031"/>
        </w:rPr>
        <w:t xml:space="preserve"> transaction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06"/>
        </w:rPr>
        <w:t xml:space="preserve"> বছর</w:t>
      </w:r>
      <w:r>
        <w:rPr>
          <w:color w:val="050000"/>
        </w:rPr>
        <w:t xml:space="preserve"> আগের</w:t>
      </w:r>
      <w:r>
        <w:rPr>
          <w:color w:val="000000"/>
        </w:rPr>
        <w:t xml:space="preserve"> কিছু</w:t>
      </w:r>
      <w:r>
        <w:rPr>
          <w:color w:val="00000A"/>
        </w:rPr>
        <w:t xml:space="preserve"> ট্রানজেকশন</w:t>
      </w:r>
      <w:r>
        <w:rPr>
          <w:color w:val="000048"/>
        </w:rPr>
        <w:t xml:space="preserve"> লাগবে</w:t>
      </w:r>
      <w:r>
        <w:br/>
      </w:r>
      <w:r>
        <w:rPr>
          <w:color w:val="0B0000"/>
        </w:rPr>
        <w:t xml:space="preserve"> amer</w:t>
      </w:r>
      <w:r>
        <w:rPr>
          <w:color w:val="000002"/>
        </w:rPr>
        <w:t xml:space="preserve"> masher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02"/>
        </w:rPr>
        <w:t xml:space="preserve"> report</w:t>
      </w:r>
      <w:r>
        <w:rPr>
          <w:color w:val="020000"/>
        </w:rPr>
        <w:t xml:space="preserve"> lagbo</w:t>
      </w:r>
      <w:r>
        <w:br/>
      </w:r>
      <w:r>
        <w:rPr>
          <w:color w:val="D40000"/>
        </w:rPr>
        <w:t xml:space="preserve"> আমার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00000"/>
        </w:rPr>
        <w:t xml:space="preserve"> আপু</w:t>
      </w:r>
      <w:r>
        <w:rPr>
          <w:color w:val="D40000"/>
        </w:rPr>
        <w:t xml:space="preserve"> আমার</w:t>
      </w:r>
      <w:r>
        <w:rPr>
          <w:color w:val="00000A"/>
        </w:rPr>
        <w:t xml:space="preserve"> বিগত</w:t>
      </w:r>
      <w:r>
        <w:rPr>
          <w:color w:val="020000"/>
        </w:rPr>
        <w:t xml:space="preserve"> দুই</w:t>
      </w:r>
      <w:r>
        <w:rPr>
          <w:color w:val="000006"/>
        </w:rPr>
        <w:t xml:space="preserve"> বছর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04"/>
        </w:rPr>
        <w:t xml:space="preserve"> lendener</w:t>
      </w:r>
      <w:r>
        <w:rPr>
          <w:color w:val="000000"/>
        </w:rPr>
        <w:t xml:space="preserve"> biboron</w:t>
      </w:r>
      <w:r>
        <w:rPr>
          <w:color w:val="000000"/>
        </w:rPr>
        <w:t xml:space="preserve"> sai</w:t>
      </w:r>
      <w:r>
        <w:rPr>
          <w:color w:val="000000"/>
        </w:rPr>
        <w:t xml:space="preserve"> aape</w:t>
      </w:r>
      <w:r>
        <w:rPr>
          <w:color w:val="000000"/>
        </w:rPr>
        <w:t xml:space="preserve"> plases</w:t>
      </w:r>
      <w:r>
        <w:br/>
      </w:r>
      <w:r>
        <w:rPr>
          <w:color w:val="000000"/>
        </w:rPr>
        <w:t xml:space="preserve"> bikaser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02"/>
        </w:rPr>
        <w:t xml:space="preserve"> report</w:t>
      </w:r>
      <w:r>
        <w:rPr>
          <w:color w:val="000000"/>
        </w:rPr>
        <w:t xml:space="preserve"> pawa</w:t>
      </w:r>
      <w:r>
        <w:rPr>
          <w:color w:val="000000"/>
        </w:rPr>
        <w:t xml:space="preserve"> jaibo</w:t>
      </w:r>
      <w:r>
        <w:rPr>
          <w:color w:val="000001"/>
        </w:rPr>
        <w:t xml:space="preserve"> bigoto</w:t>
      </w:r>
      <w:r>
        <w:rPr>
          <w:color w:val="000002"/>
        </w:rPr>
        <w:t xml:space="preserve"> masher</w:t>
      </w:r>
      <w:r>
        <w:rPr>
          <w:color w:val="000002"/>
        </w:rPr>
        <w:t xml:space="preserve"> report</w:t>
      </w:r>
      <w:r>
        <w:rPr>
          <w:color w:val="020000"/>
        </w:rPr>
        <w:t xml:space="preserve"> lagbo</w:t>
      </w:r>
      <w:r>
        <w:rPr>
          <w:color w:val="000000"/>
        </w:rPr>
        <w:t xml:space="preserve"> sister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br/>
      </w:r>
      <w:r>
        <w:rPr>
          <w:color w:val="68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লেলদেন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10000"/>
        </w:rPr>
        <w:t xml:space="preserve"> what</w:t>
      </w:r>
      <w:r>
        <w:rPr>
          <w:color w:val="040000"/>
        </w:rPr>
        <w:t xml:space="preserve"> is</w:t>
      </w:r>
      <w:r>
        <w:rPr>
          <w:color w:val="210000"/>
        </w:rPr>
        <w:t xml:space="preserve"> the</w:t>
      </w:r>
      <w:r>
        <w:rPr>
          <w:color w:val="000009"/>
        </w:rPr>
        <w:t xml:space="preserve"> email</w:t>
      </w:r>
      <w:r>
        <w:rPr>
          <w:color w:val="000001"/>
        </w:rPr>
        <w:t xml:space="preserve"> address</w:t>
      </w:r>
      <w:r>
        <w:rPr>
          <w:color w:val="030000"/>
        </w:rPr>
        <w:t xml:space="preserve"> that</w:t>
      </w:r>
      <w:r>
        <w:rPr>
          <w:color w:val="00001A"/>
        </w:rPr>
        <w:t xml:space="preserve"> can</w:t>
      </w:r>
      <w:r>
        <w:rPr>
          <w:color w:val="020000"/>
        </w:rPr>
        <w:t xml:space="preserve"> help</w:t>
      </w:r>
      <w:r>
        <w:rPr>
          <w:color w:val="080000"/>
        </w:rPr>
        <w:t xml:space="preserve"> me</w:t>
      </w:r>
      <w:r>
        <w:rPr>
          <w:color w:val="000000"/>
        </w:rPr>
        <w:t xml:space="preserve"> with</w:t>
      </w:r>
      <w:r>
        <w:rPr>
          <w:color w:val="210000"/>
        </w:rPr>
        <w:t xml:space="preserve"> the</w:t>
      </w:r>
      <w:r>
        <w:rPr>
          <w:color w:val="0000FF"/>
        </w:rPr>
        <w:t xml:space="preserve"> statement</w:t>
      </w:r>
      <w:r>
        <w:br/>
      </w:r>
      <w:r>
        <w:rPr>
          <w:color w:val="680000"/>
        </w:rPr>
        <w:t xml:space="preserve"> আমি</w:t>
      </w:r>
      <w:r>
        <w:rPr>
          <w:color w:val="000010"/>
        </w:rPr>
        <w:t xml:space="preserve"> একটা</w:t>
      </w:r>
      <w:r>
        <w:rPr>
          <w:color w:val="000007"/>
        </w:rPr>
        <w:t xml:space="preserve"> নাম্বারে</w:t>
      </w:r>
      <w:r>
        <w:rPr>
          <w:color w:val="000049"/>
        </w:rPr>
        <w:t xml:space="preserve"> লেনদেন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rPr>
          <w:color w:val="020000"/>
        </w:rPr>
        <w:t xml:space="preserve"> যে</w:t>
      </w:r>
      <w:r>
        <w:rPr>
          <w:color w:val="000028"/>
        </w:rPr>
        <w:t xml:space="preserve"> গত</w:t>
      </w:r>
      <w:r>
        <w:rPr>
          <w:color w:val="000000"/>
        </w:rPr>
        <w:t xml:space="preserve"> কয়েকমাসে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01"/>
        </w:rPr>
        <w:t xml:space="preserve"> পাঠাইছি</w:t>
      </w:r>
      <w:r>
        <w:br/>
      </w:r>
      <w:r>
        <w:rPr>
          <w:color w:val="68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D40000"/>
        </w:rPr>
        <w:t xml:space="preserve"> আমার</w:t>
      </w:r>
      <w:r>
        <w:rPr>
          <w:color w:val="000022"/>
        </w:rPr>
        <w:t xml:space="preserve"> থেকে</w:t>
      </w:r>
      <w:r>
        <w:rPr>
          <w:color w:val="000014"/>
        </w:rPr>
        <w:t xml:space="preserve"> পর্যন্ত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000012"/>
        </w:rPr>
        <w:t xml:space="preserve"> বিকাশের</w:t>
      </w:r>
      <w:r>
        <w:rPr>
          <w:color w:val="000000"/>
        </w:rPr>
        <w:t xml:space="preserve"> একবছরের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70000"/>
        </w:rPr>
        <w:t xml:space="preserve"> ai</w:t>
      </w:r>
      <w:r>
        <w:rPr>
          <w:color w:val="000001"/>
        </w:rPr>
        <w:t xml:space="preserve"> namber</w:t>
      </w:r>
      <w:r>
        <w:rPr>
          <w:color w:val="200000"/>
        </w:rPr>
        <w:t xml:space="preserve"> ar</w:t>
      </w:r>
      <w:r>
        <w:rPr>
          <w:color w:val="000000"/>
        </w:rPr>
        <w:t xml:space="preserve"> lat</w:t>
      </w:r>
      <w:r>
        <w:rPr>
          <w:color w:val="000000"/>
        </w:rPr>
        <w:t xml:space="preserve"> kun</w:t>
      </w:r>
      <w:r>
        <w:rPr>
          <w:color w:val="000001"/>
        </w:rPr>
        <w:t xml:space="preserve"> namber</w:t>
      </w:r>
      <w:r>
        <w:rPr>
          <w:color w:val="00000C"/>
        </w:rPr>
        <w:t xml:space="preserve"> tk</w:t>
      </w:r>
      <w:r>
        <w:rPr>
          <w:color w:val="000000"/>
        </w:rPr>
        <w:t xml:space="preserve"> chas</w:t>
      </w:r>
      <w:r>
        <w:rPr>
          <w:color w:val="00000C"/>
        </w:rPr>
        <w:t xml:space="preserve"> out</w:t>
      </w:r>
      <w:r>
        <w:rPr>
          <w:color w:val="000000"/>
        </w:rPr>
        <w:t xml:space="preserve"> ba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1"/>
        </w:rPr>
        <w:t xml:space="preserve"> hoiche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00000"/>
        </w:rPr>
        <w:t xml:space="preserve"> mam</w:t>
      </w:r>
      <w:r>
        <w:rPr>
          <w:color w:val="6B0000"/>
        </w:rPr>
        <w:t xml:space="preserve"> amar</w:t>
      </w:r>
      <w:r>
        <w:rPr>
          <w:color w:val="000001"/>
        </w:rPr>
        <w:t xml:space="preserve"> bikas</w:t>
      </w:r>
      <w:r>
        <w:rPr>
          <w:color w:val="000019"/>
        </w:rPr>
        <w:t xml:space="preserve"> number</w:t>
      </w:r>
      <w:r>
        <w:rPr>
          <w:color w:val="00000C"/>
        </w:rPr>
        <w:t xml:space="preserve"> e</w:t>
      </w:r>
      <w:r>
        <w:rPr>
          <w:color w:val="000009"/>
        </w:rPr>
        <w:t xml:space="preserve"> transactions</w:t>
      </w:r>
      <w:r>
        <w:rPr>
          <w:color w:val="000000"/>
        </w:rPr>
        <w:t xml:space="preserve"> gulier</w:t>
      </w:r>
      <w:r>
        <w:rPr>
          <w:color w:val="0000FF"/>
        </w:rPr>
        <w:t xml:space="preserve"> statement</w:t>
      </w:r>
      <w:r>
        <w:rPr>
          <w:color w:val="000018"/>
        </w:rPr>
        <w:t xml:space="preserve"> chai</w:t>
      </w:r>
      <w:r>
        <w:br/>
      </w:r>
      <w:r>
        <w:rPr>
          <w:color w:val="030000"/>
        </w:rPr>
        <w:t xml:space="preserve"> vai</w:t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00"/>
        </w:rPr>
        <w:t xml:space="preserve"> acaund</w:t>
      </w:r>
      <w:r>
        <w:rPr>
          <w:color w:val="200000"/>
        </w:rPr>
        <w:t xml:space="preserve"> ar</w:t>
      </w:r>
      <w:r>
        <w:rPr>
          <w:color w:val="000002"/>
        </w:rPr>
        <w:t xml:space="preserve"> sokol</w:t>
      </w:r>
      <w:r>
        <w:rPr>
          <w:color w:val="00000F"/>
        </w:rPr>
        <w:t xml:space="preserve"> lenden</w:t>
      </w:r>
      <w:r>
        <w:rPr>
          <w:color w:val="000001"/>
        </w:rPr>
        <w:t xml:space="preserve"> dekte</w:t>
      </w:r>
      <w:r>
        <w:rPr>
          <w:color w:val="00000A"/>
        </w:rPr>
        <w:t xml:space="preserve"> cai</w:t>
      </w:r>
      <w:r>
        <w:br/>
      </w:r>
      <w:r>
        <w:rPr>
          <w:color w:val="300000"/>
        </w:rPr>
        <w:t xml:space="preserve"> amr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6F"/>
        </w:rPr>
        <w:t xml:space="preserve"> bkash</w:t>
      </w:r>
      <w:r>
        <w:rPr>
          <w:color w:val="000000"/>
        </w:rPr>
        <w:t xml:space="preserve"> centre</w:t>
      </w:r>
      <w:r>
        <w:rPr>
          <w:color w:val="000000"/>
        </w:rPr>
        <w:t xml:space="preserve"> thake</w:t>
      </w:r>
      <w:r>
        <w:rPr>
          <w:color w:val="1C0000"/>
        </w:rPr>
        <w:t xml:space="preserve"> ki</w:t>
      </w:r>
      <w:r>
        <w:rPr>
          <w:color w:val="000031"/>
        </w:rPr>
        <w:t xml:space="preserve"> transaction</w:t>
      </w:r>
      <w:r>
        <w:rPr>
          <w:color w:val="000005"/>
        </w:rPr>
        <w:t xml:space="preserve"> id</w:t>
      </w:r>
      <w:r>
        <w:rPr>
          <w:color w:val="010000"/>
        </w:rPr>
        <w:t xml:space="preserve"> ber</w:t>
      </w:r>
      <w:r>
        <w:rPr>
          <w:color w:val="020000"/>
        </w:rPr>
        <w:t xml:space="preserve"> kora</w:t>
      </w:r>
      <w:r>
        <w:rPr>
          <w:color w:val="060000"/>
        </w:rPr>
        <w:t xml:space="preserve"> jabe</w:t>
      </w:r>
      <w:r>
        <w:br/>
      </w:r>
      <w:r>
        <w:rPr>
          <w:color w:val="000000"/>
        </w:rPr>
        <w:t xml:space="preserve"> আচ্ছা</w:t>
      </w:r>
      <w:r>
        <w:rPr>
          <w:color w:val="680000"/>
        </w:rPr>
        <w:t xml:space="preserve"> আমি</w:t>
      </w:r>
      <w:r>
        <w:rPr>
          <w:color w:val="000002"/>
        </w:rPr>
        <w:t xml:space="preserve"> স্ট্যাটমেন্ট</w:t>
      </w:r>
      <w:r>
        <w:rPr>
          <w:color w:val="00002B"/>
        </w:rPr>
        <w:t xml:space="preserve"> কিভাবে</w:t>
      </w:r>
      <w:r>
        <w:rPr>
          <w:color w:val="000007"/>
        </w:rPr>
        <w:t xml:space="preserve"> পাবো</w:t>
      </w:r>
      <w:r>
        <w:rPr>
          <w:color w:val="00000F"/>
        </w:rPr>
        <w:t xml:space="preserve"> pdf</w:t>
      </w:r>
      <w:r>
        <w:rPr>
          <w:color w:val="000002"/>
        </w:rPr>
        <w:t xml:space="preserve"> file</w:t>
      </w:r>
      <w:r>
        <w:br/>
      </w:r>
      <w:r>
        <w:rPr>
          <w:color w:val="D40000"/>
        </w:rPr>
        <w:t xml:space="preserve"> আমার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000007"/>
        </w:rPr>
        <w:t xml:space="preserve"> নভেম্বর</w:t>
      </w:r>
      <w:r>
        <w:rPr>
          <w:color w:val="560000"/>
        </w:rPr>
        <w:t xml:space="preserve"> এর</w:t>
      </w:r>
      <w:r>
        <w:rPr>
          <w:color w:val="000007"/>
        </w:rPr>
        <w:t xml:space="preserve"> একটি</w:t>
      </w:r>
      <w:r>
        <w:rPr>
          <w:color w:val="0000A4"/>
        </w:rPr>
        <w:t xml:space="preserve"> স্টেটমেন্ট</w:t>
      </w:r>
      <w:r>
        <w:rPr>
          <w:color w:val="000017"/>
        </w:rPr>
        <w:t xml:space="preserve"> চাচ্ছি</w:t>
      </w:r>
      <w:r>
        <w:br/>
      </w:r>
      <w:r>
        <w:rPr>
          <w:color w:val="00006F"/>
        </w:rPr>
        <w:t xml:space="preserve"> bkash</w:t>
      </w:r>
      <w:r>
        <w:rPr>
          <w:color w:val="000008"/>
        </w:rPr>
        <w:t xml:space="preserve"> stetment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000003"/>
        </w:rPr>
        <w:t xml:space="preserve"> ছয়</w:t>
      </w:r>
      <w:r>
        <w:rPr>
          <w:color w:val="000047"/>
        </w:rPr>
        <w:t xml:space="preserve"> মাসের</w:t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04"/>
        </w:rPr>
        <w:t xml:space="preserve"> বা</w:t>
      </w:r>
      <w:r>
        <w:rPr>
          <w:color w:val="000002"/>
        </w:rPr>
        <w:t xml:space="preserve"> লিস্ট</w:t>
      </w:r>
      <w:r>
        <w:rPr>
          <w:color w:val="000000"/>
        </w:rPr>
        <w:t xml:space="preserve"> চান</w:t>
      </w:r>
      <w:r>
        <w:br/>
      </w:r>
      <w:r>
        <w:rPr>
          <w:color w:val="0B0000"/>
        </w:rPr>
        <w:t xml:space="preserve"> আমাকে</w:t>
      </w:r>
      <w:r>
        <w:rPr>
          <w:color w:val="000000"/>
        </w:rPr>
        <w:t xml:space="preserve"> সেটমেন্ট</w:t>
      </w:r>
      <w:r>
        <w:rPr>
          <w:color w:val="050000"/>
        </w:rPr>
        <w:t xml:space="preserve"> দিতে</w:t>
      </w:r>
      <w:r>
        <w:rPr>
          <w:color w:val="030000"/>
        </w:rPr>
        <w:t xml:space="preserve"> পারবেন</w:t>
      </w:r>
      <w:r>
        <w:rPr>
          <w:color w:val="000000"/>
        </w:rPr>
        <w:t xml:space="preserve"> যদিও</w:t>
      </w:r>
      <w:r>
        <w:rPr>
          <w:color w:val="000000"/>
        </w:rPr>
        <w:t xml:space="preserve"> লেমদেন</w:t>
      </w:r>
      <w:r>
        <w:rPr>
          <w:color w:val="000000"/>
        </w:rPr>
        <w:t xml:space="preserve"> এখনও</w:t>
      </w:r>
      <w:r>
        <w:rPr>
          <w:color w:val="000000"/>
        </w:rPr>
        <w:t xml:space="preserve"> করি</w:t>
      </w:r>
      <w:r>
        <w:rPr>
          <w:color w:val="000000"/>
        </w:rPr>
        <w:t xml:space="preserve"> নি</w:t>
      </w:r>
      <w:r>
        <w:br/>
      </w:r>
      <w:r>
        <w:rPr>
          <w:color w:val="000009"/>
        </w:rPr>
        <w:t xml:space="preserve"> সব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তালিকা</w:t>
      </w:r>
      <w:r>
        <w:br/>
      </w:r>
      <w:r>
        <w:rPr>
          <w:color w:val="000000"/>
        </w:rPr>
        <w:t xml:space="preserve"> hi</w:t>
      </w:r>
      <w:r>
        <w:rPr>
          <w:color w:val="000000"/>
        </w:rPr>
        <w:t xml:space="preserve"> pls</w:t>
      </w:r>
      <w:r>
        <w:rPr>
          <w:color w:val="000000"/>
        </w:rPr>
        <w:t xml:space="preserve"> advise</w:t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48"/>
        </w:rPr>
        <w:t xml:space="preserve"> my</w:t>
      </w:r>
      <w:r>
        <w:rPr>
          <w:color w:val="000017"/>
        </w:rPr>
        <w:t xml:space="preserve"> december</w:t>
      </w:r>
      <w:r>
        <w:rPr>
          <w:color w:val="090000"/>
        </w:rPr>
        <w:t xml:space="preserve"> and</w:t>
      </w:r>
      <w:r>
        <w:rPr>
          <w:color w:val="000013"/>
        </w:rPr>
        <w:t xml:space="preserve"> january</w:t>
      </w:r>
      <w:r>
        <w:rPr>
          <w:color w:val="000007"/>
        </w:rPr>
        <w:t xml:space="preserve"> statements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কি</w:t>
      </w:r>
      <w:r>
        <w:rPr>
          <w:color w:val="000004"/>
        </w:rPr>
        <w:t xml:space="preserve"> 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480000"/>
        </w:rPr>
        <w:t xml:space="preserve"> ami</w:t>
      </w:r>
      <w:r>
        <w:rPr>
          <w:color w:val="000017"/>
        </w:rPr>
        <w:t xml:space="preserve"> december</w:t>
      </w:r>
      <w:r>
        <w:rPr>
          <w:color w:val="000013"/>
        </w:rPr>
        <w:t xml:space="preserve"> january</w:t>
      </w:r>
      <w:r>
        <w:rPr>
          <w:color w:val="000004"/>
        </w:rPr>
        <w:t xml:space="preserve"> r</w:t>
      </w:r>
      <w:r>
        <w:rPr>
          <w:color w:val="000006"/>
        </w:rPr>
        <w:t xml:space="preserve"> february</w:t>
      </w:r>
      <w:r>
        <w:rPr>
          <w:color w:val="00002E"/>
        </w:rPr>
        <w:t xml:space="preserve"> month</w:t>
      </w:r>
      <w:r>
        <w:rPr>
          <w:color w:val="2B0000"/>
        </w:rPr>
        <w:t xml:space="preserve"> a</w:t>
      </w:r>
      <w:r>
        <w:rPr>
          <w:color w:val="300000"/>
        </w:rPr>
        <w:t xml:space="preserve"> amr</w:t>
      </w:r>
      <w:r>
        <w:rPr>
          <w:color w:val="020000"/>
        </w:rPr>
        <w:t xml:space="preserve"> sob</w:t>
      </w:r>
      <w:r>
        <w:rPr>
          <w:color w:val="000031"/>
        </w:rPr>
        <w:t xml:space="preserve"> transaction</w:t>
      </w:r>
      <w:r>
        <w:rPr>
          <w:color w:val="760000"/>
        </w:rPr>
        <w:t xml:space="preserve"> er</w:t>
      </w:r>
      <w:r>
        <w:rPr>
          <w:color w:val="000000"/>
        </w:rPr>
        <w:t xml:space="preserve"> softcopy</w:t>
      </w:r>
      <w:r>
        <w:rPr>
          <w:color w:val="00000A"/>
        </w:rPr>
        <w:t xml:space="preserve"> nite</w:t>
      </w:r>
      <w:r>
        <w:rPr>
          <w:color w:val="000018"/>
        </w:rPr>
        <w:t xml:space="preserve"> chai</w:t>
      </w:r>
      <w:r>
        <w:br/>
      </w:r>
      <w:r>
        <w:rPr>
          <w:color w:val="680000"/>
        </w:rPr>
        <w:t xml:space="preserve"> আমি</w:t>
      </w:r>
      <w:r>
        <w:rPr>
          <w:color w:val="000010"/>
        </w:rPr>
        <w:t xml:space="preserve"> একটা</w:t>
      </w:r>
      <w:r>
        <w:rPr>
          <w:color w:val="000049"/>
        </w:rPr>
        <w:t xml:space="preserve"> লেনদেন</w:t>
      </w:r>
      <w:r>
        <w:rPr>
          <w:color w:val="020000"/>
        </w:rPr>
        <w:t xml:space="preserve"> একটু</w:t>
      </w:r>
      <w:r>
        <w:rPr>
          <w:color w:val="000000"/>
        </w:rPr>
        <w:t xml:space="preserve"> সমস্যার</w:t>
      </w:r>
      <w:r>
        <w:rPr>
          <w:color w:val="000000"/>
        </w:rPr>
        <w:t xml:space="preserve"> মদ্দে</w:t>
      </w:r>
      <w:r>
        <w:rPr>
          <w:color w:val="000000"/>
        </w:rPr>
        <w:t xml:space="preserve"> পড়ে</w:t>
      </w:r>
      <w:r>
        <w:rPr>
          <w:color w:val="000000"/>
        </w:rPr>
        <w:t xml:space="preserve"> গেছি</w:t>
      </w:r>
      <w:r>
        <w:rPr>
          <w:color w:val="050000"/>
        </w:rPr>
        <w:t xml:space="preserve"> স্যার</w:t>
      </w:r>
      <w:r>
        <w:rPr>
          <w:color w:val="000001"/>
        </w:rPr>
        <w:t xml:space="preserve"> এখন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সালে</w:t>
      </w:r>
      <w:r>
        <w:rPr>
          <w:color w:val="000007"/>
        </w:rPr>
        <w:t xml:space="preserve"> একটি</w:t>
      </w:r>
      <w:r>
        <w:rPr>
          <w:color w:val="000007"/>
        </w:rPr>
        <w:t xml:space="preserve"> নাম্বারে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হাজার</w:t>
      </w:r>
      <w:r>
        <w:rPr>
          <w:color w:val="000018"/>
        </w:rPr>
        <w:t xml:space="preserve"> টাকা</w:t>
      </w:r>
      <w:r>
        <w:rPr>
          <w:color w:val="000002"/>
        </w:rPr>
        <w:t xml:space="preserve"> আছে</w:t>
      </w:r>
      <w:r>
        <w:rPr>
          <w:color w:val="000003"/>
        </w:rPr>
        <w:t xml:space="preserve"> নাম্বার</w:t>
      </w:r>
      <w:r>
        <w:rPr>
          <w:color w:val="000012"/>
        </w:rPr>
        <w:t xml:space="preserve"> টা</w:t>
      </w:r>
      <w:r>
        <w:rPr>
          <w:color w:val="000000"/>
        </w:rPr>
        <w:t xml:space="preserve"> খুব</w:t>
      </w:r>
      <w:r>
        <w:rPr>
          <w:color w:val="00001E"/>
        </w:rPr>
        <w:t xml:space="preserve"> দরকার</w:t>
      </w:r>
      <w:r>
        <w:br/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000A4"/>
        </w:rPr>
        <w:t xml:space="preserve"> স্টেটমেন্ট</w:t>
      </w:r>
      <w:r>
        <w:rPr>
          <w:color w:val="000018"/>
        </w:rPr>
        <w:t xml:space="preserve"> টাকা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030000"/>
        </w:rPr>
        <w:t xml:space="preserve"> করা</w:t>
      </w:r>
      <w:r>
        <w:rPr>
          <w:color w:val="000000"/>
        </w:rPr>
        <w:t xml:space="preserve"> হয়েছে</w:t>
      </w:r>
      <w:r>
        <w:rPr>
          <w:color w:val="000002"/>
        </w:rPr>
        <w:t xml:space="preserve"> ওই</w:t>
      </w:r>
      <w:r>
        <w:rPr>
          <w:color w:val="000000"/>
        </w:rPr>
        <w:t xml:space="preserve"> স্লিপটা</w:t>
      </w:r>
      <w:r>
        <w:rPr>
          <w:color w:val="050000"/>
        </w:rPr>
        <w:t xml:space="preserve"> প্রয়োজন</w:t>
      </w:r>
      <w:r>
        <w:br/>
      </w:r>
      <w:r>
        <w:rPr>
          <w:color w:val="000007"/>
        </w:rPr>
        <w:t xml:space="preserve"> নাম্বারে</w:t>
      </w:r>
      <w:r>
        <w:rPr>
          <w:color w:val="000018"/>
        </w:rPr>
        <w:t xml:space="preserve"> টাকা</w:t>
      </w:r>
      <w:r>
        <w:rPr>
          <w:color w:val="000000"/>
        </w:rPr>
        <w:t xml:space="preserve"> কেশ</w:t>
      </w:r>
      <w:r>
        <w:rPr>
          <w:color w:val="00000B"/>
        </w:rPr>
        <w:t xml:space="preserve"> আউট</w:t>
      </w:r>
      <w:r>
        <w:rPr>
          <w:color w:val="050000"/>
        </w:rPr>
        <w:t xml:space="preserve"> করেছি</w:t>
      </w:r>
      <w:r>
        <w:rPr>
          <w:color w:val="000000"/>
        </w:rPr>
        <w:t xml:space="preserve"> সেটার</w:t>
      </w:r>
      <w:r>
        <w:rPr>
          <w:color w:val="000003"/>
        </w:rPr>
        <w:t xml:space="preserve"> ফুল</w:t>
      </w:r>
      <w:r>
        <w:rPr>
          <w:color w:val="000000"/>
        </w:rPr>
        <w:t xml:space="preserve"> ট্রাঞ্জেকসন</w:t>
      </w:r>
      <w:r>
        <w:rPr>
          <w:color w:val="000012"/>
        </w:rPr>
        <w:t xml:space="preserve"> টা</w:t>
      </w:r>
      <w:r>
        <w:rPr>
          <w:color w:val="050000"/>
        </w:rPr>
        <w:t xml:space="preserve"> দিতে</w:t>
      </w:r>
      <w:r>
        <w:rPr>
          <w:color w:val="000000"/>
        </w:rPr>
        <w:t xml:space="preserve"> পারেন</w:t>
      </w:r>
      <w:r>
        <w:br/>
      </w:r>
      <w:r>
        <w:rPr>
          <w:color w:val="480000"/>
        </w:rPr>
        <w:t xml:space="preserve"> ami</w:t>
      </w:r>
      <w:r>
        <w:rPr>
          <w:color w:val="1C0000"/>
        </w:rPr>
        <w:t xml:space="preserve"> ki</w:t>
      </w:r>
      <w:r>
        <w:rPr>
          <w:color w:val="000000"/>
        </w:rPr>
        <w:t xml:space="preserve"> gotokaler</w:t>
      </w:r>
      <w:r>
        <w:rPr>
          <w:color w:val="000035"/>
        </w:rPr>
        <w:t xml:space="preserve"> last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0A"/>
        </w:rPr>
        <w:t xml:space="preserve"> details</w:t>
      </w:r>
      <w:r>
        <w:rPr>
          <w:color w:val="00000E"/>
        </w:rPr>
        <w:t xml:space="preserve"> pete</w:t>
      </w:r>
      <w:r>
        <w:rPr>
          <w:color w:val="000000"/>
        </w:rPr>
        <w:t xml:space="preserve"> parti</w:t>
      </w:r>
      <w:r>
        <w:br/>
      </w:r>
      <w:r>
        <w:rPr>
          <w:color w:val="480000"/>
        </w:rPr>
        <w:t xml:space="preserve"> ami</w:t>
      </w:r>
      <w:r>
        <w:rPr>
          <w:color w:val="070000"/>
        </w:rPr>
        <w:t xml:space="preserve"> ai</w:t>
      </w:r>
      <w:r>
        <w:rPr>
          <w:color w:val="000019"/>
        </w:rPr>
        <w:t xml:space="preserve"> number</w:t>
      </w:r>
      <w:r>
        <w:rPr>
          <w:color w:val="000013"/>
        </w:rPr>
        <w:t xml:space="preserve"> koto</w:t>
      </w:r>
      <w:r>
        <w:rPr>
          <w:color w:val="00000C"/>
        </w:rPr>
        <w:t xml:space="preserve"> tk</w:t>
      </w:r>
      <w:r>
        <w:rPr>
          <w:color w:val="000001"/>
        </w:rPr>
        <w:t xml:space="preserve"> sent</w:t>
      </w:r>
      <w:r>
        <w:rPr>
          <w:color w:val="00000F"/>
        </w:rPr>
        <w:t xml:space="preserve"> money</w:t>
      </w:r>
      <w:r>
        <w:rPr>
          <w:color w:val="020000"/>
        </w:rPr>
        <w:t xml:space="preserve"> kora</w:t>
      </w:r>
      <w:r>
        <w:rPr>
          <w:color w:val="000000"/>
        </w:rPr>
        <w:t xml:space="preserve"> cilam</w:t>
      </w:r>
      <w:r>
        <w:br/>
      </w:r>
      <w:r>
        <w:rPr>
          <w:color w:val="000000"/>
        </w:rPr>
        <w:t xml:space="preserve"> assalamu</w:t>
      </w:r>
      <w:r>
        <w:rPr>
          <w:color w:val="000000"/>
        </w:rPr>
        <w:t xml:space="preserve"> alaikum</w:t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370000"/>
        </w:rPr>
        <w:t xml:space="preserve"> to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00"/>
        </w:rPr>
        <w:t xml:space="preserve"> day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cass</w:t>
      </w:r>
      <w:r>
        <w:rPr>
          <w:color w:val="00000C"/>
        </w:rPr>
        <w:t xml:space="preserve"> out</w:t>
      </w:r>
      <w:r>
        <w:rPr>
          <w:color w:val="000003"/>
        </w:rPr>
        <w:t xml:space="preserve"> information</w:t>
      </w:r>
      <w:r>
        <w:br/>
      </w:r>
      <w:r>
        <w:rPr>
          <w:color w:val="000012"/>
        </w:rPr>
        <w:t xml:space="preserve"> টা</w:t>
      </w:r>
      <w:r>
        <w:rPr>
          <w:color w:val="000007"/>
        </w:rPr>
        <w:t xml:space="preserve"> নাম্বারে</w:t>
      </w:r>
      <w:r>
        <w:rPr>
          <w:color w:val="000049"/>
        </w:rPr>
        <w:t xml:space="preserve"> লেনদেন</w:t>
      </w:r>
      <w:r>
        <w:rPr>
          <w:color w:val="090000"/>
        </w:rPr>
        <w:t xml:space="preserve"> করছি</w:t>
      </w:r>
      <w:r>
        <w:rPr>
          <w:color w:val="000000"/>
        </w:rPr>
        <w:t xml:space="preserve"> ওটার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00"/>
        </w:rPr>
        <w:t xml:space="preserve"> জরুরী</w:t>
      </w:r>
      <w:r>
        <w:br/>
      </w:r>
      <w:r>
        <w:rPr>
          <w:color w:val="00004C"/>
        </w:rPr>
        <w:t xml:space="preserve"> need</w:t>
      </w:r>
      <w:r>
        <w:rPr>
          <w:color w:val="000031"/>
        </w:rPr>
        <w:t xml:space="preserve"> transaction</w:t>
      </w:r>
      <w:r>
        <w:rPr>
          <w:color w:val="000007"/>
        </w:rPr>
        <w:t xml:space="preserve"> statements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18"/>
        </w:rPr>
        <w:t xml:space="preserve"> months</w:t>
      </w:r>
      <w:r>
        <w:rPr>
          <w:color w:val="220000"/>
        </w:rPr>
        <w:t xml:space="preserve"> of</w:t>
      </w:r>
      <w:r>
        <w:rPr>
          <w:color w:val="000004"/>
        </w:rPr>
        <w:t xml:space="preserve"> august</w:t>
      </w:r>
      <w:r>
        <w:rPr>
          <w:color w:val="000007"/>
        </w:rPr>
        <w:t xml:space="preserve"> september</w:t>
      </w:r>
      <w:r>
        <w:rPr>
          <w:color w:val="090000"/>
        </w:rPr>
        <w:t xml:space="preserve"> and</w:t>
      </w:r>
      <w:r>
        <w:rPr>
          <w:color w:val="00000B"/>
        </w:rPr>
        <w:t xml:space="preserve"> october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17"/>
        </w:rPr>
        <w:t xml:space="preserve"> year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rPr>
          <w:color w:val="000002"/>
        </w:rPr>
        <w:t xml:space="preserve"> ইমেইলে</w:t>
      </w:r>
      <w:r>
        <w:rPr>
          <w:color w:val="050000"/>
        </w:rPr>
        <w:t xml:space="preserve"> দিতে</w:t>
      </w:r>
      <w:r>
        <w:rPr>
          <w:color w:val="030000"/>
        </w:rPr>
        <w:t xml:space="preserve"> পারবেন</w:t>
      </w:r>
      <w:r>
        <w:br/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200000"/>
        </w:rPr>
        <w:t xml:space="preserve"> ar</w:t>
      </w:r>
      <w:r>
        <w:rPr>
          <w:color w:val="000008"/>
        </w:rPr>
        <w:t xml:space="preserve"> total</w:t>
      </w:r>
      <w:r>
        <w:rPr>
          <w:color w:val="000000"/>
        </w:rPr>
        <w:t xml:space="preserve"> leandan</w:t>
      </w:r>
      <w:r>
        <w:rPr>
          <w:color w:val="000013"/>
        </w:rPr>
        <w:t xml:space="preserve"> koto</w:t>
      </w:r>
      <w:r>
        <w:rPr>
          <w:color w:val="000000"/>
        </w:rPr>
        <w:t xml:space="preserve"> korce</w:t>
      </w:r>
      <w:r>
        <w:rPr>
          <w:color w:val="00000D"/>
        </w:rPr>
        <w:t xml:space="preserve"> kivabe</w:t>
      </w:r>
      <w:r>
        <w:rPr>
          <w:color w:val="000000"/>
        </w:rPr>
        <w:t xml:space="preserve"> cheak</w:t>
      </w:r>
      <w:r>
        <w:rPr>
          <w:color w:val="000000"/>
        </w:rPr>
        <w:t xml:space="preserve"> korbo</w:t>
      </w:r>
      <w:r>
        <w:br/>
      </w:r>
      <w:r>
        <w:rPr>
          <w:color w:val="000002"/>
        </w:rPr>
        <w:t xml:space="preserve"> জানুয়ারী</w:t>
      </w:r>
      <w:r>
        <w:rPr>
          <w:color w:val="000047"/>
        </w:rPr>
        <w:t xml:space="preserve"> মাসের</w:t>
      </w:r>
      <w:r>
        <w:rPr>
          <w:color w:val="D40000"/>
        </w:rPr>
        <w:t xml:space="preserve"> আমার</w:t>
      </w:r>
      <w:r>
        <w:rPr>
          <w:color w:val="000023"/>
        </w:rPr>
        <w:t xml:space="preserve"> লেনদেনের</w:t>
      </w:r>
      <w:r>
        <w:rPr>
          <w:color w:val="010000"/>
        </w:rPr>
        <w:t xml:space="preserve"> সম্পূর্ণ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000049"/>
        </w:rPr>
        <w:t xml:space="preserve"> লেনদেন</w:t>
      </w:r>
      <w:r>
        <w:rPr>
          <w:color w:val="000001"/>
        </w:rPr>
        <w:t xml:space="preserve"> ডিটেলস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00002B"/>
        </w:rPr>
        <w:t xml:space="preserve"> কিভাবে</w:t>
      </w:r>
      <w:r>
        <w:rPr>
          <w:color w:val="000028"/>
        </w:rPr>
        <w:t xml:space="preserve"> গত</w:t>
      </w:r>
      <w:r>
        <w:rPr>
          <w:color w:val="000008"/>
        </w:rPr>
        <w:t xml:space="preserve"> সালের</w:t>
      </w:r>
      <w:r>
        <w:rPr>
          <w:color w:val="000001"/>
        </w:rPr>
        <w:t xml:space="preserve"> জুলাই</w:t>
      </w:r>
      <w:r>
        <w:rPr>
          <w:color w:val="000000"/>
        </w:rPr>
        <w:t xml:space="preserve"> আগষ্ট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বিবরণি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D40000"/>
        </w:rPr>
        <w:t xml:space="preserve"> আমার</w:t>
      </w:r>
      <w:r>
        <w:rPr>
          <w:color w:val="1D0000"/>
        </w:rPr>
        <w:t xml:space="preserve"> এই</w:t>
      </w:r>
      <w:r>
        <w:rPr>
          <w:color w:val="000002"/>
        </w:rPr>
        <w:t xml:space="preserve"> নম্বরে</w:t>
      </w:r>
      <w:r>
        <w:rPr>
          <w:color w:val="0000A4"/>
        </w:rPr>
        <w:t xml:space="preserve"> স্টেটমেন্ট</w:t>
      </w:r>
      <w:r>
        <w:rPr>
          <w:color w:val="000049"/>
        </w:rPr>
        <w:t xml:space="preserve"> লেনদেন</w:t>
      </w:r>
      <w:r>
        <w:rPr>
          <w:color w:val="000001"/>
        </w:rPr>
        <w:t xml:space="preserve"> ডিটেলস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সারাজীবনের</w:t>
      </w:r>
      <w:r>
        <w:rPr>
          <w:color w:val="000004"/>
        </w:rPr>
        <w:t xml:space="preserve"> পেমেন্ট</w:t>
      </w:r>
      <w:r>
        <w:rPr>
          <w:color w:val="000002"/>
        </w:rPr>
        <w:t xml:space="preserve"> সম্পর্কে</w:t>
      </w:r>
      <w:r>
        <w:rPr>
          <w:color w:val="000021"/>
        </w:rPr>
        <w:t xml:space="preserve"> জানতে</w:t>
      </w:r>
      <w:r>
        <w:rPr>
          <w:color w:val="000002"/>
        </w:rPr>
        <w:t xml:space="preserve"> চায়</w:t>
      </w:r>
      <w:r>
        <w:br/>
      </w:r>
      <w:r>
        <w:rPr>
          <w:color w:val="000007"/>
        </w:rPr>
        <w:t xml:space="preserve"> জানুয়ারি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3"/>
        </w:rPr>
        <w:t xml:space="preserve"> সমস্ত</w:t>
      </w:r>
      <w:r>
        <w:rPr>
          <w:color w:val="00000D"/>
        </w:rPr>
        <w:t xml:space="preserve"> তথ্য</w:t>
      </w:r>
      <w:r>
        <w:rPr>
          <w:color w:val="00001E"/>
        </w:rPr>
        <w:t xml:space="preserve"> দরকার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31"/>
        </w:rPr>
        <w:t xml:space="preserve"> transaction</w:t>
      </w:r>
      <w:r>
        <w:rPr>
          <w:color w:val="000000"/>
        </w:rPr>
        <w:t xml:space="preserve"> summary</w:t>
      </w:r>
      <w:r>
        <w:rPr>
          <w:color w:val="000015"/>
        </w:rPr>
        <w:t xml:space="preserve"> from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2B0000"/>
        </w:rPr>
        <w:t xml:space="preserve"> a</w:t>
      </w:r>
      <w:r>
        <w:rPr>
          <w:color w:val="040000"/>
        </w:rPr>
        <w:t xml:space="preserve"> aj</w:t>
      </w:r>
      <w:r>
        <w:rPr>
          <w:color w:val="00000D"/>
        </w:rPr>
        <w:t xml:space="preserve"> porjonto</w:t>
      </w:r>
      <w:r>
        <w:rPr>
          <w:color w:val="000001"/>
        </w:rPr>
        <w:t xml:space="preserve"> jato</w:t>
      </w:r>
      <w:r>
        <w:rPr>
          <w:color w:val="000014"/>
        </w:rPr>
        <w:t xml:space="preserve"> taka</w:t>
      </w:r>
      <w:r>
        <w:rPr>
          <w:color w:val="000001"/>
        </w:rPr>
        <w:t xml:space="preserve"> cashout</w:t>
      </w:r>
      <w:r>
        <w:rPr>
          <w:color w:val="030000"/>
        </w:rPr>
        <w:t xml:space="preserve"> korci</w:t>
      </w:r>
      <w:r>
        <w:rPr>
          <w:color w:val="020000"/>
        </w:rPr>
        <w:t xml:space="preserve"> tar</w:t>
      </w:r>
      <w:r>
        <w:rPr>
          <w:color w:val="00000A"/>
        </w:rPr>
        <w:t xml:space="preserve"> details</w:t>
      </w:r>
      <w:r>
        <w:rPr>
          <w:color w:val="000018"/>
        </w:rPr>
        <w:t xml:space="preserve"> chai</w:t>
      </w:r>
      <w:r>
        <w:rPr>
          <w:color w:val="0E0000"/>
        </w:rPr>
        <w:t xml:space="preserve"> please</w:t>
      </w:r>
      <w:r>
        <w:br/>
      </w:r>
      <w:r>
        <w:rPr>
          <w:color w:val="820000"/>
        </w:rPr>
        <w:t xml:space="preserve"> i</w:t>
      </w:r>
      <w:r>
        <w:rPr>
          <w:color w:val="030000"/>
        </w:rPr>
        <w:t xml:space="preserve"> would</w:t>
      </w:r>
      <w:r>
        <w:rPr>
          <w:color w:val="000002"/>
        </w:rPr>
        <w:t xml:space="preserve"> like</w:t>
      </w:r>
      <w:r>
        <w:rPr>
          <w:color w:val="370000"/>
        </w:rPr>
        <w:t xml:space="preserve"> to</w:t>
      </w:r>
      <w:r>
        <w:rPr>
          <w:color w:val="000002"/>
        </w:rPr>
        <w:t xml:space="preserve"> request</w:t>
      </w:r>
      <w:r>
        <w:rPr>
          <w:color w:val="2B0000"/>
        </w:rPr>
        <w:t xml:space="preserve"> a</w:t>
      </w:r>
      <w:r>
        <w:rPr>
          <w:color w:val="00006F"/>
        </w:rPr>
        <w:t xml:space="preserve"> bkash</w:t>
      </w:r>
      <w:r>
        <w:rPr>
          <w:color w:val="000000"/>
        </w:rPr>
        <w:t xml:space="preserve"> e-statement</w:t>
      </w:r>
      <w:r>
        <w:br/>
      </w:r>
      <w:r>
        <w:rPr>
          <w:color w:val="000000"/>
        </w:rPr>
        <w:t xml:space="preserve"> কিছুদিন</w:t>
      </w:r>
      <w:r>
        <w:rPr>
          <w:color w:val="050000"/>
        </w:rPr>
        <w:t xml:space="preserve"> আগের</w:t>
      </w:r>
      <w:r>
        <w:rPr>
          <w:color w:val="000000"/>
        </w:rPr>
        <w:t xml:space="preserve"> সেন্টমানি</w:t>
      </w:r>
      <w:r>
        <w:rPr>
          <w:color w:val="000005"/>
        </w:rPr>
        <w:t xml:space="preserve"> হিস্ট্রি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rPr>
          <w:color w:val="050000"/>
        </w:rPr>
        <w:t xml:space="preserve"> স্যার</w:t>
      </w:r>
      <w:r>
        <w:br/>
      </w:r>
      <w:r>
        <w:rPr>
          <w:color w:val="D40000"/>
        </w:rPr>
        <w:t xml:space="preserve"> আমার</w:t>
      </w:r>
      <w:r>
        <w:rPr>
          <w:color w:val="000008"/>
        </w:rPr>
        <w:t xml:space="preserve"> লাস্ট</w:t>
      </w:r>
      <w:r>
        <w:rPr>
          <w:color w:val="000000"/>
        </w:rPr>
        <w:t xml:space="preserve"> দিন</w:t>
      </w:r>
      <w:r>
        <w:rPr>
          <w:color w:val="560000"/>
        </w:rPr>
        <w:t xml:space="preserve"> এর</w:t>
      </w:r>
      <w:r>
        <w:rPr>
          <w:color w:val="00000A"/>
        </w:rPr>
        <w:t xml:space="preserve"> ট্রানজেকশন</w:t>
      </w:r>
      <w:r>
        <w:rPr>
          <w:color w:val="000005"/>
        </w:rPr>
        <w:t xml:space="preserve"> হিস্ট্রি</w:t>
      </w:r>
      <w:r>
        <w:rPr>
          <w:color w:val="000048"/>
        </w:rPr>
        <w:t xml:space="preserve"> লাগবে</w:t>
      </w:r>
      <w:r>
        <w:br/>
      </w:r>
      <w:r>
        <w:rPr>
          <w:color w:val="000000"/>
        </w:rPr>
        <w:t xml:space="preserve"> biksh</w:t>
      </w:r>
      <w:r>
        <w:rPr>
          <w:color w:val="000000"/>
        </w:rPr>
        <w:t xml:space="preserve"> statemant</w:t>
      </w:r>
      <w:r>
        <w:rPr>
          <w:color w:val="00000F"/>
        </w:rPr>
        <w:t xml:space="preserve"> pdf</w:t>
      </w:r>
      <w:r>
        <w:rPr>
          <w:color w:val="000000"/>
        </w:rPr>
        <w:t xml:space="preserve"> diben</w:t>
      </w:r>
      <w:r>
        <w:rPr>
          <w:color w:val="000000"/>
        </w:rPr>
        <w:t xml:space="preserve"> kindy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2B0000"/>
        </w:rPr>
        <w:t xml:space="preserve"> a</w:t>
      </w:r>
      <w:r>
        <w:rPr>
          <w:color w:val="040000"/>
        </w:rPr>
        <w:t xml:space="preserve"> aj</w:t>
      </w:r>
      <w:r>
        <w:rPr>
          <w:color w:val="00000D"/>
        </w:rPr>
        <w:t xml:space="preserve"> porjonto</w:t>
      </w:r>
      <w:r>
        <w:rPr>
          <w:color w:val="000001"/>
        </w:rPr>
        <w:t xml:space="preserve"> jato</w:t>
      </w:r>
      <w:r>
        <w:rPr>
          <w:color w:val="000014"/>
        </w:rPr>
        <w:t xml:space="preserve"> taka</w:t>
      </w:r>
      <w:r>
        <w:rPr>
          <w:color w:val="000001"/>
        </w:rPr>
        <w:t xml:space="preserve"> cashout</w:t>
      </w:r>
      <w:r>
        <w:rPr>
          <w:color w:val="030000"/>
        </w:rPr>
        <w:t xml:space="preserve"> korci</w:t>
      </w:r>
      <w:r>
        <w:rPr>
          <w:color w:val="020000"/>
        </w:rPr>
        <w:t xml:space="preserve"> tar</w:t>
      </w:r>
      <w:r>
        <w:rPr>
          <w:color w:val="000013"/>
        </w:rPr>
        <w:t xml:space="preserve"> full</w:t>
      </w:r>
      <w:r>
        <w:rPr>
          <w:color w:val="00000A"/>
        </w:rPr>
        <w:t xml:space="preserve"> details</w:t>
      </w:r>
      <w:r>
        <w:rPr>
          <w:color w:val="000018"/>
        </w:rPr>
        <w:t xml:space="preserve"> chai</w:t>
      </w:r>
      <w:r>
        <w:rPr>
          <w:color w:val="0E0000"/>
        </w:rPr>
        <w:t xml:space="preserve"> please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বিকাশে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দিখতো</w:t>
      </w:r>
      <w:r>
        <w:rPr>
          <w:color w:val="000040"/>
        </w:rPr>
        <w:t xml:space="preserve"> চাই</w:t>
      </w:r>
      <w:r>
        <w:br/>
      </w:r>
      <w:r>
        <w:rPr>
          <w:color w:val="04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ফোল</w:t>
      </w:r>
      <w:r>
        <w:rPr>
          <w:color w:val="000001"/>
        </w:rPr>
        <w:t xml:space="preserve"> ইস্কেন</w:t>
      </w:r>
      <w:r>
        <w:rPr>
          <w:color w:val="000002"/>
        </w:rPr>
        <w:t xml:space="preserve"> সট</w:t>
      </w:r>
      <w:r>
        <w:rPr>
          <w:color w:val="000000"/>
        </w:rPr>
        <w:t xml:space="preserve"> দিবেন</w:t>
      </w:r>
      <w:r>
        <w:rPr>
          <w:color w:val="680000"/>
        </w:rPr>
        <w:t xml:space="preserve"> আমি</w:t>
      </w:r>
      <w:r>
        <w:rPr>
          <w:color w:val="000000"/>
        </w:rPr>
        <w:t xml:space="preserve"> এফ</w:t>
      </w:r>
      <w:r>
        <w:rPr>
          <w:color w:val="000000"/>
        </w:rPr>
        <w:t xml:space="preserve"> থেকা</w:t>
      </w:r>
      <w:r>
        <w:rPr>
          <w:color w:val="000000"/>
        </w:rPr>
        <w:t xml:space="preserve"> যেই</w:t>
      </w:r>
      <w:r>
        <w:rPr>
          <w:color w:val="000012"/>
        </w:rPr>
        <w:t xml:space="preserve"> টা</w:t>
      </w:r>
      <w:r>
        <w:rPr>
          <w:color w:val="000000"/>
        </w:rPr>
        <w:t xml:space="preserve"> পাইছি</w:t>
      </w:r>
      <w:r>
        <w:rPr>
          <w:color w:val="000002"/>
        </w:rPr>
        <w:t xml:space="preserve"> ওই</w:t>
      </w:r>
      <w:r>
        <w:rPr>
          <w:color w:val="000012"/>
        </w:rPr>
        <w:t xml:space="preserve"> টা</w:t>
      </w:r>
      <w:r>
        <w:rPr>
          <w:color w:val="000000"/>
        </w:rPr>
        <w:t xml:space="preserve"> কাজে</w:t>
      </w:r>
      <w:r>
        <w:rPr>
          <w:color w:val="000000"/>
        </w:rPr>
        <w:t xml:space="preserve"> আসতাছে</w:t>
      </w:r>
      <w:r>
        <w:rPr>
          <w:color w:val="000001"/>
        </w:rPr>
        <w:t xml:space="preserve"> না</w:t>
      </w:r>
      <w:r>
        <w:rPr>
          <w:color w:val="04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D40000"/>
        </w:rPr>
        <w:t xml:space="preserve"> আমার</w:t>
      </w:r>
      <w:r>
        <w:rPr>
          <w:color w:val="000003"/>
        </w:rPr>
        <w:t xml:space="preserve"> ফুল</w:t>
      </w:r>
      <w:r>
        <w:rPr>
          <w:color w:val="000001"/>
        </w:rPr>
        <w:t xml:space="preserve"> ইস্কেন</w:t>
      </w:r>
      <w:r>
        <w:rPr>
          <w:color w:val="000002"/>
        </w:rPr>
        <w:t xml:space="preserve"> সট</w:t>
      </w:r>
      <w:r>
        <w:rPr>
          <w:color w:val="000012"/>
        </w:rPr>
        <w:t xml:space="preserve"> টা</w:t>
      </w:r>
      <w:r>
        <w:rPr>
          <w:color w:val="000000"/>
        </w:rPr>
        <w:t xml:space="preserve"> দিবেন</w:t>
      </w:r>
      <w:r>
        <w:rPr>
          <w:color w:val="000000"/>
        </w:rPr>
        <w:t xml:space="preserve"> পিলিজ</w:t>
      </w:r>
      <w:r>
        <w:br/>
      </w:r>
      <w:r>
        <w:rPr>
          <w:color w:val="760000"/>
        </w:rPr>
        <w:t xml:space="preserve"> er</w:t>
      </w:r>
      <w:r>
        <w:rPr>
          <w:color w:val="000000"/>
        </w:rPr>
        <w:t xml:space="preserve"> state</w:t>
      </w:r>
      <w:r>
        <w:rPr>
          <w:color w:val="000001"/>
        </w:rPr>
        <w:t xml:space="preserve"> ment</w:t>
      </w:r>
      <w:r>
        <w:rPr>
          <w:color w:val="00000D"/>
        </w:rPr>
        <w:t xml:space="preserve"> kivabe</w:t>
      </w:r>
      <w:r>
        <w:rPr>
          <w:color w:val="000000"/>
        </w:rPr>
        <w:t xml:space="preserve"> nib</w:t>
      </w:r>
      <w:r>
        <w:br/>
      </w:r>
      <w:r>
        <w:rPr>
          <w:color w:val="000022"/>
        </w:rPr>
        <w:t xml:space="preserve"> থেকে</w:t>
      </w:r>
      <w:r>
        <w:rPr>
          <w:color w:val="000014"/>
        </w:rPr>
        <w:t xml:space="preserve"> পর্যন্ত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480000"/>
        </w:rPr>
        <w:t xml:space="preserve"> ami</w:t>
      </w:r>
      <w:r>
        <w:rPr>
          <w:color w:val="000035"/>
        </w:rPr>
        <w:t xml:space="preserve"> last</w:t>
      </w:r>
      <w:r>
        <w:rPr>
          <w:color w:val="000001"/>
        </w:rPr>
        <w:t xml:space="preserve"> three</w:t>
      </w:r>
      <w:r>
        <w:rPr>
          <w:color w:val="00002E"/>
        </w:rPr>
        <w:t xml:space="preserve"> month</w:t>
      </w:r>
      <w:r>
        <w:rPr>
          <w:color w:val="760000"/>
        </w:rPr>
        <w:t xml:space="preserve"> er</w:t>
      </w:r>
      <w:r>
        <w:rPr>
          <w:color w:val="000001"/>
        </w:rPr>
        <w:t xml:space="preserve"> biddut</w:t>
      </w:r>
      <w:r>
        <w:rPr>
          <w:color w:val="000000"/>
        </w:rPr>
        <w:t xml:space="preserve"> biller</w:t>
      </w:r>
      <w:r>
        <w:rPr>
          <w:color w:val="000000"/>
        </w:rPr>
        <w:t xml:space="preserve"> tottho</w:t>
      </w:r>
      <w:r>
        <w:rPr>
          <w:color w:val="0F0000"/>
        </w:rPr>
        <w:t xml:space="preserve"> jante</w:t>
      </w:r>
      <w:r>
        <w:rPr>
          <w:color w:val="00000A"/>
        </w:rPr>
        <w:t xml:space="preserve"> cai</w:t>
      </w:r>
      <w:r>
        <w:br/>
      </w:r>
      <w:r>
        <w:rPr>
          <w:color w:val="680000"/>
        </w:rPr>
        <w:t xml:space="preserve"> আমি</w:t>
      </w:r>
      <w:r>
        <w:rPr>
          <w:color w:val="000004"/>
        </w:rPr>
        <w:t xml:space="preserve"> পুরো</w:t>
      </w:r>
      <w:r>
        <w:rPr>
          <w:color w:val="000000"/>
        </w:rPr>
        <w:t xml:space="preserve"> ট্রানসজাকশন</w:t>
      </w:r>
      <w:r>
        <w:rPr>
          <w:color w:val="000003"/>
        </w:rPr>
        <w:t xml:space="preserve"> হিস্টোরি</w:t>
      </w:r>
      <w:r>
        <w:rPr>
          <w:color w:val="000007"/>
        </w:rPr>
        <w:t xml:space="preserve"> নিতে</w:t>
      </w:r>
      <w:r>
        <w:rPr>
          <w:color w:val="000017"/>
        </w:rPr>
        <w:t xml:space="preserve"> চাচ্ছি</w:t>
      </w:r>
      <w:r>
        <w:rPr>
          <w:color w:val="000000"/>
        </w:rPr>
        <w:t xml:space="preserve"> জিমেইল</w:t>
      </w:r>
      <w:r>
        <w:rPr>
          <w:color w:val="560000"/>
        </w:rPr>
        <w:t xml:space="preserve"> এর</w:t>
      </w:r>
      <w:r>
        <w:rPr>
          <w:color w:val="030000"/>
        </w:rPr>
        <w:t xml:space="preserve"> মাধ্যমে</w:t>
      </w:r>
      <w:r>
        <w:br/>
      </w:r>
      <w:r>
        <w:rPr>
          <w:color w:val="480000"/>
        </w:rPr>
        <w:t xml:space="preserve"> ami</w:t>
      </w:r>
      <w:r>
        <w:rPr>
          <w:color w:val="0000FF"/>
        </w:rPr>
        <w:t xml:space="preserve"> statement</w:t>
      </w:r>
      <w:r>
        <w:rPr>
          <w:color w:val="010000"/>
        </w:rPr>
        <w:t xml:space="preserve"> ber</w:t>
      </w:r>
      <w:r>
        <w:rPr>
          <w:color w:val="000003"/>
        </w:rPr>
        <w:t xml:space="preserve"> korte</w:t>
      </w:r>
      <w:r>
        <w:rPr>
          <w:color w:val="000018"/>
        </w:rPr>
        <w:t xml:space="preserve"> chai</w:t>
      </w:r>
      <w:r>
        <w:br/>
      </w:r>
      <w:r>
        <w:rPr>
          <w:color w:val="480000"/>
        </w:rPr>
        <w:t xml:space="preserve"> ami</w:t>
      </w:r>
      <w:r>
        <w:rPr>
          <w:color w:val="0F0000"/>
        </w:rPr>
        <w:t xml:space="preserve"> jante</w:t>
      </w:r>
      <w:r>
        <w:rPr>
          <w:color w:val="00000A"/>
        </w:rPr>
        <w:t xml:space="preserve"> cai</w:t>
      </w:r>
      <w:r>
        <w:rPr>
          <w:color w:val="000000"/>
        </w:rPr>
        <w:t xml:space="preserve"> bikhser</w:t>
      </w:r>
      <w:r>
        <w:rPr>
          <w:color w:val="000000"/>
        </w:rPr>
        <w:t xml:space="preserve"> somosto</w:t>
      </w:r>
      <w:r>
        <w:rPr>
          <w:color w:val="000000"/>
        </w:rPr>
        <w:t xml:space="preserve"> tanjekson</w:t>
      </w:r>
      <w:r>
        <w:rPr>
          <w:color w:val="000001"/>
        </w:rPr>
        <w:t xml:space="preserve"> janar</w:t>
      </w:r>
      <w:r>
        <w:rPr>
          <w:color w:val="000001"/>
        </w:rPr>
        <w:t xml:space="preserve"> kon</w:t>
      </w:r>
      <w:r>
        <w:rPr>
          <w:color w:val="000000"/>
        </w:rPr>
        <w:t xml:space="preserve"> opai</w:t>
      </w:r>
      <w:r>
        <w:rPr>
          <w:color w:val="000000"/>
        </w:rPr>
        <w:t xml:space="preserve"> ase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ses</w:t>
      </w:r>
      <w:r>
        <w:rPr>
          <w:color w:val="00000A"/>
        </w:rPr>
        <w:t xml:space="preserve"> maser</w:t>
      </w:r>
      <w:r>
        <w:rPr>
          <w:color w:val="000001"/>
        </w:rPr>
        <w:t xml:space="preserve"> biddut</w:t>
      </w:r>
      <w:r>
        <w:rPr>
          <w:color w:val="000002"/>
        </w:rPr>
        <w:t xml:space="preserve"> bill</w:t>
      </w:r>
      <w:r>
        <w:rPr>
          <w:color w:val="000000"/>
        </w:rPr>
        <w:t xml:space="preserve"> somporke</w:t>
      </w:r>
      <w:r>
        <w:rPr>
          <w:color w:val="0F0000"/>
        </w:rPr>
        <w:t xml:space="preserve"> jante</w:t>
      </w:r>
      <w:r>
        <w:rPr>
          <w:color w:val="000003"/>
        </w:rPr>
        <w:t xml:space="preserve"> cacchi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শেষ</w:t>
      </w:r>
      <w:r>
        <w:rPr>
          <w:color w:val="00000B"/>
        </w:rPr>
        <w:t xml:space="preserve"> ক্যাশ</w:t>
      </w:r>
      <w:r>
        <w:rPr>
          <w:color w:val="000000"/>
        </w:rPr>
        <w:t xml:space="preserve"> আউটের</w:t>
      </w:r>
      <w:r>
        <w:rPr>
          <w:color w:val="030000"/>
        </w:rPr>
        <w:t xml:space="preserve"> পর</w:t>
      </w:r>
      <w:r>
        <w:rPr>
          <w:color w:val="000006"/>
        </w:rPr>
        <w:t xml:space="preserve"> হিসাব</w:t>
      </w:r>
      <w:r>
        <w:rPr>
          <w:color w:val="000000"/>
        </w:rPr>
        <w:t xml:space="preserve"> মেলাতে</w:t>
      </w:r>
      <w:r>
        <w:rPr>
          <w:color w:val="000000"/>
        </w:rPr>
        <w:t xml:space="preserve"> পারছি</w:t>
      </w:r>
      <w:r>
        <w:rPr>
          <w:color w:val="000001"/>
        </w:rPr>
        <w:t xml:space="preserve"> না</w:t>
      </w:r>
      <w:r>
        <w:br/>
      </w:r>
      <w:r>
        <w:rPr>
          <w:color w:val="0B0000"/>
        </w:rPr>
        <w:t xml:space="preserve"> আমাকে</w:t>
      </w:r>
      <w:r>
        <w:rPr>
          <w:color w:val="0000A4"/>
        </w:rPr>
        <w:t xml:space="preserve"> স্টেটমেন্ট</w:t>
      </w:r>
      <w:r>
        <w:rPr>
          <w:color w:val="000001"/>
        </w:rPr>
        <w:t xml:space="preserve"> ইমেইল</w:t>
      </w:r>
      <w:r>
        <w:rPr>
          <w:color w:val="030000"/>
        </w:rPr>
        <w:t xml:space="preserve"> করা</w:t>
      </w:r>
      <w:r>
        <w:rPr>
          <w:color w:val="000000"/>
        </w:rPr>
        <w:t xml:space="preserve"> যায়</w:t>
      </w:r>
      <w:r>
        <w:br/>
      </w:r>
      <w:r>
        <w:rPr>
          <w:color w:val="0000FF"/>
        </w:rPr>
        <w:t xml:space="preserve"> statement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00"/>
        </w:rPr>
        <w:t xml:space="preserve"> সাত</w:t>
      </w:r>
      <w:r>
        <w:rPr>
          <w:color w:val="000002"/>
        </w:rPr>
        <w:t xml:space="preserve"> দিনের</w:t>
      </w:r>
      <w:r>
        <w:rPr>
          <w:color w:val="00000A"/>
        </w:rPr>
        <w:t xml:space="preserve"> ট্রানজেকশন</w:t>
      </w:r>
      <w:r>
        <w:rPr>
          <w:color w:val="000005"/>
        </w:rPr>
        <w:t xml:space="preserve"> হিস্ট্রি</w:t>
      </w:r>
      <w:r>
        <w:rPr>
          <w:color w:val="000048"/>
        </w:rPr>
        <w:t xml:space="preserve"> লাগবে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form</w:t>
      </w:r>
      <w:r>
        <w:rPr>
          <w:color w:val="000007"/>
        </w:rPr>
        <w:t xml:space="preserve"> september</w:t>
      </w:r>
      <w:r>
        <w:rPr>
          <w:color w:val="370000"/>
        </w:rPr>
        <w:t xml:space="preserve"> to</w:t>
      </w:r>
      <w:r>
        <w:rPr>
          <w:color w:val="000002"/>
        </w:rPr>
        <w:t xml:space="preserve"> march</w:t>
      </w:r>
      <w:r>
        <w:br/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08"/>
        </w:rPr>
        <w:t xml:space="preserve"> লাস্ট</w:t>
      </w:r>
      <w:r>
        <w:rPr>
          <w:color w:val="000000"/>
        </w:rPr>
        <w:t xml:space="preserve"> days</w:t>
      </w:r>
      <w:r>
        <w:rPr>
          <w:color w:val="560000"/>
        </w:rPr>
        <w:t xml:space="preserve"> এর</w:t>
      </w:r>
      <w:r>
        <w:rPr>
          <w:color w:val="00000A"/>
        </w:rPr>
        <w:t xml:space="preserve"> ট্রানজেকশন</w:t>
      </w:r>
      <w:r>
        <w:rPr>
          <w:color w:val="000005"/>
        </w:rPr>
        <w:t xml:space="preserve"> হিস্ট্রি</w:t>
      </w:r>
      <w:r>
        <w:rPr>
          <w:color w:val="000048"/>
        </w:rPr>
        <w:t xml:space="preserve"> লাগবে</w:t>
      </w:r>
      <w:r>
        <w:br/>
      </w:r>
      <w:r>
        <w:rPr>
          <w:color w:val="480000"/>
        </w:rPr>
        <w:t xml:space="preserve"> ami</w:t>
      </w:r>
      <w:r>
        <w:rPr>
          <w:color w:val="1C0000"/>
        </w:rPr>
        <w:t xml:space="preserve"> ki</w:t>
      </w:r>
      <w:r>
        <w:rPr>
          <w:color w:val="0C0000"/>
        </w:rPr>
        <w:t xml:space="preserve"> goto</w:t>
      </w:r>
      <w:r>
        <w:rPr>
          <w:color w:val="000000"/>
        </w:rPr>
        <w:t xml:space="preserve"> kaler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13"/>
        </w:rPr>
        <w:t xml:space="preserve"> full</w:t>
      </w:r>
      <w:r>
        <w:rPr>
          <w:color w:val="00000A"/>
        </w:rPr>
        <w:t xml:space="preserve"> details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rPr>
          <w:color w:val="000000"/>
        </w:rPr>
        <w:t xml:space="preserve"> apps</w:t>
      </w:r>
      <w:r>
        <w:rPr>
          <w:color w:val="760000"/>
        </w:rPr>
        <w:t xml:space="preserve"> er</w:t>
      </w:r>
      <w:r>
        <w:rPr>
          <w:color w:val="000000"/>
        </w:rPr>
        <w:t xml:space="preserve"> oikane</w:t>
      </w:r>
      <w:r>
        <w:rPr>
          <w:color w:val="000013"/>
        </w:rPr>
        <w:t xml:space="preserve"> full</w:t>
      </w:r>
      <w:r>
        <w:rPr>
          <w:color w:val="000000"/>
        </w:rPr>
        <w:t xml:space="preserve"> detaile</w:t>
      </w:r>
      <w:r>
        <w:rPr>
          <w:color w:val="000001"/>
        </w:rPr>
        <w:t xml:space="preserve"> nai</w:t>
      </w:r>
      <w:r>
        <w:br/>
      </w:r>
      <w:r>
        <w:rPr>
          <w:color w:val="480000"/>
        </w:rPr>
        <w:t xml:space="preserve"> ami</w:t>
      </w:r>
      <w:r>
        <w:rPr>
          <w:color w:val="0C0000"/>
        </w:rPr>
        <w:t xml:space="preserve"> goto</w:t>
      </w:r>
      <w:r>
        <w:rPr>
          <w:color w:val="000000"/>
        </w:rPr>
        <w:t xml:space="preserve"> kaler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0A"/>
        </w:rPr>
        <w:t xml:space="preserve"> details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rPr>
          <w:color w:val="000000"/>
        </w:rPr>
        <w:t xml:space="preserve"> apps</w:t>
      </w:r>
      <w:r>
        <w:rPr>
          <w:color w:val="760000"/>
        </w:rPr>
        <w:t xml:space="preserve"> er</w:t>
      </w:r>
      <w:r>
        <w:rPr>
          <w:color w:val="000000"/>
        </w:rPr>
        <w:t xml:space="preserve"> oikaney</w:t>
      </w:r>
      <w:r>
        <w:rPr>
          <w:color w:val="000013"/>
        </w:rPr>
        <w:t xml:space="preserve"> full</w:t>
      </w:r>
      <w:r>
        <w:rPr>
          <w:color w:val="00000A"/>
        </w:rPr>
        <w:t xml:space="preserve"> details</w:t>
      </w:r>
      <w:r>
        <w:rPr>
          <w:color w:val="000000"/>
        </w:rPr>
        <w:t xml:space="preserve"> passi</w:t>
      </w:r>
      <w:r>
        <w:rPr>
          <w:color w:val="000001"/>
        </w:rPr>
        <w:t xml:space="preserve"> na</w:t>
      </w:r>
      <w:r>
        <w:br/>
      </w:r>
      <w:r>
        <w:rPr>
          <w:color w:val="820000"/>
        </w:rPr>
        <w:t xml:space="preserve"> i</w:t>
      </w:r>
      <w:r>
        <w:rPr>
          <w:color w:val="030000"/>
        </w:rPr>
        <w:t xml:space="preserve"> would</w:t>
      </w:r>
      <w:r>
        <w:rPr>
          <w:color w:val="000000"/>
        </w:rPr>
        <w:t xml:space="preserve"> also</w:t>
      </w:r>
      <w:r>
        <w:rPr>
          <w:color w:val="000002"/>
        </w:rPr>
        <w:t xml:space="preserve"> like</w:t>
      </w:r>
      <w:r>
        <w:rPr>
          <w:color w:val="370000"/>
        </w:rPr>
        <w:t xml:space="preserve"> to</w:t>
      </w:r>
      <w:r>
        <w:rPr>
          <w:color w:val="080000"/>
        </w:rPr>
        <w:t xml:space="preserve"> see</w:t>
      </w:r>
      <w:r>
        <w:rPr>
          <w:color w:val="000000"/>
        </w:rPr>
        <w:t xml:space="preserve"> every</w:t>
      </w:r>
      <w:r>
        <w:rPr>
          <w:color w:val="000000"/>
        </w:rPr>
        <w:t xml:space="preserve"> trasnaction</w:t>
      </w:r>
      <w:r>
        <w:rPr>
          <w:color w:val="000000"/>
        </w:rPr>
        <w:t xml:space="preserve"> made</w:t>
      </w:r>
      <w:r>
        <w:rPr>
          <w:color w:val="370000"/>
        </w:rPr>
        <w:t xml:space="preserve"> to</w:t>
      </w:r>
      <w:r>
        <w:rPr>
          <w:color w:val="030000"/>
        </w:rPr>
        <w:t xml:space="preserve"> that</w:t>
      </w:r>
      <w:r>
        <w:rPr>
          <w:color w:val="000019"/>
        </w:rPr>
        <w:t xml:space="preserve"> number</w:t>
      </w:r>
      <w:r>
        <w:rPr>
          <w:color w:val="000000"/>
        </w:rPr>
        <w:t xml:space="preserve"> over</w:t>
      </w:r>
      <w:r>
        <w:rPr>
          <w:color w:val="030000"/>
        </w:rPr>
        <w:t xml:space="preserve"> this</w:t>
      </w:r>
      <w:r>
        <w:rPr>
          <w:color w:val="000017"/>
        </w:rPr>
        <w:t xml:space="preserve"> year</w:t>
      </w:r>
      <w:r>
        <w:rPr>
          <w:color w:val="040000"/>
        </w:rPr>
        <w:t xml:space="preserve"> is</w:t>
      </w:r>
      <w:r>
        <w:rPr>
          <w:color w:val="030000"/>
        </w:rPr>
        <w:t xml:space="preserve"> that</w:t>
      </w:r>
      <w:r>
        <w:rPr>
          <w:color w:val="000005"/>
        </w:rPr>
        <w:t xml:space="preserve"> possible</w:t>
      </w:r>
      <w:r>
        <w:br/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00003C"/>
        </w:rPr>
        <w:t xml:space="preserve"> বিকাশ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পযন্ত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1C"/>
        </w:rPr>
        <w:t xml:space="preserve"> বছরের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03"/>
        </w:rPr>
        <w:t xml:space="preserve"> পারব</w:t>
      </w:r>
      <w:r>
        <w:rPr>
          <w:color w:val="150000"/>
        </w:rPr>
        <w:t xml:space="preserve"> কি</w:t>
      </w:r>
      <w:r>
        <w:br/>
      </w:r>
      <w:r>
        <w:rPr>
          <w:color w:val="000000"/>
        </w:rPr>
        <w:t xml:space="preserve"> vi</w:t>
      </w:r>
      <w:r>
        <w:rPr>
          <w:color w:val="00001C"/>
        </w:rPr>
        <w:t xml:space="preserve"> ta</w:t>
      </w:r>
      <w:r>
        <w:rPr>
          <w:color w:val="000000"/>
        </w:rPr>
        <w:t xml:space="preserve"> numbar</w:t>
      </w:r>
      <w:r>
        <w:rPr>
          <w:color w:val="760000"/>
        </w:rPr>
        <w:t xml:space="preserve"> er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00"/>
        </w:rPr>
        <w:t xml:space="preserve"> delete</w:t>
      </w:r>
      <w:r>
        <w:rPr>
          <w:color w:val="000000"/>
        </w:rPr>
        <w:t xml:space="preserve"> hoye</w:t>
      </w:r>
      <w:r>
        <w:rPr>
          <w:color w:val="000000"/>
        </w:rPr>
        <w:t xml:space="preserve"> gece</w:t>
      </w:r>
      <w:r>
        <w:rPr>
          <w:color w:val="030000"/>
        </w:rPr>
        <w:t xml:space="preserve"> oi</w:t>
      </w:r>
      <w:r>
        <w:rPr>
          <w:color w:val="000001"/>
        </w:rPr>
        <w:t xml:space="preserve"> gula</w:t>
      </w:r>
      <w:r>
        <w:rPr>
          <w:color w:val="000000"/>
        </w:rPr>
        <w:t xml:space="preserve"> abar</w:t>
      </w:r>
      <w:r>
        <w:rPr>
          <w:color w:val="000000"/>
        </w:rPr>
        <w:t xml:space="preserve"> paua</w:t>
      </w:r>
      <w:r>
        <w:rPr>
          <w:color w:val="060000"/>
        </w:rPr>
        <w:t xml:space="preserve"> jabe</w:t>
      </w:r>
      <w:r>
        <w:rPr>
          <w:color w:val="1C0000"/>
        </w:rPr>
        <w:t xml:space="preserve"> ki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2B0000"/>
        </w:rPr>
        <w:t xml:space="preserve"> a</w:t>
      </w:r>
      <w:r>
        <w:rPr>
          <w:color w:val="040000"/>
        </w:rPr>
        <w:t xml:space="preserve"> aj</w:t>
      </w:r>
      <w:r>
        <w:rPr>
          <w:color w:val="00000D"/>
        </w:rPr>
        <w:t xml:space="preserve"> porjonto</w:t>
      </w:r>
      <w:r>
        <w:rPr>
          <w:color w:val="000001"/>
        </w:rPr>
        <w:t xml:space="preserve"> jato</w:t>
      </w:r>
      <w:r>
        <w:rPr>
          <w:color w:val="000014"/>
        </w:rPr>
        <w:t xml:space="preserve"> taka</w:t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30000"/>
        </w:rPr>
        <w:t xml:space="preserve"> korci</w:t>
      </w:r>
      <w:r>
        <w:rPr>
          <w:color w:val="020000"/>
        </w:rPr>
        <w:t xml:space="preserve"> tar</w:t>
      </w:r>
      <w:r>
        <w:rPr>
          <w:color w:val="000013"/>
        </w:rPr>
        <w:t xml:space="preserve"> full</w:t>
      </w:r>
      <w:r>
        <w:rPr>
          <w:color w:val="000000"/>
        </w:rPr>
        <w:t xml:space="preserve"> detailes</w:t>
      </w:r>
      <w:r>
        <w:rPr>
          <w:color w:val="000018"/>
        </w:rPr>
        <w:t xml:space="preserve"> chai</w:t>
      </w:r>
      <w:r>
        <w:rPr>
          <w:color w:val="0E0000"/>
        </w:rPr>
        <w:t xml:space="preserve"> please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1"/>
        </w:rPr>
        <w:t xml:space="preserve"> know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fo</w:t>
      </w:r>
      <w:r>
        <w:rPr>
          <w:color w:val="000013"/>
        </w:rPr>
        <w:t xml:space="preserve"> january</w:t>
      </w:r>
      <w:r>
        <w:br/>
      </w:r>
      <w:r>
        <w:rPr>
          <w:color w:val="D40000"/>
        </w:rPr>
        <w:t xml:space="preserve"> আমার</w:t>
      </w:r>
      <w:r>
        <w:rPr>
          <w:color w:val="000010"/>
        </w:rPr>
        <w:t xml:space="preserve"> একটা</w:t>
      </w:r>
      <w:r>
        <w:rPr>
          <w:color w:val="000007"/>
        </w:rPr>
        <w:t xml:space="preserve"> নাম্বারে</w:t>
      </w:r>
      <w:r>
        <w:rPr>
          <w:color w:val="000008"/>
        </w:rPr>
        <w:t xml:space="preserve"> লাস্ট</w:t>
      </w:r>
      <w:r>
        <w:rPr>
          <w:color w:val="00000A"/>
        </w:rPr>
        <w:t xml:space="preserve"> ট্রানজেকশন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br/>
      </w:r>
      <w:r>
        <w:rPr>
          <w:color w:val="000000"/>
        </w:rPr>
        <w:t xml:space="preserve"> আসসালামু</w:t>
      </w:r>
      <w:r>
        <w:rPr>
          <w:color w:val="000000"/>
        </w:rPr>
        <w:t xml:space="preserve"> আলাইকুম</w:t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দেনদেন</w:t>
      </w:r>
      <w:r>
        <w:rPr>
          <w:color w:val="560000"/>
        </w:rPr>
        <w:t xml:space="preserve"> এর</w:t>
      </w:r>
      <w:r>
        <w:rPr>
          <w:color w:val="010000"/>
        </w:rPr>
        <w:t xml:space="preserve"> সাল</w:t>
      </w:r>
      <w:r>
        <w:rPr>
          <w:color w:val="000022"/>
        </w:rPr>
        <w:t xml:space="preserve"> থেকে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ফ্রেব্রয়ারি</w:t>
      </w:r>
      <w:r>
        <w:rPr>
          <w:color w:val="000014"/>
        </w:rPr>
        <w:t xml:space="preserve"> পর্যন্ত</w:t>
      </w:r>
      <w:r>
        <w:rPr>
          <w:color w:val="000001"/>
        </w:rPr>
        <w:t xml:space="preserve"> ডকুমেন্টস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br/>
      </w:r>
      <w:r>
        <w:rPr>
          <w:color w:val="000000"/>
        </w:rPr>
        <w:t xml:space="preserve"> privous</w:t>
      </w:r>
      <w:r>
        <w:rPr>
          <w:color w:val="000000"/>
        </w:rPr>
        <w:t xml:space="preserve"> yreas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14"/>
        </w:rPr>
        <w:t xml:space="preserve"> statment</w:t>
      </w:r>
      <w:r>
        <w:rPr>
          <w:color w:val="00000D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00000A"/>
        </w:rPr>
        <w:t xml:space="preserve"> বিগত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10"/>
        </w:rPr>
        <w:t xml:space="preserve"> গুলো</w:t>
      </w:r>
      <w:r>
        <w:rPr>
          <w:color w:val="00002B"/>
        </w:rPr>
        <w:t xml:space="preserve"> কিভাবে</w:t>
      </w:r>
      <w:r>
        <w:rPr>
          <w:color w:val="000007"/>
        </w:rPr>
        <w:t xml:space="preserve"> পাবো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49"/>
        </w:rPr>
        <w:t xml:space="preserve"> লেনদেন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লেন্দেন</w:t>
      </w:r>
      <w:r>
        <w:rPr>
          <w:color w:val="560000"/>
        </w:rPr>
        <w:t xml:space="preserve"> এর</w:t>
      </w:r>
      <w:r>
        <w:rPr>
          <w:color w:val="000004"/>
        </w:rPr>
        <w:t xml:space="preserve"> অক্টোবর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000000"/>
        </w:rPr>
        <w:t xml:space="preserve"> ছাচ্চি</w:t>
      </w:r>
      <w:r>
        <w:br/>
      </w:r>
      <w:r>
        <w:rPr>
          <w:color w:val="000000"/>
        </w:rPr>
        <w:t xml:space="preserve"> wanted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000015"/>
        </w:rPr>
        <w:t xml:space="preserve"> from</w:t>
      </w:r>
      <w:r>
        <w:rPr>
          <w:color w:val="000002"/>
        </w:rPr>
        <w:t xml:space="preserve"> dec</w:t>
      </w:r>
      <w:r>
        <w:rPr>
          <w:color w:val="370000"/>
        </w:rPr>
        <w:t xml:space="preserve"> to</w:t>
      </w:r>
      <w:r>
        <w:rPr>
          <w:color w:val="010000"/>
        </w:rPr>
        <w:t xml:space="preserve"> th</w:t>
      </w:r>
      <w:r>
        <w:rPr>
          <w:color w:val="000002"/>
        </w:rPr>
        <w:t xml:space="preserve"> march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02"/>
        </w:rPr>
        <w:t xml:space="preserve"> তিন</w:t>
      </w:r>
      <w:r>
        <w:rPr>
          <w:color w:val="000006"/>
        </w:rPr>
        <w:t xml:space="preserve"> তারিখের</w:t>
      </w:r>
      <w:r>
        <w:rPr>
          <w:color w:val="000010"/>
        </w:rPr>
        <w:t xml:space="preserve"> একটা</w:t>
      </w:r>
      <w:r>
        <w:rPr>
          <w:color w:val="0000A4"/>
        </w:rPr>
        <w:t xml:space="preserve"> স্টেটমেন্ট</w:t>
      </w:r>
      <w:r>
        <w:rPr>
          <w:color w:val="000017"/>
        </w:rPr>
        <w:t xml:space="preserve"> চাচ্ছি</w:t>
      </w:r>
      <w:r>
        <w:rPr>
          <w:color w:val="04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1D0000"/>
        </w:rPr>
        <w:t xml:space="preserve"> এই</w:t>
      </w:r>
      <w:r>
        <w:rPr>
          <w:color w:val="000009"/>
        </w:rPr>
        <w:t xml:space="preserve"> email</w:t>
      </w:r>
      <w:r>
        <w:rPr>
          <w:color w:val="080000"/>
        </w:rPr>
        <w:t xml:space="preserve"> এ</w:t>
      </w:r>
      <w:r>
        <w:rPr>
          <w:color w:val="000000"/>
        </w:rPr>
        <w:t xml:space="preserve"> পাঠাবেন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02"/>
        </w:rPr>
        <w:t xml:space="preserve"> request</w:t>
      </w:r>
      <w:r>
        <w:rPr>
          <w:color w:val="000048"/>
        </w:rPr>
        <w:t xml:space="preserve"> my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140000"/>
        </w:rPr>
        <w:t xml:space="preserve"> for</w:t>
      </w:r>
      <w:r>
        <w:rPr>
          <w:color w:val="000017"/>
        </w:rPr>
        <w:t xml:space="preserve"> year</w:t>
      </w:r>
      <w:r>
        <w:rPr>
          <w:color w:val="000006"/>
        </w:rPr>
        <w:t xml:space="preserve"> -</w:t>
      </w:r>
      <w:r>
        <w:br/>
      </w:r>
      <w:r>
        <w:rPr>
          <w:color w:val="6B0000"/>
        </w:rPr>
        <w:t xml:space="preserve"> amar</w:t>
      </w:r>
      <w:r>
        <w:rPr>
          <w:color w:val="000006"/>
        </w:rPr>
        <w:t xml:space="preserve"> february</w:t>
      </w:r>
      <w:r>
        <w:rPr>
          <w:color w:val="00000A"/>
        </w:rPr>
        <w:t xml:space="preserve"> maser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000000"/>
        </w:rPr>
        <w:t xml:space="preserve"> ektu</w:t>
      </w:r>
      <w:r>
        <w:rPr>
          <w:color w:val="000015"/>
        </w:rPr>
        <w:t xml:space="preserve"> dorkar</w:t>
      </w:r>
      <w:r>
        <w:br/>
      </w:r>
      <w:r>
        <w:rPr>
          <w:color w:val="300000"/>
        </w:rPr>
        <w:t xml:space="preserve"> amr</w:t>
      </w:r>
      <w:r>
        <w:rPr>
          <w:color w:val="000013"/>
        </w:rPr>
        <w:t xml:space="preserve"> january</w:t>
      </w:r>
      <w:r>
        <w:rPr>
          <w:color w:val="070000"/>
        </w:rPr>
        <w:t xml:space="preserve"> mas</w:t>
      </w:r>
      <w:r>
        <w:rPr>
          <w:color w:val="200000"/>
        </w:rPr>
        <w:t xml:space="preserve"> ar</w:t>
      </w:r>
      <w:r>
        <w:rPr>
          <w:color w:val="0000FF"/>
        </w:rPr>
        <w:t xml:space="preserve"> statement</w:t>
      </w:r>
      <w:r>
        <w:rPr>
          <w:color w:val="00001C"/>
        </w:rPr>
        <w:t xml:space="preserve"> ta</w:t>
      </w:r>
      <w:r>
        <w:rPr>
          <w:color w:val="500000"/>
        </w:rPr>
        <w:t xml:space="preserve"> lagbe</w:t>
      </w:r>
      <w:r>
        <w:br/>
      </w:r>
      <w:r>
        <w:rPr>
          <w:color w:val="100000"/>
        </w:rPr>
        <w:t xml:space="preserve"> সকল</w:t>
      </w:r>
      <w:r>
        <w:rPr>
          <w:color w:val="000023"/>
        </w:rPr>
        <w:t xml:space="preserve"> লেনদেনের</w:t>
      </w:r>
      <w:r>
        <w:rPr>
          <w:color w:val="000006"/>
        </w:rPr>
        <w:t xml:space="preserve"> হিসাব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000000"/>
        </w:rPr>
        <w:t xml:space="preserve"> মেইলের</w:t>
      </w:r>
      <w:r>
        <w:rPr>
          <w:color w:val="000000"/>
        </w:rPr>
        <w:t xml:space="preserve"> মাধ্যেমে</w:t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00"/>
        </w:rPr>
        <w:t xml:space="preserve"> ট্রাঞ্জেকশন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14"/>
        </w:rPr>
        <w:t xml:space="preserve"> একাউন্টের</w:t>
      </w:r>
      <w:r>
        <w:rPr>
          <w:color w:val="1D0000"/>
        </w:rPr>
        <w:t xml:space="preserve"> এই</w:t>
      </w:r>
      <w:r>
        <w:rPr>
          <w:color w:val="000047"/>
        </w:rPr>
        <w:t xml:space="preserve"> মাসের</w:t>
      </w:r>
      <w:r>
        <w:rPr>
          <w:color w:val="000000"/>
        </w:rPr>
        <w:t xml:space="preserve"> টারঞ্জেকশন</w:t>
      </w:r>
      <w:r>
        <w:rPr>
          <w:color w:val="000010"/>
        </w:rPr>
        <w:t xml:space="preserve"> গুলো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100000"/>
        </w:rPr>
        <w:t xml:space="preserve"> সকল</w:t>
      </w:r>
      <w:r>
        <w:rPr>
          <w:color w:val="000000"/>
        </w:rPr>
        <w:t xml:space="preserve"> দেনদেন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ইস্টেট</w:t>
      </w:r>
      <w:r>
        <w:rPr>
          <w:color w:val="000000"/>
        </w:rPr>
        <w:t xml:space="preserve"> মেন্ট</w:t>
      </w:r>
      <w:r>
        <w:rPr>
          <w:color w:val="000040"/>
        </w:rPr>
        <w:t xml:space="preserve"> চাই</w:t>
      </w:r>
      <w:r>
        <w:br/>
      </w:r>
      <w:r>
        <w:rPr>
          <w:color w:val="000028"/>
        </w:rPr>
        <w:t xml:space="preserve"> গত</w:t>
      </w:r>
      <w:r>
        <w:rPr>
          <w:color w:val="000000"/>
        </w:rPr>
        <w:t xml:space="preserve"> তারিখে</w:t>
      </w:r>
      <w:r>
        <w:rPr>
          <w:color w:val="000010"/>
        </w:rPr>
        <w:t xml:space="preserve"> একটা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rPr>
          <w:color w:val="000000"/>
        </w:rPr>
        <w:t xml:space="preserve"> দয়াকরে</w:t>
      </w:r>
      <w:r>
        <w:rPr>
          <w:color w:val="1D0000"/>
        </w:rPr>
        <w:t xml:space="preserve"> এই</w:t>
      </w:r>
      <w:r>
        <w:rPr>
          <w:color w:val="000001"/>
        </w:rPr>
        <w:t xml:space="preserve"> ইমেইল</w:t>
      </w:r>
      <w:r>
        <w:rPr>
          <w:color w:val="080000"/>
        </w:rPr>
        <w:t xml:space="preserve"> এ</w:t>
      </w:r>
      <w:r>
        <w:rPr>
          <w:color w:val="000000"/>
        </w:rPr>
        <w:t xml:space="preserve"> পাঠানো</w:t>
      </w:r>
      <w:r>
        <w:rPr>
          <w:color w:val="000009"/>
        </w:rPr>
        <w:t xml:space="preserve"> যাবে</w:t>
      </w:r>
      <w:r>
        <w:br/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জানুয়ারী</w:t>
      </w:r>
      <w:r>
        <w:rPr>
          <w:color w:val="00000B"/>
        </w:rPr>
        <w:t xml:space="preserve"> মাস</w:t>
      </w:r>
      <w:r>
        <w:rPr>
          <w:color w:val="560000"/>
        </w:rPr>
        <w:t xml:space="preserve"> এর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D"/>
        </w:rPr>
        <w:t xml:space="preserve"> তথ্য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00"/>
        </w:rPr>
        <w:t xml:space="preserve"> -মাস</w:t>
      </w:r>
      <w:r>
        <w:rPr>
          <w:color w:val="0000A4"/>
        </w:rPr>
        <w:t xml:space="preserve"> স্টেটমেন্ট</w:t>
      </w:r>
      <w:r>
        <w:rPr>
          <w:color w:val="000002"/>
        </w:rPr>
        <w:t xml:space="preserve"> সম্পর্কে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130000"/>
        </w:rPr>
        <w:t xml:space="preserve"> how</w:t>
      </w:r>
      <w:r>
        <w:rPr>
          <w:color w:val="040000"/>
        </w:rPr>
        <w:t xml:space="preserve"> do</w:t>
      </w:r>
      <w:r>
        <w:rPr>
          <w:color w:val="820000"/>
        </w:rPr>
        <w:t xml:space="preserve"> i</w:t>
      </w:r>
      <w:r>
        <w:rPr>
          <w:color w:val="000001"/>
        </w:rPr>
        <w:t xml:space="preserve"> check</w:t>
      </w:r>
      <w:r>
        <w:rPr>
          <w:color w:val="000035"/>
        </w:rPr>
        <w:t xml:space="preserve"> last</w:t>
      </w:r>
      <w:r>
        <w:rPr>
          <w:color w:val="000000"/>
        </w:rPr>
        <w:t xml:space="preserve"> month's</w:t>
      </w:r>
      <w:r>
        <w:rPr>
          <w:color w:val="000009"/>
        </w:rPr>
        <w:t xml:space="preserve"> transactions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00"/>
        </w:rPr>
        <w:t xml:space="preserve"> স্টেস্টমেন্ট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02"/>
        </w:rPr>
        <w:t xml:space="preserve"> তিন</w:t>
      </w:r>
      <w:r>
        <w:rPr>
          <w:color w:val="000000"/>
        </w:rPr>
        <w:t xml:space="preserve"> মাষের</w:t>
      </w:r>
      <w:r>
        <w:rPr>
          <w:color w:val="000000"/>
        </w:rPr>
        <w:t xml:space="preserve"> লেন্দেন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সম্পুর্ন</w:t>
      </w:r>
      <w:r>
        <w:rPr>
          <w:color w:val="000001"/>
        </w:rPr>
        <w:t xml:space="preserve"> তালিকা</w:t>
      </w:r>
      <w:r>
        <w:rPr>
          <w:color w:val="000048"/>
        </w:rPr>
        <w:t xml:space="preserve"> লাগবে</w:t>
      </w:r>
      <w:r>
        <w:br/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150000"/>
        </w:rPr>
        <w:t xml:space="preserve"> কি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080000"/>
        </w:rPr>
        <w:t xml:space="preserve"> এ</w:t>
      </w:r>
      <w:r>
        <w:rPr>
          <w:color w:val="1D0000"/>
        </w:rPr>
        <w:t xml:space="preserve"> এই</w:t>
      </w:r>
      <w:r>
        <w:rPr>
          <w:color w:val="000014"/>
        </w:rPr>
        <w:t xml:space="preserve"> পর্যন্ত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50000"/>
        </w:rPr>
        <w:t xml:space="preserve"> করেছি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0"/>
        </w:rPr>
        <w:t xml:space="preserve"> startment</w:t>
      </w:r>
      <w:r>
        <w:rPr>
          <w:color w:val="220000"/>
        </w:rPr>
        <w:t xml:space="preserve"> of</w:t>
      </w:r>
      <w:r>
        <w:rPr>
          <w:color w:val="000002"/>
        </w:rPr>
        <w:t xml:space="preserve"> dec</w:t>
      </w:r>
      <w:r>
        <w:br/>
      </w:r>
      <w:r>
        <w:rPr>
          <w:color w:val="680000"/>
        </w:rPr>
        <w:t xml:space="preserve"> আমি</w:t>
      </w:r>
      <w:r>
        <w:rPr>
          <w:color w:val="150000"/>
        </w:rPr>
        <w:t xml:space="preserve"> কি</w:t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08"/>
        </w:rPr>
        <w:t xml:space="preserve"> লাস্ট</w:t>
      </w:r>
      <w:r>
        <w:rPr>
          <w:color w:val="00000A"/>
        </w:rPr>
        <w:t xml:space="preserve"> ট্রানজেকশন</w:t>
      </w:r>
      <w:r>
        <w:rPr>
          <w:color w:val="000005"/>
        </w:rPr>
        <w:t xml:space="preserve"> হিস্ট্রি</w:t>
      </w:r>
      <w:r>
        <w:rPr>
          <w:color w:val="00001C"/>
        </w:rPr>
        <w:t xml:space="preserve"> দেখতে</w:t>
      </w:r>
      <w:r>
        <w:rPr>
          <w:color w:val="00001D"/>
        </w:rPr>
        <w:t xml:space="preserve"> পারি</w:t>
      </w:r>
      <w:r>
        <w:br/>
      </w:r>
      <w:r>
        <w:rPr>
          <w:color w:val="D40000"/>
        </w:rPr>
        <w:t xml:space="preserve"> আমার</w:t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rPr>
          <w:color w:val="000000"/>
        </w:rPr>
        <w:t xml:space="preserve"> সেক্ষেত্রে</w:t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150000"/>
        </w:rPr>
        <w:t xml:space="preserve"> কি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00"/>
        </w:rPr>
        <w:t xml:space="preserve"> startment</w:t>
      </w:r>
      <w:r>
        <w:rPr>
          <w:color w:val="220000"/>
        </w:rPr>
        <w:t xml:space="preserve"> of</w:t>
      </w:r>
      <w:r>
        <w:rPr>
          <w:color w:val="00002E"/>
        </w:rPr>
        <w:t xml:space="preserve"> month</w:t>
      </w:r>
      <w:r>
        <w:rPr>
          <w:color w:val="000002"/>
        </w:rPr>
        <w:t xml:space="preserve"> dec</w:t>
      </w:r>
      <w:r>
        <w:br/>
      </w:r>
      <w:r>
        <w:rPr>
          <w:color w:val="000023"/>
        </w:rPr>
        <w:t xml:space="preserve"> লেনদেনের</w:t>
      </w:r>
      <w:r>
        <w:rPr>
          <w:color w:val="000006"/>
        </w:rPr>
        <w:t xml:space="preserve"> হিসাব</w:t>
      </w:r>
      <w:r>
        <w:rPr>
          <w:color w:val="000040"/>
        </w:rPr>
        <w:t xml:space="preserve"> চাই</w:t>
      </w:r>
      <w:r>
        <w:br/>
      </w:r>
      <w:r>
        <w:rPr>
          <w:color w:val="000028"/>
        </w:rPr>
        <w:t xml:space="preserve"> গত</w:t>
      </w:r>
      <w:r>
        <w:rPr>
          <w:color w:val="000047"/>
        </w:rPr>
        <w:t xml:space="preserve"> মাসের</w:t>
      </w:r>
      <w:r>
        <w:rPr>
          <w:color w:val="00000A"/>
        </w:rPr>
        <w:t xml:space="preserve"> ট্রানজেকশন</w:t>
      </w:r>
      <w:r>
        <w:rPr>
          <w:color w:val="000000"/>
        </w:rPr>
        <w:t xml:space="preserve"> হিসটোরি</w:t>
      </w:r>
      <w:r>
        <w:rPr>
          <w:color w:val="00001C"/>
        </w:rPr>
        <w:t xml:space="preserve"> পেতে</w:t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করণীয়</w:t>
      </w:r>
      <w:r>
        <w:rPr>
          <w:color w:val="150000"/>
        </w:rPr>
        <w:t xml:space="preserve"> কি</w:t>
      </w:r>
      <w:r>
        <w:br/>
      </w:r>
      <w:r>
        <w:rPr>
          <w:color w:val="100000"/>
        </w:rPr>
        <w:t xml:space="preserve"> সকল</w:t>
      </w:r>
      <w:r>
        <w:rPr>
          <w:color w:val="000023"/>
        </w:rPr>
        <w:t xml:space="preserve"> লেনদেনের</w:t>
      </w:r>
      <w:r>
        <w:rPr>
          <w:color w:val="000000"/>
        </w:rPr>
        <w:t xml:space="preserve"> বিবরণী</w:t>
      </w:r>
      <w:r>
        <w:rPr>
          <w:color w:val="000040"/>
        </w:rPr>
        <w:t xml:space="preserve"> চাই</w:t>
      </w:r>
      <w:r>
        <w:br/>
      </w:r>
      <w:r>
        <w:rPr>
          <w:color w:val="00000A"/>
        </w:rPr>
        <w:t xml:space="preserve"> bikash</w:t>
      </w:r>
      <w:r>
        <w:rPr>
          <w:color w:val="000000"/>
        </w:rPr>
        <w:t xml:space="preserve"> app</w:t>
      </w:r>
      <w:r>
        <w:rPr>
          <w:color w:val="000019"/>
        </w:rPr>
        <w:t xml:space="preserve"> theke</w:t>
      </w:r>
      <w:r>
        <w:rPr>
          <w:color w:val="000001"/>
        </w:rPr>
        <w:t xml:space="preserve"> bigoto</w:t>
      </w:r>
      <w:r>
        <w:rPr>
          <w:color w:val="000000"/>
        </w:rPr>
        <w:t xml:space="preserve"> -month</w:t>
      </w:r>
      <w:r>
        <w:rPr>
          <w:color w:val="760000"/>
        </w:rPr>
        <w:t xml:space="preserve"> er</w:t>
      </w:r>
      <w:r>
        <w:rPr>
          <w:color w:val="000004"/>
        </w:rPr>
        <w:t xml:space="preserve"> lendener</w:t>
      </w:r>
      <w:r>
        <w:rPr>
          <w:color w:val="000019"/>
        </w:rPr>
        <w:t xml:space="preserve"> number</w:t>
      </w:r>
      <w:r>
        <w:rPr>
          <w:color w:val="000001"/>
        </w:rPr>
        <w:t xml:space="preserve"> gula</w:t>
      </w:r>
      <w:r>
        <w:rPr>
          <w:color w:val="1C0000"/>
        </w:rPr>
        <w:t xml:space="preserve"> ki</w:t>
      </w:r>
      <w:r>
        <w:rPr>
          <w:color w:val="000000"/>
        </w:rPr>
        <w:t xml:space="preserve"> dakhte</w:t>
      </w:r>
      <w:r>
        <w:rPr>
          <w:color w:val="000005"/>
        </w:rPr>
        <w:t xml:space="preserve"> parbo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দেখতে</w:t>
      </w:r>
      <w:r>
        <w:rPr>
          <w:color w:val="000017"/>
        </w:rPr>
        <w:t xml:space="preserve"> চাচ্ছি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80000"/>
        </w:rPr>
        <w:t xml:space="preserve"> see</w:t>
      </w:r>
      <w:r>
        <w:rPr>
          <w:color w:val="000048"/>
        </w:rPr>
        <w:t xml:space="preserve"> my</w:t>
      </w:r>
      <w:r>
        <w:rPr>
          <w:color w:val="000031"/>
        </w:rPr>
        <w:t xml:space="preserve"> transaction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210000"/>
        </w:rPr>
        <w:t xml:space="preserve"> the</w:t>
      </w:r>
      <w:r>
        <w:rPr>
          <w:color w:val="000035"/>
        </w:rPr>
        <w:t xml:space="preserve"> last</w:t>
      </w:r>
      <w:r>
        <w:rPr>
          <w:color w:val="000002"/>
        </w:rPr>
        <w:t xml:space="preserve"> one</w:t>
      </w:r>
      <w:r>
        <w:rPr>
          <w:color w:val="000017"/>
        </w:rPr>
        <w:t xml:space="preserve"> year</w:t>
      </w:r>
      <w:r>
        <w:br/>
      </w:r>
      <w:r>
        <w:rPr>
          <w:color w:val="000002"/>
        </w:rPr>
        <w:t xml:space="preserve"> জানুয়ারী</w:t>
      </w:r>
      <w:r>
        <w:rPr>
          <w:color w:val="000047"/>
        </w:rPr>
        <w:t xml:space="preserve"> মাসের</w:t>
      </w:r>
      <w:r>
        <w:rPr>
          <w:color w:val="000023"/>
        </w:rPr>
        <w:t xml:space="preserve"> লেনদেনের</w:t>
      </w:r>
      <w:r>
        <w:rPr>
          <w:color w:val="000003"/>
        </w:rPr>
        <w:t xml:space="preserve"> সমস্ত</w:t>
      </w:r>
      <w:r>
        <w:rPr>
          <w:color w:val="00000D"/>
        </w:rPr>
        <w:t xml:space="preserve"> তথ্য</w:t>
      </w:r>
      <w:r>
        <w:rPr>
          <w:color w:val="00001E"/>
        </w:rPr>
        <w:t xml:space="preserve"> দরকার</w:t>
      </w:r>
      <w:r>
        <w:br/>
      </w:r>
      <w:r>
        <w:rPr>
          <w:color w:val="00004C"/>
        </w:rPr>
        <w:t xml:space="preserve"> need</w:t>
      </w:r>
      <w:r>
        <w:rPr>
          <w:color w:val="000013"/>
        </w:rPr>
        <w:t xml:space="preserve"> january</w:t>
      </w:r>
      <w:r>
        <w:rPr>
          <w:color w:val="000010"/>
        </w:rPr>
        <w:t xml:space="preserve"> send</w:t>
      </w:r>
      <w:r>
        <w:rPr>
          <w:color w:val="00000F"/>
        </w:rPr>
        <w:t xml:space="preserve"> money</w:t>
      </w:r>
      <w:r>
        <w:rPr>
          <w:color w:val="000000"/>
        </w:rPr>
        <w:t xml:space="preserve"> status</w:t>
      </w:r>
      <w:r>
        <w:br/>
      </w:r>
      <w:r>
        <w:rPr>
          <w:color w:val="820000"/>
        </w:rPr>
        <w:t xml:space="preserve"> i</w:t>
      </w:r>
      <w:r>
        <w:rPr>
          <w:color w:val="000000"/>
        </w:rPr>
        <w:t xml:space="preserve"> nee</w:t>
      </w:r>
      <w:r>
        <w:rPr>
          <w:color w:val="370000"/>
        </w:rPr>
        <w:t xml:space="preserve"> to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lest</w:t>
      </w:r>
      <w:r>
        <w:rPr>
          <w:color w:val="00002E"/>
        </w:rPr>
        <w:t xml:space="preserve"> month</w:t>
      </w:r>
      <w:r>
        <w:br/>
      </w:r>
      <w:r>
        <w:rPr>
          <w:color w:val="00003C"/>
        </w:rPr>
        <w:t xml:space="preserve"> বিকাশ</w:t>
      </w:r>
      <w:r>
        <w:rPr>
          <w:color w:val="000011"/>
        </w:rPr>
        <w:t xml:space="preserve"> একাউন্ট</w:t>
      </w:r>
      <w:r>
        <w:rPr>
          <w:color w:val="000000"/>
        </w:rPr>
        <w:t xml:space="preserve"> খোলার</w:t>
      </w:r>
      <w:r>
        <w:rPr>
          <w:color w:val="030000"/>
        </w:rPr>
        <w:t xml:space="preserve"> পর</w:t>
      </w:r>
      <w:r>
        <w:rPr>
          <w:color w:val="000022"/>
        </w:rPr>
        <w:t xml:space="preserve"> থেকে</w:t>
      </w:r>
      <w:r>
        <w:rPr>
          <w:color w:val="000003"/>
        </w:rPr>
        <w:t xml:space="preserve"> সমস্ত</w:t>
      </w:r>
      <w:r>
        <w:rPr>
          <w:color w:val="000023"/>
        </w:rPr>
        <w:t xml:space="preserve"> লেনদেনের</w:t>
      </w:r>
      <w:r>
        <w:rPr>
          <w:color w:val="000006"/>
        </w:rPr>
        <w:t xml:space="preserve"> হিসাব</w:t>
      </w:r>
      <w:r>
        <w:rPr>
          <w:color w:val="000012"/>
        </w:rPr>
        <w:t xml:space="preserve"> টা</w:t>
      </w:r>
      <w:r>
        <w:rPr>
          <w:color w:val="000000"/>
        </w:rPr>
        <w:t xml:space="preserve"> কোথায়</w:t>
      </w:r>
      <w:r>
        <w:rPr>
          <w:color w:val="000007"/>
        </w:rPr>
        <w:t xml:space="preserve"> পাবো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370000"/>
        </w:rPr>
        <w:t xml:space="preserve"> to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14"/>
        </w:rPr>
        <w:t xml:space="preserve"> statment</w:t>
      </w:r>
      <w:r>
        <w:rPr>
          <w:color w:val="000000"/>
        </w:rPr>
        <w:t xml:space="preserve"> lest</w:t>
      </w:r>
      <w:r>
        <w:rPr>
          <w:color w:val="00002E"/>
        </w:rPr>
        <w:t xml:space="preserve"> month</w:t>
      </w:r>
      <w:r>
        <w:br/>
      </w:r>
      <w:r>
        <w:rPr>
          <w:color w:val="6B0000"/>
        </w:rPr>
        <w:t xml:space="preserve"> amar</w:t>
      </w:r>
      <w:r>
        <w:rPr>
          <w:color w:val="760000"/>
        </w:rPr>
        <w:t xml:space="preserve"> er</w:t>
      </w:r>
      <w:r>
        <w:rPr>
          <w:color w:val="000004"/>
        </w:rPr>
        <w:t xml:space="preserve"> august</w:t>
      </w:r>
      <w:r>
        <w:rPr>
          <w:color w:val="000019"/>
        </w:rPr>
        <w:t xml:space="preserve"> theke</w:t>
      </w:r>
      <w:r>
        <w:rPr>
          <w:color w:val="760000"/>
        </w:rPr>
        <w:t xml:space="preserve"> er</w:t>
      </w:r>
      <w:r>
        <w:rPr>
          <w:color w:val="000013"/>
        </w:rPr>
        <w:t xml:space="preserve"> january</w:t>
      </w:r>
      <w:r>
        <w:rPr>
          <w:color w:val="00000D"/>
        </w:rPr>
        <w:t xml:space="preserve"> porjonto</w:t>
      </w:r>
      <w:r>
        <w:rPr>
          <w:color w:val="000000"/>
        </w:rPr>
        <w:t xml:space="preserve"> shob</w:t>
      </w:r>
      <w:r>
        <w:rPr>
          <w:color w:val="000031"/>
        </w:rPr>
        <w:t xml:space="preserve"> transaction</w:t>
      </w:r>
      <w:r>
        <w:rPr>
          <w:color w:val="000004"/>
        </w:rPr>
        <w:t xml:space="preserve"> list</w:t>
      </w:r>
      <w:r>
        <w:rPr>
          <w:color w:val="500000"/>
        </w:rPr>
        <w:t xml:space="preserve"> lagbe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48"/>
        </w:rPr>
        <w:t xml:space="preserve"> my</w:t>
      </w:r>
      <w:r>
        <w:rPr>
          <w:color w:val="000035"/>
        </w:rPr>
        <w:t xml:space="preserve"> last</w:t>
      </w:r>
      <w:r>
        <w:rPr>
          <w:color w:val="000017"/>
        </w:rPr>
        <w:t xml:space="preserve"> year</w:t>
      </w:r>
      <w:r>
        <w:rPr>
          <w:color w:val="000007"/>
        </w:rPr>
        <w:t xml:space="preserve"> all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000013"/>
        </w:rPr>
        <w:t xml:space="preserve"> january</w:t>
      </w:r>
      <w:r>
        <w:rPr>
          <w:color w:val="370000"/>
        </w:rPr>
        <w:t xml:space="preserve"> to</w:t>
      </w:r>
      <w:r>
        <w:rPr>
          <w:color w:val="000017"/>
        </w:rPr>
        <w:t xml:space="preserve"> december</w:t>
      </w:r>
      <w:r>
        <w:br/>
      </w:r>
      <w:r>
        <w:rPr>
          <w:color w:val="480000"/>
        </w:rPr>
        <w:t xml:space="preserve"> ami</w:t>
      </w:r>
      <w:r>
        <w:rPr>
          <w:color w:val="000009"/>
        </w:rPr>
        <w:t xml:space="preserve"> ei</w:t>
      </w:r>
      <w:r>
        <w:rPr>
          <w:color w:val="00000D"/>
        </w:rPr>
        <w:t xml:space="preserve"> porjonto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F"/>
        </w:rPr>
        <w:t xml:space="preserve"> lenden</w:t>
      </w:r>
      <w:r>
        <w:rPr>
          <w:color w:val="010000"/>
        </w:rPr>
        <w:t xml:space="preserve"> korechi</w:t>
      </w:r>
      <w:r>
        <w:br/>
      </w:r>
      <w:r>
        <w:rPr>
          <w:color w:val="050000"/>
        </w:rPr>
        <w:t xml:space="preserve"> স্যার</w:t>
      </w:r>
      <w:r>
        <w:rPr>
          <w:color w:val="680000"/>
        </w:rPr>
        <w:t xml:space="preserve"> আমি</w:t>
      </w:r>
      <w:r>
        <w:rPr>
          <w:color w:val="000028"/>
        </w:rPr>
        <w:t xml:space="preserve"> গত</w:t>
      </w:r>
      <w:r>
        <w:rPr>
          <w:color w:val="000006"/>
        </w:rPr>
        <w:t xml:space="preserve"> বছর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17"/>
        </w:rPr>
        <w:t xml:space="preserve"> চাচ্ছি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2B0000"/>
        </w:rPr>
        <w:t xml:space="preserve"> a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br/>
      </w:r>
      <w:r>
        <w:rPr>
          <w:color w:val="030000"/>
        </w:rPr>
        <w:t xml:space="preserve"> vai</w:t>
      </w:r>
      <w:r>
        <w:rPr>
          <w:color w:val="6B0000"/>
        </w:rPr>
        <w:t xml:space="preserve"> amar</w:t>
      </w:r>
      <w:r>
        <w:rPr>
          <w:color w:val="000018"/>
        </w:rPr>
        <w:t xml:space="preserve"> months</w:t>
      </w:r>
      <w:r>
        <w:rPr>
          <w:color w:val="760000"/>
        </w:rPr>
        <w:t xml:space="preserve"> er</w:t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4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0000A4"/>
        </w:rPr>
        <w:t xml:space="preserve"> স্টেটমেন্ট</w:t>
      </w:r>
      <w:r>
        <w:rPr>
          <w:color w:val="010000"/>
        </w:rPr>
        <w:t xml:space="preserve"> দিয়ে</w:t>
      </w:r>
      <w:r>
        <w:rPr>
          <w:color w:val="0B0000"/>
        </w:rPr>
        <w:t xml:space="preserve"> আমাকে</w:t>
      </w:r>
      <w:r>
        <w:rPr>
          <w:color w:val="000000"/>
        </w:rPr>
        <w:t xml:space="preserve"> সহযোগীতা</w:t>
      </w:r>
      <w:r>
        <w:rPr>
          <w:color w:val="000000"/>
        </w:rPr>
        <w:t xml:space="preserve"> করবেন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অ্যাকাউন্টের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3"/>
        </w:rPr>
        <w:t xml:space="preserve"> সমস্ত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07"/>
        </w:rPr>
        <w:t xml:space="preserve"> নিতে</w:t>
      </w:r>
      <w:r>
        <w:rPr>
          <w:color w:val="000040"/>
        </w:rPr>
        <w:t xml:space="preserve"> চাই</w:t>
      </w:r>
      <w:r>
        <w:br/>
      </w:r>
      <w:r>
        <w:rPr>
          <w:color w:val="000048"/>
        </w:rPr>
        <w:t xml:space="preserve"> my</w:t>
      </w:r>
      <w:r>
        <w:rPr>
          <w:color w:val="000000"/>
        </w:rPr>
        <w:t xml:space="preserve"> mama</w:t>
      </w:r>
      <w:r>
        <w:rPr>
          <w:color w:val="040000"/>
        </w:rPr>
        <w:t xml:space="preserve"> is</w:t>
      </w:r>
      <w:r>
        <w:rPr>
          <w:color w:val="000000"/>
        </w:rPr>
        <w:t xml:space="preserve"> adding</w:t>
      </w:r>
      <w:r>
        <w:rPr>
          <w:color w:val="000014"/>
        </w:rPr>
        <w:t xml:space="preserve"> taka</w:t>
      </w:r>
      <w:r>
        <w:rPr>
          <w:color w:val="370000"/>
        </w:rPr>
        <w:t xml:space="preserve"> to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35"/>
        </w:rPr>
        <w:t xml:space="preserve"> last</w:t>
      </w:r>
      <w:r>
        <w:rPr>
          <w:color w:val="000000"/>
        </w:rPr>
        <w:t xml:space="preserve"> night</w:t>
      </w:r>
      <w:r>
        <w:rPr>
          <w:color w:val="820000"/>
        </w:rPr>
        <w:t xml:space="preserve"> i</w:t>
      </w:r>
      <w:r>
        <w:rPr>
          <w:color w:val="000000"/>
        </w:rPr>
        <w:t xml:space="preserve"> am</w:t>
      </w:r>
      <w:r>
        <w:rPr>
          <w:color w:val="000008"/>
        </w:rPr>
        <w:t xml:space="preserve"> in</w:t>
      </w:r>
      <w:r>
        <w:rPr>
          <w:color w:val="2B0000"/>
        </w:rPr>
        <w:t xml:space="preserve"> a</w:t>
      </w:r>
      <w:r>
        <w:rPr>
          <w:color w:val="000000"/>
        </w:rPr>
        <w:t xml:space="preserve"> confusion</w:t>
      </w:r>
      <w:r>
        <w:rPr>
          <w:color w:val="000001"/>
        </w:rPr>
        <w:t xml:space="preserve"> about</w:t>
      </w:r>
      <w:r>
        <w:rPr>
          <w:color w:val="130000"/>
        </w:rPr>
        <w:t xml:space="preserve"> how</w:t>
      </w:r>
      <w:r>
        <w:rPr>
          <w:color w:val="000000"/>
        </w:rPr>
        <w:t xml:space="preserve"> much</w:t>
      </w:r>
      <w:r>
        <w:rPr>
          <w:color w:val="00000F"/>
        </w:rPr>
        <w:t xml:space="preserve"> money</w:t>
      </w:r>
      <w:r>
        <w:rPr>
          <w:color w:val="000000"/>
        </w:rPr>
        <w:t xml:space="preserve"> was</w:t>
      </w:r>
      <w:r>
        <w:rPr>
          <w:color w:val="000008"/>
        </w:rPr>
        <w:t xml:space="preserve"> in</w:t>
      </w:r>
      <w:r>
        <w:rPr>
          <w:color w:val="000048"/>
        </w:rPr>
        <w:t xml:space="preserve"> my</w:t>
      </w:r>
      <w:r>
        <w:rPr>
          <w:color w:val="00004E"/>
        </w:rPr>
        <w:t xml:space="preserve"> account</w:t>
      </w:r>
      <w:r>
        <w:rPr>
          <w:color w:val="000000"/>
        </w:rPr>
        <w:t xml:space="preserve"> before</w:t>
      </w:r>
      <w:r>
        <w:rPr>
          <w:color w:val="030000"/>
        </w:rPr>
        <w:t xml:space="preserve"> that</w:t>
      </w:r>
      <w:r>
        <w:br/>
      </w:r>
      <w:r>
        <w:rPr>
          <w:color w:val="6B0000"/>
        </w:rPr>
        <w:t xml:space="preserve"> amar</w:t>
      </w:r>
      <w:r>
        <w:rPr>
          <w:color w:val="000000"/>
        </w:rPr>
        <w:t xml:space="preserve"> thaka</w:t>
      </w:r>
      <w:r>
        <w:rPr>
          <w:color w:val="0000FF"/>
        </w:rPr>
        <w:t xml:space="preserve"> statement</w:t>
      </w:r>
      <w:r>
        <w:rPr>
          <w:color w:val="000001"/>
        </w:rPr>
        <w:t xml:space="preserve"> gula</w:t>
      </w:r>
      <w:r>
        <w:rPr>
          <w:color w:val="050000"/>
        </w:rPr>
        <w:t xml:space="preserve"> lagba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210000"/>
        </w:rPr>
        <w:t xml:space="preserve"> the</w:t>
      </w:r>
      <w:r>
        <w:rPr>
          <w:color w:val="00002E"/>
        </w:rPr>
        <w:t xml:space="preserve"> month</w:t>
      </w:r>
      <w:r>
        <w:rPr>
          <w:color w:val="000006"/>
        </w:rPr>
        <w:t xml:space="preserve"> february</w:t>
      </w:r>
      <w:r>
        <w:br/>
      </w:r>
      <w:r>
        <w:rPr>
          <w:color w:val="000007"/>
        </w:rPr>
        <w:t xml:space="preserve"> জানুয়ারি</w:t>
      </w:r>
      <w:r>
        <w:rPr>
          <w:color w:val="040000"/>
        </w:rPr>
        <w:t xml:space="preserve"> এবং</w:t>
      </w:r>
      <w:r>
        <w:rPr>
          <w:color w:val="000000"/>
        </w:rPr>
        <w:t xml:space="preserve"> ফেব্রুয়ারী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প্রয়োজন</w:t>
      </w:r>
      <w:r>
        <w:br/>
      </w:r>
      <w:r>
        <w:rPr>
          <w:color w:val="000028"/>
        </w:rPr>
        <w:t xml:space="preserve"> গত</w:t>
      </w:r>
      <w:r>
        <w:rPr>
          <w:color w:val="000001"/>
        </w:rPr>
        <w:t xml:space="preserve"> চার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জানব</w:t>
      </w:r>
      <w:r>
        <w:br/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09"/>
        </w:rPr>
        <w:t xml:space="preserve"> সব</w:t>
      </w:r>
      <w:r>
        <w:rPr>
          <w:color w:val="000049"/>
        </w:rPr>
        <w:t xml:space="preserve"> লেনদেন</w:t>
      </w:r>
      <w:r>
        <w:rPr>
          <w:color w:val="000010"/>
        </w:rPr>
        <w:t xml:space="preserve"> গুলো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20000"/>
        </w:rPr>
        <w:t xml:space="preserve"> amake</w:t>
      </w:r>
      <w:r>
        <w:rPr>
          <w:color w:val="000006"/>
        </w:rPr>
        <w:t xml:space="preserve"> tarik</w:t>
      </w:r>
      <w:r>
        <w:rPr>
          <w:color w:val="200000"/>
        </w:rPr>
        <w:t xml:space="preserve"> ar</w:t>
      </w:r>
      <w:r>
        <w:rPr>
          <w:color w:val="000014"/>
        </w:rPr>
        <w:t xml:space="preserve"> statment</w:t>
      </w:r>
      <w:r>
        <w:rPr>
          <w:color w:val="500000"/>
        </w:rPr>
        <w:t xml:space="preserve"> lagbe</w:t>
      </w:r>
      <w:r>
        <w:br/>
      </w:r>
      <w:r>
        <w:rPr>
          <w:color w:val="D40000"/>
        </w:rPr>
        <w:t xml:space="preserve"> আমার</w:t>
      </w:r>
      <w:r>
        <w:rPr>
          <w:color w:val="100000"/>
        </w:rPr>
        <w:t xml:space="preserve"> সকল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10"/>
        </w:rPr>
        <w:t xml:space="preserve"> গুলো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02"/>
        </w:rPr>
        <w:t xml:space="preserve"> একাউন্টে</w:t>
      </w:r>
      <w:r>
        <w:rPr>
          <w:color w:val="000000"/>
        </w:rPr>
        <w:t xml:space="preserve"> র</w:t>
      </w:r>
      <w:r>
        <w:rPr>
          <w:color w:val="000000"/>
        </w:rPr>
        <w:t xml:space="preserve"> সবগুলো</w:t>
      </w:r>
      <w:r>
        <w:rPr>
          <w:color w:val="000049"/>
        </w:rPr>
        <w:t xml:space="preserve"> লেনদেন</w:t>
      </w:r>
      <w:r>
        <w:rPr>
          <w:color w:val="000002"/>
        </w:rPr>
        <w:t xml:space="preserve"> লিস্ট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480000"/>
        </w:rPr>
        <w:t xml:space="preserve"> ami</w:t>
      </w:r>
      <w:r>
        <w:rPr>
          <w:color w:val="000017"/>
        </w:rPr>
        <w:t xml:space="preserve"> december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cai</w:t>
      </w:r>
      <w:r>
        <w:br/>
      </w:r>
      <w:r>
        <w:rPr>
          <w:color w:val="000000"/>
        </w:rPr>
        <w:t xml:space="preserve"> হার্ড</w:t>
      </w:r>
      <w:r>
        <w:rPr>
          <w:color w:val="000001"/>
        </w:rPr>
        <w:t xml:space="preserve"> কপি</w:t>
      </w:r>
      <w:r>
        <w:rPr>
          <w:color w:val="000000"/>
        </w:rPr>
        <w:t xml:space="preserve"> ছাড়া</w:t>
      </w:r>
      <w:r>
        <w:rPr>
          <w:color w:val="150000"/>
        </w:rPr>
        <w:t xml:space="preserve"> কি</w:t>
      </w:r>
      <w:r>
        <w:rPr>
          <w:color w:val="680000"/>
        </w:rPr>
        <w:t xml:space="preserve"> আমি</w:t>
      </w:r>
      <w:r>
        <w:rPr>
          <w:color w:val="0000A4"/>
        </w:rPr>
        <w:t xml:space="preserve"> স্টেটমেন্ট</w:t>
      </w:r>
      <w:r>
        <w:rPr>
          <w:color w:val="000007"/>
        </w:rPr>
        <w:t xml:space="preserve"> পাবো</w:t>
      </w:r>
      <w:r>
        <w:br/>
      </w:r>
      <w:r>
        <w:rPr>
          <w:color w:val="D40000"/>
        </w:rPr>
        <w:t xml:space="preserve"> আমার</w:t>
      </w:r>
      <w:r>
        <w:rPr>
          <w:color w:val="000011"/>
        </w:rPr>
        <w:t xml:space="preserve"> একাউন্ট</w:t>
      </w:r>
      <w:r>
        <w:rPr>
          <w:color w:val="560000"/>
        </w:rPr>
        <w:t xml:space="preserve"> এর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জানুয়ারি</w:t>
      </w:r>
      <w:r>
        <w:rPr>
          <w:color w:val="000000"/>
        </w:rPr>
        <w:t xml:space="preserve"> ও</w:t>
      </w:r>
      <w:r>
        <w:rPr>
          <w:color w:val="000000"/>
        </w:rPr>
        <w:t xml:space="preserve"> ফেব্রুয়ারি</w:t>
      </w:r>
      <w:r>
        <w:rPr>
          <w:color w:val="020000"/>
        </w:rPr>
        <w:t xml:space="preserve"> দুই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1E"/>
        </w:rPr>
        <w:t xml:space="preserve"> দরকার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কপির</w:t>
      </w:r>
      <w:r>
        <w:rPr>
          <w:color w:val="000000"/>
        </w:rPr>
        <w:t xml:space="preserve"> হেল্প</w:t>
      </w:r>
      <w:r>
        <w:rPr>
          <w:color w:val="00001E"/>
        </w:rPr>
        <w:t xml:space="preserve"> দরকার</w:t>
      </w:r>
      <w:r>
        <w:br/>
      </w:r>
      <w:r>
        <w:rPr>
          <w:color w:val="6B0000"/>
        </w:rPr>
        <w:t xml:space="preserve"> amar</w:t>
      </w:r>
      <w:r>
        <w:rPr>
          <w:color w:val="00006F"/>
        </w:rPr>
        <w:t xml:space="preserve"> bkash</w:t>
      </w:r>
      <w:r>
        <w:rPr>
          <w:color w:val="00004E"/>
        </w:rPr>
        <w:t xml:space="preserve"> account</w:t>
      </w:r>
      <w:r>
        <w:rPr>
          <w:color w:val="000035"/>
        </w:rPr>
        <w:t xml:space="preserve"> last</w:t>
      </w:r>
      <w:r>
        <w:rPr>
          <w:color w:val="070000"/>
        </w:rPr>
        <w:t xml:space="preserve"> mas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00"/>
        </w:rPr>
        <w:t xml:space="preserve"> পুরোনো</w:t>
      </w:r>
      <w:r>
        <w:rPr>
          <w:color w:val="000049"/>
        </w:rPr>
        <w:t xml:space="preserve"> লেনদেন</w:t>
      </w:r>
      <w:r>
        <w:rPr>
          <w:color w:val="000001"/>
        </w:rPr>
        <w:t xml:space="preserve"> দেখার</w:t>
      </w:r>
      <w:r>
        <w:rPr>
          <w:color w:val="150000"/>
        </w:rPr>
        <w:t xml:space="preserve"> কি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উপায়</w:t>
      </w:r>
      <w:r>
        <w:rPr>
          <w:color w:val="000002"/>
        </w:rPr>
        <w:t xml:space="preserve"> আছে</w:t>
      </w:r>
      <w:r>
        <w:br/>
      </w:r>
      <w:r>
        <w:rPr>
          <w:color w:val="820000"/>
        </w:rPr>
        <w:t xml:space="preserve"> i</w:t>
      </w:r>
      <w:r>
        <w:rPr>
          <w:color w:val="1C0000"/>
        </w:rPr>
        <w:t xml:space="preserve"> want</w:t>
      </w:r>
      <w:r>
        <w:rPr>
          <w:color w:val="370000"/>
        </w:rPr>
        <w:t xml:space="preserve"> to</w:t>
      </w:r>
      <w:r>
        <w:rPr>
          <w:color w:val="000011"/>
        </w:rPr>
        <w:t xml:space="preserve"> get</w:t>
      </w:r>
      <w:r>
        <w:rPr>
          <w:color w:val="000035"/>
        </w:rPr>
        <w:t xml:space="preserve"> last</w:t>
      </w:r>
      <w:r>
        <w:rPr>
          <w:color w:val="000003"/>
        </w:rPr>
        <w:t xml:space="preserve"> six</w:t>
      </w:r>
      <w:r>
        <w:rPr>
          <w:color w:val="000018"/>
        </w:rPr>
        <w:t xml:space="preserve"> months</w:t>
      </w:r>
      <w:r>
        <w:rPr>
          <w:color w:val="00006F"/>
        </w:rPr>
        <w:t xml:space="preserve"> bkash</w:t>
      </w:r>
      <w:r>
        <w:rPr>
          <w:color w:val="000000"/>
        </w:rPr>
        <w:t xml:space="preserve"> transaction's</w:t>
      </w:r>
      <w:r>
        <w:rPr>
          <w:color w:val="0000FF"/>
        </w:rPr>
        <w:t xml:space="preserve"> statement</w:t>
      </w:r>
      <w:r>
        <w:br/>
      </w:r>
      <w:r>
        <w:rPr>
          <w:color w:val="6B0000"/>
        </w:rPr>
        <w:t xml:space="preserve"> amar</w:t>
      </w:r>
      <w:r>
        <w:rPr>
          <w:color w:val="0C0000"/>
        </w:rPr>
        <w:t xml:space="preserve"> goto</w:t>
      </w:r>
      <w:r>
        <w:rPr>
          <w:color w:val="000000"/>
        </w:rPr>
        <w:t xml:space="preserve"> kalker</w:t>
      </w:r>
      <w:r>
        <w:rPr>
          <w:color w:val="0D0000"/>
        </w:rPr>
        <w:t xml:space="preserve"> akta</w:t>
      </w:r>
      <w:r>
        <w:rPr>
          <w:color w:val="00000F"/>
        </w:rPr>
        <w:t xml:space="preserve"> pdf</w:t>
      </w:r>
      <w:r>
        <w:rPr>
          <w:color w:val="000014"/>
        </w:rPr>
        <w:t xml:space="preserve"> statment</w:t>
      </w:r>
      <w:r>
        <w:rPr>
          <w:color w:val="500000"/>
        </w:rPr>
        <w:t xml:space="preserve"> lagbe</w:t>
      </w:r>
      <w:r>
        <w:br/>
      </w:r>
      <w:r>
        <w:rPr>
          <w:color w:val="000000"/>
        </w:rPr>
        <w:t xml:space="preserve"> plz</w:t>
      </w:r>
      <w:r>
        <w:rPr>
          <w:color w:val="00000F"/>
        </w:rPr>
        <w:t xml:space="preserve"> pdf</w:t>
      </w:r>
      <w:r>
        <w:rPr>
          <w:color w:val="000014"/>
        </w:rPr>
        <w:t xml:space="preserve"> statment</w:t>
      </w:r>
      <w:r>
        <w:rPr>
          <w:color w:val="050000"/>
        </w:rPr>
        <w:t xml:space="preserve"> den</w:t>
      </w:r>
      <w:r>
        <w:br/>
      </w:r>
      <w:r>
        <w:rPr>
          <w:color w:val="130000"/>
        </w:rPr>
        <w:t xml:space="preserve"> how</w:t>
      </w:r>
      <w:r>
        <w:rPr>
          <w:color w:val="00001A"/>
        </w:rPr>
        <w:t xml:space="preserve"> can</w:t>
      </w:r>
      <w:r>
        <w:rPr>
          <w:color w:val="820000"/>
        </w:rPr>
        <w:t xml:space="preserve"> i</w:t>
      </w:r>
      <w:r>
        <w:rPr>
          <w:color w:val="000011"/>
        </w:rPr>
        <w:t xml:space="preserve"> get</w:t>
      </w:r>
      <w:r>
        <w:rPr>
          <w:color w:val="0000FF"/>
        </w:rPr>
        <w:t xml:space="preserve"> statement</w:t>
      </w:r>
      <w:r>
        <w:rPr>
          <w:color w:val="220000"/>
        </w:rPr>
        <w:t xml:space="preserve"> of</w:t>
      </w:r>
      <w:r>
        <w:rPr>
          <w:color w:val="000001"/>
        </w:rPr>
        <w:t xml:space="preserve"> previous</w:t>
      </w:r>
      <w:r>
        <w:rPr>
          <w:color w:val="000000"/>
        </w:rPr>
        <w:t xml:space="preserve"> or</w:t>
      </w:r>
      <w:r>
        <w:rPr>
          <w:color w:val="000018"/>
        </w:rPr>
        <w:t xml:space="preserve"> months</w:t>
      </w:r>
      <w:r>
        <w:br/>
      </w:r>
      <w:r>
        <w:rPr>
          <w:color w:val="000000"/>
        </w:rPr>
        <w:t xml:space="preserve"> boss</w:t>
      </w:r>
      <w:r>
        <w:rPr>
          <w:color w:val="6B0000"/>
        </w:rPr>
        <w:t xml:space="preserve"> amar</w:t>
      </w:r>
      <w:r>
        <w:rPr>
          <w:color w:val="000006"/>
        </w:rPr>
        <w:t xml:space="preserve"> february</w:t>
      </w:r>
      <w:r>
        <w:rPr>
          <w:color w:val="00000A"/>
        </w:rPr>
        <w:t xml:space="preserve"> maser</w:t>
      </w:r>
      <w:r>
        <w:rPr>
          <w:color w:val="000000"/>
        </w:rPr>
        <w:t xml:space="preserve"> tarikh</w:t>
      </w:r>
      <w:r>
        <w:rPr>
          <w:color w:val="000019"/>
        </w:rPr>
        <w:t xml:space="preserve"> theke</w:t>
      </w:r>
      <w:r>
        <w:rPr>
          <w:color w:val="040000"/>
        </w:rPr>
        <w:t xml:space="preserve"> aj</w:t>
      </w:r>
      <w:r>
        <w:rPr>
          <w:color w:val="00000D"/>
        </w:rPr>
        <w:t xml:space="preserve"> porjonto</w:t>
      </w:r>
      <w:r>
        <w:rPr>
          <w:color w:val="000000"/>
        </w:rPr>
        <w:t xml:space="preserve"> streat</w:t>
      </w:r>
      <w:r>
        <w:rPr>
          <w:color w:val="000001"/>
        </w:rPr>
        <w:t xml:space="preserve"> ment</w:t>
      </w:r>
      <w:r>
        <w:rPr>
          <w:color w:val="000000"/>
        </w:rPr>
        <w:t xml:space="preserve"> projon</w:t>
      </w:r>
      <w:r>
        <w:br/>
      </w:r>
      <w:r>
        <w:rPr>
          <w:color w:val="0C0000"/>
        </w:rPr>
        <w:t xml:space="preserve"> goto</w:t>
      </w:r>
      <w:r>
        <w:rPr>
          <w:color w:val="000002"/>
        </w:rPr>
        <w:t xml:space="preserve"> masher</w:t>
      </w:r>
      <w:r>
        <w:rPr>
          <w:color w:val="00000F"/>
        </w:rPr>
        <w:t xml:space="preserve"> lenden</w:t>
      </w:r>
      <w:r>
        <w:rPr>
          <w:color w:val="000000"/>
        </w:rPr>
        <w:t xml:space="preserve"> hustory</w:t>
      </w:r>
      <w:r>
        <w:rPr>
          <w:color w:val="000000"/>
        </w:rPr>
        <w:t xml:space="preserve"> kmne</w:t>
      </w:r>
      <w:r>
        <w:rPr>
          <w:color w:val="000000"/>
        </w:rPr>
        <w:t xml:space="preserve"> dekhbo</w:t>
      </w:r>
      <w:r>
        <w:br/>
      </w:r>
      <w:r>
        <w:rPr>
          <w:color w:val="480000"/>
        </w:rPr>
        <w:t xml:space="preserve"> ami</w:t>
      </w:r>
      <w:r>
        <w:rPr>
          <w:color w:val="000013"/>
        </w:rPr>
        <w:t xml:space="preserve"> january</w:t>
      </w:r>
      <w:r>
        <w:rPr>
          <w:color w:val="0000FF"/>
        </w:rPr>
        <w:t xml:space="preserve"> statement</w:t>
      </w:r>
      <w:r>
        <w:rPr>
          <w:color w:val="0A0000"/>
        </w:rPr>
        <w:t xml:space="preserve"> dekhte</w:t>
      </w:r>
      <w:r>
        <w:rPr>
          <w:color w:val="000004"/>
        </w:rPr>
        <w:t xml:space="preserve"> chacchi</w:t>
      </w:r>
      <w:r>
        <w:br/>
      </w:r>
      <w:r>
        <w:rPr>
          <w:color w:val="300000"/>
        </w:rPr>
        <w:t xml:space="preserve"> amr</w:t>
      </w:r>
      <w:r>
        <w:rPr>
          <w:color w:val="090000"/>
        </w:rPr>
        <w:t xml:space="preserve"> ekta</w:t>
      </w:r>
      <w:r>
        <w:rPr>
          <w:color w:val="00004E"/>
        </w:rPr>
        <w:t xml:space="preserve"> account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1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সর্বমোট</w:t>
      </w:r>
      <w:r>
        <w:rPr>
          <w:color w:val="00000E"/>
        </w:rPr>
        <w:t xml:space="preserve"> কত</w:t>
      </w:r>
      <w:r>
        <w:rPr>
          <w:color w:val="000018"/>
        </w:rPr>
        <w:t xml:space="preserve"> টাকা</w:t>
      </w:r>
      <w:r>
        <w:rPr>
          <w:color w:val="000049"/>
        </w:rPr>
        <w:t xml:space="preserve"> লেনদেন</w:t>
      </w:r>
      <w:r>
        <w:rPr>
          <w:color w:val="030000"/>
        </w:rPr>
        <w:t xml:space="preserve"> করা</w:t>
      </w:r>
      <w:r>
        <w:rPr>
          <w:color w:val="000004"/>
        </w:rPr>
        <w:t xml:space="preserve"> হয়েছে</w:t>
      </w:r>
      <w:r>
        <w:rPr>
          <w:color w:val="040000"/>
        </w:rPr>
        <w:t xml:space="preserve"> দয়া</w:t>
      </w:r>
      <w:r>
        <w:rPr>
          <w:color w:val="060000"/>
        </w:rPr>
        <w:t xml:space="preserve"> করে</w:t>
      </w:r>
      <w:r>
        <w:rPr>
          <w:color w:val="020000"/>
        </w:rPr>
        <w:t xml:space="preserve"> একটু</w:t>
      </w:r>
      <w:r>
        <w:rPr>
          <w:color w:val="000001"/>
        </w:rPr>
        <w:t xml:space="preserve"> জানাবেন</w:t>
      </w:r>
      <w:r>
        <w:br/>
      </w:r>
      <w:r>
        <w:rPr>
          <w:color w:val="030000"/>
        </w:rPr>
        <w:t xml:space="preserve"> vai</w:t>
      </w:r>
      <w:r>
        <w:rPr>
          <w:color w:val="0B0000"/>
        </w:rPr>
        <w:t xml:space="preserve"> amer</w:t>
      </w:r>
      <w:r>
        <w:rPr>
          <w:color w:val="000000"/>
        </w:rPr>
        <w:t xml:space="preserve"> sim</w:t>
      </w:r>
      <w:r>
        <w:rPr>
          <w:color w:val="2B0000"/>
        </w:rPr>
        <w:t xml:space="preserve"> a</w:t>
      </w:r>
      <w:r>
        <w:rPr>
          <w:color w:val="000017"/>
        </w:rPr>
        <w:t xml:space="preserve"> december</w:t>
      </w:r>
      <w:r>
        <w:rPr>
          <w:color w:val="000000"/>
        </w:rPr>
        <w:t xml:space="preserve"> thaka</w:t>
      </w:r>
      <w:r>
        <w:rPr>
          <w:color w:val="000013"/>
        </w:rPr>
        <w:t xml:space="preserve"> koto</w:t>
      </w:r>
      <w:r>
        <w:rPr>
          <w:color w:val="000014"/>
        </w:rPr>
        <w:t xml:space="preserve"> taka</w:t>
      </w:r>
      <w:r>
        <w:rPr>
          <w:color w:val="000000"/>
        </w:rPr>
        <w:t xml:space="preserve"> cashin</w:t>
      </w:r>
      <w:r>
        <w:rPr>
          <w:color w:val="000001"/>
        </w:rPr>
        <w:t xml:space="preserve"> hoiche</w:t>
      </w:r>
      <w:r>
        <w:br/>
      </w:r>
      <w:r>
        <w:rPr>
          <w:color w:val="300000"/>
        </w:rPr>
        <w:t xml:space="preserve"> amr</w:t>
      </w:r>
      <w:r>
        <w:rPr>
          <w:color w:val="000000"/>
        </w:rPr>
        <w:t xml:space="preserve"> jan</w:t>
      </w:r>
      <w:r>
        <w:rPr>
          <w:color w:val="000000"/>
        </w:rPr>
        <w:t xml:space="preserve"> n</w:t>
      </w:r>
      <w:r>
        <w:rPr>
          <w:color w:val="000006"/>
        </w:rPr>
        <w:t xml:space="preserve"> february</w:t>
      </w:r>
      <w:r>
        <w:rPr>
          <w:color w:val="000004"/>
        </w:rPr>
        <w:t xml:space="preserve"> r</w:t>
      </w:r>
      <w:r>
        <w:rPr>
          <w:color w:val="00000A"/>
        </w:rPr>
        <w:t xml:space="preserve"> details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00006F"/>
        </w:rPr>
        <w:t xml:space="preserve"> bkash</w:t>
      </w:r>
      <w:r>
        <w:rPr>
          <w:color w:val="000019"/>
        </w:rPr>
        <w:t xml:space="preserve"> theke</w:t>
      </w:r>
      <w:r>
        <w:rPr>
          <w:color w:val="1C0000"/>
        </w:rPr>
        <w:t xml:space="preserve"> ki</w:t>
      </w:r>
      <w:r>
        <w:rPr>
          <w:color w:val="000000"/>
        </w:rPr>
        <w:t xml:space="preserve"> koni</w:t>
      </w:r>
      <w:r>
        <w:rPr>
          <w:color w:val="0000FF"/>
        </w:rPr>
        <w:t xml:space="preserve"> statement</w:t>
      </w:r>
      <w:r>
        <w:rPr>
          <w:color w:val="000000"/>
        </w:rPr>
        <w:t xml:space="preserve"> dewa</w:t>
      </w:r>
      <w:r>
        <w:rPr>
          <w:color w:val="000000"/>
        </w:rPr>
        <w:t xml:space="preserve"> hoi</w:t>
      </w:r>
      <w:r>
        <w:br/>
      </w:r>
      <w:r>
        <w:rPr>
          <w:color w:val="D40000"/>
        </w:rPr>
        <w:t xml:space="preserve"> আমার</w:t>
      </w:r>
      <w:r>
        <w:rPr>
          <w:color w:val="000047"/>
        </w:rPr>
        <w:t xml:space="preserve"> মাসের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09"/>
        </w:rPr>
        <w:t xml:space="preserve"> সব</w:t>
      </w:r>
      <w:r>
        <w:rPr>
          <w:color w:val="000049"/>
        </w:rPr>
        <w:t xml:space="preserve"> লেনদেন</w:t>
      </w:r>
      <w:r>
        <w:rPr>
          <w:color w:val="000002"/>
        </w:rPr>
        <w:t xml:space="preserve"> চায়</w:t>
      </w:r>
      <w:r>
        <w:rPr>
          <w:color w:val="000008"/>
        </w:rPr>
        <w:t xml:space="preserve"> সালের</w:t>
      </w:r>
      <w:r>
        <w:br/>
      </w:r>
      <w:r>
        <w:rPr>
          <w:color w:val="D40000"/>
        </w:rPr>
        <w:t xml:space="preserve"> আমার</w:t>
      </w:r>
      <w:r>
        <w:rPr>
          <w:color w:val="00000B"/>
        </w:rPr>
        <w:t xml:space="preserve"> মাস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300000"/>
        </w:rPr>
        <w:t xml:space="preserve"> amr</w:t>
      </w:r>
      <w:r>
        <w:rPr>
          <w:color w:val="090000"/>
        </w:rPr>
        <w:t xml:space="preserve"> ekta</w:t>
      </w:r>
      <w:r>
        <w:rPr>
          <w:color w:val="0000FF"/>
        </w:rPr>
        <w:t xml:space="preserve"> statement</w:t>
      </w:r>
      <w:r>
        <w:rPr>
          <w:color w:val="030000"/>
        </w:rPr>
        <w:t xml:space="preserve"> dite</w:t>
      </w:r>
      <w:r>
        <w:rPr>
          <w:color w:val="000000"/>
        </w:rPr>
        <w:t xml:space="preserve"> parben</w:t>
      </w:r>
      <w:r>
        <w:br/>
      </w:r>
      <w:r>
        <w:rPr>
          <w:color w:val="D40000"/>
        </w:rPr>
        <w:t xml:space="preserve"> আমার</w:t>
      </w:r>
      <w:r>
        <w:rPr>
          <w:color w:val="560000"/>
        </w:rPr>
        <w:t xml:space="preserve"> এর</w:t>
      </w:r>
      <w:r>
        <w:rPr>
          <w:color w:val="100000"/>
        </w:rPr>
        <w:t xml:space="preserve"> সকল</w:t>
      </w:r>
      <w:r>
        <w:rPr>
          <w:color w:val="000023"/>
        </w:rPr>
        <w:t xml:space="preserve"> লেনদেনের</w:t>
      </w:r>
      <w:r>
        <w:rPr>
          <w:color w:val="00000F"/>
        </w:rPr>
        <w:t xml:space="preserve"> pdf</w:t>
      </w:r>
      <w:r>
        <w:rPr>
          <w:color w:val="000048"/>
        </w:rPr>
        <w:t xml:space="preserve"> লাগবে</w:t>
      </w:r>
      <w:r>
        <w:br/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560000"/>
        </w:rPr>
        <w:t xml:space="preserve"> এর</w:t>
      </w:r>
      <w:r>
        <w:rPr>
          <w:color w:val="010000"/>
        </w:rPr>
        <w:t xml:space="preserve"> গতো</w:t>
      </w:r>
      <w:r>
        <w:rPr>
          <w:color w:val="000000"/>
        </w:rPr>
        <w:t xml:space="preserve"> তিনমাসের</w:t>
      </w:r>
      <w:r>
        <w:rPr>
          <w:color w:val="000000"/>
        </w:rPr>
        <w:t xml:space="preserve"> সকাল</w:t>
      </w:r>
      <w:r>
        <w:rPr>
          <w:color w:val="000049"/>
        </w:rPr>
        <w:t xml:space="preserve"> লেনদেন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00006F"/>
        </w:rPr>
        <w:t xml:space="preserve"> bkash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300000"/>
        </w:rPr>
        <w:t xml:space="preserve"> amr</w:t>
      </w:r>
      <w:r>
        <w:rPr>
          <w:color w:val="00006F"/>
        </w:rPr>
        <w:t xml:space="preserve"> bkash</w:t>
      </w:r>
      <w:r>
        <w:rPr>
          <w:color w:val="760000"/>
        </w:rPr>
        <w:t xml:space="preserve"> er</w:t>
      </w:r>
      <w:r>
        <w:rPr>
          <w:color w:val="000006"/>
        </w:rPr>
        <w:t xml:space="preserve"> -</w:t>
      </w:r>
      <w:r>
        <w:rPr>
          <w:color w:val="0000FF"/>
        </w:rPr>
        <w:t xml:space="preserve"> statement</w:t>
      </w:r>
      <w:r>
        <w:rPr>
          <w:color w:val="00000A"/>
        </w:rPr>
        <w:t xml:space="preserve"> cai</w:t>
      </w:r>
      <w:r>
        <w:br/>
      </w:r>
      <w:r>
        <w:rPr>
          <w:color w:val="030000"/>
        </w:rPr>
        <w:t xml:space="preserve"> ভাই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দেখা</w:t>
      </w:r>
      <w:r>
        <w:rPr>
          <w:color w:val="000009"/>
        </w:rPr>
        <w:t xml:space="preserve"> যাবে</w:t>
      </w:r>
      <w:r>
        <w:rPr>
          <w:color w:val="150000"/>
        </w:rPr>
        <w:t xml:space="preserve"> কি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49"/>
        </w:rPr>
        <w:t xml:space="preserve"> লেনদেন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প্রথন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শেষ</w:t>
      </w:r>
      <w:r>
        <w:rPr>
          <w:color w:val="000014"/>
        </w:rPr>
        <w:t xml:space="preserve"> পর্যন্ত</w:t>
      </w:r>
      <w:r>
        <w:rPr>
          <w:color w:val="000009"/>
        </w:rPr>
        <w:t xml:space="preserve"> সব</w:t>
      </w:r>
      <w:r>
        <w:rPr>
          <w:color w:val="000001"/>
        </w:rPr>
        <w:t xml:space="preserve"> ডকুমেন্টস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FF"/>
        </w:rPr>
        <w:t xml:space="preserve"> statement</w:t>
      </w:r>
      <w:r>
        <w:rPr>
          <w:color w:val="00001E"/>
        </w:rPr>
        <w:t xml:space="preserve"> দরকার</w:t>
      </w:r>
      <w:r>
        <w:rPr>
          <w:color w:val="010000"/>
        </w:rPr>
        <w:t xml:space="preserve"> ছিল</w:t>
      </w:r>
      <w:r>
        <w:rPr>
          <w:color w:val="000000"/>
        </w:rPr>
        <w:t xml:space="preserve"> sept</w:t>
      </w:r>
      <w:r>
        <w:rPr>
          <w:color w:val="000022"/>
        </w:rPr>
        <w:t xml:space="preserve"> থেকে</w:t>
      </w:r>
      <w:r>
        <w:rPr>
          <w:color w:val="000000"/>
        </w:rPr>
        <w:t xml:space="preserve"> feb</w:t>
      </w:r>
      <w:r>
        <w:rPr>
          <w:color w:val="000014"/>
        </w:rPr>
        <w:t xml:space="preserve"> পর্যন্ত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একটি</w:t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07"/>
        </w:rPr>
        <w:t xml:space="preserve"> একটি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0A"/>
        </w:rPr>
        <w:t xml:space="preserve"> bikash</w:t>
      </w:r>
      <w:r>
        <w:rPr>
          <w:color w:val="000008"/>
        </w:rPr>
        <w:t xml:space="preserve"> stetment</w:t>
      </w:r>
      <w:r>
        <w:rPr>
          <w:color w:val="000000"/>
        </w:rPr>
        <w:t xml:space="preserve"> pryojon</w:t>
      </w:r>
      <w:r>
        <w:br/>
      </w:r>
      <w:r>
        <w:rPr>
          <w:color w:val="D40000"/>
        </w:rPr>
        <w:t xml:space="preserve"> আমার</w:t>
      </w:r>
      <w:r>
        <w:rPr>
          <w:color w:val="000012"/>
        </w:rPr>
        <w:t xml:space="preserve"> বিকাশের</w:t>
      </w:r>
      <w:r>
        <w:rPr>
          <w:color w:val="000007"/>
        </w:rPr>
        <w:t xml:space="preserve"> জানুয়ারি</w:t>
      </w:r>
      <w:r>
        <w:rPr>
          <w:color w:val="000047"/>
        </w:rPr>
        <w:t xml:space="preserve"> মাসের</w:t>
      </w:r>
      <w:r>
        <w:rPr>
          <w:color w:val="000001"/>
        </w:rPr>
        <w:t xml:space="preserve"> সম্পুর্ন</w:t>
      </w:r>
      <w:r>
        <w:rPr>
          <w:color w:val="000000"/>
        </w:rPr>
        <w:t xml:space="preserve"> ডিটেইলস</w:t>
      </w:r>
      <w:r>
        <w:rPr>
          <w:color w:val="000000"/>
        </w:rPr>
        <w:t xml:space="preserve"> সহ</w:t>
      </w:r>
      <w:r>
        <w:rPr>
          <w:color w:val="0000A4"/>
        </w:rPr>
        <w:t xml:space="preserve"> স্টেটমেন্ট</w:t>
      </w:r>
      <w:r>
        <w:rPr>
          <w:color w:val="000012"/>
        </w:rPr>
        <w:t xml:space="preserve"> টা</w:t>
      </w:r>
      <w:r>
        <w:rPr>
          <w:color w:val="000017"/>
        </w:rPr>
        <w:t xml:space="preserve"> চাচ্ছি</w:t>
      </w:r>
      <w:r>
        <w:br/>
      </w:r>
      <w:r>
        <w:rPr>
          <w:color w:val="00003C"/>
        </w:rPr>
        <w:t xml:space="preserve"> বিকাশ</w:t>
      </w:r>
      <w:r>
        <w:rPr>
          <w:color w:val="000014"/>
        </w:rPr>
        <w:t xml:space="preserve"> একাউন্টের</w:t>
      </w:r>
      <w:r>
        <w:rPr>
          <w:color w:val="000004"/>
        </w:rPr>
        <w:t xml:space="preserve"> পুরো</w:t>
      </w:r>
      <w:r>
        <w:rPr>
          <w:color w:val="00001C"/>
        </w:rPr>
        <w:t xml:space="preserve"> বছরের</w:t>
      </w:r>
      <w:r>
        <w:rPr>
          <w:color w:val="0000A4"/>
        </w:rPr>
        <w:t xml:space="preserve"> স্টেটমেন্ট</w:t>
      </w:r>
      <w:r>
        <w:rPr>
          <w:color w:val="000000"/>
        </w:rPr>
        <w:t xml:space="preserve"> পাওয়ার</w:t>
      </w:r>
      <w:r>
        <w:rPr>
          <w:color w:val="000000"/>
        </w:rPr>
        <w:t xml:space="preserve"> কোনো</w:t>
      </w:r>
      <w:r>
        <w:rPr>
          <w:color w:val="000000"/>
        </w:rPr>
        <w:t xml:space="preserve"> ব্যবস্থা</w:t>
      </w:r>
      <w:r>
        <w:rPr>
          <w:color w:val="000002"/>
        </w:rPr>
        <w:t xml:space="preserve"> আছে</w:t>
      </w:r>
      <w:r>
        <w:br/>
      </w:r>
      <w:r>
        <w:rPr>
          <w:color w:val="050000"/>
        </w:rPr>
        <w:t xml:space="preserve"> স্যার</w:t>
      </w:r>
      <w:r>
        <w:rPr>
          <w:color w:val="000007"/>
        </w:rPr>
        <w:t xml:space="preserve"> জানুয়ারি</w:t>
      </w:r>
      <w:r>
        <w:rPr>
          <w:color w:val="560000"/>
        </w:rPr>
        <w:t xml:space="preserve"> এর</w:t>
      </w:r>
      <w:r>
        <w:rPr>
          <w:color w:val="000001"/>
        </w:rPr>
        <w:t xml:space="preserve"> সম্পুর্ন</w:t>
      </w:r>
      <w:r>
        <w:rPr>
          <w:color w:val="0000A4"/>
        </w:rPr>
        <w:t xml:space="preserve"> স্টেটমেন্ট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rPr>
          <w:color w:val="000004"/>
        </w:rPr>
        <w:t xml:space="preserve"> বা</w:t>
      </w:r>
      <w:r>
        <w:rPr>
          <w:color w:val="00002B"/>
        </w:rPr>
        <w:t xml:space="preserve"> কিভাবে</w:t>
      </w:r>
      <w:r>
        <w:rPr>
          <w:color w:val="000007"/>
        </w:rPr>
        <w:t xml:space="preserve"> পাবো</w:t>
      </w:r>
      <w:r>
        <w:br/>
      </w:r>
      <w:r>
        <w:rPr>
          <w:color w:val="000002"/>
        </w:rPr>
        <w:t xml:space="preserve"> dec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rPr>
          <w:color w:val="6B0000"/>
        </w:rPr>
        <w:t xml:space="preserve"> amar</w:t>
      </w:r>
      <w:r>
        <w:br/>
      </w:r>
      <w:r>
        <w:rPr>
          <w:color w:val="D40000"/>
        </w:rPr>
        <w:t xml:space="preserve"> আমার</w:t>
      </w:r>
      <w:r>
        <w:rPr>
          <w:color w:val="000014"/>
        </w:rPr>
        <w:t xml:space="preserve"> একাউন্টের</w:t>
      </w:r>
      <w:r>
        <w:rPr>
          <w:color w:val="000000"/>
        </w:rPr>
        <w:t xml:space="preserve"> লেনদেনগুলি</w:t>
      </w:r>
      <w:r>
        <w:rPr>
          <w:color w:val="00001C"/>
        </w:rPr>
        <w:t xml:space="preserve"> দেখতে</w:t>
      </w:r>
      <w:r>
        <w:rPr>
          <w:color w:val="000040"/>
        </w:rPr>
        <w:t xml:space="preserve"> চাই</w:t>
      </w:r>
      <w:r>
        <w:br/>
      </w:r>
      <w:r>
        <w:rPr>
          <w:color w:val="680000"/>
        </w:rPr>
        <w:t xml:space="preserve"> আমি</w:t>
      </w:r>
      <w:r>
        <w:rPr>
          <w:color w:val="D40000"/>
        </w:rPr>
        <w:t xml:space="preserve"> আমার</w:t>
      </w:r>
      <w:r>
        <w:rPr>
          <w:color w:val="00003C"/>
        </w:rPr>
        <w:t xml:space="preserve"> বিকাশ</w:t>
      </w:r>
      <w:r>
        <w:rPr>
          <w:color w:val="000023"/>
        </w:rPr>
        <w:t xml:space="preserve"> লেনদেনের</w:t>
      </w:r>
      <w:r>
        <w:rPr>
          <w:color w:val="00000A"/>
        </w:rPr>
        <w:t xml:space="preserve"> বিগত</w:t>
      </w:r>
      <w:r>
        <w:rPr>
          <w:color w:val="000006"/>
        </w:rPr>
        <w:t xml:space="preserve"> বছর</w:t>
      </w:r>
      <w:r>
        <w:rPr>
          <w:color w:val="0000A4"/>
        </w:rPr>
        <w:t xml:space="preserve"> স্টেটমেন্ট</w:t>
      </w:r>
      <w:r>
        <w:rPr>
          <w:color w:val="150000"/>
        </w:rPr>
        <w:t xml:space="preserve"> কি</w:t>
      </w:r>
      <w:r>
        <w:rPr>
          <w:color w:val="000004"/>
        </w:rPr>
        <w:t xml:space="preserve"> 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70000"/>
        </w:rPr>
        <w:t xml:space="preserve"> ai</w:t>
      </w:r>
      <w:r>
        <w:rPr>
          <w:color w:val="000000"/>
        </w:rPr>
        <w:t xml:space="preserve"> tranx</w:t>
      </w:r>
      <w:r>
        <w:rPr>
          <w:color w:val="000000"/>
        </w:rPr>
        <w:t xml:space="preserve"> ful</w:t>
      </w:r>
      <w:r>
        <w:rPr>
          <w:color w:val="00000A"/>
        </w:rPr>
        <w:t xml:space="preserve"> details</w:t>
      </w:r>
      <w:r>
        <w:rPr>
          <w:color w:val="0F0000"/>
        </w:rPr>
        <w:t xml:space="preserve"> jante</w:t>
      </w:r>
      <w:r>
        <w:rPr>
          <w:color w:val="000000"/>
        </w:rPr>
        <w:t xml:space="preserve"> chasse</w:t>
      </w:r>
      <w:r>
        <w:rPr>
          <w:color w:val="00000F"/>
        </w:rPr>
        <w:t xml:space="preserve"> pdf</w:t>
      </w:r>
      <w:r>
        <w:rPr>
          <w:color w:val="000000"/>
        </w:rPr>
        <w:t xml:space="preserve"> akare</w:t>
      </w:r>
      <w:r>
        <w:br/>
      </w:r>
      <w:r>
        <w:rPr>
          <w:color w:val="6B0000"/>
        </w:rPr>
        <w:t xml:space="preserve"> amar</w:t>
      </w:r>
      <w:r>
        <w:rPr>
          <w:color w:val="000001"/>
        </w:rPr>
        <w:t xml:space="preserve"> bigoto</w:t>
      </w:r>
      <w:r>
        <w:rPr>
          <w:color w:val="000002"/>
        </w:rPr>
        <w:t xml:space="preserve"> mash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0000D"/>
        </w:rPr>
        <w:t xml:space="preserve"> kivabe</w:t>
      </w:r>
      <w:r>
        <w:rPr>
          <w:color w:val="00000E"/>
        </w:rPr>
        <w:t xml:space="preserve"> pete</w:t>
      </w:r>
      <w:r>
        <w:rPr>
          <w:color w:val="000010"/>
        </w:rPr>
        <w:t xml:space="preserve"> pari</w:t>
      </w:r>
      <w:r>
        <w:br/>
      </w:r>
      <w:r>
        <w:rPr>
          <w:color w:val="D40000"/>
        </w:rPr>
        <w:t xml:space="preserve"> আমার</w:t>
      </w:r>
      <w:r>
        <w:rPr>
          <w:color w:val="000000"/>
        </w:rPr>
        <w:t xml:space="preserve"> jun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00035"/>
        </w:rPr>
        <w:t xml:space="preserve"> last</w:t>
      </w:r>
      <w:r>
        <w:rPr>
          <w:color w:val="000001"/>
        </w:rPr>
        <w:t xml:space="preserve"> three</w:t>
      </w:r>
      <w:r>
        <w:rPr>
          <w:color w:val="00002E"/>
        </w:rPr>
        <w:t xml:space="preserve"> month</w:t>
      </w:r>
      <w:r>
        <w:rPr>
          <w:color w:val="200000"/>
        </w:rPr>
        <w:t xml:space="preserve"> ar</w:t>
      </w:r>
      <w:r>
        <w:rPr>
          <w:color w:val="000014"/>
        </w:rPr>
        <w:t xml:space="preserve"> statment</w:t>
      </w:r>
      <w:r>
        <w:rPr>
          <w:color w:val="000001"/>
        </w:rPr>
        <w:t xml:space="preserve"> cacci</w:t>
      </w:r>
      <w:r>
        <w:rPr>
          <w:color w:val="6B0000"/>
        </w:rPr>
        <w:t xml:space="preserve"> amar</w:t>
      </w:r>
      <w:r>
        <w:rPr>
          <w:color w:val="00000A"/>
        </w:rPr>
        <w:t xml:space="preserve"> bikash</w:t>
      </w:r>
      <w:r>
        <w:rPr>
          <w:color w:val="000000"/>
        </w:rPr>
        <w:t xml:space="preserve"> ac</w:t>
      </w:r>
      <w:r>
        <w:rPr>
          <w:color w:val="200000"/>
        </w:rPr>
        <w:t xml:space="preserve"> ar</w:t>
      </w:r>
      <w:r>
        <w:br/>
      </w:r>
      <w:r>
        <w:rPr>
          <w:color w:val="6B0000"/>
        </w:rPr>
        <w:t xml:space="preserve"> amar</w:t>
      </w:r>
      <w:r>
        <w:rPr>
          <w:color w:val="00004E"/>
        </w:rPr>
        <w:t xml:space="preserve"> account</w:t>
      </w:r>
      <w:r>
        <w:rPr>
          <w:color w:val="760000"/>
        </w:rPr>
        <w:t xml:space="preserve"> er</w:t>
      </w:r>
      <w:r>
        <w:rPr>
          <w:color w:val="020000"/>
        </w:rPr>
        <w:t xml:space="preserve"> sob</w:t>
      </w:r>
      <w:r>
        <w:rPr>
          <w:color w:val="000009"/>
        </w:rPr>
        <w:t xml:space="preserve"> transactions</w:t>
      </w:r>
      <w:r>
        <w:rPr>
          <w:color w:val="0A0000"/>
        </w:rPr>
        <w:t xml:space="preserve"> dekhte</w:t>
      </w:r>
      <w:r>
        <w:rPr>
          <w:color w:val="000001"/>
        </w:rPr>
        <w:t xml:space="preserve"> chacchilam</w:t>
      </w:r>
      <w:r>
        <w:br/>
      </w:r>
      <w:r>
        <w:rPr>
          <w:color w:val="D40000"/>
        </w:rPr>
        <w:t xml:space="preserve"> আমার</w:t>
      </w:r>
      <w:r>
        <w:rPr>
          <w:color w:val="000007"/>
        </w:rPr>
        <w:t xml:space="preserve"> নভেম্বর</w:t>
      </w:r>
      <w:r>
        <w:rPr>
          <w:color w:val="040000"/>
        </w:rPr>
        <w:t xml:space="preserve"> এবং</w:t>
      </w:r>
      <w:r>
        <w:rPr>
          <w:color w:val="000009"/>
        </w:rPr>
        <w:t xml:space="preserve"> ডিসেম্বর</w:t>
      </w:r>
      <w:r>
        <w:rPr>
          <w:color w:val="000047"/>
        </w:rPr>
        <w:t xml:space="preserve"> মাসের</w:t>
      </w:r>
      <w:r>
        <w:rPr>
          <w:color w:val="000004"/>
        </w:rPr>
        <w:t xml:space="preserve"> পুরো</w:t>
      </w:r>
      <w:r>
        <w:rPr>
          <w:color w:val="0000A4"/>
        </w:rPr>
        <w:t xml:space="preserve"> স্টেটমেন্ট</w:t>
      </w:r>
      <w:r>
        <w:rPr>
          <w:color w:val="000048"/>
        </w:rPr>
        <w:t xml:space="preserve"> লাগবে</w:t>
      </w:r>
      <w:r>
        <w:br/>
      </w:r>
      <w:r>
        <w:rPr>
          <w:color w:val="030000"/>
        </w:rPr>
        <w:t xml:space="preserve"> vai</w:t>
      </w:r>
      <w:r>
        <w:rPr>
          <w:color w:val="000000"/>
        </w:rPr>
        <w:t xml:space="preserve"> student</w:t>
      </w:r>
      <w:r>
        <w:rPr>
          <w:color w:val="000005"/>
        </w:rPr>
        <w:t xml:space="preserve"> id</w:t>
      </w:r>
      <w:r>
        <w:rPr>
          <w:color w:val="000000"/>
        </w:rPr>
        <w:t xml:space="preserve"> chara</w:t>
      </w:r>
      <w:r>
        <w:rPr>
          <w:color w:val="1C0000"/>
        </w:rPr>
        <w:t xml:space="preserve"> ki</w:t>
      </w:r>
      <w:r>
        <w:rPr>
          <w:color w:val="0C0000"/>
        </w:rPr>
        <w:t xml:space="preserve"> goto</w:t>
      </w:r>
      <w:r>
        <w:rPr>
          <w:color w:val="000000"/>
        </w:rPr>
        <w:t xml:space="preserve"> bochorer</w:t>
      </w:r>
      <w:r>
        <w:rPr>
          <w:color w:val="00000F"/>
        </w:rPr>
        <w:t xml:space="preserve"> lenden</w:t>
      </w:r>
      <w:r>
        <w:rPr>
          <w:color w:val="000002"/>
        </w:rPr>
        <w:t xml:space="preserve"> report</w:t>
      </w:r>
      <w:r>
        <w:rPr>
          <w:color w:val="000000"/>
        </w:rPr>
        <w:t xml:space="preserve"> pawa</w:t>
      </w:r>
      <w:r>
        <w:rPr>
          <w:color w:val="060000"/>
        </w:rPr>
        <w:t xml:space="preserve"> jabe</w:t>
      </w:r>
      <w:r>
        <w:rPr>
          <w:color w:val="1C0000"/>
        </w:rPr>
        <w:t xml:space="preserve"> ki</w:t>
      </w:r>
      <w:r>
        <w:br/>
      </w:r>
      <w:r>
        <w:rPr>
          <w:color w:val="D40000"/>
        </w:rPr>
        <w:t xml:space="preserve"> আমার</w:t>
      </w:r>
      <w:r>
        <w:rPr>
          <w:color w:val="000049"/>
        </w:rPr>
        <w:t xml:space="preserve"> লেনদেন</w:t>
      </w:r>
      <w:r>
        <w:rPr>
          <w:color w:val="000000"/>
        </w:rPr>
        <w:t xml:space="preserve"> সমূহ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B"/>
        </w:rPr>
        <w:t xml:space="preserve"> কিভাবে</w:t>
      </w:r>
      <w:r>
        <w:rPr>
          <w:color w:val="00001C"/>
        </w:rPr>
        <w:t xml:space="preserve"> পেতে</w:t>
      </w:r>
      <w:r>
        <w:rPr>
          <w:color w:val="00001D"/>
        </w:rPr>
        <w:t xml:space="preserve"> পারি</w:t>
      </w:r>
      <w:r>
        <w:br/>
      </w:r>
      <w:r>
        <w:rPr>
          <w:color w:val="00004C"/>
        </w:rPr>
        <w:t xml:space="preserve"> need</w:t>
      </w:r>
      <w:r>
        <w:rPr>
          <w:color w:val="000035"/>
        </w:rPr>
        <w:t xml:space="preserve"> last</w:t>
      </w:r>
      <w:r>
        <w:rPr>
          <w:color w:val="000018"/>
        </w:rPr>
        <w:t xml:space="preserve"> months</w:t>
      </w:r>
      <w:r>
        <w:rPr>
          <w:color w:val="0000FF"/>
        </w:rPr>
        <w:t xml:space="preserve"> statement</w:t>
      </w:r>
      <w:r>
        <w:br/>
      </w:r>
      <w:r>
        <w:rPr>
          <w:color w:val="00006F"/>
        </w:rPr>
        <w:t xml:space="preserve"> bkash</w:t>
      </w:r>
      <w:r>
        <w:rPr>
          <w:color w:val="000000"/>
        </w:rPr>
        <w:t xml:space="preserve"> app</w:t>
      </w:r>
      <w:r>
        <w:rPr>
          <w:color w:val="00000C"/>
        </w:rPr>
        <w:t xml:space="preserve"> e</w:t>
      </w:r>
      <w:r>
        <w:rPr>
          <w:color w:val="000031"/>
        </w:rPr>
        <w:t xml:space="preserve"> transaction</w:t>
      </w:r>
      <w:r>
        <w:rPr>
          <w:color w:val="00001C"/>
        </w:rPr>
        <w:t xml:space="preserve"> history</w:t>
      </w:r>
      <w:r>
        <w:rPr>
          <w:color w:val="000000"/>
        </w:rPr>
        <w:t xml:space="preserve"> missing</w:t>
      </w:r>
      <w:r>
        <w:br/>
      </w:r>
      <w:r>
        <w:rPr>
          <w:color w:val="480000"/>
        </w:rPr>
        <w:t xml:space="preserve"> ami</w:t>
      </w:r>
      <w:r>
        <w:rPr>
          <w:color w:val="000009"/>
        </w:rPr>
        <w:t xml:space="preserve"> ei</w:t>
      </w:r>
      <w:r>
        <w:rPr>
          <w:color w:val="000019"/>
        </w:rPr>
        <w:t xml:space="preserve"> number</w:t>
      </w:r>
      <w:r>
        <w:rPr>
          <w:color w:val="000000"/>
        </w:rPr>
        <w:t xml:space="preserve"> dia</w:t>
      </w:r>
      <w:r>
        <w:rPr>
          <w:color w:val="000001"/>
        </w:rPr>
        <w:t xml:space="preserve"> kono</w:t>
      </w:r>
      <w:r>
        <w:rPr>
          <w:color w:val="000014"/>
        </w:rPr>
        <w:t xml:space="preserve"> taka</w:t>
      </w:r>
      <w:r>
        <w:rPr>
          <w:color w:val="00000F"/>
        </w:rPr>
        <w:t xml:space="preserve"> lenden</w:t>
      </w:r>
      <w:r>
        <w:rPr>
          <w:color w:val="010000"/>
        </w:rPr>
        <w:t xml:space="preserve"> koresi</w:t>
      </w:r>
      <w:r>
        <w:rPr>
          <w:color w:val="000000"/>
        </w:rPr>
        <w:t xml:space="preserve"> kina</w:t>
      </w:r>
      <w:r>
        <w:rPr>
          <w:color w:val="000000"/>
        </w:rPr>
        <w:t xml:space="preserve"> sheta</w:t>
      </w:r>
      <w:r>
        <w:rPr>
          <w:color w:val="000000"/>
        </w:rPr>
        <w:t xml:space="preserve"> bolen</w:t>
      </w:r>
      <w:r>
        <w:br/>
      </w:r>
      <w:r>
        <w:rPr>
          <w:color w:val="00000D"/>
        </w:rPr>
        <w:t xml:space="preserve"> cash</w:t>
      </w:r>
      <w:r>
        <w:rPr>
          <w:color w:val="00000C"/>
        </w:rPr>
        <w:t xml:space="preserve"> out</w:t>
      </w:r>
      <w:r>
        <w:rPr>
          <w:color w:val="00001C"/>
        </w:rPr>
        <w:t xml:space="preserve"> history</w:t>
      </w:r>
      <w:r>
        <w:rPr>
          <w:color w:val="760000"/>
        </w:rPr>
        <w:t xml:space="preserve"> er</w:t>
      </w:r>
      <w:r>
        <w:rPr>
          <w:color w:val="0000FF"/>
        </w:rPr>
        <w:t xml:space="preserve"> statement</w:t>
      </w:r>
      <w:r>
        <w:rPr>
          <w:color w:val="0A0000"/>
        </w:rPr>
        <w:t xml:space="preserve"> dekhte</w:t>
      </w:r>
      <w:r>
        <w:rPr>
          <w:color w:val="000000"/>
        </w:rPr>
        <w:t xml:space="preserve"> chacci</w:t>
      </w:r>
      <w:r>
        <w:br/>
      </w:r>
      <w:r>
        <w:rPr>
          <w:color w:val="070000"/>
        </w:rPr>
        <w:t xml:space="preserve"> hello</w:t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9"/>
        </w:rPr>
        <w:t xml:space="preserve"> ei</w:t>
      </w:r>
      <w:r>
        <w:rPr>
          <w:color w:val="00006F"/>
        </w:rPr>
        <w:t xml:space="preserve"> bkash</w:t>
      </w:r>
      <w:r>
        <w:rPr>
          <w:color w:val="000019"/>
        </w:rPr>
        <w:t xml:space="preserve"> theke</w:t>
      </w:r>
      <w:r>
        <w:rPr>
          <w:color w:val="000000"/>
        </w:rPr>
        <w:t xml:space="preserve"> linked</w:t>
      </w:r>
      <w:r>
        <w:rPr>
          <w:color w:val="000004"/>
        </w:rPr>
        <w:t xml:space="preserve"> bank</w:t>
      </w:r>
      <w:r>
        <w:rPr>
          <w:color w:val="00004E"/>
        </w:rPr>
        <w:t xml:space="preserve"> account</w:t>
      </w:r>
      <w:r>
        <w:rPr>
          <w:color w:val="00000C"/>
        </w:rPr>
        <w:t xml:space="preserve"> e</w:t>
      </w:r>
      <w:r>
        <w:rPr>
          <w:color w:val="000004"/>
        </w:rPr>
        <w:t xml:space="preserve"> r</w:t>
      </w:r>
      <w:r>
        <w:rPr>
          <w:color w:val="000000"/>
        </w:rPr>
        <w:t xml:space="preserve"> pathalam</w:t>
      </w:r>
      <w:r>
        <w:rPr>
          <w:color w:val="000000"/>
        </w:rPr>
        <w:t xml:space="preserve"> geche</w:t>
      </w:r>
      <w:r>
        <w:rPr>
          <w:color w:val="000000"/>
        </w:rPr>
        <w:t xml:space="preserve"> jaini</w:t>
      </w:r>
      <w:r>
        <w:rPr>
          <w:color w:val="000000"/>
        </w:rPr>
        <w:t xml:space="preserve"> konotai</w:t>
      </w:r>
      <w:r>
        <w:rPr>
          <w:color w:val="0000FF"/>
        </w:rPr>
        <w:t xml:space="preserve"> statement</w:t>
      </w:r>
      <w:r>
        <w:rPr>
          <w:color w:val="00000C"/>
        </w:rPr>
        <w:t xml:space="preserve"> e</w:t>
      </w:r>
      <w:r>
        <w:rPr>
          <w:color w:val="000000"/>
        </w:rPr>
        <w:t xml:space="preserve"> dekhacche</w:t>
      </w:r>
      <w:r>
        <w:rPr>
          <w:color w:val="000001"/>
        </w:rPr>
        <w:t xml:space="preserve"> na</w:t>
      </w:r>
      <w:r>
        <w:br/>
      </w:r>
      <w:r>
        <w:rPr>
          <w:color w:val="480000"/>
        </w:rPr>
        <w:t xml:space="preserve"> ami</w:t>
      </w:r>
      <w:r>
        <w:rPr>
          <w:color w:val="000017"/>
        </w:rPr>
        <w:t xml:space="preserve"> december</w:t>
      </w:r>
      <w:r>
        <w:rPr>
          <w:color w:val="00002E"/>
        </w:rPr>
        <w:t xml:space="preserve"> month</w:t>
      </w:r>
      <w:r>
        <w:rPr>
          <w:color w:val="2B0000"/>
        </w:rPr>
        <w:t xml:space="preserve"> a</w:t>
      </w:r>
      <w:r>
        <w:rPr>
          <w:color w:val="000000"/>
        </w:rPr>
        <w:t xml:space="preserve"> gas</w:t>
      </w:r>
      <w:r>
        <w:rPr>
          <w:color w:val="000002"/>
        </w:rPr>
        <w:t xml:space="preserve"> bill</w:t>
      </w:r>
      <w:r>
        <w:rPr>
          <w:color w:val="000000"/>
        </w:rPr>
        <w:t xml:space="preserve"> pay</w:t>
      </w:r>
      <w:r>
        <w:rPr>
          <w:color w:val="000000"/>
        </w:rPr>
        <w:t xml:space="preserve"> krsilam</w:t>
      </w:r>
      <w:r>
        <w:rPr>
          <w:color w:val="000000"/>
        </w:rPr>
        <w:t xml:space="preserve"> oitar</w:t>
      </w:r>
      <w:r>
        <w:rPr>
          <w:color w:val="0000FF"/>
        </w:rPr>
        <w:t xml:space="preserve"> statement</w:t>
      </w:r>
      <w:r>
        <w:rPr>
          <w:color w:val="500000"/>
        </w:rPr>
        <w:t xml:space="preserve"> lagbe</w:t>
      </w:r>
      <w:r>
        <w:br/>
      </w:r>
      <w:r>
        <w:rPr>
          <w:color w:val="480000"/>
        </w:rPr>
        <w:t xml:space="preserve"> ami</w:t>
      </w:r>
      <w:r>
        <w:rPr>
          <w:color w:val="090000"/>
        </w:rPr>
        <w:t xml:space="preserve"> ekta</w:t>
      </w:r>
      <w:r>
        <w:rPr>
          <w:color w:val="000019"/>
        </w:rPr>
        <w:t xml:space="preserve"> number</w:t>
      </w:r>
      <w:r>
        <w:rPr>
          <w:color w:val="000000"/>
        </w:rPr>
        <w:t xml:space="preserve"> cheek</w:t>
      </w:r>
      <w:r>
        <w:rPr>
          <w:color w:val="030000"/>
        </w:rPr>
        <w:t xml:space="preserve"> dite</w:t>
      </w:r>
      <w:r>
        <w:rPr>
          <w:color w:val="000018"/>
        </w:rPr>
        <w:t xml:space="preserve"> chai</w:t>
      </w:r>
      <w:r>
        <w:rPr>
          <w:color w:val="000000"/>
        </w:rPr>
        <w:t xml:space="preserve"> add</w:t>
      </w:r>
      <w:r>
        <w:rPr>
          <w:color w:val="00000F"/>
        </w:rPr>
        <w:t xml:space="preserve"> money</w:t>
      </w:r>
      <w:r>
        <w:rPr>
          <w:color w:val="760000"/>
        </w:rPr>
        <w:t xml:space="preserve"> er</w:t>
      </w:r>
      <w:r>
        <w:rPr>
          <w:color w:val="020000"/>
        </w:rPr>
        <w:t xml:space="preserve"> jonno</w:t>
      </w:r>
      <w:r>
        <w:rPr>
          <w:color w:val="000000"/>
        </w:rPr>
        <w:t xml:space="preserve"> age</w:t>
      </w:r>
      <w:r>
        <w:rPr>
          <w:color w:val="030000"/>
        </w:rPr>
        <w:t xml:space="preserve"> korsi</w:t>
      </w:r>
      <w:r>
        <w:rPr>
          <w:color w:val="000000"/>
        </w:rPr>
        <w:t xml:space="preserve"> kinna</w:t>
      </w:r>
      <w:r>
        <w:rPr>
          <w:color w:val="000000"/>
        </w:rPr>
        <w:t xml:space="preserve"> sure</w:t>
      </w:r>
      <w:r>
        <w:rPr>
          <w:color w:val="000001"/>
        </w:rPr>
        <w:t xml:space="preserve"> na</w:t>
      </w:r>
      <w:r>
        <w:rPr>
          <w:color w:val="000000"/>
        </w:rPr>
        <w:t xml:space="preserve"> tai</w:t>
      </w:r>
      <w:r>
        <w:br/>
      </w:r>
      <w:r>
        <w:rPr>
          <w:color w:val="480000"/>
        </w:rPr>
        <w:t xml:space="preserve"> ami</w:t>
      </w:r>
      <w:r>
        <w:rPr>
          <w:color w:val="6B0000"/>
        </w:rPr>
        <w:t xml:space="preserve"> amar</w:t>
      </w:r>
      <w:r>
        <w:rPr>
          <w:color w:val="000000"/>
        </w:rPr>
        <w:t xml:space="preserve"> phn</w:t>
      </w:r>
      <w:r>
        <w:rPr>
          <w:color w:val="760000"/>
        </w:rPr>
        <w:t xml:space="preserve"> er</w:t>
      </w:r>
      <w:r>
        <w:rPr>
          <w:color w:val="020000"/>
        </w:rPr>
        <w:t xml:space="preserve"> ager</w:t>
      </w:r>
      <w:r>
        <w:rPr>
          <w:color w:val="00000F"/>
        </w:rPr>
        <w:t xml:space="preserve"> lenden</w:t>
      </w:r>
      <w:r>
        <w:rPr>
          <w:color w:val="760000"/>
        </w:rPr>
        <w:t xml:space="preserve"> er</w:t>
      </w:r>
      <w:r>
        <w:rPr>
          <w:color w:val="000000"/>
        </w:rPr>
        <w:t xml:space="preserve"> recept</w:t>
      </w:r>
      <w:r>
        <w:rPr>
          <w:color w:val="000018"/>
        </w:rPr>
        <w:t xml:space="preserve"> chai</w:t>
      </w:r>
      <w:r>
        <w:rPr>
          <w:color w:val="000000"/>
        </w:rPr>
        <w:t xml:space="preserve"> jeta</w:t>
      </w:r>
      <w:r>
        <w:rPr>
          <w:color w:val="000000"/>
        </w:rPr>
        <w:t xml:space="preserve"> delete</w:t>
      </w:r>
      <w:r>
        <w:rPr>
          <w:color w:val="000000"/>
        </w:rPr>
        <w:t xml:space="preserve"> hoye</w:t>
      </w:r>
      <w:r>
        <w:rPr>
          <w:color w:val="000000"/>
        </w:rPr>
        <w:t xml:space="preserve"> gese</w:t>
      </w:r>
      <w:r>
        <w:br/>
      </w:r>
      <w:r>
        <w:rPr>
          <w:color w:val="030000"/>
        </w:rPr>
        <w:t xml:space="preserve"> ভাই</w:t>
      </w:r>
      <w:r>
        <w:rPr>
          <w:color w:val="D40000"/>
        </w:rPr>
        <w:t xml:space="preserve"> আমার</w:t>
      </w:r>
      <w:r>
        <w:rPr>
          <w:color w:val="000000"/>
        </w:rPr>
        <w:t xml:space="preserve"> টাকার</w:t>
      </w:r>
      <w:r>
        <w:rPr>
          <w:color w:val="000000"/>
        </w:rPr>
        <w:t xml:space="preserve"> কেস</w:t>
      </w:r>
      <w:r>
        <w:rPr>
          <w:color w:val="00000B"/>
        </w:rPr>
        <w:t xml:space="preserve"> আউট</w:t>
      </w:r>
      <w:r>
        <w:rPr>
          <w:color w:val="000000"/>
        </w:rPr>
        <w:t xml:space="preserve"> ছিলিপ</w:t>
      </w:r>
      <w:r>
        <w:rPr>
          <w:color w:val="000012"/>
        </w:rPr>
        <w:t xml:space="preserve"> টা</w:t>
      </w:r>
      <w:r>
        <w:rPr>
          <w:color w:val="000002"/>
        </w:rPr>
        <w:t xml:space="preserve"> দেওয়া</w:t>
      </w:r>
      <w:r>
        <w:rPr>
          <w:color w:val="000000"/>
        </w:rPr>
        <w:t xml:space="preserve"> জাবে</w:t>
      </w:r>
      <w:r>
        <w:br/>
      </w:r>
      <w:r>
        <w:rPr>
          <w:color w:val="000006"/>
        </w:rPr>
        <w:t xml:space="preserve"> -</w:t>
      </w:r>
      <w:r>
        <w:rPr>
          <w:color w:val="1D0000"/>
        </w:rPr>
        <w:t xml:space="preserve"> এই</w:t>
      </w:r>
      <w:r>
        <w:rPr>
          <w:color w:val="000003"/>
        </w:rPr>
        <w:t xml:space="preserve"> নাম্বার</w:t>
      </w:r>
      <w:r>
        <w:rPr>
          <w:color w:val="080000"/>
        </w:rPr>
        <w:t xml:space="preserve"> এ</w:t>
      </w:r>
      <w:r>
        <w:rPr>
          <w:color w:val="680000"/>
        </w:rPr>
        <w:t xml:space="preserve"> আমি</w:t>
      </w:r>
      <w:r>
        <w:rPr>
          <w:color w:val="000000"/>
        </w:rPr>
        <w:t xml:space="preserve"> প্রতি</w:t>
      </w:r>
      <w:r>
        <w:rPr>
          <w:color w:val="000002"/>
        </w:rPr>
        <w:t xml:space="preserve"> মাসে</w:t>
      </w:r>
      <w:r>
        <w:rPr>
          <w:color w:val="000010"/>
        </w:rPr>
        <w:t xml:space="preserve"> একটা</w:t>
      </w:r>
      <w:r>
        <w:rPr>
          <w:color w:val="000000"/>
        </w:rPr>
        <w:t xml:space="preserve"> ডিপজিট</w:t>
      </w:r>
      <w:r>
        <w:rPr>
          <w:color w:val="000000"/>
        </w:rPr>
        <w:t xml:space="preserve"> করি</w:t>
      </w:r>
      <w:r>
        <w:rPr>
          <w:color w:val="1D0000"/>
        </w:rPr>
        <w:t xml:space="preserve"> এই</w:t>
      </w:r>
      <w:r>
        <w:rPr>
          <w:color w:val="000004"/>
        </w:rPr>
        <w:t xml:space="preserve"> পেমেন্ট</w:t>
      </w:r>
      <w:r>
        <w:rPr>
          <w:color w:val="560000"/>
        </w:rPr>
        <w:t xml:space="preserve"> এর</w:t>
      </w:r>
      <w:r>
        <w:rPr>
          <w:color w:val="000000"/>
        </w:rPr>
        <w:t xml:space="preserve"> বিস্তারিত</w:t>
      </w:r>
      <w:r>
        <w:rPr>
          <w:color w:val="000021"/>
        </w:rPr>
        <w:t xml:space="preserve"> জানতে</w:t>
      </w:r>
      <w:r>
        <w:rPr>
          <w:color w:val="000002"/>
        </w:rPr>
        <w:t xml:space="preserve"> চায়</w:t>
      </w:r>
      <w:r>
        <w:rPr>
          <w:color w:val="000004"/>
        </w:rPr>
        <w:t xml:space="preserve"> পেমেন্ট</w:t>
      </w:r>
      <w:r>
        <w:rPr>
          <w:color w:val="560000"/>
        </w:rPr>
        <w:t xml:space="preserve"> এর</w:t>
      </w:r>
      <w:r>
        <w:rPr>
          <w:color w:val="0000A4"/>
        </w:rPr>
        <w:t xml:space="preserve"> স্টেটমেন্ট</w:t>
      </w:r>
      <w:r>
        <w:rPr>
          <w:color w:val="000021"/>
        </w:rPr>
        <w:t xml:space="preserve"> জানতে</w:t>
      </w:r>
      <w:r>
        <w:rPr>
          <w:color w:val="000040"/>
        </w:rPr>
        <w:t xml:space="preserve"> চাই</w:t>
      </w:r>
      <w:r>
        <w:br/>
      </w:r>
      <w:r>
        <w:rPr>
          <w:color w:val="D40000"/>
        </w:rPr>
        <w:t xml:space="preserve"> আমার</w:t>
      </w:r>
      <w:r>
        <w:rPr>
          <w:color w:val="000001"/>
        </w:rPr>
        <w:t xml:space="preserve"> বিকাশে</w:t>
      </w:r>
      <w:r>
        <w:rPr>
          <w:color w:val="000000"/>
        </w:rPr>
        <w:t xml:space="preserve"> তারিখেএ</w:t>
      </w:r>
      <w:r>
        <w:rPr>
          <w:color w:val="00000B"/>
        </w:rPr>
        <w:t xml:space="preserve"> ক্যাশ</w:t>
      </w:r>
      <w:r>
        <w:rPr>
          <w:color w:val="00000B"/>
        </w:rPr>
        <w:t xml:space="preserve"> আউট</w:t>
      </w:r>
      <w:r>
        <w:rPr>
          <w:color w:val="560000"/>
        </w:rPr>
        <w:t xml:space="preserve"> এর</w:t>
      </w:r>
      <w:r>
        <w:rPr>
          <w:color w:val="000003"/>
        </w:rPr>
        <w:t xml:space="preserve"> ফুল</w:t>
      </w:r>
      <w:r>
        <w:rPr>
          <w:color w:val="000001"/>
        </w:rPr>
        <w:t xml:space="preserve"> ইস্কেন</w:t>
      </w:r>
      <w:r>
        <w:rPr>
          <w:color w:val="000002"/>
        </w:rPr>
        <w:t xml:space="preserve"> সট</w:t>
      </w:r>
      <w:r>
        <w:rPr>
          <w:color w:val="000012"/>
        </w:rPr>
        <w:t xml:space="preserve"> টা</w:t>
      </w:r>
      <w:r>
        <w:rPr>
          <w:color w:val="000005"/>
        </w:rPr>
        <w:t xml:space="preserve"> দেন</w:t>
      </w:r>
      <w:r>
        <w:br/>
      </w:r>
      <w:r>
        <w:rPr>
          <w:color w:val="00002B"/>
        </w:rPr>
        <w:t xml:space="preserve"> কিভাবে</w:t>
      </w:r>
      <w:r>
        <w:rPr>
          <w:color w:val="000000"/>
        </w:rPr>
        <w:t xml:space="preserve"> কক্যাশ</w:t>
      </w:r>
      <w:r>
        <w:rPr>
          <w:color w:val="00000B"/>
        </w:rPr>
        <w:t xml:space="preserve"> আউট</w:t>
      </w:r>
      <w:r>
        <w:rPr>
          <w:color w:val="000000"/>
        </w:rPr>
        <w:t xml:space="preserve"> স্লিপ</w:t>
      </w:r>
      <w:r>
        <w:rPr>
          <w:color w:val="000005"/>
        </w:rPr>
        <w:t xml:space="preserve"> বের</w:t>
      </w:r>
      <w:r>
        <w:rPr>
          <w:color w:val="000001"/>
        </w:rPr>
        <w:t xml:space="preserve"> করবো</w:t>
      </w:r>
      <w:r>
        <w:br/>
      </w:r>
      <w:r>
        <w:rPr>
          <w:color w:val="820000"/>
        </w:rPr>
        <w:t xml:space="preserve"> i</w:t>
      </w:r>
      <w:r>
        <w:rPr>
          <w:color w:val="00004C"/>
        </w:rPr>
        <w:t xml:space="preserve"> need</w:t>
      </w:r>
      <w:r>
        <w:rPr>
          <w:color w:val="210000"/>
        </w:rPr>
        <w:t xml:space="preserve"> the</w:t>
      </w:r>
      <w:r>
        <w:rPr>
          <w:color w:val="000000"/>
        </w:rPr>
        <w:t xml:space="preserve"> docs</w:t>
      </w:r>
      <w:r>
        <w:rPr>
          <w:color w:val="140000"/>
        </w:rPr>
        <w:t xml:space="preserve"> for</w:t>
      </w:r>
      <w:r>
        <w:rPr>
          <w:color w:val="210000"/>
        </w:rPr>
        <w:t xml:space="preserve"> the</w:t>
      </w:r>
      <w:r>
        <w:rPr>
          <w:color w:val="000035"/>
        </w:rPr>
        <w:t xml:space="preserve"> last</w:t>
      </w:r>
      <w:r>
        <w:rPr>
          <w:color w:val="000002"/>
        </w:rPr>
        <w:t xml:space="preserve"> one</w:t>
      </w:r>
      <w:r>
        <w:rPr>
          <w:color w:val="000017"/>
        </w:rPr>
        <w:t xml:space="preserve"> year</w:t>
      </w:r>
      <w:r>
        <w:rPr>
          <w:color w:val="030000"/>
        </w:rPr>
        <w:t xml:space="preserve"> that</w:t>
      </w:r>
      <w:r>
        <w:rPr>
          <w:color w:val="820000"/>
        </w:rPr>
        <w:t xml:space="preserve"> i</w:t>
      </w:r>
      <w:r>
        <w:rPr>
          <w:color w:val="000000"/>
        </w:rPr>
        <w:t xml:space="preserve"> paid</w:t>
      </w:r>
      <w:r>
        <w:rPr>
          <w:color w:val="370000"/>
        </w:rPr>
        <w:t xml:space="preserve"> to</w:t>
      </w:r>
      <w:r>
        <w:rPr>
          <w:color w:val="000000"/>
        </w:rPr>
        <w:t xml:space="preserve"> adamjee</w:t>
      </w:r>
      <w:r>
        <w:rPr>
          <w:color w:val="000000"/>
        </w:rPr>
        <w:t xml:space="preserve"> college</w:t>
      </w:r>
      <w:r>
        <w:rPr>
          <w:color w:val="000000"/>
        </w:rPr>
        <w:t xml:space="preserve"> through</w:t>
      </w:r>
      <w:r>
        <w:rPr>
          <w:color w:val="00006F"/>
        </w:rPr>
        <w:t xml:space="preserve"> bkash</w:t>
      </w:r>
      <w:r>
        <w:br/>
      </w:r>
      <w:r>
        <w:rPr>
          <w:color w:val="820000"/>
        </w:rPr>
        <w:t xml:space="preserve"> i</w:t>
      </w:r>
      <w:r>
        <w:rPr>
          <w:color w:val="000000"/>
        </w:rPr>
        <w:t xml:space="preserve"> transfer</w:t>
      </w:r>
      <w:r>
        <w:rPr>
          <w:color w:val="00000C"/>
        </w:rPr>
        <w:t xml:space="preserve"> tk</w:t>
      </w:r>
      <w:r>
        <w:rPr>
          <w:color w:val="370000"/>
        </w:rPr>
        <w:t xml:space="preserve"> to</w:t>
      </w:r>
      <w:r>
        <w:rPr>
          <w:color w:val="000000"/>
        </w:rPr>
        <w:t xml:space="preserve"> sonali</w:t>
      </w:r>
      <w:r>
        <w:rPr>
          <w:color w:val="000004"/>
        </w:rPr>
        <w:t xml:space="preserve"> bank</w:t>
      </w:r>
      <w:r>
        <w:rPr>
          <w:color w:val="00006F"/>
        </w:rPr>
        <w:t xml:space="preserve"> bkash</w:t>
      </w:r>
      <w:r>
        <w:rPr>
          <w:color w:val="000000"/>
        </w:rPr>
        <w:t xml:space="preserve"> charge</w:t>
      </w:r>
      <w:r>
        <w:rPr>
          <w:color w:val="00000C"/>
        </w:rPr>
        <w:t xml:space="preserve"> tk</w:t>
      </w:r>
      <w:r>
        <w:rPr>
          <w:color w:val="010000"/>
        </w:rPr>
        <w:t xml:space="preserve"> but</w:t>
      </w:r>
      <w:r>
        <w:rPr>
          <w:color w:val="820000"/>
        </w:rPr>
        <w:t xml:space="preserve"> i</w:t>
      </w:r>
      <w:r>
        <w:rPr>
          <w:color w:val="000000"/>
        </w:rPr>
        <w:t xml:space="preserve"> couldn’t</w:t>
      </w:r>
      <w:r>
        <w:rPr>
          <w:color w:val="000000"/>
        </w:rPr>
        <w:t xml:space="preserve"> found</w:t>
      </w:r>
      <w:r>
        <w:rPr>
          <w:color w:val="00000C"/>
        </w:rPr>
        <w:t xml:space="preserve"> tk</w:t>
      </w:r>
      <w:r>
        <w:rPr>
          <w:color w:val="000000"/>
        </w:rPr>
        <w:t xml:space="preserve"> after</w:t>
      </w:r>
      <w:r>
        <w:rPr>
          <w:color w:val="000000"/>
        </w:rPr>
        <w:t xml:space="preserve"> transfer</w:t>
      </w:r>
      <w:r>
        <w:rPr>
          <w:color w:val="0E0000"/>
        </w:rPr>
        <w:t xml:space="preserve"> please</w:t>
      </w:r>
      <w:r>
        <w:rPr>
          <w:color w:val="020000"/>
        </w:rPr>
        <w:t xml:space="preserve"> help</w:t>
      </w:r>
      <w:r>
        <w:rPr>
          <w:color w:val="000000"/>
        </w:rPr>
        <w:t xml:space="preserve"> phone</w:t>
      </w:r>
      <w:r>
        <w:rPr>
          <w:color w:val="000001"/>
        </w:rPr>
        <w:t xml:space="preserve"> no</w:t>
      </w:r>
      <w:r>
        <w:rPr>
          <w:color w:val="000008"/>
        </w:rPr>
        <w:t xml:space="preserve"> total</w:t>
      </w:r>
      <w:r>
        <w:rPr>
          <w:color w:val="00000C"/>
        </w:rPr>
        <w:t xml:space="preserve"> tk</w:t>
      </w:r>
      <w:r>
        <w:rPr>
          <w:color w:val="000000"/>
        </w:rPr>
        <w:t xml:space="preserve"> charged</w:t>
      </w:r>
      <w:r>
        <w:rPr>
          <w:color w:val="130000"/>
        </w:rPr>
        <w:t xml:space="preserve"> how</w:t>
      </w:r>
      <w:r>
        <w:rPr>
          <w:color w:val="030000"/>
        </w:rPr>
        <w:t xml:space="preserve"> it</w:t>
      </w:r>
      <w:r>
        <w:rPr>
          <w:color w:val="000005"/>
        </w:rPr>
        <w:t xml:space="preserve"> possible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