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0000"/>
        </w:rPr>
        <w:t xml:space="preserve"> আমি</w:t>
      </w:r>
      <w:r>
        <w:rPr>
          <w:color w:val="000000"/>
        </w:rPr>
        <w:t xml:space="preserve"> হাজার</w:t>
      </w:r>
      <w:r>
        <w:rPr>
          <w:color w:val="000019"/>
        </w:rPr>
        <w:t xml:space="preserve"> টাকা</w:t>
      </w:r>
      <w:r>
        <w:rPr>
          <w:color w:val="0000B2"/>
        </w:rPr>
        <w:t xml:space="preserve"> লোন</w:t>
      </w:r>
      <w:r>
        <w:rPr>
          <w:color w:val="000019"/>
        </w:rPr>
        <w:t xml:space="preserve"> নিয়েছি</w:t>
      </w:r>
      <w:r>
        <w:rPr>
          <w:color w:val="4C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26"/>
        </w:rPr>
        <w:t xml:space="preserve"> চাই</w:t>
      </w:r>
      <w:r>
        <w:rPr>
          <w:color w:val="000000"/>
        </w:rPr>
        <w:t xml:space="preserve"> পরিসদ</w:t>
      </w:r>
      <w:r>
        <w:rPr>
          <w:color w:val="0C0000"/>
        </w:rPr>
        <w:t xml:space="preserve"> হবে</w:t>
      </w:r>
      <w:r>
        <w:rPr>
          <w:color w:val="000000"/>
        </w:rPr>
        <w:t xml:space="preserve"> কিবাবে</w:t>
      </w:r>
      <w:r>
        <w:br/>
      </w:r>
      <w:r>
        <w:rPr>
          <w:color w:val="0000B2"/>
        </w:rPr>
        <w:t xml:space="preserve"> লোন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সাথে</w:t>
      </w:r>
      <w:r>
        <w:rPr>
          <w:color w:val="000066"/>
        </w:rPr>
        <w:t xml:space="preserve"> পরিশোধ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B2"/>
        </w:rPr>
        <w:t xml:space="preserve"> লোন</w:t>
      </w:r>
      <w:r>
        <w:rPr>
          <w:color w:val="00004C"/>
        </w:rPr>
        <w:t xml:space="preserve"> কিভাবে</w:t>
      </w:r>
      <w:r>
        <w:rPr>
          <w:color w:val="000066"/>
        </w:rPr>
        <w:t xml:space="preserve"> পরিশোধ</w:t>
      </w:r>
      <w:r>
        <w:rPr>
          <w:color w:val="000000"/>
        </w:rPr>
        <w:t xml:space="preserve"> করবো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কিস্তি</w:t>
      </w:r>
      <w:r>
        <w:rPr>
          <w:color w:val="000066"/>
        </w:rPr>
        <w:t xml:space="preserve"> পরিশোধ</w:t>
      </w:r>
      <w:r>
        <w:rPr>
          <w:color w:val="000000"/>
        </w:rPr>
        <w:t xml:space="preserve"> হয়েছে</w:t>
      </w:r>
      <w:r>
        <w:rPr>
          <w:color w:val="000000"/>
        </w:rPr>
        <w:t xml:space="preserve"> বাকি</w:t>
      </w:r>
      <w:r>
        <w:rPr>
          <w:color w:val="000019"/>
        </w:rPr>
        <w:t xml:space="preserve"> টাকা</w:t>
      </w:r>
      <w:r>
        <w:rPr>
          <w:color w:val="0000B2"/>
        </w:rPr>
        <w:t xml:space="preserve"> লোন</w:t>
      </w:r>
      <w:r>
        <w:rPr>
          <w:color w:val="000066"/>
        </w:rPr>
        <w:t xml:space="preserve"> পরিশোধ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ফেলতে</w:t>
      </w:r>
      <w:r>
        <w:rPr>
          <w:color w:val="000000"/>
        </w:rPr>
        <w:t xml:space="preserve"> চাচ্ছি</w:t>
      </w:r>
      <w:r>
        <w:br/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থেকে</w:t>
      </w:r>
      <w:r>
        <w:rPr>
          <w:color w:val="0000B2"/>
        </w:rPr>
        <w:t xml:space="preserve"> লোন</w:t>
      </w:r>
      <w:r>
        <w:rPr>
          <w:color w:val="000000"/>
        </w:rPr>
        <w:t xml:space="preserve"> নিলে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দিনে</w:t>
      </w:r>
      <w:r>
        <w:rPr>
          <w:color w:val="190000"/>
        </w:rPr>
        <w:t xml:space="preserve"> তা</w:t>
      </w:r>
      <w:r>
        <w:rPr>
          <w:color w:val="000066"/>
        </w:rPr>
        <w:t xml:space="preserve"> পরিশোধ</w:t>
      </w:r>
      <w:r>
        <w:rPr>
          <w:color w:val="0C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190000"/>
        </w:rPr>
        <w:t xml:space="preserve"> ki</w:t>
      </w:r>
      <w:r>
        <w:rPr>
          <w:color w:val="000000"/>
        </w:rPr>
        <w:t xml:space="preserve"> baby</w:t>
      </w:r>
      <w:r>
        <w:rPr>
          <w:color w:val="0000FF"/>
        </w:rPr>
        <w:t xml:space="preserve"> loan</w:t>
      </w:r>
      <w:r>
        <w:rPr>
          <w:color w:val="000000"/>
        </w:rPr>
        <w:t xml:space="preserve"> porisod</w:t>
      </w:r>
      <w:r>
        <w:rPr>
          <w:color w:val="000019"/>
        </w:rPr>
        <w:t xml:space="preserve"> korbo</w:t>
      </w:r>
      <w:r>
        <w:br/>
      </w:r>
      <w:r>
        <w:rPr>
          <w:color w:val="000000"/>
        </w:rPr>
        <w:t xml:space="preserve"> apu</w:t>
      </w:r>
      <w:r>
        <w:rPr>
          <w:color w:val="0C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C"/>
        </w:rPr>
        <w:t xml:space="preserve"> tk</w:t>
      </w:r>
      <w:r>
        <w:rPr>
          <w:color w:val="0000FF"/>
        </w:rPr>
        <w:t xml:space="preserve"> loan</w:t>
      </w:r>
      <w:r>
        <w:rPr>
          <w:color w:val="000000"/>
        </w:rPr>
        <w:t xml:space="preserve"> jodi</w:t>
      </w:r>
      <w:r>
        <w:rPr>
          <w:color w:val="000000"/>
        </w:rPr>
        <w:t xml:space="preserve"> nei</w:t>
      </w:r>
      <w:r>
        <w:rPr>
          <w:color w:val="000000"/>
        </w:rPr>
        <w:t xml:space="preserve"> sei</w:t>
      </w:r>
      <w:r>
        <w:rPr>
          <w:color w:val="00000C"/>
        </w:rPr>
        <w:t xml:space="preserve"> tk</w:t>
      </w:r>
      <w:r>
        <w:rPr>
          <w:color w:val="000000"/>
        </w:rPr>
        <w:t xml:space="preserve"> amk</w:t>
      </w:r>
      <w:r>
        <w:rPr>
          <w:color w:val="000000"/>
        </w:rPr>
        <w:t xml:space="preserve"> kotodiner</w:t>
      </w:r>
      <w:r>
        <w:rPr>
          <w:color w:val="000000"/>
        </w:rPr>
        <w:t xml:space="preserve"> moddhe</w:t>
      </w:r>
      <w:r>
        <w:rPr>
          <w:color w:val="000000"/>
        </w:rPr>
        <w:t xml:space="preserve"> abong</w:t>
      </w:r>
      <w:r>
        <w:rPr>
          <w:color w:val="000019"/>
        </w:rPr>
        <w:t xml:space="preserve"> kivabe</w:t>
      </w:r>
      <w:r>
        <w:rPr>
          <w:color w:val="000000"/>
        </w:rPr>
        <w:t xml:space="preserve"> shodh</w:t>
      </w:r>
      <w:r>
        <w:rPr>
          <w:color w:val="000000"/>
        </w:rPr>
        <w:t xml:space="preserve"> krte</w:t>
      </w:r>
      <w:r>
        <w:rPr>
          <w:color w:val="000000"/>
        </w:rPr>
        <w:t xml:space="preserve"> hbe</w:t>
      </w:r>
      <w:r>
        <w:br/>
      </w:r>
      <w:r>
        <w:rPr>
          <w:color w:val="4C0000"/>
        </w:rPr>
        <w:t xml:space="preserve"> আমি</w:t>
      </w:r>
      <w:r>
        <w:rPr>
          <w:color w:val="0000B2"/>
        </w:rPr>
        <w:t xml:space="preserve"> লোন</w:t>
      </w:r>
      <w:r>
        <w:rPr>
          <w:color w:val="000026"/>
        </w:rPr>
        <w:t xml:space="preserve"> নিয়েছিলাম</w:t>
      </w:r>
      <w:r>
        <w:rPr>
          <w:color w:val="000019"/>
        </w:rPr>
        <w:t xml:space="preserve"> এখন</w:t>
      </w:r>
      <w:r>
        <w:rPr>
          <w:color w:val="0C0000"/>
        </w:rPr>
        <w:t xml:space="preserve"> দিতে</w:t>
      </w:r>
      <w:r>
        <w:rPr>
          <w:color w:val="000026"/>
        </w:rPr>
        <w:t xml:space="preserve"> চাই</w:t>
      </w:r>
      <w:r>
        <w:br/>
      </w:r>
      <w:r>
        <w:rPr>
          <w:color w:val="4C0000"/>
        </w:rPr>
        <w:t xml:space="preserve"> আমি</w:t>
      </w:r>
      <w:r>
        <w:rPr>
          <w:color w:val="0000B2"/>
        </w:rPr>
        <w:t xml:space="preserve"> লোন</w:t>
      </w:r>
      <w:r>
        <w:rPr>
          <w:color w:val="000019"/>
        </w:rPr>
        <w:t xml:space="preserve"> নিয়েছি</w:t>
      </w:r>
      <w:r>
        <w:rPr>
          <w:color w:val="00004C"/>
        </w:rPr>
        <w:t xml:space="preserve"> কিভাবে</w:t>
      </w:r>
      <w:r>
        <w:rPr>
          <w:color w:val="000019"/>
        </w:rPr>
        <w:t xml:space="preserve"> ফেরত</w:t>
      </w:r>
      <w:r>
        <w:rPr>
          <w:color w:val="000000"/>
        </w:rPr>
        <w:t xml:space="preserve"> দিব</w:t>
      </w:r>
      <w:r>
        <w:br/>
      </w:r>
      <w:r>
        <w:rPr>
          <w:color w:val="00000C"/>
        </w:rPr>
        <w:t xml:space="preserve"> লোণ</w:t>
      </w:r>
      <w:r>
        <w:rPr>
          <w:color w:val="000019"/>
        </w:rPr>
        <w:t xml:space="preserve"> নেয়ার</w:t>
      </w:r>
      <w:r>
        <w:rPr>
          <w:color w:val="190000"/>
        </w:rPr>
        <w:t xml:space="preserve"> পর</w:t>
      </w:r>
      <w:r>
        <w:rPr>
          <w:color w:val="000019"/>
        </w:rPr>
        <w:t xml:space="preserve"> ফেরত</w:t>
      </w:r>
      <w:r>
        <w:rPr>
          <w:color w:val="00000C"/>
        </w:rPr>
        <w:t xml:space="preserve"> দেয়ার</w:t>
      </w:r>
      <w:r>
        <w:rPr>
          <w:color w:val="00000C"/>
        </w:rPr>
        <w:t xml:space="preserve"> সিস্টেম</w:t>
      </w:r>
      <w:r>
        <w:rPr>
          <w:color w:val="0C0000"/>
        </w:rPr>
        <w:t xml:space="preserve"> বলেন</w:t>
      </w:r>
      <w:r>
        <w:br/>
      </w:r>
      <w:r>
        <w:rPr>
          <w:color w:val="0000B2"/>
        </w:rPr>
        <w:t xml:space="preserve"> লোন</w:t>
      </w:r>
      <w:r>
        <w:rPr>
          <w:color w:val="000019"/>
        </w:rPr>
        <w:t xml:space="preserve"> নেয়ার</w:t>
      </w:r>
      <w:r>
        <w:rPr>
          <w:color w:val="190000"/>
        </w:rPr>
        <w:t xml:space="preserve"> পর</w:t>
      </w:r>
      <w:r>
        <w:rPr>
          <w:color w:val="190000"/>
        </w:rPr>
        <w:t xml:space="preserve"> তা</w:t>
      </w:r>
      <w:r>
        <w:rPr>
          <w:color w:val="00004C"/>
        </w:rPr>
        <w:t xml:space="preserve"> কিভাবে</w:t>
      </w:r>
      <w:r>
        <w:rPr>
          <w:color w:val="00004C"/>
        </w:rPr>
        <w:t xml:space="preserve"> কিভাবে</w:t>
      </w:r>
      <w:r>
        <w:rPr>
          <w:color w:val="000066"/>
        </w:rPr>
        <w:t xml:space="preserve"> পরিশোধ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B2"/>
        </w:rPr>
        <w:t xml:space="preserve"> লোন</w:t>
      </w:r>
      <w:r>
        <w:rPr>
          <w:color w:val="000026"/>
        </w:rPr>
        <w:t xml:space="preserve"> নিয়েছিলাম</w:t>
      </w:r>
      <w:r>
        <w:rPr>
          <w:color w:val="000019"/>
        </w:rPr>
        <w:t xml:space="preserve"> এখন</w:t>
      </w:r>
      <w:r>
        <w:rPr>
          <w:color w:val="000000"/>
        </w:rPr>
        <w:t xml:space="preserve"> ফুল</w:t>
      </w:r>
      <w:r>
        <w:rPr>
          <w:color w:val="000019"/>
        </w:rPr>
        <w:t xml:space="preserve"> পেমেন্ট</w:t>
      </w:r>
      <w:r>
        <w:rPr>
          <w:color w:val="0C0000"/>
        </w:rPr>
        <w:t xml:space="preserve"> করতে</w:t>
      </w:r>
      <w:r>
        <w:rPr>
          <w:color w:val="000026"/>
        </w:rPr>
        <w:t xml:space="preserve"> চাই</w:t>
      </w:r>
      <w:r>
        <w:br/>
      </w:r>
      <w:r>
        <w:rPr>
          <w:color w:val="0000B2"/>
        </w:rPr>
        <w:t xml:space="preserve"> লোন</w:t>
      </w:r>
      <w:r>
        <w:rPr>
          <w:color w:val="00000C"/>
        </w:rPr>
        <w:t xml:space="preserve"> নিছি</w:t>
      </w:r>
      <w:r>
        <w:rPr>
          <w:color w:val="000019"/>
        </w:rPr>
        <w:t xml:space="preserve"> পেমেন্ট</w:t>
      </w:r>
      <w:r>
        <w:rPr>
          <w:color w:val="000026"/>
        </w:rPr>
        <w:t xml:space="preserve"> করব</w:t>
      </w:r>
      <w:r>
        <w:rPr>
          <w:color w:val="00004C"/>
        </w:rPr>
        <w:t xml:space="preserve"> কিভাবে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kivabe</w:t>
      </w:r>
      <w:r>
        <w:rPr>
          <w:color w:val="00000C"/>
        </w:rPr>
        <w:t xml:space="preserve"> porishod</w:t>
      </w:r>
      <w:r>
        <w:rPr>
          <w:color w:val="000019"/>
        </w:rPr>
        <w:t xml:space="preserve"> korbo</w:t>
      </w:r>
      <w:r>
        <w:br/>
      </w:r>
      <w:r>
        <w:rPr>
          <w:color w:val="00000C"/>
        </w:rPr>
        <w:t xml:space="preserve"> lon</w:t>
      </w:r>
      <w:r>
        <w:rPr>
          <w:color w:val="00004C"/>
        </w:rPr>
        <w:t xml:space="preserve"> repay</w:t>
      </w:r>
      <w:r>
        <w:rPr>
          <w:color w:val="0C0000"/>
        </w:rPr>
        <w:t xml:space="preserve"> korar</w:t>
      </w:r>
      <w:r>
        <w:rPr>
          <w:color w:val="000026"/>
        </w:rPr>
        <w:t xml:space="preserve"> process</w:t>
      </w:r>
      <w:r>
        <w:rPr>
          <w:color w:val="0C0000"/>
        </w:rPr>
        <w:t xml:space="preserve"> bolen</w:t>
      </w:r>
      <w:r>
        <w:br/>
      </w:r>
      <w:r>
        <w:rPr>
          <w:color w:val="0000FF"/>
        </w:rPr>
        <w:t xml:space="preserve"> loan</w:t>
      </w:r>
      <w:r>
        <w:rPr>
          <w:color w:val="0C0000"/>
        </w:rPr>
        <w:t xml:space="preserve"> deya</w:t>
      </w:r>
      <w:r>
        <w:rPr>
          <w:color w:val="000000"/>
        </w:rPr>
        <w:t xml:space="preserve"> jabe</w:t>
      </w:r>
      <w:r>
        <w:rPr>
          <w:color w:val="190000"/>
        </w:rPr>
        <w:t xml:space="preserve"> ki</w:t>
      </w:r>
      <w:r>
        <w:rPr>
          <w:color w:val="000000"/>
        </w:rPr>
        <w:t xml:space="preserve"> eksathe</w:t>
      </w:r>
      <w:r>
        <w:br/>
      </w:r>
      <w:r>
        <w:rPr>
          <w:color w:val="0000FF"/>
        </w:rPr>
        <w:t xml:space="preserve"> loan</w:t>
      </w:r>
      <w:r>
        <w:rPr>
          <w:color w:val="000032"/>
        </w:rPr>
        <w:t xml:space="preserve"> full</w:t>
      </w:r>
      <w:r>
        <w:rPr>
          <w:color w:val="000019"/>
        </w:rPr>
        <w:t xml:space="preserve"> payment</w:t>
      </w:r>
      <w:r>
        <w:rPr>
          <w:color w:val="00000C"/>
        </w:rPr>
        <w:t xml:space="preserve"> kore</w:t>
      </w:r>
      <w:r>
        <w:rPr>
          <w:color w:val="00000C"/>
        </w:rPr>
        <w:t xml:space="preserve"> felte</w:t>
      </w:r>
      <w:r>
        <w:rPr>
          <w:color w:val="00000C"/>
        </w:rPr>
        <w:t xml:space="preserve"> parbo</w:t>
      </w:r>
      <w:r>
        <w:rPr>
          <w:color w:val="190000"/>
        </w:rPr>
        <w:t xml:space="preserve"> naki</w:t>
      </w:r>
      <w:r>
        <w:br/>
      </w:r>
      <w:r>
        <w:rPr>
          <w:color w:val="0000FF"/>
        </w:rPr>
        <w:t xml:space="preserve"> loan</w:t>
      </w:r>
      <w:r>
        <w:rPr>
          <w:color w:val="000000"/>
        </w:rPr>
        <w:t xml:space="preserve"> bakita</w:t>
      </w:r>
      <w:r>
        <w:rPr>
          <w:color w:val="000000"/>
        </w:rPr>
        <w:t xml:space="preserve"> porishodh</w:t>
      </w:r>
      <w:r>
        <w:rPr>
          <w:color w:val="00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FF"/>
        </w:rPr>
        <w:t xml:space="preserve"> loan</w:t>
      </w:r>
      <w:r>
        <w:rPr>
          <w:color w:val="590000"/>
        </w:rPr>
        <w:t xml:space="preserve"> to</w:t>
      </w:r>
      <w:r>
        <w:rPr>
          <w:color w:val="000000"/>
        </w:rPr>
        <w:t xml:space="preserve"> disen</w:t>
      </w:r>
      <w:r>
        <w:rPr>
          <w:color w:val="000000"/>
        </w:rPr>
        <w:t xml:space="preserve"> ekhon</w:t>
      </w:r>
      <w:r>
        <w:rPr>
          <w:color w:val="0000FF"/>
        </w:rPr>
        <w:t xml:space="preserve"> loan</w:t>
      </w:r>
      <w:r>
        <w:rPr>
          <w:color w:val="000000"/>
        </w:rPr>
        <w:t xml:space="preserve"> r</w:t>
      </w:r>
      <w:r>
        <w:rPr>
          <w:color w:val="000000"/>
        </w:rPr>
        <w:t xml:space="preserve"> taka</w:t>
      </w:r>
      <w:r>
        <w:rPr>
          <w:color w:val="000019"/>
        </w:rPr>
        <w:t xml:space="preserve"> back</w:t>
      </w:r>
      <w:r>
        <w:rPr>
          <w:color w:val="000000"/>
        </w:rPr>
        <w:t xml:space="preserve"> dimu</w:t>
      </w:r>
      <w:r>
        <w:rPr>
          <w:color w:val="000000"/>
        </w:rPr>
        <w:t xml:space="preserve"> kamne</w:t>
      </w:r>
      <w:r>
        <w:br/>
      </w:r>
      <w:r>
        <w:rPr>
          <w:color w:val="660000"/>
        </w:rPr>
        <w:t xml:space="preserve"> i</w:t>
      </w:r>
      <w:r>
        <w:rPr>
          <w:color w:val="320000"/>
        </w:rPr>
        <w:t xml:space="preserve"> have</w:t>
      </w:r>
      <w:r>
        <w:rPr>
          <w:color w:val="0C0000"/>
        </w:rPr>
        <w:t xml:space="preserve"> taken</w:t>
      </w:r>
      <w:r>
        <w:rPr>
          <w:color w:val="190000"/>
        </w:rPr>
        <w:t xml:space="preserve"> a</w:t>
      </w:r>
      <w:r>
        <w:rPr>
          <w:color w:val="0000FF"/>
        </w:rPr>
        <w:t xml:space="preserve"> loan</w:t>
      </w:r>
      <w:r>
        <w:rPr>
          <w:color w:val="260000"/>
        </w:rPr>
        <w:t xml:space="preserve"> of</w:t>
      </w:r>
      <w:r>
        <w:rPr>
          <w:color w:val="660000"/>
        </w:rPr>
        <w:t xml:space="preserve"> i</w:t>
      </w:r>
      <w:r>
        <w:rPr>
          <w:color w:val="00003F"/>
        </w:rPr>
        <w:t xml:space="preserve"> need</w:t>
      </w:r>
      <w:r>
        <w:rPr>
          <w:color w:val="590000"/>
        </w:rPr>
        <w:t xml:space="preserve"> to</w:t>
      </w:r>
      <w:r>
        <w:rPr>
          <w:color w:val="00004C"/>
        </w:rPr>
        <w:t xml:space="preserve"> repay</w:t>
      </w:r>
      <w:r>
        <w:rPr>
          <w:color w:val="8C0000"/>
        </w:rPr>
        <w:t xml:space="preserve"> the</w:t>
      </w:r>
      <w:r>
        <w:rPr>
          <w:color w:val="00003F"/>
        </w:rPr>
        <w:t xml:space="preserve"> amount</w:t>
      </w:r>
      <w:r>
        <w:rPr>
          <w:color w:val="000000"/>
        </w:rPr>
        <w:t xml:space="preserve"> what's</w:t>
      </w:r>
      <w:r>
        <w:rPr>
          <w:color w:val="8C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3F"/>
        </w:rPr>
        <w:t xml:space="preserve"> need</w:t>
      </w:r>
      <w:r>
        <w:rPr>
          <w:color w:val="590000"/>
        </w:rPr>
        <w:t xml:space="preserve"> to</w:t>
      </w:r>
      <w:r>
        <w:rPr>
          <w:color w:val="000019"/>
        </w:rPr>
        <w:t xml:space="preserve"> repayment</w:t>
      </w:r>
      <w:r>
        <w:rPr>
          <w:color w:val="8C0000"/>
        </w:rPr>
        <w:t xml:space="preserve"> the</w:t>
      </w:r>
      <w:r>
        <w:rPr>
          <w:color w:val="0000FF"/>
        </w:rPr>
        <w:t xml:space="preserve"> loan</w:t>
      </w:r>
      <w:r>
        <w:rPr>
          <w:color w:val="260000"/>
        </w:rPr>
        <w:t xml:space="preserve"> of</w:t>
      </w:r>
      <w:r>
        <w:rPr>
          <w:color w:val="000019"/>
        </w:rPr>
        <w:t xml:space="preserve"> my</w:t>
      </w:r>
      <w:r>
        <w:rPr>
          <w:color w:val="000026"/>
        </w:rPr>
        <w:t xml:space="preserve"> bkash</w:t>
      </w:r>
      <w:r>
        <w:rPr>
          <w:color w:val="00000C"/>
        </w:rPr>
        <w:t xml:space="preserve"> account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repayment</w:t>
      </w:r>
      <w:r>
        <w:rPr>
          <w:color w:val="000026"/>
        </w:rPr>
        <w:t xml:space="preserve"> process</w:t>
      </w:r>
      <w:r>
        <w:br/>
      </w:r>
      <w:r>
        <w:rPr>
          <w:color w:val="660000"/>
        </w:rPr>
        <w:t xml:space="preserve"> i</w:t>
      </w:r>
      <w:r>
        <w:rPr>
          <w:color w:val="320000"/>
        </w:rPr>
        <w:t xml:space="preserve"> have</w:t>
      </w:r>
      <w:r>
        <w:rPr>
          <w:color w:val="00000C"/>
        </w:rPr>
        <w:t xml:space="preserve"> paid</w:t>
      </w:r>
      <w:r>
        <w:rPr>
          <w:color w:val="00000C"/>
        </w:rPr>
        <w:t xml:space="preserve"> one</w:t>
      </w:r>
      <w:r>
        <w:rPr>
          <w:color w:val="00000C"/>
        </w:rPr>
        <w:t xml:space="preserve"> installment</w:t>
      </w:r>
      <w:r>
        <w:rPr>
          <w:color w:val="260000"/>
        </w:rPr>
        <w:t xml:space="preserve"> of</w:t>
      </w:r>
      <w:r>
        <w:rPr>
          <w:color w:val="000019"/>
        </w:rPr>
        <w:t xml:space="preserve"> my</w:t>
      </w:r>
      <w:r>
        <w:rPr>
          <w:color w:val="000000"/>
        </w:rPr>
        <w:t xml:space="preserve"> existing</w:t>
      </w:r>
      <w:r>
        <w:rPr>
          <w:color w:val="0000FF"/>
        </w:rPr>
        <w:t xml:space="preserve"> loan</w:t>
      </w:r>
      <w:r>
        <w:rPr>
          <w:color w:val="00003F"/>
        </w:rPr>
        <w:t xml:space="preserve"> need</w:t>
      </w:r>
      <w:r>
        <w:rPr>
          <w:color w:val="590000"/>
        </w:rPr>
        <w:t xml:space="preserve"> to</w:t>
      </w:r>
      <w:r>
        <w:rPr>
          <w:color w:val="00004C"/>
        </w:rPr>
        <w:t xml:space="preserve"> repay</w:t>
      </w:r>
      <w:r>
        <w:rPr>
          <w:color w:val="8C0000"/>
        </w:rPr>
        <w:t xml:space="preserve"> the</w:t>
      </w:r>
      <w:r>
        <w:rPr>
          <w:color w:val="000032"/>
        </w:rPr>
        <w:t xml:space="preserve"> full</w:t>
      </w:r>
      <w:r>
        <w:rPr>
          <w:color w:val="00003F"/>
        </w:rPr>
        <w:t xml:space="preserve"> amount</w:t>
      </w:r>
      <w:r>
        <w:br/>
      </w:r>
      <w:r>
        <w:rPr>
          <w:color w:val="00000C"/>
        </w:rPr>
        <w:t xml:space="preserve"> can</w:t>
      </w:r>
      <w:r>
        <w:rPr>
          <w:color w:val="660000"/>
        </w:rPr>
        <w:t xml:space="preserve"> i</w:t>
      </w:r>
      <w:r>
        <w:rPr>
          <w:color w:val="000000"/>
        </w:rPr>
        <w:t xml:space="preserve"> partially</w:t>
      </w:r>
      <w:r>
        <w:rPr>
          <w:color w:val="000000"/>
        </w:rPr>
        <w:t xml:space="preserve"> pay</w:t>
      </w:r>
      <w:r>
        <w:rPr>
          <w:color w:val="8C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3F"/>
        </w:rPr>
        <w:t xml:space="preserve"> amount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do</w:t>
      </w:r>
      <w:r>
        <w:rPr>
          <w:color w:val="660000"/>
        </w:rPr>
        <w:t xml:space="preserve"> i</w:t>
      </w:r>
      <w:r>
        <w:rPr>
          <w:color w:val="00004C"/>
        </w:rPr>
        <w:t xml:space="preserve"> repay</w:t>
      </w:r>
      <w:r>
        <w:rPr>
          <w:color w:val="190000"/>
        </w:rPr>
        <w:t xml:space="preserve"> a</w:t>
      </w:r>
      <w:r>
        <w:rPr>
          <w:color w:val="0000FF"/>
        </w:rPr>
        <w:t xml:space="preserve"> loan</w:t>
      </w:r>
      <w:r>
        <w:br/>
      </w:r>
      <w:r>
        <w:rPr>
          <w:color w:val="00000C"/>
        </w:rPr>
        <w:t xml:space="preserve"> can</w:t>
      </w:r>
      <w:r>
        <w:rPr>
          <w:color w:val="660000"/>
        </w:rPr>
        <w:t xml:space="preserve"> i</w:t>
      </w:r>
      <w:r>
        <w:rPr>
          <w:color w:val="000000"/>
        </w:rPr>
        <w:t xml:space="preserve"> make</w:t>
      </w:r>
      <w:r>
        <w:rPr>
          <w:color w:val="8C0000"/>
        </w:rPr>
        <w:t xml:space="preserve"> the</w:t>
      </w:r>
      <w:r>
        <w:rPr>
          <w:color w:val="000000"/>
        </w:rPr>
        <w:t xml:space="preserve"> partial</w:t>
      </w:r>
      <w:r>
        <w:rPr>
          <w:color w:val="000019"/>
        </w:rPr>
        <w:t xml:space="preserve"> payment</w:t>
      </w:r>
      <w:r>
        <w:rPr>
          <w:color w:val="000000"/>
        </w:rPr>
        <w:t xml:space="preserve"> for</w:t>
      </w:r>
      <w:r>
        <w:rPr>
          <w:color w:val="000000"/>
        </w:rPr>
        <w:t xml:space="preserve"> repaying</w:t>
      </w:r>
      <w:r>
        <w:rPr>
          <w:color w:val="8C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00"/>
        </w:rPr>
        <w:t xml:space="preserve"> or</w:t>
      </w:r>
      <w:r>
        <w:rPr>
          <w:color w:val="320000"/>
        </w:rPr>
        <w:t xml:space="preserve"> have</w:t>
      </w:r>
      <w:r>
        <w:rPr>
          <w:color w:val="590000"/>
        </w:rPr>
        <w:t xml:space="preserve"> to</w:t>
      </w:r>
      <w:r>
        <w:rPr>
          <w:color w:val="00004C"/>
        </w:rPr>
        <w:t xml:space="preserve"> repay</w:t>
      </w:r>
      <w:r>
        <w:rPr>
          <w:color w:val="8C0000"/>
        </w:rPr>
        <w:t xml:space="preserve"> the</w:t>
      </w:r>
      <w:r>
        <w:rPr>
          <w:color w:val="000032"/>
        </w:rPr>
        <w:t xml:space="preserve"> full</w:t>
      </w:r>
      <w:r>
        <w:rPr>
          <w:color w:val="00003F"/>
        </w:rPr>
        <w:t xml:space="preserve"> amount</w:t>
      </w:r>
      <w:r>
        <w:rPr>
          <w:color w:val="000000"/>
        </w:rPr>
        <w:t xml:space="preserve"> all</w:t>
      </w:r>
      <w:r>
        <w:rPr>
          <w:color w:val="8C0000"/>
        </w:rPr>
        <w:t xml:space="preserve"> the</w:t>
      </w:r>
      <w:r>
        <w:rPr>
          <w:color w:val="000000"/>
        </w:rPr>
        <w:t xml:space="preserve"> time</w:t>
      </w:r>
      <w:r>
        <w:br/>
      </w:r>
      <w:r>
        <w:rPr>
          <w:color w:val="4C0000"/>
        </w:rPr>
        <w:t xml:space="preserve"> আমি</w:t>
      </w:r>
      <w:r>
        <w:rPr>
          <w:color w:val="0000B2"/>
        </w:rPr>
        <w:t xml:space="preserve"> লোন</w:t>
      </w:r>
      <w:r>
        <w:rPr>
          <w:color w:val="00000C"/>
        </w:rPr>
        <w:t xml:space="preserve"> নিছি</w:t>
      </w:r>
      <w:r>
        <w:rPr>
          <w:color w:val="00000C"/>
        </w:rPr>
        <w:t xml:space="preserve"> তারিখ</w:t>
      </w:r>
      <w:r>
        <w:rPr>
          <w:color w:val="000019"/>
        </w:rPr>
        <w:t xml:space="preserve"> টাকা</w:t>
      </w:r>
      <w:r>
        <w:rPr>
          <w:color w:val="000000"/>
        </w:rPr>
        <w:t xml:space="preserve"> পে</w:t>
      </w:r>
      <w:r>
        <w:rPr>
          <w:color w:val="000000"/>
        </w:rPr>
        <w:t xml:space="preserve"> করলাম</w:t>
      </w:r>
      <w:r>
        <w:rPr>
          <w:color w:val="00000C"/>
        </w:rPr>
        <w:t xml:space="preserve"> তারিখ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তাও</w:t>
      </w:r>
      <w:r>
        <w:rPr>
          <w:color w:val="000066"/>
        </w:rPr>
        <w:t xml:space="preserve"> পরিশোধ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না</w:t>
      </w:r>
      <w:r>
        <w:br/>
      </w:r>
      <w:r>
        <w:rPr>
          <w:color w:val="0000B2"/>
        </w:rPr>
        <w:t xml:space="preserve"> লোন</w:t>
      </w:r>
      <w:r>
        <w:rPr>
          <w:color w:val="00004C"/>
        </w:rPr>
        <w:t xml:space="preserve"> কিভাবে</w:t>
      </w:r>
      <w:r>
        <w:rPr>
          <w:color w:val="000066"/>
        </w:rPr>
        <w:t xml:space="preserve"> পরিশোধ</w:t>
      </w:r>
      <w:r>
        <w:rPr>
          <w:color w:val="000026"/>
        </w:rPr>
        <w:t xml:space="preserve"> করব</w:t>
      </w:r>
      <w:r>
        <w:rPr>
          <w:color w:val="0000B2"/>
        </w:rPr>
        <w:t xml:space="preserve"> লোন</w:t>
      </w:r>
      <w:r>
        <w:rPr>
          <w:color w:val="000026"/>
        </w:rPr>
        <w:t xml:space="preserve"> নিয়েছিলাম</w:t>
      </w:r>
      <w:r>
        <w:rPr>
          <w:color w:val="000000"/>
        </w:rPr>
        <w:t xml:space="preserve"> পূর্বে</w:t>
      </w:r>
      <w:r>
        <w:br/>
      </w:r>
      <w:r>
        <w:rPr>
          <w:color w:val="4C0000"/>
        </w:rPr>
        <w:t xml:space="preserve"> আমি</w:t>
      </w:r>
      <w:r>
        <w:rPr>
          <w:color w:val="0000B2"/>
        </w:rPr>
        <w:t xml:space="preserve"> লোন</w:t>
      </w:r>
      <w:r>
        <w:rPr>
          <w:color w:val="000026"/>
        </w:rPr>
        <w:t xml:space="preserve"> নিয়েছিলাম</w:t>
      </w:r>
      <w:r>
        <w:rPr>
          <w:color w:val="000019"/>
        </w:rPr>
        <w:t xml:space="preserve"> এখন</w:t>
      </w:r>
      <w:r>
        <w:rPr>
          <w:color w:val="000066"/>
        </w:rPr>
        <w:t xml:space="preserve"> পরিশোধ</w:t>
      </w:r>
      <w:r>
        <w:rPr>
          <w:color w:val="000026"/>
        </w:rPr>
        <w:t xml:space="preserve"> করব</w:t>
      </w:r>
      <w:r>
        <w:rPr>
          <w:color w:val="0C0000"/>
        </w:rPr>
        <w:t xml:space="preserve"> দিতে</w:t>
      </w:r>
      <w:r>
        <w:rPr>
          <w:color w:val="000026"/>
        </w:rPr>
        <w:t xml:space="preserve"> চাই</w:t>
      </w:r>
      <w:r>
        <w:br/>
      </w:r>
      <w:r>
        <w:rPr>
          <w:color w:val="4C0000"/>
        </w:rPr>
        <w:t xml:space="preserve"> আমি</w:t>
      </w:r>
      <w:r>
        <w:rPr>
          <w:color w:val="0000B2"/>
        </w:rPr>
        <w:t xml:space="preserve"> লোন</w:t>
      </w:r>
      <w:r>
        <w:rPr>
          <w:color w:val="000019"/>
        </w:rPr>
        <w:t xml:space="preserve"> নিয়েছি</w:t>
      </w:r>
      <w:r>
        <w:rPr>
          <w:color w:val="000019"/>
        </w:rPr>
        <w:t xml:space="preserve"> ফেরত</w:t>
      </w:r>
      <w:r>
        <w:rPr>
          <w:color w:val="00000C"/>
        </w:rPr>
        <w:t xml:space="preserve"> দেয়ার</w:t>
      </w:r>
      <w:r>
        <w:rPr>
          <w:color w:val="00000C"/>
        </w:rPr>
        <w:t xml:space="preserve"> সিস্টেম</w:t>
      </w:r>
      <w:r>
        <w:rPr>
          <w:color w:val="0C0000"/>
        </w:rPr>
        <w:t xml:space="preserve"> বলেন</w:t>
      </w:r>
      <w:r>
        <w:br/>
      </w:r>
      <w:r>
        <w:rPr>
          <w:color w:val="00000C"/>
        </w:rPr>
        <w:t xml:space="preserve"> লোণ</w:t>
      </w:r>
      <w:r>
        <w:rPr>
          <w:color w:val="000019"/>
        </w:rPr>
        <w:t xml:space="preserve"> নেয়ার</w:t>
      </w:r>
      <w:r>
        <w:rPr>
          <w:color w:val="190000"/>
        </w:rPr>
        <w:t xml:space="preserve"> পর</w:t>
      </w:r>
      <w:r>
        <w:rPr>
          <w:color w:val="190000"/>
        </w:rPr>
        <w:t xml:space="preserve"> তা</w:t>
      </w:r>
      <w:r>
        <w:rPr>
          <w:color w:val="000019"/>
        </w:rPr>
        <w:t xml:space="preserve"> পেমেন্ট</w:t>
      </w:r>
      <w:r>
        <w:rPr>
          <w:color w:val="000026"/>
        </w:rPr>
        <w:t xml:space="preserve"> করব</w:t>
      </w:r>
      <w:r>
        <w:rPr>
          <w:color w:val="00004C"/>
        </w:rPr>
        <w:t xml:space="preserve"> কিভাবে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kivabe</w:t>
      </w:r>
      <w:r>
        <w:rPr>
          <w:color w:val="00000C"/>
        </w:rPr>
        <w:t xml:space="preserve"> porishod</w:t>
      </w:r>
      <w:r>
        <w:rPr>
          <w:color w:val="000019"/>
        </w:rPr>
        <w:t xml:space="preserve"> korbo</w:t>
      </w:r>
      <w:r>
        <w:rPr>
          <w:color w:val="000000"/>
        </w:rPr>
        <w:t xml:space="preserve"> amake</w:t>
      </w:r>
      <w:r>
        <w:rPr>
          <w:color w:val="000000"/>
        </w:rPr>
        <w:t xml:space="preserve"> janaben</w:t>
      </w:r>
      <w:r>
        <w:br/>
      </w:r>
      <w:r>
        <w:rPr>
          <w:color w:val="00000C"/>
        </w:rPr>
        <w:t xml:space="preserve"> lon</w:t>
      </w:r>
      <w:r>
        <w:rPr>
          <w:color w:val="000019"/>
        </w:rPr>
        <w:t xml:space="preserve"> back</w:t>
      </w:r>
      <w:r>
        <w:rPr>
          <w:color w:val="0C0000"/>
        </w:rPr>
        <w:t xml:space="preserve"> korar</w:t>
      </w:r>
      <w:r>
        <w:rPr>
          <w:color w:val="000026"/>
        </w:rPr>
        <w:t xml:space="preserve"> process</w:t>
      </w:r>
      <w:r>
        <w:rPr>
          <w:color w:val="0C0000"/>
        </w:rPr>
        <w:t xml:space="preserve"> bolen</w:t>
      </w:r>
      <w:r>
        <w:br/>
      </w:r>
      <w:r>
        <w:rPr>
          <w:color w:val="0000FF"/>
        </w:rPr>
        <w:t xml:space="preserve"> loan</w:t>
      </w:r>
      <w:r>
        <w:rPr>
          <w:color w:val="190000"/>
        </w:rPr>
        <w:t xml:space="preserve"> ki</w:t>
      </w:r>
      <w:r>
        <w:rPr>
          <w:color w:val="000000"/>
        </w:rPr>
        <w:t xml:space="preserve"> ekbare</w:t>
      </w:r>
      <w:r>
        <w:rPr>
          <w:color w:val="000000"/>
        </w:rPr>
        <w:t xml:space="preserve"> dite</w:t>
      </w:r>
      <w:r>
        <w:rPr>
          <w:color w:val="000000"/>
        </w:rPr>
        <w:t xml:space="preserve"> hoy</w:t>
      </w:r>
      <w:r>
        <w:rPr>
          <w:color w:val="190000"/>
        </w:rPr>
        <w:t xml:space="preserve"> naki</w:t>
      </w:r>
      <w:r>
        <w:rPr>
          <w:color w:val="000000"/>
        </w:rPr>
        <w:t xml:space="preserve"> koyekbare</w:t>
      </w:r>
      <w:r>
        <w:rPr>
          <w:color w:val="0C0000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C0000"/>
        </w:rPr>
        <w:t xml:space="preserve"> ami</w:t>
      </w:r>
      <w:r>
        <w:rPr>
          <w:color w:val="000000"/>
        </w:rPr>
        <w:t xml:space="preserve"> ekta</w:t>
      </w:r>
      <w:r>
        <w:rPr>
          <w:color w:val="0000FF"/>
        </w:rPr>
        <w:t xml:space="preserve"> loan</w:t>
      </w:r>
      <w:r>
        <w:rPr>
          <w:color w:val="000000"/>
        </w:rPr>
        <w:t xml:space="preserve"> nisilam</w:t>
      </w:r>
      <w:r>
        <w:rPr>
          <w:color w:val="000000"/>
        </w:rPr>
        <w:t xml:space="preserve"> koyekdin</w:t>
      </w:r>
      <w:r>
        <w:rPr>
          <w:color w:val="000000"/>
        </w:rPr>
        <w:t xml:space="preserve"> age</w:t>
      </w:r>
      <w:r>
        <w:rPr>
          <w:color w:val="000000"/>
        </w:rPr>
        <w:t xml:space="preserve"> ekhn</w:t>
      </w:r>
      <w:r>
        <w:rPr>
          <w:color w:val="000032"/>
        </w:rPr>
        <w:t xml:space="preserve"> full</w:t>
      </w:r>
      <w:r>
        <w:rPr>
          <w:color w:val="000019"/>
        </w:rPr>
        <w:t xml:space="preserve"> payment</w:t>
      </w:r>
      <w:r>
        <w:rPr>
          <w:color w:val="00000C"/>
        </w:rPr>
        <w:t xml:space="preserve"> kore</w:t>
      </w:r>
      <w:r>
        <w:rPr>
          <w:color w:val="00000C"/>
        </w:rPr>
        <w:t xml:space="preserve"> felte</w:t>
      </w:r>
      <w:r>
        <w:rPr>
          <w:color w:val="00000C"/>
        </w:rPr>
        <w:t xml:space="preserve"> parbo</w:t>
      </w:r>
      <w:r>
        <w:rPr>
          <w:color w:val="190000"/>
        </w:rPr>
        <w:t xml:space="preserve"> naki</w:t>
      </w:r>
      <w:r>
        <w:br/>
      </w:r>
      <w:r>
        <w:rPr>
          <w:color w:val="660000"/>
        </w:rPr>
        <w:t xml:space="preserve"> i</w:t>
      </w:r>
      <w:r>
        <w:rPr>
          <w:color w:val="320000"/>
        </w:rPr>
        <w:t xml:space="preserve"> have</w:t>
      </w:r>
      <w:r>
        <w:rPr>
          <w:color w:val="0C0000"/>
        </w:rPr>
        <w:t xml:space="preserve"> taken</w:t>
      </w:r>
      <w:r>
        <w:rPr>
          <w:color w:val="190000"/>
        </w:rPr>
        <w:t xml:space="preserve"> a</w:t>
      </w:r>
      <w:r>
        <w:rPr>
          <w:color w:val="0000FF"/>
        </w:rPr>
        <w:t xml:space="preserve"> loan</w:t>
      </w:r>
      <w:r>
        <w:rPr>
          <w:color w:val="000000"/>
        </w:rPr>
        <w:t xml:space="preserve"> and</w:t>
      </w:r>
      <w:r>
        <w:rPr>
          <w:color w:val="000000"/>
        </w:rPr>
        <w:t xml:space="preserve"> now</w:t>
      </w:r>
      <w:r>
        <w:rPr>
          <w:color w:val="660000"/>
        </w:rPr>
        <w:t xml:space="preserve"> i</w:t>
      </w:r>
      <w:r>
        <w:rPr>
          <w:color w:val="00003F"/>
        </w:rPr>
        <w:t xml:space="preserve"> need</w:t>
      </w:r>
      <w:r>
        <w:rPr>
          <w:color w:val="590000"/>
        </w:rPr>
        <w:t xml:space="preserve"> to</w:t>
      </w:r>
      <w:r>
        <w:rPr>
          <w:color w:val="00004C"/>
        </w:rPr>
        <w:t xml:space="preserve"> repay</w:t>
      </w:r>
      <w:r>
        <w:rPr>
          <w:color w:val="8C0000"/>
        </w:rPr>
        <w:t xml:space="preserve"> the</w:t>
      </w:r>
      <w:r>
        <w:rPr>
          <w:color w:val="00003F"/>
        </w:rPr>
        <w:t xml:space="preserve"> amount</w:t>
      </w:r>
      <w:r>
        <w:br/>
      </w:r>
      <w:r>
        <w:rPr>
          <w:color w:val="00003F"/>
        </w:rPr>
        <w:t xml:space="preserve"> need</w:t>
      </w:r>
      <w:r>
        <w:rPr>
          <w:color w:val="590000"/>
        </w:rPr>
        <w:t xml:space="preserve"> to</w:t>
      </w:r>
      <w:r>
        <w:rPr>
          <w:color w:val="000019"/>
        </w:rPr>
        <w:t xml:space="preserve"> back</w:t>
      </w:r>
      <w:r>
        <w:rPr>
          <w:color w:val="8C0000"/>
        </w:rPr>
        <w:t xml:space="preserve"> the</w:t>
      </w:r>
      <w:r>
        <w:rPr>
          <w:color w:val="000026"/>
        </w:rPr>
        <w:t xml:space="preserve"> bkash</w:t>
      </w:r>
      <w:r>
        <w:rPr>
          <w:color w:val="0000FF"/>
        </w:rPr>
        <w:t xml:space="preserve"> loan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repayment</w:t>
      </w:r>
      <w:r>
        <w:rPr>
          <w:color w:val="000026"/>
        </w:rPr>
        <w:t xml:space="preserve"> process</w:t>
      </w:r>
      <w:r>
        <w:rPr>
          <w:color w:val="260000"/>
        </w:rPr>
        <w:t xml:space="preserve"> of</w:t>
      </w:r>
      <w:r>
        <w:rPr>
          <w:color w:val="000019"/>
        </w:rPr>
        <w:t xml:space="preserve"> my</w:t>
      </w:r>
      <w:r>
        <w:rPr>
          <w:color w:val="000026"/>
        </w:rPr>
        <w:t xml:space="preserve"> bkash</w:t>
      </w:r>
      <w:r>
        <w:rPr>
          <w:color w:val="00000C"/>
        </w:rPr>
        <w:t xml:space="preserve"> account</w:t>
      </w:r>
      <w:r>
        <w:br/>
      </w:r>
      <w:r>
        <w:rPr>
          <w:color w:val="660000"/>
        </w:rPr>
        <w:t xml:space="preserve"> i</w:t>
      </w:r>
      <w:r>
        <w:rPr>
          <w:color w:val="320000"/>
        </w:rPr>
        <w:t xml:space="preserve"> have</w:t>
      </w:r>
      <w:r>
        <w:rPr>
          <w:color w:val="00000C"/>
        </w:rPr>
        <w:t xml:space="preserve"> paid</w:t>
      </w:r>
      <w:r>
        <w:rPr>
          <w:color w:val="00000C"/>
        </w:rPr>
        <w:t xml:space="preserve"> one</w:t>
      </w:r>
      <w:r>
        <w:rPr>
          <w:color w:val="00000C"/>
        </w:rPr>
        <w:t xml:space="preserve"> installment</w:t>
      </w:r>
      <w:r>
        <w:rPr>
          <w:color w:val="00003F"/>
        </w:rPr>
        <w:t xml:space="preserve"> need</w:t>
      </w:r>
      <w:r>
        <w:rPr>
          <w:color w:val="590000"/>
        </w:rPr>
        <w:t xml:space="preserve"> to</w:t>
      </w:r>
      <w:r>
        <w:rPr>
          <w:color w:val="00004C"/>
        </w:rPr>
        <w:t xml:space="preserve"> repay</w:t>
      </w:r>
      <w:r>
        <w:rPr>
          <w:color w:val="8C0000"/>
        </w:rPr>
        <w:t xml:space="preserve"> the</w:t>
      </w:r>
      <w:r>
        <w:rPr>
          <w:color w:val="000032"/>
        </w:rPr>
        <w:t xml:space="preserve"> full</w:t>
      </w:r>
      <w:r>
        <w:rPr>
          <w:color w:val="00003F"/>
        </w:rPr>
        <w:t xml:space="preserve"> amount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