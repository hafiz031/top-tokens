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30000"/>
        </w:rPr>
        <w:t xml:space="preserve"> আমি</w:t>
      </w:r>
      <w:r>
        <w:rPr>
          <w:color w:val="000000"/>
        </w:rPr>
        <w:t xml:space="preserve"> ক্ষুদ্র</w:t>
      </w:r>
      <w:r>
        <w:rPr>
          <w:color w:val="00000B"/>
        </w:rPr>
        <w:t xml:space="preserve"> রিটেলার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চালু</w:t>
      </w:r>
      <w:r>
        <w:rPr>
          <w:color w:val="160000"/>
        </w:rPr>
        <w:t xml:space="preserve"> করেছি</w:t>
      </w:r>
      <w:r>
        <w:rPr>
          <w:color w:val="000016"/>
        </w:rPr>
        <w:t xml:space="preserve"> এখন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গেটওয়ে</w:t>
      </w:r>
      <w:r>
        <w:rPr>
          <w:color w:val="00000B"/>
        </w:rPr>
        <w:t xml:space="preserve"> ব্যবহার</w:t>
      </w:r>
      <w:r>
        <w:rPr>
          <w:color w:val="0B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akti</w:t>
      </w:r>
      <w:r>
        <w:rPr>
          <w:color w:val="000016"/>
        </w:rPr>
        <w:t xml:space="preserve"> bkash</w:t>
      </w:r>
      <w:r>
        <w:rPr>
          <w:color w:val="00004D"/>
        </w:rPr>
        <w:t xml:space="preserve"> retail</w:t>
      </w:r>
      <w:r>
        <w:rPr>
          <w:color w:val="000058"/>
        </w:rPr>
        <w:t xml:space="preserve"> personal</w:t>
      </w:r>
      <w:r>
        <w:rPr>
          <w:color w:val="00006E"/>
        </w:rPr>
        <w:t xml:space="preserve"> account</w:t>
      </w:r>
      <w:r>
        <w:rPr>
          <w:color w:val="000000"/>
        </w:rPr>
        <w:t xml:space="preserve"> asa</w:t>
      </w:r>
      <w:r>
        <w:rPr>
          <w:color w:val="420000"/>
        </w:rPr>
        <w:t xml:space="preserve"> amar</w:t>
      </w:r>
      <w:r>
        <w:rPr>
          <w:color w:val="000000"/>
        </w:rPr>
        <w:t xml:space="preserve"> akhon</w:t>
      </w:r>
      <w:r>
        <w:rPr>
          <w:color w:val="0000FF"/>
        </w:rPr>
        <w:t xml:space="preserve"> api</w:t>
      </w:r>
      <w:r>
        <w:rPr>
          <w:color w:val="000000"/>
        </w:rPr>
        <w:t xml:space="preserve"> secret</w:t>
      </w:r>
      <w:r>
        <w:rPr>
          <w:color w:val="0B0000"/>
        </w:rPr>
        <w:t xml:space="preserve"> key</w:t>
      </w:r>
      <w:r>
        <w:rPr>
          <w:color w:val="000000"/>
        </w:rPr>
        <w:t xml:space="preserve"> proijon</w:t>
      </w:r>
      <w:r>
        <w:rPr>
          <w:color w:val="160000"/>
        </w:rPr>
        <w:t xml:space="preserve"> ami</w:t>
      </w:r>
      <w:r>
        <w:rPr>
          <w:color w:val="000000"/>
        </w:rPr>
        <w:t xml:space="preserve"> kibabe</w:t>
      </w:r>
      <w:r>
        <w:rPr>
          <w:color w:val="00000B"/>
        </w:rPr>
        <w:t xml:space="preserve"> nibo</w:t>
      </w:r>
      <w:r>
        <w:br/>
      </w:r>
      <w:r>
        <w:rPr>
          <w:color w:val="0B0000"/>
        </w:rPr>
        <w:t xml:space="preserve"> how</w:t>
      </w:r>
      <w:r>
        <w:rPr>
          <w:color w:val="000021"/>
        </w:rPr>
        <w:t xml:space="preserve"> can</w:t>
      </w:r>
      <w:r>
        <w:rPr>
          <w:color w:val="370000"/>
        </w:rPr>
        <w:t xml:space="preserve"> i</w:t>
      </w:r>
      <w:r>
        <w:rPr>
          <w:color w:val="00000B"/>
        </w:rPr>
        <w:t xml:space="preserve"> get</w:t>
      </w:r>
      <w:r>
        <w:rPr>
          <w:color w:val="000016"/>
        </w:rPr>
        <w:t xml:space="preserve"> qr</w:t>
      </w:r>
      <w:r>
        <w:rPr>
          <w:color w:val="000000"/>
        </w:rPr>
        <w:t xml:space="preserve"> code</w:t>
      </w:r>
      <w:r>
        <w:rPr>
          <w:color w:val="000000"/>
        </w:rPr>
        <w:t xml:space="preserve"> scaner</w:t>
      </w:r>
      <w:r>
        <w:rPr>
          <w:color w:val="00000B"/>
        </w:rPr>
        <w:t xml:space="preserve"> sticker</w:t>
      </w:r>
      <w:r>
        <w:rPr>
          <w:color w:val="160000"/>
        </w:rPr>
        <w:t xml:space="preserve"> for</w:t>
      </w:r>
      <w:r>
        <w:rPr>
          <w:color w:val="000000"/>
        </w:rPr>
        <w:t xml:space="preserve"> my</w:t>
      </w:r>
      <w:r>
        <w:rPr>
          <w:color w:val="000058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6E"/>
        </w:rPr>
        <w:t xml:space="preserve"> account</w:t>
      </w:r>
      <w:r>
        <w:br/>
      </w:r>
      <w:r>
        <w:rPr>
          <w:color w:val="630000"/>
        </w:rPr>
        <w:t xml:space="preserve"> আমি</w:t>
      </w:r>
      <w:r>
        <w:rPr>
          <w:color w:val="00000B"/>
        </w:rPr>
        <w:t xml:space="preserve"> পার্সনাল</w:t>
      </w:r>
      <w:r>
        <w:rPr>
          <w:color w:val="00000B"/>
        </w:rPr>
        <w:t xml:space="preserve"> রিটেল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তৈরি</w:t>
      </w:r>
      <w:r>
        <w:rPr>
          <w:color w:val="160000"/>
        </w:rPr>
        <w:t xml:space="preserve"> করেছি</w:t>
      </w:r>
      <w:r>
        <w:rPr>
          <w:color w:val="000016"/>
        </w:rPr>
        <w:t xml:space="preserve"> এখন</w:t>
      </w:r>
      <w:r>
        <w:rPr>
          <w:color w:val="000021"/>
        </w:rPr>
        <w:t xml:space="preserve"> কিভাবে</w:t>
      </w:r>
      <w:r>
        <w:rPr>
          <w:color w:val="000016"/>
        </w:rPr>
        <w:t xml:space="preserve"> qr</w:t>
      </w:r>
      <w:r>
        <w:rPr>
          <w:color w:val="000000"/>
        </w:rPr>
        <w:t xml:space="preserve"> কাগজ</w:t>
      </w:r>
      <w:r>
        <w:rPr>
          <w:color w:val="000000"/>
        </w:rPr>
        <w:t xml:space="preserve"> টা</w:t>
      </w:r>
      <w:r>
        <w:rPr>
          <w:color w:val="000016"/>
        </w:rPr>
        <w:t xml:space="preserve"> পাব</w:t>
      </w:r>
      <w:r>
        <w:br/>
      </w:r>
      <w:r>
        <w:rPr>
          <w:color w:val="160000"/>
        </w:rPr>
        <w:t xml:space="preserve"> ami</w:t>
      </w:r>
      <w:r>
        <w:rPr>
          <w:color w:val="000016"/>
        </w:rPr>
        <w:t xml:space="preserve"> bkash</w:t>
      </w:r>
      <w:r>
        <w:rPr>
          <w:color w:val="000058"/>
        </w:rPr>
        <w:t xml:space="preserve"> personal</w:t>
      </w:r>
      <w:r>
        <w:rPr>
          <w:color w:val="000000"/>
        </w:rPr>
        <w:t xml:space="preserve"> retails</w:t>
      </w:r>
      <w:r>
        <w:rPr>
          <w:color w:val="160000"/>
        </w:rPr>
        <w:t xml:space="preserve"> a</w:t>
      </w:r>
      <w:r>
        <w:rPr>
          <w:color w:val="0000FF"/>
        </w:rPr>
        <w:t xml:space="preserve"> api</w:t>
      </w:r>
      <w:r>
        <w:rPr>
          <w:color w:val="580000"/>
        </w:rPr>
        <w:t xml:space="preserve"> er</w:t>
      </w:r>
      <w:r>
        <w:rPr>
          <w:color w:val="000016"/>
        </w:rPr>
        <w:t xml:space="preserve"> request</w:t>
      </w:r>
      <w:r>
        <w:rPr>
          <w:color w:val="000000"/>
        </w:rPr>
        <w:t xml:space="preserve"> diyesilam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পার্সোনাল</w:t>
      </w:r>
      <w:r>
        <w:rPr>
          <w:color w:val="00000B"/>
        </w:rPr>
        <w:t xml:space="preserve"> রিটেল</w:t>
      </w:r>
      <w:r>
        <w:rPr>
          <w:color w:val="00000B"/>
        </w:rPr>
        <w:t xml:space="preserve"> একাউন্টের</w:t>
      </w:r>
      <w:r>
        <w:rPr>
          <w:color w:val="370000"/>
        </w:rPr>
        <w:t xml:space="preserve"> জন্য</w:t>
      </w:r>
      <w:r>
        <w:rPr>
          <w:color w:val="0000FF"/>
        </w:rPr>
        <w:t xml:space="preserve"> api</w:t>
      </w:r>
      <w:r>
        <w:rPr>
          <w:color w:val="000042"/>
        </w:rPr>
        <w:t xml:space="preserve"> নিতে</w:t>
      </w:r>
      <w:r>
        <w:rPr>
          <w:color w:val="00000B"/>
        </w:rPr>
        <w:t xml:space="preserve"> পারবো</w:t>
      </w:r>
      <w:r>
        <w:br/>
      </w:r>
      <w:r>
        <w:rPr>
          <w:color w:val="000042"/>
        </w:rPr>
        <w:t xml:space="preserve"> pra</w:t>
      </w:r>
      <w:r>
        <w:rPr>
          <w:color w:val="580000"/>
        </w:rPr>
        <w:t xml:space="preserve"> er</w:t>
      </w:r>
      <w:r>
        <w:rPr>
          <w:color w:val="2C0000"/>
        </w:rPr>
        <w:t xml:space="preserve"> jonno</w:t>
      </w:r>
      <w:r>
        <w:rPr>
          <w:color w:val="210000"/>
        </w:rPr>
        <w:t xml:space="preserve"> ki</w:t>
      </w:r>
      <w:r>
        <w:rPr>
          <w:color w:val="000016"/>
        </w:rPr>
        <w:t xml:space="preserve"> qr</w:t>
      </w:r>
      <w:r>
        <w:rPr>
          <w:color w:val="00000B"/>
        </w:rPr>
        <w:t xml:space="preserve"> sticker</w:t>
      </w:r>
      <w:r>
        <w:rPr>
          <w:color w:val="00000B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42"/>
        </w:rPr>
        <w:t xml:space="preserve"> pra</w:t>
      </w:r>
      <w:r>
        <w:rPr>
          <w:color w:val="00006E"/>
        </w:rPr>
        <w:t xml:space="preserve"> account</w:t>
      </w:r>
      <w:r>
        <w:rPr>
          <w:color w:val="00000B"/>
        </w:rPr>
        <w:t xml:space="preserve"> e</w:t>
      </w:r>
      <w:r>
        <w:rPr>
          <w:color w:val="0000FF"/>
        </w:rPr>
        <w:t xml:space="preserve"> api</w:t>
      </w:r>
      <w:r>
        <w:rPr>
          <w:color w:val="000000"/>
        </w:rPr>
        <w:t xml:space="preserve"> nia</w:t>
      </w:r>
      <w:r>
        <w:rPr>
          <w:color w:val="000016"/>
        </w:rPr>
        <w:t xml:space="preserve"> website</w:t>
      </w:r>
      <w:r>
        <w:rPr>
          <w:color w:val="160000"/>
        </w:rPr>
        <w:t xml:space="preserve"> এ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নেয়ার</w:t>
      </w:r>
      <w:r>
        <w:rPr>
          <w:color w:val="370000"/>
        </w:rPr>
        <w:t xml:space="preserve"> জন্য</w:t>
      </w:r>
      <w:r>
        <w:rPr>
          <w:color w:val="000000"/>
        </w:rPr>
        <w:t xml:space="preserve"> ব্যাবহার</w:t>
      </w:r>
      <w:r>
        <w:rPr>
          <w:color w:val="000000"/>
        </w:rPr>
        <w:t xml:space="preserve"> কর</w:t>
      </w:r>
      <w:r>
        <w:rPr>
          <w:color w:val="000000"/>
        </w:rPr>
        <w:t xml:space="preserve"> যাবে</w:t>
      </w:r>
      <w:r>
        <w:br/>
      </w:r>
      <w:r>
        <w:rPr>
          <w:color w:val="00004D"/>
        </w:rPr>
        <w:t xml:space="preserve"> retail</w:t>
      </w:r>
      <w:r>
        <w:rPr>
          <w:color w:val="00006E"/>
        </w:rPr>
        <w:t xml:space="preserve"> account</w:t>
      </w:r>
      <w:r>
        <w:rPr>
          <w:color w:val="000000"/>
        </w:rPr>
        <w:t xml:space="preserve"> diye</w:t>
      </w:r>
      <w:r>
        <w:rPr>
          <w:color w:val="210000"/>
        </w:rPr>
        <w:t xml:space="preserve"> ki</w:t>
      </w:r>
      <w:r>
        <w:rPr>
          <w:color w:val="000000"/>
        </w:rPr>
        <w:t xml:space="preserve"> apnader</w:t>
      </w:r>
      <w:r>
        <w:rPr>
          <w:color w:val="000016"/>
        </w:rPr>
        <w:t xml:space="preserve"> bkash</w:t>
      </w:r>
      <w:r>
        <w:rPr>
          <w:color w:val="00000B"/>
        </w:rPr>
        <w:t xml:space="preserve"> payment</w:t>
      </w:r>
      <w:r>
        <w:rPr>
          <w:color w:val="000000"/>
        </w:rPr>
        <w:t xml:space="preserve"> gateway</w:t>
      </w:r>
      <w:r>
        <w:rPr>
          <w:color w:val="420000"/>
        </w:rPr>
        <w:t xml:space="preserve"> amar</w:t>
      </w:r>
      <w:r>
        <w:rPr>
          <w:color w:val="000016"/>
        </w:rPr>
        <w:t xml:space="preserve"> website</w:t>
      </w:r>
      <w:r>
        <w:rPr>
          <w:color w:val="160000"/>
        </w:rPr>
        <w:t xml:space="preserve"> a</w:t>
      </w:r>
      <w:r>
        <w:rPr>
          <w:color w:val="000000"/>
        </w:rPr>
        <w:t xml:space="preserve"> add</w:t>
      </w:r>
      <w:r>
        <w:rPr>
          <w:color w:val="000000"/>
        </w:rPr>
        <w:t xml:space="preserve"> kora</w:t>
      </w:r>
      <w:r>
        <w:rPr>
          <w:color w:val="0B0000"/>
        </w:rPr>
        <w:t xml:space="preserve"> jabe</w:t>
      </w:r>
      <w:r>
        <w:rPr>
          <w:color w:val="0000FF"/>
        </w:rPr>
        <w:t xml:space="preserve"> api</w:t>
      </w:r>
      <w:r>
        <w:rPr>
          <w:color w:val="0B0000"/>
        </w:rPr>
        <w:t xml:space="preserve"> key</w:t>
      </w:r>
      <w:r>
        <w:rPr>
          <w:color w:val="000000"/>
        </w:rPr>
        <w:t xml:space="preserve"> den</w:t>
      </w:r>
      <w:r>
        <w:br/>
      </w:r>
      <w:r>
        <w:rPr>
          <w:color w:val="630000"/>
        </w:rPr>
        <w:t xml:space="preserve"> আমি</w:t>
      </w:r>
      <w:r>
        <w:rPr>
          <w:color w:val="00000B"/>
        </w:rPr>
        <w:t xml:space="preserve"> পার্সনাল</w:t>
      </w:r>
      <w:r>
        <w:rPr>
          <w:color w:val="00002C"/>
        </w:rPr>
        <w:t xml:space="preserve"> রিটেইল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নিয়েছি</w:t>
      </w:r>
      <w:r>
        <w:rPr>
          <w:color w:val="000016"/>
        </w:rPr>
        <w:t xml:space="preserve"> এখন</w:t>
      </w:r>
      <w:r>
        <w:rPr>
          <w:color w:val="210000"/>
        </w:rPr>
        <w:t xml:space="preserve"> আমার</w:t>
      </w:r>
      <w:r>
        <w:rPr>
          <w:color w:val="000000"/>
        </w:rPr>
        <w:t xml:space="preserve"> এপ</w:t>
      </w:r>
      <w:r>
        <w:rPr>
          <w:color w:val="160000"/>
        </w:rPr>
        <w:t xml:space="preserve"> এ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ইণ্টিগ্রেড</w:t>
      </w:r>
      <w:r>
        <w:rPr>
          <w:color w:val="000000"/>
        </w:rPr>
        <w:t xml:space="preserve"> করে</w:t>
      </w:r>
      <w:r>
        <w:rPr>
          <w:color w:val="000016"/>
        </w:rPr>
        <w:t xml:space="preserve"> পেমেন্ট</w:t>
      </w:r>
      <w:r>
        <w:rPr>
          <w:color w:val="000021"/>
        </w:rPr>
        <w:t xml:space="preserve"> কিভাবে</w:t>
      </w:r>
      <w:r>
        <w:rPr>
          <w:color w:val="00000B"/>
        </w:rPr>
        <w:t xml:space="preserve"> নিব</w:t>
      </w:r>
      <w:r>
        <w:rPr>
          <w:color w:val="0000FF"/>
        </w:rPr>
        <w:t xml:space="preserve"> api</w:t>
      </w:r>
      <w:r>
        <w:rPr>
          <w:color w:val="000021"/>
        </w:rPr>
        <w:t xml:space="preserve"> কিভাবে</w:t>
      </w:r>
      <w:r>
        <w:rPr>
          <w:color w:val="000016"/>
        </w:rPr>
        <w:t xml:space="preserve"> পাব</w:t>
      </w:r>
      <w:r>
        <w:br/>
      </w:r>
      <w:r>
        <w:rPr>
          <w:color w:val="210000"/>
        </w:rPr>
        <w:t xml:space="preserve"> আমার</w:t>
      </w:r>
      <w:r>
        <w:rPr>
          <w:color w:val="00000B"/>
        </w:rPr>
        <w:t xml:space="preserve"> একটি</w:t>
      </w:r>
      <w:r>
        <w:rPr>
          <w:color w:val="000000"/>
        </w:rPr>
        <w:t xml:space="preserve"> পারসোনাল</w:t>
      </w:r>
      <w:r>
        <w:rPr>
          <w:color w:val="00000B"/>
        </w:rPr>
        <w:t xml:space="preserve"> রিটেলার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এটি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api</w:t>
      </w:r>
      <w:r>
        <w:rPr>
          <w:color w:val="21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16"/>
        </w:rPr>
        <w:t xml:space="preserve"> পেমেন্ট</w:t>
      </w:r>
      <w:r>
        <w:rPr>
          <w:color w:val="000042"/>
        </w:rPr>
        <w:t xml:space="preserve"> নিতে</w:t>
      </w:r>
      <w:r>
        <w:rPr>
          <w:color w:val="00000B"/>
        </w:rPr>
        <w:t xml:space="preserve"> চাচ্ছি</w:t>
      </w:r>
      <w:r>
        <w:br/>
      </w:r>
      <w:r>
        <w:rPr>
          <w:color w:val="63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00"/>
        </w:rPr>
        <w:t xml:space="preserve"> পারসনাল</w:t>
      </w:r>
      <w:r>
        <w:rPr>
          <w:color w:val="00002C"/>
        </w:rPr>
        <w:t xml:space="preserve"> রিটেইল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ওপেন</w:t>
      </w:r>
      <w:r>
        <w:rPr>
          <w:color w:val="160000"/>
        </w:rPr>
        <w:t xml:space="preserve"> করেছি</w:t>
      </w:r>
      <w:r>
        <w:rPr>
          <w:color w:val="0000FF"/>
        </w:rPr>
        <w:t xml:space="preserve"> api</w:t>
      </w:r>
      <w:r>
        <w:rPr>
          <w:color w:val="000042"/>
        </w:rPr>
        <w:t xml:space="preserve"> নিতে</w:t>
      </w:r>
      <w:r>
        <w:rPr>
          <w:color w:val="000016"/>
        </w:rPr>
        <w:t xml:space="preserve"> চাই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পাত্রসোনাল</w:t>
      </w:r>
      <w:r>
        <w:rPr>
          <w:color w:val="00002C"/>
        </w:rPr>
        <w:t xml:space="preserve"> রিটেইল</w:t>
      </w:r>
      <w:r>
        <w:rPr>
          <w:color w:val="000000"/>
        </w:rPr>
        <w:t xml:space="preserve"> একাউন্টে</w:t>
      </w:r>
      <w:r>
        <w:rPr>
          <w:color w:val="0000FF"/>
        </w:rPr>
        <w:t xml:space="preserve"> api</w:t>
      </w:r>
      <w:r>
        <w:rPr>
          <w:color w:val="000021"/>
        </w:rPr>
        <w:t xml:space="preserve"> কিভাবে</w:t>
      </w:r>
      <w:r>
        <w:rPr>
          <w:color w:val="000016"/>
        </w:rPr>
        <w:t xml:space="preserve"> পাব</w:t>
      </w:r>
      <w:r>
        <w:br/>
      </w:r>
      <w:r>
        <w:rPr>
          <w:color w:val="000000"/>
        </w:rPr>
        <w:t xml:space="preserve"> ar</w:t>
      </w:r>
      <w:r>
        <w:rPr>
          <w:color w:val="420000"/>
        </w:rPr>
        <w:t xml:space="preserve"> amar</w:t>
      </w:r>
      <w:r>
        <w:rPr>
          <w:color w:val="000016"/>
        </w:rPr>
        <w:t xml:space="preserve"> website</w:t>
      </w:r>
      <w:r>
        <w:rPr>
          <w:color w:val="58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FF"/>
        </w:rPr>
        <w:t xml:space="preserve"> api</w:t>
      </w:r>
      <w:r>
        <w:rPr>
          <w:color w:val="000000"/>
        </w:rPr>
        <w:t xml:space="preserve"> lagbe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small</w:t>
      </w:r>
      <w:r>
        <w:rPr>
          <w:color w:val="000000"/>
        </w:rPr>
        <w:t xml:space="preserve"> retailar</w:t>
      </w:r>
      <w:r>
        <w:rPr>
          <w:color w:val="00006E"/>
        </w:rPr>
        <w:t xml:space="preserve"> account</w:t>
      </w:r>
      <w:r>
        <w:rPr>
          <w:color w:val="000000"/>
        </w:rPr>
        <w:t xml:space="preserve"> chalu</w:t>
      </w:r>
      <w:r>
        <w:rPr>
          <w:color w:val="000000"/>
        </w:rPr>
        <w:t xml:space="preserve"> korechi</w:t>
      </w:r>
      <w:r>
        <w:rPr>
          <w:color w:val="160000"/>
        </w:rPr>
        <w:t xml:space="preserve"> ami</w:t>
      </w:r>
      <w:r>
        <w:rPr>
          <w:color w:val="210000"/>
        </w:rPr>
        <w:t xml:space="preserve"> ki</w:t>
      </w:r>
      <w:r>
        <w:rPr>
          <w:color w:val="00000B"/>
        </w:rPr>
        <w:t xml:space="preserve"> payment</w:t>
      </w:r>
      <w:r>
        <w:rPr>
          <w:color w:val="000000"/>
        </w:rPr>
        <w:t xml:space="preserve"> gate-way</w:t>
      </w:r>
      <w:r>
        <w:rPr>
          <w:color w:val="000016"/>
        </w:rPr>
        <w:t xml:space="preserve"> nite</w:t>
      </w:r>
      <w:r>
        <w:rPr>
          <w:color w:val="00000B"/>
        </w:rPr>
        <w:t xml:space="preserve"> parbo</w:t>
      </w:r>
      <w:r>
        <w:br/>
      </w:r>
      <w:r>
        <w:rPr>
          <w:color w:val="420000"/>
        </w:rPr>
        <w:t xml:space="preserve"> amar</w:t>
      </w:r>
      <w:r>
        <w:rPr>
          <w:color w:val="000042"/>
        </w:rPr>
        <w:t xml:space="preserve"> pra</w:t>
      </w:r>
      <w:r>
        <w:rPr>
          <w:color w:val="00006E"/>
        </w:rPr>
        <w:t xml:space="preserve"> account</w:t>
      </w:r>
      <w:r>
        <w:rPr>
          <w:color w:val="580000"/>
        </w:rPr>
        <w:t xml:space="preserve"> er</w:t>
      </w:r>
      <w:r>
        <w:rPr>
          <w:color w:val="2C0000"/>
        </w:rPr>
        <w:t xml:space="preserve"> jonno</w:t>
      </w:r>
      <w:r>
        <w:rPr>
          <w:color w:val="210000"/>
        </w:rPr>
        <w:t xml:space="preserve"> ki</w:t>
      </w:r>
      <w:r>
        <w:rPr>
          <w:color w:val="000000"/>
        </w:rPr>
        <w:t xml:space="preserve"> ame</w:t>
      </w:r>
      <w:r>
        <w:rPr>
          <w:color w:val="0000FF"/>
        </w:rPr>
        <w:t xml:space="preserve"> api</w:t>
      </w:r>
      <w:r>
        <w:rPr>
          <w:color w:val="000016"/>
        </w:rPr>
        <w:t xml:space="preserve"> nite</w:t>
      </w:r>
      <w:r>
        <w:rPr>
          <w:color w:val="00000B"/>
        </w:rPr>
        <w:t xml:space="preserve"> parbo</w:t>
      </w:r>
      <w:r>
        <w:br/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কেমন</w:t>
      </w:r>
      <w:r>
        <w:rPr>
          <w:color w:val="000000"/>
        </w:rPr>
        <w:t xml:space="preserve"> আছেন</w:t>
      </w:r>
      <w:r>
        <w:rPr>
          <w:color w:val="000000"/>
        </w:rPr>
        <w:t xml:space="preserve"> আচ্ছা</w:t>
      </w:r>
      <w:r>
        <w:rPr>
          <w:color w:val="0B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রিটালার</w:t>
      </w:r>
      <w:r>
        <w:rPr>
          <w:color w:val="000042"/>
        </w:rPr>
        <w:t xml:space="preserve"> একাউন্ট</w:t>
      </w:r>
      <w:r>
        <w:rPr>
          <w:color w:val="21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160000"/>
        </w:rPr>
        <w:t xml:space="preserve"> এ</w:t>
      </w:r>
      <w:r>
        <w:rPr>
          <w:color w:val="000000"/>
        </w:rPr>
        <w:t xml:space="preserve"> পি</w:t>
      </w:r>
      <w:r>
        <w:rPr>
          <w:color w:val="000000"/>
        </w:rPr>
        <w:t xml:space="preserve"> আই</w:t>
      </w:r>
      <w:r>
        <w:rPr>
          <w:color w:val="000042"/>
        </w:rPr>
        <w:t xml:space="preserve"> নিতে</w:t>
      </w:r>
      <w:r>
        <w:rPr>
          <w:color w:val="000016"/>
        </w:rPr>
        <w:t xml:space="preserve"> চাই</w:t>
      </w:r>
      <w:r>
        <w:rPr>
          <w:color w:val="000000"/>
        </w:rPr>
        <w:t xml:space="preserve"> কেমনে</w:t>
      </w:r>
      <w:r>
        <w:rPr>
          <w:color w:val="00000B"/>
        </w:rPr>
        <w:t xml:space="preserve"> নিব</w:t>
      </w:r>
      <w:r>
        <w:br/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6E"/>
        </w:rPr>
        <w:t xml:space="preserve"> account</w:t>
      </w:r>
      <w:r>
        <w:rPr>
          <w:color w:val="580000"/>
        </w:rPr>
        <w:t xml:space="preserve"> er</w:t>
      </w:r>
      <w:r>
        <w:rPr>
          <w:color w:val="0000FF"/>
        </w:rPr>
        <w:t xml:space="preserve"> api</w:t>
      </w:r>
      <w:r>
        <w:rPr>
          <w:color w:val="000016"/>
        </w:rPr>
        <w:t xml:space="preserve"> request</w:t>
      </w:r>
      <w:r>
        <w:rPr>
          <w:color w:val="000016"/>
        </w:rPr>
        <w:t xml:space="preserve"> kivabe</w:t>
      </w:r>
      <w:r>
        <w:rPr>
          <w:color w:val="00000B"/>
        </w:rPr>
        <w:t xml:space="preserve"> rakhbo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পার্সোনাল</w:t>
      </w:r>
      <w:r>
        <w:rPr>
          <w:color w:val="00002C"/>
        </w:rPr>
        <w:t xml:space="preserve"> রিটেইল</w:t>
      </w:r>
      <w:r>
        <w:rPr>
          <w:color w:val="21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0B0000"/>
        </w:rPr>
        <w:t xml:space="preserve"> কি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api</w:t>
      </w:r>
      <w:r>
        <w:rPr>
          <w:color w:val="000042"/>
        </w:rPr>
        <w:t xml:space="preserve"> নিতে</w:t>
      </w:r>
      <w:r>
        <w:rPr>
          <w:color w:val="00000B"/>
        </w:rPr>
        <w:t xml:space="preserve"> পারব</w:t>
      </w:r>
      <w:r>
        <w:br/>
      </w:r>
      <w:r>
        <w:rPr>
          <w:color w:val="420000"/>
        </w:rPr>
        <w:t xml:space="preserve"> amar</w:t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58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FF"/>
        </w:rPr>
        <w:t xml:space="preserve"> api</w:t>
      </w:r>
      <w:r>
        <w:rPr>
          <w:color w:val="000016"/>
        </w:rPr>
        <w:t xml:space="preserve"> request</w:t>
      </w:r>
      <w:r>
        <w:rPr>
          <w:color w:val="000016"/>
        </w:rPr>
        <w:t xml:space="preserve"> kivabe</w:t>
      </w:r>
      <w:r>
        <w:rPr>
          <w:color w:val="00000B"/>
        </w:rPr>
        <w:t xml:space="preserve"> rakhbo</w:t>
      </w:r>
      <w:r>
        <w:rPr>
          <w:color w:val="0B0000"/>
        </w:rPr>
        <w:t xml:space="preserve"> sir</w:t>
      </w:r>
      <w:r>
        <w:br/>
      </w:r>
      <w:r>
        <w:rPr>
          <w:color w:val="630000"/>
        </w:rPr>
        <w:t xml:space="preserve"> আমি</w:t>
      </w:r>
      <w:r>
        <w:rPr>
          <w:color w:val="000021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00000B"/>
        </w:rPr>
        <w:t xml:space="preserve"> একাউন্টের</w:t>
      </w:r>
      <w:r>
        <w:rPr>
          <w:color w:val="370000"/>
        </w:rPr>
        <w:t xml:space="preserve"> জন্য</w:t>
      </w:r>
      <w:r>
        <w:rPr>
          <w:color w:val="0000FF"/>
        </w:rPr>
        <w:t xml:space="preserve"> api</w:t>
      </w:r>
      <w:r>
        <w:rPr>
          <w:color w:val="000042"/>
        </w:rPr>
        <w:t xml:space="preserve"> নিতে</w:t>
      </w:r>
      <w:r>
        <w:rPr>
          <w:color w:val="000016"/>
        </w:rPr>
        <w:t xml:space="preserve"> চাই</w:t>
      </w:r>
      <w:r>
        <w:br/>
      </w:r>
      <w:r>
        <w:rPr>
          <w:color w:val="0B0000"/>
        </w:rPr>
        <w:t xml:space="preserve"> how</w:t>
      </w:r>
      <w:r>
        <w:rPr>
          <w:color w:val="000021"/>
        </w:rPr>
        <w:t xml:space="preserve"> can</w:t>
      </w:r>
      <w:r>
        <w:rPr>
          <w:color w:val="370000"/>
        </w:rPr>
        <w:t xml:space="preserve"> i</w:t>
      </w:r>
      <w:r>
        <w:rPr>
          <w:color w:val="00000B"/>
        </w:rPr>
        <w:t xml:space="preserve"> get</w:t>
      </w:r>
      <w:r>
        <w:rPr>
          <w:color w:val="0000FF"/>
        </w:rPr>
        <w:t xml:space="preserve"> api</w:t>
      </w:r>
      <w:r>
        <w:rPr>
          <w:color w:val="160000"/>
        </w:rPr>
        <w:t xml:space="preserve"> for</w:t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br/>
      </w:r>
      <w:r>
        <w:rPr>
          <w:color w:val="000042"/>
        </w:rPr>
        <w:t xml:space="preserve"> pra</w:t>
      </w:r>
      <w:r>
        <w:rPr>
          <w:color w:val="000042"/>
        </w:rPr>
        <w:t xml:space="preserve"> একাউন্ট</w:t>
      </w:r>
      <w:r>
        <w:rPr>
          <w:color w:val="0000FF"/>
        </w:rPr>
        <w:t xml:space="preserve"> api</w:t>
      </w:r>
      <w:r>
        <w:rPr>
          <w:color w:val="000000"/>
        </w:rPr>
        <w:t xml:space="preserve"> দিয়ে</w:t>
      </w:r>
      <w:r>
        <w:rPr>
          <w:color w:val="0B0000"/>
        </w:rPr>
        <w:t xml:space="preserve"> কি</w:t>
      </w:r>
      <w:r>
        <w:rPr>
          <w:color w:val="000000"/>
        </w:rPr>
        <w:t xml:space="preserve"> ওয়েবসাইট</w:t>
      </w:r>
      <w:r>
        <w:rPr>
          <w:color w:val="000000"/>
        </w:rPr>
        <w:t xml:space="preserve"> পেমেন্টের</w:t>
      </w:r>
      <w:r>
        <w:rPr>
          <w:color w:val="370000"/>
        </w:rPr>
        <w:t xml:space="preserve"> জন্য</w:t>
      </w:r>
      <w:r>
        <w:rPr>
          <w:color w:val="00000B"/>
        </w:rPr>
        <w:t xml:space="preserve"> ব্যবহার</w:t>
      </w:r>
      <w:r>
        <w:rPr>
          <w:color w:val="0B0000"/>
        </w:rPr>
        <w:t xml:space="preserve"> করতে</w:t>
      </w:r>
      <w:r>
        <w:rPr>
          <w:color w:val="00000B"/>
        </w:rPr>
        <w:t xml:space="preserve"> পারব</w:t>
      </w:r>
      <w:r>
        <w:br/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6E"/>
        </w:rPr>
        <w:t xml:space="preserve"> account</w:t>
      </w:r>
      <w:r>
        <w:rPr>
          <w:color w:val="58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FF"/>
        </w:rPr>
        <w:t xml:space="preserve"> api</w:t>
      </w:r>
      <w:r>
        <w:rPr>
          <w:color w:val="000000"/>
        </w:rPr>
        <w:t xml:space="preserve"> system</w:t>
      </w:r>
      <w:r>
        <w:rPr>
          <w:color w:val="00000B"/>
        </w:rPr>
        <w:t xml:space="preserve"> nibo</w:t>
      </w:r>
      <w:r>
        <w:rPr>
          <w:color w:val="000000"/>
        </w:rPr>
        <w:t xml:space="preserve"> amake</w:t>
      </w:r>
      <w:r>
        <w:rPr>
          <w:color w:val="16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000042"/>
        </w:rPr>
        <w:t xml:space="preserve"> pra</w:t>
      </w:r>
      <w:r>
        <w:rPr>
          <w:color w:val="00006E"/>
        </w:rPr>
        <w:t xml:space="preserve"> account</w:t>
      </w:r>
      <w:r>
        <w:rPr>
          <w:color w:val="580000"/>
        </w:rPr>
        <w:t xml:space="preserve"> er</w:t>
      </w:r>
      <w:r>
        <w:rPr>
          <w:color w:val="0000FF"/>
        </w:rPr>
        <w:t xml:space="preserve"> api</w:t>
      </w:r>
      <w:r>
        <w:rPr>
          <w:color w:val="000016"/>
        </w:rPr>
        <w:t xml:space="preserve"> nite</w:t>
      </w:r>
      <w:r>
        <w:rPr>
          <w:color w:val="000000"/>
        </w:rPr>
        <w:t xml:space="preserve"> chacchi</w:t>
      </w:r>
      <w:r>
        <w:br/>
      </w:r>
      <w:r>
        <w:rPr>
          <w:color w:val="000021"/>
        </w:rPr>
        <w:t xml:space="preserve"> পার্সোনাল</w:t>
      </w:r>
      <w:r>
        <w:rPr>
          <w:color w:val="00002C"/>
        </w:rPr>
        <w:t xml:space="preserve"> রিটেইল</w:t>
      </w:r>
      <w:r>
        <w:rPr>
          <w:color w:val="000042"/>
        </w:rPr>
        <w:t xml:space="preserve"> একাউন্ট</w:t>
      </w:r>
      <w:r>
        <w:rPr>
          <w:color w:val="210000"/>
        </w:rPr>
        <w:t xml:space="preserve"> এর</w:t>
      </w:r>
      <w:r>
        <w:rPr>
          <w:color w:val="0000FF"/>
        </w:rPr>
        <w:t xml:space="preserve"> api</w:t>
      </w:r>
      <w:r>
        <w:rPr>
          <w:color w:val="000042"/>
        </w:rPr>
        <w:t xml:space="preserve"> নিতে</w:t>
      </w:r>
      <w:r>
        <w:rPr>
          <w:color w:val="00000B"/>
        </w:rPr>
        <w:t xml:space="preserve"> চাচ্ছি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করুন</w:t>
      </w:r>
      <w:r>
        <w:br/>
      </w:r>
      <w:r>
        <w:rPr>
          <w:color w:val="000042"/>
        </w:rPr>
        <w:t xml:space="preserve"> pra</w:t>
      </w:r>
      <w:r>
        <w:rPr>
          <w:color w:val="0000FF"/>
        </w:rPr>
        <w:t xml:space="preserve"> api</w:t>
      </w:r>
      <w:r>
        <w:rPr>
          <w:color w:val="580000"/>
        </w:rPr>
        <w:t xml:space="preserve"> er</w:t>
      </w:r>
      <w:r>
        <w:rPr>
          <w:color w:val="000000"/>
        </w:rPr>
        <w:t xml:space="preserve"> bishoi</w:t>
      </w:r>
      <w:r>
        <w:rPr>
          <w:color w:val="00000B"/>
        </w:rPr>
        <w:t xml:space="preserve"> e</w:t>
      </w:r>
      <w:r>
        <w:rPr>
          <w:color w:val="000000"/>
        </w:rPr>
        <w:t xml:space="preserve"> bolben</w:t>
      </w:r>
      <w:r>
        <w:rPr>
          <w:color w:val="000000"/>
        </w:rPr>
        <w:t xml:space="preserve"> ektu</w:t>
      </w:r>
      <w:r>
        <w:rPr>
          <w:color w:val="000000"/>
        </w:rPr>
        <w:t xml:space="preserve"> eta</w:t>
      </w:r>
      <w:r>
        <w:rPr>
          <w:color w:val="000016"/>
        </w:rPr>
        <w:t xml:space="preserve"> kivabe</w:t>
      </w:r>
      <w:r>
        <w:rPr>
          <w:color w:val="00000B"/>
        </w:rPr>
        <w:t xml:space="preserve"> pawa</w:t>
      </w:r>
      <w:r>
        <w:rPr>
          <w:color w:val="0B0000"/>
        </w:rPr>
        <w:t xml:space="preserve"> jabe</w:t>
      </w:r>
      <w:r>
        <w:br/>
      </w:r>
      <w:r>
        <w:rPr>
          <w:color w:val="370000"/>
        </w:rPr>
        <w:t xml:space="preserve"> i</w:t>
      </w:r>
      <w:r>
        <w:rPr>
          <w:color w:val="000000"/>
        </w:rPr>
        <w:t xml:space="preserve"> have</w:t>
      </w:r>
      <w:r>
        <w:rPr>
          <w:color w:val="160000"/>
        </w:rPr>
        <w:t xml:space="preserve"> a</w:t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21"/>
        </w:rPr>
        <w:t xml:space="preserve"> can</w:t>
      </w:r>
      <w:r>
        <w:rPr>
          <w:color w:val="370000"/>
        </w:rPr>
        <w:t xml:space="preserve"> i</w:t>
      </w:r>
      <w:r>
        <w:rPr>
          <w:color w:val="160000"/>
        </w:rPr>
        <w:t xml:space="preserve"> take</w:t>
      </w:r>
      <w:r>
        <w:rPr>
          <w:color w:val="0000FF"/>
        </w:rPr>
        <w:t xml:space="preserve"> api</w:t>
      </w:r>
      <w:r>
        <w:rPr>
          <w:color w:val="0B0000"/>
        </w:rPr>
        <w:t xml:space="preserve"> please</w:t>
      </w:r>
      <w:r>
        <w:rPr>
          <w:color w:val="160000"/>
        </w:rPr>
        <w:t xml:space="preserve"> help</w:t>
      </w:r>
      <w:r>
        <w:br/>
      </w:r>
      <w:r>
        <w:rPr>
          <w:color w:val="37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0"/>
        </w:rPr>
        <w:t xml:space="preserve"> to</w:t>
      </w:r>
      <w:r>
        <w:rPr>
          <w:color w:val="160000"/>
        </w:rPr>
        <w:t xml:space="preserve"> take</w:t>
      </w:r>
      <w:r>
        <w:rPr>
          <w:color w:val="0000FF"/>
        </w:rPr>
        <w:t xml:space="preserve"> api</w:t>
      </w:r>
      <w:r>
        <w:rPr>
          <w:color w:val="000000"/>
        </w:rPr>
        <w:t xml:space="preserve"> of</w:t>
      </w:r>
      <w:r>
        <w:rPr>
          <w:color w:val="000042"/>
        </w:rPr>
        <w:t xml:space="preserve"> pra</w:t>
      </w:r>
      <w:r>
        <w:rPr>
          <w:color w:val="00006E"/>
        </w:rPr>
        <w:t xml:space="preserve"> account</w:t>
      </w:r>
      <w:r>
        <w:rPr>
          <w:color w:val="0B0000"/>
        </w:rPr>
        <w:t xml:space="preserve"> please</w:t>
      </w:r>
      <w:r>
        <w:rPr>
          <w:color w:val="16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B0000"/>
        </w:rPr>
        <w:t xml:space="preserve"> sir</w:t>
      </w:r>
      <w:r>
        <w:rPr>
          <w:color w:val="000021"/>
        </w:rPr>
        <w:t xml:space="preserve"> can</w:t>
      </w:r>
      <w:r>
        <w:rPr>
          <w:color w:val="370000"/>
        </w:rPr>
        <w:t xml:space="preserve"> i</w:t>
      </w:r>
      <w:r>
        <w:rPr>
          <w:color w:val="160000"/>
        </w:rPr>
        <w:t xml:space="preserve"> take</w:t>
      </w:r>
      <w:r>
        <w:rPr>
          <w:color w:val="0000FF"/>
        </w:rPr>
        <w:t xml:space="preserve"> api</w:t>
      </w:r>
      <w:r>
        <w:rPr>
          <w:color w:val="160000"/>
        </w:rPr>
        <w:t xml:space="preserve"> for</w:t>
      </w:r>
      <w:r>
        <w:rPr>
          <w:color w:val="000058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6E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