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A1"/>
        </w:rPr>
        <w:t xml:space="preserve"> bkash</w:t>
      </w:r>
      <w:r>
        <w:rPr>
          <w:color w:val="1A0000"/>
        </w:rPr>
        <w:t xml:space="preserve"> diye</w:t>
      </w:r>
      <w:r>
        <w:rPr>
          <w:color w:val="0000E4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00001A"/>
        </w:rPr>
        <w:t xml:space="preserve"> khula</w:t>
      </w:r>
      <w:r>
        <w:rPr>
          <w:color w:val="1A0000"/>
        </w:rPr>
        <w:t xml:space="preserve"> jabe</w:t>
      </w:r>
      <w:r>
        <w:rPr>
          <w:color w:val="0D0000"/>
        </w:rPr>
        <w:t xml:space="preserve"> amar</w:t>
      </w:r>
      <w:r>
        <w:rPr>
          <w:color w:val="0000A1"/>
        </w:rPr>
        <w:t xml:space="preserve"> bkash</w:t>
      </w:r>
      <w:r>
        <w:rPr>
          <w:color w:val="000000"/>
        </w:rPr>
        <w:t xml:space="preserve"> passport</w:t>
      </w:r>
      <w:r>
        <w:rPr>
          <w:color w:val="1A0000"/>
        </w:rPr>
        <w:t xml:space="preserve"> diye</w:t>
      </w:r>
      <w:r>
        <w:rPr>
          <w:color w:val="000000"/>
        </w:rPr>
        <w:t xml:space="preserve"> kora</w:t>
      </w:r>
      <w:r>
        <w:br/>
      </w:r>
      <w:r>
        <w:rPr>
          <w:color w:val="000050"/>
        </w:rPr>
        <w:t xml:space="preserve"> বিকাশ</w:t>
      </w:r>
      <w:r>
        <w:rPr>
          <w:color w:val="000000"/>
        </w:rPr>
        <w:t xml:space="preserve"> তেকে</w:t>
      </w:r>
      <w:r>
        <w:rPr>
          <w:color w:val="500000"/>
        </w:rPr>
        <w:t xml:space="preserve"> কি</w:t>
      </w:r>
      <w:r>
        <w:rPr>
          <w:color w:val="000000"/>
        </w:rPr>
        <w:t xml:space="preserve"> নোতুব</w:t>
      </w:r>
      <w:r>
        <w:rPr>
          <w:color w:val="000000"/>
        </w:rPr>
        <w:t xml:space="preserve"> বাবে</w:t>
      </w:r>
      <w:r>
        <w:rPr>
          <w:color w:val="000000"/>
        </w:rPr>
        <w:t xml:space="preserve"> পিওনিয়ার</w:t>
      </w:r>
      <w:r>
        <w:rPr>
          <w:color w:val="00005D"/>
        </w:rPr>
        <w:t xml:space="preserve"> একাউন্ট</w:t>
      </w:r>
      <w:r>
        <w:rPr>
          <w:color w:val="000000"/>
        </w:rPr>
        <w:t xml:space="preserve"> কুলা</w:t>
      </w:r>
      <w:r>
        <w:rPr>
          <w:color w:val="000000"/>
        </w:rPr>
        <w:t xml:space="preserve"> জাই</w:t>
      </w:r>
      <w:r>
        <w:br/>
      </w:r>
      <w:r>
        <w:rPr>
          <w:color w:val="350000"/>
        </w:rPr>
        <w:t xml:space="preserve"> আমি</w:t>
      </w:r>
      <w:r>
        <w:rPr>
          <w:color w:val="000000"/>
        </w:rPr>
        <w:t xml:space="preserve"> অনেকবার</w:t>
      </w:r>
      <w:r>
        <w:rPr>
          <w:color w:val="00000D"/>
        </w:rPr>
        <w:t xml:space="preserve"> চেষ্টা</w:t>
      </w:r>
      <w:r>
        <w:rPr>
          <w:color w:val="000000"/>
        </w:rPr>
        <w:t xml:space="preserve"> করলাম</w:t>
      </w:r>
      <w:r>
        <w:rPr>
          <w:color w:val="000000"/>
        </w:rPr>
        <w:t xml:space="preserve"> এই</w:t>
      </w:r>
      <w:r>
        <w:rPr>
          <w:color w:val="000050"/>
        </w:rPr>
        <w:t xml:space="preserve"> বিকাশ</w:t>
      </w:r>
      <w:r>
        <w:rPr>
          <w:color w:val="00005D"/>
        </w:rPr>
        <w:t xml:space="preserve"> একাউন্ট</w:t>
      </w:r>
      <w:r>
        <w:rPr>
          <w:color w:val="000000"/>
        </w:rPr>
        <w:t xml:space="preserve"> টি</w:t>
      </w:r>
      <w:r>
        <w:rPr>
          <w:color w:val="000000"/>
        </w:rPr>
        <w:t xml:space="preserve"> দিয়ে</w:t>
      </w:r>
      <w:r>
        <w:rPr>
          <w:color w:val="00000D"/>
        </w:rPr>
        <w:t xml:space="preserve"> পেওনিয়ার</w:t>
      </w:r>
      <w:r>
        <w:rPr>
          <w:color w:val="00005D"/>
        </w:rPr>
        <w:t xml:space="preserve"> একাউন্ট</w:t>
      </w:r>
      <w:r>
        <w:rPr>
          <w:color w:val="00000D"/>
        </w:rPr>
        <w:t xml:space="preserve"> খোলার</w:t>
      </w:r>
      <w:r>
        <w:rPr>
          <w:color w:val="000000"/>
        </w:rPr>
        <w:t xml:space="preserve"> জন্য</w:t>
      </w:r>
      <w:r>
        <w:rPr>
          <w:color w:val="000000"/>
        </w:rPr>
        <w:t xml:space="preserve"> কিন্ত</w:t>
      </w:r>
      <w:r>
        <w:rPr>
          <w:color w:val="000000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50"/>
        </w:rPr>
        <w:t xml:space="preserve"> বিকাশ</w:t>
      </w:r>
      <w:r>
        <w:rPr>
          <w:color w:val="000000"/>
        </w:rPr>
        <w:t xml:space="preserve"> অ্যাপস</w:t>
      </w:r>
      <w:r>
        <w:rPr>
          <w:color w:val="000000"/>
        </w:rPr>
        <w:t xml:space="preserve"> এ</w:t>
      </w:r>
      <w:r>
        <w:rPr>
          <w:color w:val="000000"/>
        </w:rPr>
        <w:t xml:space="preserve"> পায়নোর</w:t>
      </w:r>
      <w:r>
        <w:rPr>
          <w:color w:val="000000"/>
        </w:rPr>
        <w:t xml:space="preserve"> অ্যাকাউন্ট</w:t>
      </w:r>
      <w:r>
        <w:rPr>
          <w:color w:val="000000"/>
        </w:rPr>
        <w:t xml:space="preserve"> খুললে</w:t>
      </w:r>
      <w:r>
        <w:rPr>
          <w:color w:val="500000"/>
        </w:rPr>
        <w:t xml:space="preserve"> কি</w:t>
      </w:r>
      <w:r>
        <w:rPr>
          <w:color w:val="0D0000"/>
        </w:rPr>
        <w:t xml:space="preserve"> কোন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পয়সা</w:t>
      </w:r>
      <w:r>
        <w:rPr>
          <w:color w:val="000000"/>
        </w:rPr>
        <w:t xml:space="preserve"> লাগে</w:t>
      </w:r>
      <w:r>
        <w:rPr>
          <w:color w:val="000000"/>
        </w:rPr>
        <w:t xml:space="preserve"> বা</w:t>
      </w:r>
      <w:r>
        <w:rPr>
          <w:color w:val="0D0000"/>
        </w:rPr>
        <w:t xml:space="preserve"> কোন</w:t>
      </w:r>
      <w:r>
        <w:rPr>
          <w:color w:val="000000"/>
        </w:rPr>
        <w:t xml:space="preserve"> চার্জ</w:t>
      </w:r>
      <w:r>
        <w:rPr>
          <w:color w:val="000000"/>
        </w:rPr>
        <w:t xml:space="preserve"> কাটে</w:t>
      </w:r>
      <w:r>
        <w:br/>
      </w:r>
      <w:r>
        <w:rPr>
          <w:color w:val="0000E4"/>
        </w:rPr>
        <w:t xml:space="preserve"> payoneer</w:t>
      </w:r>
      <w:r>
        <w:rPr>
          <w:color w:val="350000"/>
        </w:rPr>
        <w:t xml:space="preserve"> er</w:t>
      </w:r>
      <w:r>
        <w:rPr>
          <w:color w:val="000000"/>
        </w:rPr>
        <w:t xml:space="preserve"> sathe</w:t>
      </w:r>
      <w:r>
        <w:rPr>
          <w:color w:val="0000A1"/>
        </w:rPr>
        <w:t xml:space="preserve"> bkash</w:t>
      </w:r>
      <w:r>
        <w:rPr>
          <w:color w:val="00001A"/>
        </w:rPr>
        <w:t xml:space="preserve"> link</w:t>
      </w:r>
      <w:r>
        <w:rPr>
          <w:color w:val="000000"/>
        </w:rPr>
        <w:t xml:space="preserve"> korar</w:t>
      </w:r>
      <w:r>
        <w:rPr>
          <w:color w:val="000000"/>
        </w:rPr>
        <w:t xml:space="preserve"> direct</w:t>
      </w:r>
      <w:r>
        <w:rPr>
          <w:color w:val="00001A"/>
        </w:rPr>
        <w:t xml:space="preserve"> link</w:t>
      </w:r>
      <w:r>
        <w:rPr>
          <w:color w:val="000000"/>
        </w:rPr>
        <w:t xml:space="preserve"> ti</w:t>
      </w:r>
      <w:r>
        <w:rPr>
          <w:color w:val="000000"/>
        </w:rPr>
        <w:t xml:space="preserve"> din</w:t>
      </w:r>
      <w:r>
        <w:rPr>
          <w:color w:val="000000"/>
        </w:rPr>
        <w:t xml:space="preserve"> please</w:t>
      </w:r>
      <w:r>
        <w:rPr>
          <w:color w:val="500000"/>
        </w:rPr>
        <w:t xml:space="preserve"> i</w:t>
      </w:r>
      <w:r>
        <w:rPr>
          <w:color w:val="000000"/>
        </w:rPr>
        <w:t xml:space="preserve"> mean</w:t>
      </w:r>
      <w:r>
        <w:rPr>
          <w:color w:val="280000"/>
        </w:rPr>
        <w:t xml:space="preserve"> ami</w:t>
      </w:r>
      <w:r>
        <w:rPr>
          <w:color w:val="000000"/>
        </w:rPr>
        <w:t xml:space="preserve"> ei</w:t>
      </w:r>
      <w:r>
        <w:rPr>
          <w:color w:val="000000"/>
        </w:rPr>
        <w:t xml:space="preserve"> muhurte</w:t>
      </w:r>
      <w:r>
        <w:rPr>
          <w:color w:val="000035"/>
        </w:rPr>
        <w:t xml:space="preserve"> app</w:t>
      </w:r>
      <w:r>
        <w:rPr>
          <w:color w:val="00001A"/>
        </w:rPr>
        <w:t xml:space="preserve"> theke</w:t>
      </w:r>
      <w:r>
        <w:rPr>
          <w:color w:val="000000"/>
        </w:rPr>
        <w:t xml:space="preserve"> access</w:t>
      </w:r>
      <w:r>
        <w:rPr>
          <w:color w:val="000000"/>
        </w:rPr>
        <w:t xml:space="preserve"> korte</w:t>
      </w:r>
      <w:r>
        <w:rPr>
          <w:color w:val="00000D"/>
        </w:rPr>
        <w:t xml:space="preserve"> parchi</w:t>
      </w:r>
      <w:r>
        <w:rPr>
          <w:color w:val="00001A"/>
        </w:rPr>
        <w:t xml:space="preserve"> na</w:t>
      </w:r>
      <w:r>
        <w:br/>
      </w:r>
      <w:r>
        <w:rPr>
          <w:color w:val="500000"/>
        </w:rPr>
        <w:t xml:space="preserve"> i</w:t>
      </w:r>
      <w:r>
        <w:rPr>
          <w:color w:val="000000"/>
        </w:rPr>
        <w:t xml:space="preserve"> used</w:t>
      </w:r>
      <w:r>
        <w:rPr>
          <w:color w:val="0000E4"/>
        </w:rPr>
        <w:t xml:space="preserve"> payoneer</w:t>
      </w:r>
      <w:r>
        <w:rPr>
          <w:color w:val="0D0000"/>
        </w:rPr>
        <w:t xml:space="preserve"> but</w:t>
      </w:r>
      <w:r>
        <w:rPr>
          <w:color w:val="0000E4"/>
        </w:rPr>
        <w:t xml:space="preserve"> payoneer</w:t>
      </w:r>
      <w:r>
        <w:rPr>
          <w:color w:val="000000"/>
        </w:rPr>
        <w:t xml:space="preserve"> block</w:t>
      </w:r>
      <w:r>
        <w:rPr>
          <w:color w:val="000000"/>
        </w:rPr>
        <w:t xml:space="preserve"> mu</w:t>
      </w:r>
      <w:r>
        <w:rPr>
          <w:color w:val="0000FF"/>
        </w:rPr>
        <w:t xml:space="preserve"> account</w:t>
      </w:r>
      <w:r>
        <w:rPr>
          <w:color w:val="000000"/>
        </w:rPr>
        <w:t xml:space="preserve"> then</w:t>
      </w:r>
      <w:r>
        <w:rPr>
          <w:color w:val="000000"/>
        </w:rPr>
        <w:t xml:space="preserve"> they</w:t>
      </w:r>
      <w:r>
        <w:rPr>
          <w:color w:val="000000"/>
        </w:rPr>
        <w:t xml:space="preserve"> say</w:t>
      </w:r>
      <w:r>
        <w:rPr>
          <w:color w:val="000000"/>
        </w:rPr>
        <w:t xml:space="preserve"> o</w:t>
      </w:r>
      <w:r>
        <w:rPr>
          <w:color w:val="000000"/>
        </w:rPr>
        <w:t xml:space="preserve"> cannot</w:t>
      </w:r>
      <w:r>
        <w:rPr>
          <w:color w:val="000050"/>
        </w:rPr>
        <w:t xml:space="preserve"> open</w:t>
      </w:r>
      <w:r>
        <w:rPr>
          <w:color w:val="000000"/>
        </w:rPr>
        <w:t xml:space="preserve"> another</w:t>
      </w:r>
      <w:r>
        <w:rPr>
          <w:color w:val="0000FF"/>
        </w:rPr>
        <w:t xml:space="preserve"> account</w:t>
      </w:r>
      <w:r>
        <w:rPr>
          <w:color w:val="000000"/>
        </w:rPr>
        <w:t xml:space="preserve"> so</w:t>
      </w:r>
      <w:r>
        <w:rPr>
          <w:color w:val="000000"/>
        </w:rPr>
        <w:t xml:space="preserve"> now</w:t>
      </w:r>
      <w:r>
        <w:rPr>
          <w:color w:val="00000D"/>
        </w:rPr>
        <w:t xml:space="preserve"> can</w:t>
      </w:r>
      <w:r>
        <w:rPr>
          <w:color w:val="500000"/>
        </w:rPr>
        <w:t xml:space="preserve"> i</w:t>
      </w:r>
      <w:r>
        <w:rPr>
          <w:color w:val="000050"/>
        </w:rPr>
        <w:t xml:space="preserve"> open</w:t>
      </w:r>
      <w:r>
        <w:rPr>
          <w:color w:val="00001A"/>
        </w:rPr>
        <w:t xml:space="preserve"> new</w:t>
      </w:r>
      <w:r>
        <w:rPr>
          <w:color w:val="0000E4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000000"/>
        </w:rPr>
        <w:t xml:space="preserve"> by</w:t>
      </w:r>
      <w:r>
        <w:rPr>
          <w:color w:val="0000A1"/>
        </w:rPr>
        <w:t xml:space="preserve"> bkash</w:t>
      </w:r>
      <w:r>
        <w:br/>
      </w:r>
      <w:r>
        <w:rPr>
          <w:color w:val="0000E4"/>
        </w:rPr>
        <w:t xml:space="preserve"> payoneer</w:t>
      </w:r>
      <w:r>
        <w:rPr>
          <w:color w:val="000000"/>
        </w:rPr>
        <w:t xml:space="preserve"> e</w:t>
      </w:r>
      <w:r>
        <w:rPr>
          <w:color w:val="00001A"/>
        </w:rPr>
        <w:t xml:space="preserve"> new</w:t>
      </w:r>
      <w:r>
        <w:rPr>
          <w:color w:val="0000FF"/>
        </w:rPr>
        <w:t xml:space="preserve"> account</w:t>
      </w:r>
      <w:r>
        <w:rPr>
          <w:color w:val="000035"/>
        </w:rPr>
        <w:t xml:space="preserve"> khulte</w:t>
      </w:r>
      <w:r>
        <w:rPr>
          <w:color w:val="00000D"/>
        </w:rPr>
        <w:t xml:space="preserve"> parchi</w:t>
      </w:r>
      <w:r>
        <w:rPr>
          <w:color w:val="00001A"/>
        </w:rPr>
        <w:t xml:space="preserve"> na</w:t>
      </w:r>
      <w:r>
        <w:br/>
      </w:r>
      <w:r>
        <w:rPr>
          <w:color w:val="00000D"/>
        </w:rPr>
        <w:t xml:space="preserve"> পেওনিয়ার</w:t>
      </w:r>
      <w:r>
        <w:rPr>
          <w:color w:val="000000"/>
        </w:rPr>
        <w:t xml:space="preserve"> একাউন্টটা</w:t>
      </w:r>
      <w:r>
        <w:rPr>
          <w:color w:val="000000"/>
        </w:rPr>
        <w:t xml:space="preserve"> কীভাবে</w:t>
      </w:r>
      <w:r>
        <w:rPr>
          <w:color w:val="000000"/>
        </w:rPr>
        <w:t xml:space="preserve"> খোলতে</w:t>
      </w:r>
      <w:r>
        <w:rPr>
          <w:color w:val="000000"/>
        </w:rPr>
        <w:t xml:space="preserve"> হবে</w:t>
      </w:r>
      <w:r>
        <w:rPr>
          <w:color w:val="000000"/>
        </w:rPr>
        <w:t xml:space="preserve"> বিদেশি</w:t>
      </w:r>
      <w:r>
        <w:rPr>
          <w:color w:val="000000"/>
        </w:rPr>
        <w:t xml:space="preserve"> যিনি</w:t>
      </w:r>
      <w:r>
        <w:rPr>
          <w:color w:val="000000"/>
        </w:rPr>
        <w:t xml:space="preserve"> থাকেন</w:t>
      </w:r>
      <w:r>
        <w:rPr>
          <w:color w:val="000000"/>
        </w:rPr>
        <w:t xml:space="preserve"> তিনি</w:t>
      </w:r>
      <w:r>
        <w:br/>
      </w:r>
      <w:r>
        <w:rPr>
          <w:color w:val="000000"/>
        </w:rPr>
        <w:t xml:space="preserve"> pioneer</w:t>
      </w:r>
      <w:r>
        <w:rPr>
          <w:color w:val="000000"/>
        </w:rPr>
        <w:t xml:space="preserve"> registration</w:t>
      </w:r>
      <w:r>
        <w:rPr>
          <w:color w:val="00001A"/>
        </w:rPr>
        <w:t xml:space="preserve"> link</w:t>
      </w:r>
      <w:r>
        <w:rPr>
          <w:color w:val="000000"/>
        </w:rPr>
        <w:t xml:space="preserve"> ta</w:t>
      </w:r>
      <w:r>
        <w:rPr>
          <w:color w:val="000000"/>
        </w:rPr>
        <w:t xml:space="preserve"> den</w:t>
      </w:r>
      <w:r>
        <w:br/>
      </w:r>
      <w:r>
        <w:rPr>
          <w:color w:val="0000E4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000000"/>
        </w:rPr>
        <w:t xml:space="preserve"> kivaba</w:t>
      </w:r>
      <w:r>
        <w:rPr>
          <w:color w:val="000000"/>
        </w:rPr>
        <w:t xml:space="preserve"> create</w:t>
      </w:r>
      <w:r>
        <w:rPr>
          <w:color w:val="000000"/>
        </w:rPr>
        <w:t xml:space="preserve"> korbo</w:t>
      </w:r>
      <w:r>
        <w:rPr>
          <w:color w:val="0000A1"/>
        </w:rPr>
        <w:t xml:space="preserve"> bkash</w:t>
      </w:r>
      <w:r>
        <w:rPr>
          <w:color w:val="000035"/>
        </w:rPr>
        <w:t xml:space="preserve"> app</w:t>
      </w:r>
      <w:r>
        <w:rPr>
          <w:color w:val="000000"/>
        </w:rPr>
        <w:t xml:space="preserve"> diyya</w:t>
      </w:r>
      <w:r>
        <w:br/>
      </w:r>
      <w:r>
        <w:rPr>
          <w:color w:val="00000D"/>
        </w:rPr>
        <w:t xml:space="preserve"> bikash</w:t>
      </w:r>
      <w:r>
        <w:rPr>
          <w:color w:val="0000FF"/>
        </w:rPr>
        <w:t xml:space="preserve"> account</w:t>
      </w:r>
      <w:r>
        <w:rPr>
          <w:color w:val="1A0000"/>
        </w:rPr>
        <w:t xml:space="preserve"> diye</w:t>
      </w:r>
      <w:r>
        <w:rPr>
          <w:color w:val="0000E4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000050"/>
        </w:rPr>
        <w:t xml:space="preserve"> open</w:t>
      </w:r>
      <w:r>
        <w:rPr>
          <w:color w:val="00000D"/>
        </w:rPr>
        <w:t xml:space="preserve"> kore</w:t>
      </w:r>
      <w:r>
        <w:rPr>
          <w:color w:val="1A0000"/>
        </w:rPr>
        <w:t xml:space="preserve"> jabe</w:t>
      </w:r>
      <w:r>
        <w:br/>
      </w:r>
      <w:r>
        <w:rPr>
          <w:color w:val="280000"/>
        </w:rPr>
        <w:t xml:space="preserve"> ami</w:t>
      </w:r>
      <w:r>
        <w:rPr>
          <w:color w:val="000000"/>
        </w:rPr>
        <w:t xml:space="preserve"> payoner</w:t>
      </w:r>
      <w:r>
        <w:rPr>
          <w:color w:val="0000FF"/>
        </w:rPr>
        <w:t xml:space="preserve"> account</w:t>
      </w:r>
      <w:r>
        <w:rPr>
          <w:color w:val="000000"/>
        </w:rPr>
        <w:t xml:space="preserve"> khute</w:t>
      </w:r>
      <w:r>
        <w:rPr>
          <w:color w:val="000000"/>
        </w:rPr>
        <w:t xml:space="preserve"> chassci</w:t>
      </w:r>
      <w:r>
        <w:rPr>
          <w:color w:val="0D0000"/>
        </w:rPr>
        <w:t xml:space="preserve"> but</w:t>
      </w:r>
      <w:r>
        <w:rPr>
          <w:color w:val="000000"/>
        </w:rPr>
        <w:t xml:space="preserve"> vlo</w:t>
      </w:r>
      <w:r>
        <w:rPr>
          <w:color w:val="00000D"/>
        </w:rPr>
        <w:t xml:space="preserve"> kore</w:t>
      </w:r>
      <w:r>
        <w:rPr>
          <w:color w:val="000000"/>
        </w:rPr>
        <w:t xml:space="preserve"> bujteci</w:t>
      </w:r>
      <w:r>
        <w:rPr>
          <w:color w:val="00001A"/>
        </w:rPr>
        <w:t xml:space="preserve"> na</w:t>
      </w:r>
      <w:r>
        <w:br/>
      </w:r>
      <w:r>
        <w:rPr>
          <w:color w:val="0000E4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00000D"/>
        </w:rPr>
        <w:t xml:space="preserve"> খোলার</w:t>
      </w:r>
      <w:r>
        <w:rPr>
          <w:color w:val="000000"/>
        </w:rPr>
        <w:t xml:space="preserve"> সময়</w:t>
      </w:r>
      <w:r>
        <w:rPr>
          <w:color w:val="000000"/>
        </w:rPr>
        <w:t xml:space="preserve"> verification</w:t>
      </w:r>
      <w:r>
        <w:rPr>
          <w:color w:val="00000D"/>
        </w:rPr>
        <w:t xml:space="preserve"> code</w:t>
      </w:r>
      <w:r>
        <w:rPr>
          <w:color w:val="000000"/>
        </w:rPr>
        <w:t xml:space="preserve"> ঠিকমতো</w:t>
      </w:r>
      <w:r>
        <w:rPr>
          <w:color w:val="000000"/>
        </w:rPr>
        <w:t xml:space="preserve"> দিলাম</w:t>
      </w:r>
      <w:r>
        <w:rPr>
          <w:color w:val="000000"/>
        </w:rPr>
        <w:t xml:space="preserve"> কিন্তু</w:t>
      </w:r>
      <w:r>
        <w:rPr>
          <w:color w:val="000000"/>
        </w:rPr>
        <w:t xml:space="preserve"> লিখা</w:t>
      </w:r>
      <w:r>
        <w:rPr>
          <w:color w:val="000000"/>
        </w:rPr>
        <w:t xml:space="preserve"> আসছে</w:t>
      </w:r>
      <w:r>
        <w:rPr>
          <w:color w:val="000000"/>
        </w:rPr>
        <w:t xml:space="preserve"> invalid</w:t>
      </w:r>
      <w:r>
        <w:rPr>
          <w:color w:val="00000D"/>
        </w:rPr>
        <w:t xml:space="preserve"> code</w:t>
      </w:r>
      <w:r>
        <w:rPr>
          <w:color w:val="000000"/>
        </w:rPr>
        <w:t xml:space="preserve"> গত</w:t>
      </w:r>
      <w:r>
        <w:rPr>
          <w:color w:val="000000"/>
        </w:rPr>
        <w:t xml:space="preserve"> রাত</w:t>
      </w:r>
      <w:r>
        <w:rPr>
          <w:color w:val="000028"/>
        </w:rPr>
        <w:t xml:space="preserve"> থেকে</w:t>
      </w:r>
      <w:r>
        <w:rPr>
          <w:color w:val="000000"/>
        </w:rPr>
        <w:t xml:space="preserve"> বারবার</w:t>
      </w:r>
      <w:r>
        <w:rPr>
          <w:color w:val="00000D"/>
        </w:rPr>
        <w:t xml:space="preserve"> চেষ্টা</w:t>
      </w:r>
      <w:r>
        <w:rPr>
          <w:color w:val="000000"/>
        </w:rPr>
        <w:t xml:space="preserve"> করছি</w:t>
      </w:r>
      <w:r>
        <w:rPr>
          <w:color w:val="000000"/>
        </w:rPr>
        <w:t xml:space="preserve"> হচ্ছেনা</w:t>
      </w:r>
      <w:r>
        <w:br/>
      </w:r>
      <w:r>
        <w:rPr>
          <w:color w:val="280000"/>
        </w:rPr>
        <w:t xml:space="preserve"> ami</w:t>
      </w:r>
      <w:r>
        <w:rPr>
          <w:color w:val="00000D"/>
        </w:rPr>
        <w:t xml:space="preserve"> payonner</w:t>
      </w:r>
      <w:r>
        <w:rPr>
          <w:color w:val="0000FF"/>
        </w:rPr>
        <w:t xml:space="preserve"> account</w:t>
      </w:r>
      <w:r>
        <w:rPr>
          <w:color w:val="000035"/>
        </w:rPr>
        <w:t xml:space="preserve"> khulte</w:t>
      </w:r>
      <w:r>
        <w:rPr>
          <w:color w:val="000000"/>
        </w:rPr>
        <w:t xml:space="preserve"> chatsi</w:t>
      </w:r>
      <w:r>
        <w:rPr>
          <w:color w:val="000000"/>
        </w:rPr>
        <w:t xml:space="preserve"> ekhon</w:t>
      </w:r>
      <w:r>
        <w:rPr>
          <w:color w:val="350000"/>
        </w:rPr>
        <w:t xml:space="preserve"> ki</w:t>
      </w:r>
      <w:r>
        <w:rPr>
          <w:color w:val="00001A"/>
        </w:rPr>
        <w:t xml:space="preserve"> khula</w:t>
      </w:r>
      <w:r>
        <w:rPr>
          <w:color w:val="1A0000"/>
        </w:rPr>
        <w:t xml:space="preserve"> jabe</w:t>
      </w:r>
      <w:r>
        <w:rPr>
          <w:color w:val="000000"/>
        </w:rPr>
        <w:t xml:space="preserve"> apnader</w:t>
      </w:r>
      <w:r>
        <w:rPr>
          <w:color w:val="000000"/>
        </w:rPr>
        <w:t xml:space="preserve"> bikas</w:t>
      </w:r>
      <w:r>
        <w:rPr>
          <w:color w:val="000035"/>
        </w:rPr>
        <w:t xml:space="preserve"> app</w:t>
      </w:r>
      <w:r>
        <w:rPr>
          <w:color w:val="350000"/>
        </w:rPr>
        <w:t xml:space="preserve"> er</w:t>
      </w:r>
      <w:r>
        <w:rPr>
          <w:color w:val="00000D"/>
        </w:rPr>
        <w:t xml:space="preserve"> maddhome</w:t>
      </w:r>
      <w:r>
        <w:rPr>
          <w:color w:val="0000FF"/>
        </w:rPr>
        <w:t xml:space="preserve"> account</w:t>
      </w:r>
      <w:r>
        <w:rPr>
          <w:color w:val="00001A"/>
        </w:rPr>
        <w:t xml:space="preserve"> khulle</w:t>
      </w:r>
      <w:r>
        <w:rPr>
          <w:color w:val="000000"/>
        </w:rPr>
        <w:t xml:space="preserve"> full</w:t>
      </w:r>
      <w:r>
        <w:rPr>
          <w:color w:val="000000"/>
        </w:rPr>
        <w:t xml:space="preserve"> verified</w:t>
      </w:r>
      <w:r>
        <w:rPr>
          <w:color w:val="1A0000"/>
        </w:rPr>
        <w:t xml:space="preserve"> hobe</w:t>
      </w:r>
      <w:r>
        <w:rPr>
          <w:color w:val="000000"/>
        </w:rPr>
        <w:t xml:space="preserve"> nki</w:t>
      </w:r>
      <w:r>
        <w:br/>
      </w:r>
      <w:r>
        <w:rPr>
          <w:color w:val="280000"/>
        </w:rPr>
        <w:t xml:space="preserve"> ami</w:t>
      </w:r>
      <w:r>
        <w:rPr>
          <w:color w:val="000000"/>
        </w:rPr>
        <w:t xml:space="preserve"> paynonner</w:t>
      </w:r>
      <w:r>
        <w:rPr>
          <w:color w:val="0000FF"/>
        </w:rPr>
        <w:t xml:space="preserve"> account</w:t>
      </w:r>
      <w:r>
        <w:rPr>
          <w:color w:val="000035"/>
        </w:rPr>
        <w:t xml:space="preserve"> khulte</w:t>
      </w:r>
      <w:r>
        <w:rPr>
          <w:color w:val="00000D"/>
        </w:rPr>
        <w:t xml:space="preserve"> chai</w:t>
      </w:r>
      <w:r>
        <w:br/>
      </w:r>
      <w:r>
        <w:rPr>
          <w:color w:val="000050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500000"/>
        </w:rPr>
        <w:t xml:space="preserve"> কি</w:t>
      </w:r>
      <w:r>
        <w:rPr>
          <w:color w:val="000043"/>
        </w:rPr>
        <w:t xml:space="preserve"> পাইওনিয়ার</w:t>
      </w:r>
      <w:r>
        <w:rPr>
          <w:color w:val="00005D"/>
        </w:rPr>
        <w:t xml:space="preserve"> একাউন্ট</w:t>
      </w:r>
      <w:r>
        <w:rPr>
          <w:color w:val="00001A"/>
        </w:rPr>
        <w:t xml:space="preserve"> খুলতে</w:t>
      </w:r>
      <w:r>
        <w:rPr>
          <w:color w:val="00000D"/>
        </w:rPr>
        <w:t xml:space="preserve"> পারব</w:t>
      </w:r>
      <w:r>
        <w:br/>
      </w:r>
      <w:r>
        <w:rPr>
          <w:color w:val="000043"/>
        </w:rPr>
        <w:t xml:space="preserve"> পাইওনিয়ার</w:t>
      </w:r>
      <w:r>
        <w:rPr>
          <w:color w:val="000000"/>
        </w:rPr>
        <w:t xml:space="preserve"> রেজিস্ট্রেশন</w:t>
      </w:r>
      <w:r>
        <w:rPr>
          <w:color w:val="000000"/>
        </w:rPr>
        <w:t xml:space="preserve"> সেবা</w:t>
      </w:r>
      <w:r>
        <w:rPr>
          <w:color w:val="000000"/>
        </w:rPr>
        <w:t xml:space="preserve"> আপনারা</w:t>
      </w:r>
      <w:r>
        <w:rPr>
          <w:color w:val="500000"/>
        </w:rPr>
        <w:t xml:space="preserve"> কি</w:t>
      </w:r>
      <w:r>
        <w:rPr>
          <w:color w:val="000000"/>
        </w:rPr>
        <w:t xml:space="preserve"> প্রদান</w:t>
      </w:r>
      <w:r>
        <w:rPr>
          <w:color w:val="000000"/>
        </w:rPr>
        <w:t xml:space="preserve"> করে</w:t>
      </w:r>
      <w:r>
        <w:rPr>
          <w:color w:val="000000"/>
        </w:rPr>
        <w:t xml:space="preserve"> থাকুন</w:t>
      </w:r>
      <w:r>
        <w:br/>
      </w:r>
      <w:r>
        <w:rPr>
          <w:color w:val="350000"/>
        </w:rPr>
        <w:t xml:space="preserve"> আমি</w:t>
      </w:r>
      <w:r>
        <w:rPr>
          <w:color w:val="500000"/>
        </w:rPr>
        <w:t xml:space="preserve"> কি</w:t>
      </w:r>
      <w:r>
        <w:rPr>
          <w:color w:val="000000"/>
        </w:rPr>
        <w:t xml:space="preserve"> ভাবে</w:t>
      </w:r>
      <w:r>
        <w:rPr>
          <w:color w:val="000050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000043"/>
        </w:rPr>
        <w:t xml:space="preserve"> পাইওনিয়ার</w:t>
      </w:r>
      <w:r>
        <w:rPr>
          <w:color w:val="00005D"/>
        </w:rPr>
        <w:t xml:space="preserve"> একাউন্ট</w:t>
      </w:r>
      <w:r>
        <w:rPr>
          <w:color w:val="00001A"/>
        </w:rPr>
        <w:t xml:space="preserve"> খুলতে</w:t>
      </w:r>
      <w:r>
        <w:rPr>
          <w:color w:val="000000"/>
        </w:rPr>
        <w:t xml:space="preserve"> পারি</w:t>
      </w:r>
      <w:r>
        <w:br/>
      </w:r>
      <w:r>
        <w:rPr>
          <w:color w:val="0D0000"/>
        </w:rPr>
        <w:t xml:space="preserve"> amar</w:t>
      </w:r>
      <w:r>
        <w:rPr>
          <w:color w:val="0000E4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000000"/>
        </w:rPr>
        <w:t xml:space="preserve"> nai</w:t>
      </w:r>
      <w:r>
        <w:rPr>
          <w:color w:val="0D0000"/>
        </w:rPr>
        <w:t xml:space="preserve"> ame</w:t>
      </w:r>
      <w:r>
        <w:rPr>
          <w:color w:val="350000"/>
        </w:rPr>
        <w:t xml:space="preserve"> ki</w:t>
      </w:r>
      <w:r>
        <w:rPr>
          <w:color w:val="280000"/>
        </w:rPr>
        <w:t xml:space="preserve"> eta</w:t>
      </w:r>
      <w:r>
        <w:rPr>
          <w:color w:val="00001A"/>
        </w:rPr>
        <w:t xml:space="preserve"> khula</w:t>
      </w:r>
      <w:r>
        <w:rPr>
          <w:color w:val="000000"/>
        </w:rPr>
        <w:t xml:space="preserve"> felte</w:t>
      </w:r>
      <w:r>
        <w:rPr>
          <w:color w:val="00000D"/>
        </w:rPr>
        <w:t xml:space="preserve"> parbo</w:t>
      </w:r>
      <w:r>
        <w:rPr>
          <w:color w:val="000000"/>
        </w:rPr>
        <w:t xml:space="preserve"> konovabe</w:t>
      </w:r>
      <w:r>
        <w:br/>
      </w:r>
      <w:r>
        <w:rPr>
          <w:color w:val="0D0000"/>
        </w:rPr>
        <w:t xml:space="preserve"> ame</w:t>
      </w:r>
      <w:r>
        <w:rPr>
          <w:color w:val="000000"/>
        </w:rPr>
        <w:t xml:space="preserve"> sir</w:t>
      </w:r>
      <w:r>
        <w:rPr>
          <w:color w:val="000000"/>
        </w:rPr>
        <w:t xml:space="preserve"> apander</w:t>
      </w:r>
      <w:r>
        <w:rPr>
          <w:color w:val="0000A1"/>
        </w:rPr>
        <w:t xml:space="preserve"> bkash</w:t>
      </w:r>
      <w:r>
        <w:rPr>
          <w:color w:val="000035"/>
        </w:rPr>
        <w:t xml:space="preserve"> app</w:t>
      </w:r>
      <w:r>
        <w:rPr>
          <w:color w:val="000000"/>
        </w:rPr>
        <w:t xml:space="preserve"> thekei</w:t>
      </w:r>
      <w:r>
        <w:rPr>
          <w:color w:val="0000E4"/>
        </w:rPr>
        <w:t xml:space="preserve"> payoneer</w:t>
      </w:r>
      <w:r>
        <w:rPr>
          <w:color w:val="350000"/>
        </w:rPr>
        <w:t xml:space="preserve"> er</w:t>
      </w:r>
      <w:r>
        <w:rPr>
          <w:color w:val="0D0000"/>
        </w:rPr>
        <w:t xml:space="preserve"> ekta</w:t>
      </w:r>
      <w:r>
        <w:rPr>
          <w:color w:val="0000FF"/>
        </w:rPr>
        <w:t xml:space="preserve"> account</w:t>
      </w:r>
      <w:r>
        <w:rPr>
          <w:color w:val="000035"/>
        </w:rPr>
        <w:t xml:space="preserve"> khulte</w:t>
      </w:r>
      <w:r>
        <w:rPr>
          <w:color w:val="000000"/>
        </w:rPr>
        <w:t xml:space="preserve"> chachchi</w:t>
      </w:r>
      <w:r>
        <w:rPr>
          <w:color w:val="280000"/>
        </w:rPr>
        <w:t xml:space="preserve"> eta</w:t>
      </w:r>
      <w:r>
        <w:rPr>
          <w:color w:val="350000"/>
        </w:rPr>
        <w:t xml:space="preserve"> ki</w:t>
      </w:r>
      <w:r>
        <w:rPr>
          <w:color w:val="00000D"/>
        </w:rPr>
        <w:t xml:space="preserve"> parbo</w:t>
      </w:r>
      <w:r>
        <w:br/>
      </w:r>
      <w:r>
        <w:rPr>
          <w:color w:val="0000E4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00000D"/>
        </w:rPr>
        <w:t xml:space="preserve"> bikash</w:t>
      </w:r>
      <w:r>
        <w:rPr>
          <w:color w:val="00001A"/>
        </w:rPr>
        <w:t xml:space="preserve"> theke</w:t>
      </w:r>
      <w:r>
        <w:rPr>
          <w:color w:val="00001A"/>
        </w:rPr>
        <w:t xml:space="preserve"> khulle</w:t>
      </w:r>
      <w:r>
        <w:rPr>
          <w:color w:val="350000"/>
        </w:rPr>
        <w:t xml:space="preserve"> ki</w:t>
      </w:r>
      <w:r>
        <w:rPr>
          <w:color w:val="000000"/>
        </w:rPr>
        <w:t xml:space="preserve"> sofol</w:t>
      </w:r>
      <w:r>
        <w:rPr>
          <w:color w:val="1A0000"/>
        </w:rPr>
        <w:t xml:space="preserve"> hobe</w:t>
      </w:r>
      <w:r>
        <w:br/>
      </w:r>
      <w:r>
        <w:rPr>
          <w:color w:val="000000"/>
        </w:rPr>
        <w:t xml:space="preserve"> may</w:t>
      </w:r>
      <w:r>
        <w:rPr>
          <w:color w:val="500000"/>
        </w:rPr>
        <w:t xml:space="preserve"> i</w:t>
      </w:r>
      <w:r>
        <w:rPr>
          <w:color w:val="000050"/>
        </w:rPr>
        <w:t xml:space="preserve"> open</w:t>
      </w:r>
      <w:r>
        <w:rPr>
          <w:color w:val="00001A"/>
        </w:rPr>
        <w:t xml:space="preserve"> new</w:t>
      </w:r>
      <w:r>
        <w:rPr>
          <w:color w:val="00000D"/>
        </w:rPr>
        <w:t xml:space="preserve"> payonner</w:t>
      </w:r>
      <w:r>
        <w:rPr>
          <w:color w:val="0000FF"/>
        </w:rPr>
        <w:t xml:space="preserve"> account</w:t>
      </w:r>
      <w:r>
        <w:rPr>
          <w:color w:val="000000"/>
        </w:rPr>
        <w:t xml:space="preserve"> through</w:t>
      </w:r>
      <w:r>
        <w:rPr>
          <w:color w:val="0000A1"/>
        </w:rPr>
        <w:t xml:space="preserve"> bkash</w:t>
      </w:r>
      <w:r>
        <w:br/>
      </w:r>
      <w:r>
        <w:rPr>
          <w:color w:val="0D0000"/>
        </w:rPr>
        <w:t xml:space="preserve"> ekta</w:t>
      </w:r>
      <w:r>
        <w:rPr>
          <w:color w:val="0000E4"/>
        </w:rPr>
        <w:t xml:space="preserve"> payoneer</w:t>
      </w:r>
      <w:r>
        <w:rPr>
          <w:color w:val="350000"/>
        </w:rPr>
        <w:t xml:space="preserve"> er</w:t>
      </w:r>
      <w:r>
        <w:rPr>
          <w:color w:val="0000FF"/>
        </w:rPr>
        <w:t xml:space="preserve"> account</w:t>
      </w:r>
      <w:r>
        <w:rPr>
          <w:color w:val="000035"/>
        </w:rPr>
        <w:t xml:space="preserve"> khulte</w:t>
      </w:r>
      <w:r>
        <w:rPr>
          <w:color w:val="00000D"/>
        </w:rPr>
        <w:t xml:space="preserve"> chai</w:t>
      </w:r>
      <w:r>
        <w:rPr>
          <w:color w:val="0000A1"/>
        </w:rPr>
        <w:t xml:space="preserve"> bkash</w:t>
      </w:r>
      <w:r>
        <w:rPr>
          <w:color w:val="000035"/>
        </w:rPr>
        <w:t xml:space="preserve"> app</w:t>
      </w:r>
      <w:r>
        <w:rPr>
          <w:color w:val="350000"/>
        </w:rPr>
        <w:t xml:space="preserve"> er</w:t>
      </w:r>
      <w:r>
        <w:rPr>
          <w:color w:val="00000D"/>
        </w:rPr>
        <w:t xml:space="preserve"> maddhome</w:t>
      </w:r>
      <w:r>
        <w:rPr>
          <w:color w:val="000000"/>
        </w:rPr>
        <w:t xml:space="preserve"> somvob</w:t>
      </w:r>
      <w:r>
        <w:rPr>
          <w:color w:val="280000"/>
        </w:rPr>
        <w:t xml:space="preserve"> eta</w:t>
      </w:r>
      <w:r>
        <w:br/>
      </w:r>
      <w:r>
        <w:rPr>
          <w:color w:val="500000"/>
        </w:rPr>
        <w:t xml:space="preserve"> i</w:t>
      </w:r>
      <w:r>
        <w:rPr>
          <w:color w:val="000000"/>
        </w:rPr>
        <w:t xml:space="preserve"> want</w:t>
      </w:r>
      <w:r>
        <w:rPr>
          <w:color w:val="0D0000"/>
        </w:rPr>
        <w:t xml:space="preserve"> to</w:t>
      </w:r>
      <w:r>
        <w:rPr>
          <w:color w:val="000050"/>
        </w:rPr>
        <w:t xml:space="preserve"> open</w:t>
      </w:r>
      <w:r>
        <w:rPr>
          <w:color w:val="0000E4"/>
        </w:rPr>
        <w:t xml:space="preserve"> payoneer</w:t>
      </w:r>
      <w:r>
        <w:rPr>
          <w:color w:val="000028"/>
        </w:rPr>
        <w:t xml:space="preserve"> from</w:t>
      </w:r>
      <w:r>
        <w:rPr>
          <w:color w:val="0000A1"/>
        </w:rPr>
        <w:t xml:space="preserve"> bkash</w:t>
      </w:r>
      <w:r>
        <w:rPr>
          <w:color w:val="1A0000"/>
        </w:rPr>
        <w:t xml:space="preserve"> is</w:t>
      </w:r>
      <w:r>
        <w:rPr>
          <w:color w:val="000000"/>
        </w:rPr>
        <w:t xml:space="preserve"> it</w:t>
      </w:r>
      <w:r>
        <w:rPr>
          <w:color w:val="000000"/>
        </w:rPr>
        <w:t xml:space="preserve"> possible</w:t>
      </w:r>
      <w:r>
        <w:br/>
      </w:r>
      <w:r>
        <w:rPr>
          <w:color w:val="350000"/>
        </w:rPr>
        <w:t xml:space="preserve"> আমি</w:t>
      </w:r>
      <w:r>
        <w:rPr>
          <w:color w:val="500000"/>
        </w:rPr>
        <w:t xml:space="preserve"> কি</w:t>
      </w:r>
      <w:r>
        <w:rPr>
          <w:color w:val="000000"/>
        </w:rPr>
        <w:t xml:space="preserve"> কোনভাবে</w:t>
      </w:r>
      <w:r>
        <w:rPr>
          <w:color w:val="000043"/>
        </w:rPr>
        <w:t xml:space="preserve"> পাইওনিয়ার</w:t>
      </w:r>
      <w:r>
        <w:rPr>
          <w:color w:val="0D0000"/>
        </w:rPr>
        <w:t xml:space="preserve"> এর</w:t>
      </w:r>
      <w:r>
        <w:rPr>
          <w:color w:val="00000D"/>
        </w:rPr>
        <w:t xml:space="preserve"> একটি</w:t>
      </w:r>
      <w:r>
        <w:rPr>
          <w:color w:val="00005D"/>
        </w:rPr>
        <w:t xml:space="preserve"> একাউন্ট</w:t>
      </w:r>
      <w:r>
        <w:rPr>
          <w:color w:val="000050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0D0000"/>
        </w:rPr>
        <w:t xml:space="preserve"> করতে</w:t>
      </w:r>
      <w:r>
        <w:rPr>
          <w:color w:val="00000D"/>
        </w:rPr>
        <w:t xml:space="preserve"> পারব</w:t>
      </w:r>
      <w:r>
        <w:br/>
      </w:r>
      <w:r>
        <w:rPr>
          <w:color w:val="00005D"/>
        </w:rPr>
        <w:t xml:space="preserve"> একাউন্ট</w:t>
      </w:r>
      <w:r>
        <w:rPr>
          <w:color w:val="00001A"/>
        </w:rPr>
        <w:t xml:space="preserve"> খুলতে</w:t>
      </w:r>
      <w:r>
        <w:rPr>
          <w:color w:val="000000"/>
        </w:rPr>
        <w:t xml:space="preserve"> কিভাবে</w:t>
      </w:r>
      <w:r>
        <w:rPr>
          <w:color w:val="350000"/>
        </w:rPr>
        <w:t xml:space="preserve"> আমি</w:t>
      </w:r>
      <w:r>
        <w:rPr>
          <w:color w:val="000043"/>
        </w:rPr>
        <w:t xml:space="preserve"> পাইওনিয়ার</w:t>
      </w:r>
      <w:r>
        <w:rPr>
          <w:color w:val="0D0000"/>
        </w:rPr>
        <w:t xml:space="preserve"> এর</w:t>
      </w:r>
      <w:r>
        <w:rPr>
          <w:color w:val="000000"/>
        </w:rPr>
        <w:t xml:space="preserve"> লিংক</w:t>
      </w:r>
      <w:r>
        <w:rPr>
          <w:color w:val="000000"/>
        </w:rPr>
        <w:t xml:space="preserve"> পাবো</w:t>
      </w:r>
      <w:r>
        <w:rPr>
          <w:color w:val="000000"/>
        </w:rPr>
        <w:t xml:space="preserve"> বিকাশে</w:t>
      </w:r>
      <w:r>
        <w:rPr>
          <w:color w:val="500000"/>
        </w:rPr>
        <w:t xml:space="preserve"> কি</w:t>
      </w:r>
      <w:r>
        <w:rPr>
          <w:color w:val="000000"/>
        </w:rPr>
        <w:t xml:space="preserve"> সিস্টেম</w:t>
      </w:r>
      <w:r>
        <w:rPr>
          <w:color w:val="000000"/>
        </w:rPr>
        <w:t xml:space="preserve"> আছে</w:t>
      </w:r>
      <w:r>
        <w:br/>
      </w:r>
      <w:r>
        <w:rPr>
          <w:color w:val="1A0000"/>
        </w:rPr>
        <w:t xml:space="preserve"> is</w:t>
      </w:r>
      <w:r>
        <w:rPr>
          <w:color w:val="00000D"/>
        </w:rPr>
        <w:t xml:space="preserve"> there</w:t>
      </w:r>
      <w:r>
        <w:rPr>
          <w:color w:val="0D0000"/>
        </w:rPr>
        <w:t xml:space="preserve"> any</w:t>
      </w:r>
      <w:r>
        <w:rPr>
          <w:color w:val="000000"/>
        </w:rPr>
        <w:t xml:space="preserve"> system</w:t>
      </w:r>
      <w:r>
        <w:rPr>
          <w:color w:val="0D0000"/>
        </w:rPr>
        <w:t xml:space="preserve"> to</w:t>
      </w:r>
      <w:r>
        <w:rPr>
          <w:color w:val="000050"/>
        </w:rPr>
        <w:t xml:space="preserve"> open</w:t>
      </w:r>
      <w:r>
        <w:rPr>
          <w:color w:val="0000E4"/>
        </w:rPr>
        <w:t xml:space="preserve"> payoneer</w:t>
      </w:r>
      <w:r>
        <w:rPr>
          <w:color w:val="000028"/>
        </w:rPr>
        <w:t xml:space="preserve"> from</w:t>
      </w:r>
      <w:r>
        <w:rPr>
          <w:color w:val="0000A1"/>
        </w:rPr>
        <w:t xml:space="preserve"> bkash</w:t>
      </w:r>
      <w:r>
        <w:br/>
      </w:r>
      <w:r>
        <w:rPr>
          <w:color w:val="0000E4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0000A1"/>
        </w:rPr>
        <w:t xml:space="preserve"> bkash</w:t>
      </w:r>
      <w:r>
        <w:rPr>
          <w:color w:val="00001A"/>
        </w:rPr>
        <w:t xml:space="preserve"> theke</w:t>
      </w:r>
      <w:r>
        <w:rPr>
          <w:color w:val="00001A"/>
        </w:rPr>
        <w:t xml:space="preserve"> khulle</w:t>
      </w:r>
      <w:r>
        <w:rPr>
          <w:color w:val="350000"/>
        </w:rPr>
        <w:t xml:space="preserve"> ki</w:t>
      </w:r>
      <w:r>
        <w:rPr>
          <w:color w:val="280000"/>
        </w:rPr>
        <w:t xml:space="preserve"> eta</w:t>
      </w:r>
      <w:r>
        <w:rPr>
          <w:color w:val="000000"/>
        </w:rPr>
        <w:t xml:space="preserve"> sucessfull</w:t>
      </w:r>
      <w:r>
        <w:rPr>
          <w:color w:val="1A0000"/>
        </w:rPr>
        <w:t xml:space="preserve"> hobe</w:t>
      </w:r>
      <w:r>
        <w:br/>
      </w:r>
      <w:r>
        <w:rPr>
          <w:color w:val="00000D"/>
        </w:rPr>
        <w:t xml:space="preserve"> can</w:t>
      </w:r>
      <w:r>
        <w:rPr>
          <w:color w:val="500000"/>
        </w:rPr>
        <w:t xml:space="preserve"> i</w:t>
      </w:r>
      <w:r>
        <w:rPr>
          <w:color w:val="000050"/>
        </w:rPr>
        <w:t xml:space="preserve"> open</w:t>
      </w:r>
      <w:r>
        <w:rPr>
          <w:color w:val="0000E4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000028"/>
        </w:rPr>
        <w:t xml:space="preserve"> from</w:t>
      </w:r>
      <w:r>
        <w:rPr>
          <w:color w:val="0000A1"/>
        </w:rPr>
        <w:t xml:space="preserve"> bkash</w:t>
      </w:r>
      <w:r>
        <w:rPr>
          <w:color w:val="000000"/>
        </w:rPr>
        <w:t xml:space="preserve"> succesfully</w:t>
      </w:r>
      <w:r>
        <w:br/>
      </w:r>
      <w:r>
        <w:rPr>
          <w:color w:val="1A0000"/>
        </w:rPr>
        <w:t xml:space="preserve"> is</w:t>
      </w:r>
      <w:r>
        <w:rPr>
          <w:color w:val="00000D"/>
        </w:rPr>
        <w:t xml:space="preserve"> there</w:t>
      </w:r>
      <w:r>
        <w:rPr>
          <w:color w:val="000000"/>
        </w:rPr>
        <w:t xml:space="preserve"> will</w:t>
      </w:r>
      <w:r>
        <w:rPr>
          <w:color w:val="000000"/>
        </w:rPr>
        <w:t xml:space="preserve"> be</w:t>
      </w:r>
      <w:r>
        <w:rPr>
          <w:color w:val="0D0000"/>
        </w:rPr>
        <w:t xml:space="preserve"> any</w:t>
      </w:r>
      <w:r>
        <w:rPr>
          <w:color w:val="000000"/>
        </w:rPr>
        <w:t xml:space="preserve"> problem</w:t>
      </w:r>
      <w:r>
        <w:rPr>
          <w:color w:val="000000"/>
        </w:rPr>
        <w:t xml:space="preserve"> occured</w:t>
      </w:r>
      <w:r>
        <w:rPr>
          <w:color w:val="000000"/>
        </w:rPr>
        <w:t xml:space="preserve"> if</w:t>
      </w:r>
      <w:r>
        <w:rPr>
          <w:color w:val="500000"/>
        </w:rPr>
        <w:t xml:space="preserve"> i</w:t>
      </w:r>
      <w:r>
        <w:rPr>
          <w:color w:val="000000"/>
        </w:rPr>
        <w:t xml:space="preserve"> register</w:t>
      </w:r>
      <w:r>
        <w:rPr>
          <w:color w:val="0000E4"/>
        </w:rPr>
        <w:t xml:space="preserve"> payoneer</w:t>
      </w:r>
      <w:r>
        <w:rPr>
          <w:color w:val="000028"/>
        </w:rPr>
        <w:t xml:space="preserve"> from</w:t>
      </w:r>
      <w:r>
        <w:rPr>
          <w:color w:val="0000A1"/>
        </w:rPr>
        <w:t xml:space="preserve"> bkash</w:t>
      </w:r>
      <w:r>
        <w:br/>
      </w:r>
      <w:r>
        <w:rPr>
          <w:color w:val="350000"/>
        </w:rPr>
        <w:t xml:space="preserve"> আমি</w:t>
      </w:r>
      <w:r>
        <w:rPr>
          <w:color w:val="00000D"/>
        </w:rPr>
        <w:t xml:space="preserve"> একটি</w:t>
      </w:r>
      <w:r>
        <w:rPr>
          <w:color w:val="000043"/>
        </w:rPr>
        <w:t xml:space="preserve"> পাইওনিয়ার</w:t>
      </w:r>
      <w:r>
        <w:rPr>
          <w:color w:val="00005D"/>
        </w:rPr>
        <w:t xml:space="preserve"> একাউন্ট</w:t>
      </w:r>
      <w:r>
        <w:rPr>
          <w:color w:val="000000"/>
        </w:rPr>
        <w:t xml:space="preserve"> খুলব</w:t>
      </w:r>
      <w:r>
        <w:rPr>
          <w:color w:val="000050"/>
        </w:rPr>
        <w:t xml:space="preserve"> বিকাশ</w:t>
      </w:r>
      <w:r>
        <w:rPr>
          <w:color w:val="000000"/>
        </w:rPr>
        <w:t xml:space="preserve"> থেকেই</w:t>
      </w:r>
      <w:r>
        <w:rPr>
          <w:color w:val="000000"/>
        </w:rPr>
        <w:t xml:space="preserve"> সেটা</w:t>
      </w:r>
      <w:r>
        <w:rPr>
          <w:color w:val="000000"/>
        </w:rPr>
        <w:t xml:space="preserve"> চাচ্ছি</w:t>
      </w:r>
      <w:r>
        <w:rPr>
          <w:color w:val="0D0000"/>
        </w:rPr>
        <w:t xml:space="preserve"> করতে</w:t>
      </w:r>
      <w:r>
        <w:rPr>
          <w:color w:val="000000"/>
        </w:rPr>
        <w:t xml:space="preserve"> আমাকে</w:t>
      </w:r>
      <w:r>
        <w:rPr>
          <w:color w:val="000000"/>
        </w:rPr>
        <w:t xml:space="preserve"> বিস্তারিত</w:t>
      </w:r>
      <w:r>
        <w:rPr>
          <w:color w:val="000000"/>
        </w:rPr>
        <w:t xml:space="preserve"> বলুন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