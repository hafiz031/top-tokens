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6"/>
        </w:rPr>
        <w:t xml:space="preserve"> বিকাশ</w:t>
      </w:r>
      <w:r>
        <w:rPr>
          <w:color w:val="000042"/>
        </w:rPr>
        <w:t xml:space="preserve"> পার্সোনাল</w:t>
      </w:r>
      <w:r>
        <w:rPr>
          <w:color w:val="000000"/>
        </w:rPr>
        <w:t xml:space="preserve"> রিটেল</w:t>
      </w:r>
      <w:r>
        <w:rPr>
          <w:color w:val="000058"/>
        </w:rPr>
        <w:t xml:space="preserve"> একাউন্ট</w:t>
      </w:r>
      <w:r>
        <w:rPr>
          <w:color w:val="0B0000"/>
        </w:rPr>
        <w:t xml:space="preserve"> এর</w:t>
      </w:r>
      <w:r>
        <w:rPr>
          <w:color w:val="000021"/>
        </w:rPr>
        <w:t xml:space="preserve"> সাথে</w:t>
      </w:r>
      <w:r>
        <w:rPr>
          <w:color w:val="000000"/>
        </w:rPr>
        <w:t xml:space="preserve"> ব্যাঙ্ক</w:t>
      </w:r>
      <w:r>
        <w:rPr>
          <w:color w:val="000000"/>
        </w:rPr>
        <w:t xml:space="preserve"> অ্যাকাউন্ট</w:t>
      </w:r>
      <w:r>
        <w:rPr>
          <w:color w:val="00000B"/>
        </w:rPr>
        <w:t xml:space="preserve"> লিঙ্ক</w:t>
      </w:r>
      <w:r>
        <w:rPr>
          <w:color w:val="160000"/>
        </w:rPr>
        <w:t xml:space="preserve"> করতে</w:t>
      </w:r>
      <w:r>
        <w:rPr>
          <w:color w:val="00000B"/>
        </w:rPr>
        <w:t xml:space="preserve"> চাই</w:t>
      </w:r>
      <w:r>
        <w:br/>
      </w:r>
      <w:r>
        <w:rPr>
          <w:color w:val="00002C"/>
        </w:rPr>
        <w:t xml:space="preserve"> add</w:t>
      </w:r>
      <w:r>
        <w:rPr>
          <w:color w:val="000000"/>
        </w:rPr>
        <w:t xml:space="preserve"> mani</w:t>
      </w:r>
      <w:r>
        <w:rPr>
          <w:color w:val="00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2C"/>
        </w:rPr>
        <w:t xml:space="preserve"> add</w:t>
      </w:r>
      <w:r>
        <w:rPr>
          <w:color w:val="00004D"/>
        </w:rPr>
        <w:t xml:space="preserve"> money</w:t>
      </w:r>
      <w:r>
        <w:rPr>
          <w:color w:val="000016"/>
        </w:rPr>
        <w:t xml:space="preserve"> possible</w:t>
      </w:r>
      <w:r>
        <w:rPr>
          <w:color w:val="000037"/>
        </w:rPr>
        <w:t xml:space="preserve"> from</w:t>
      </w:r>
      <w:r>
        <w:rPr>
          <w:color w:val="0000C7"/>
        </w:rPr>
        <w:t xml:space="preserve"> bank</w:t>
      </w:r>
      <w:r>
        <w:rPr>
          <w:color w:val="850000"/>
        </w:rPr>
        <w:t xml:space="preserve"> to</w:t>
      </w:r>
      <w:r>
        <w:rPr>
          <w:color w:val="000016"/>
        </w:rPr>
        <w:t xml:space="preserve"> bkash</w:t>
      </w:r>
      <w:r>
        <w:rPr>
          <w:color w:val="000090"/>
        </w:rPr>
        <w:t xml:space="preserve"> retail</w:t>
      </w:r>
      <w:r>
        <w:rPr>
          <w:color w:val="00000B"/>
        </w:rPr>
        <w:t xml:space="preserve"> wallet</w:t>
      </w:r>
      <w:r>
        <w:br/>
      </w:r>
      <w:r>
        <w:rPr>
          <w:color w:val="00002C"/>
        </w:rPr>
        <w:t xml:space="preserve"> add</w:t>
      </w:r>
      <w:r>
        <w:rPr>
          <w:color w:val="00004D"/>
        </w:rPr>
        <w:t xml:space="preserve"> money</w:t>
      </w:r>
      <w:r>
        <w:rPr>
          <w:color w:val="000016"/>
        </w:rPr>
        <w:t xml:space="preserve"> possible</w:t>
      </w:r>
      <w:r>
        <w:rPr>
          <w:color w:val="000037"/>
        </w:rPr>
        <w:t xml:space="preserve"> from</w:t>
      </w:r>
      <w:r>
        <w:rPr>
          <w:color w:val="0000C7"/>
        </w:rPr>
        <w:t xml:space="preserve"> bank</w:t>
      </w:r>
      <w:r>
        <w:rPr>
          <w:color w:val="850000"/>
        </w:rPr>
        <w:t xml:space="preserve"> to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C7"/>
        </w:rPr>
        <w:t xml:space="preserve"> bank</w:t>
      </w:r>
      <w:r>
        <w:rPr>
          <w:color w:val="000037"/>
        </w:rPr>
        <w:t xml:space="preserve"> e</w:t>
      </w:r>
      <w:r>
        <w:rPr>
          <w:color w:val="00002C"/>
        </w:rPr>
        <w:t xml:space="preserve"> taka</w:t>
      </w:r>
      <w:r>
        <w:rPr>
          <w:color w:val="00000B"/>
        </w:rPr>
        <w:t xml:space="preserve"> pathano</w:t>
      </w:r>
      <w:r>
        <w:rPr>
          <w:color w:val="4D0000"/>
        </w:rPr>
        <w:t xml:space="preserve"> jay</w:t>
      </w:r>
      <w:r>
        <w:rPr>
          <w:color w:val="000000"/>
        </w:rPr>
        <w:t xml:space="preserve"> retaila</w:t>
      </w:r>
      <w:r>
        <w:rPr>
          <w:color w:val="0000FF"/>
        </w:rPr>
        <w:t xml:space="preserve"> account</w:t>
      </w:r>
      <w:r>
        <w:rPr>
          <w:color w:val="000042"/>
        </w:rPr>
        <w:t xml:space="preserve"> theke</w:t>
      </w:r>
      <w:r>
        <w:br/>
      </w:r>
      <w:r>
        <w:rPr>
          <w:color w:val="0000C7"/>
        </w:rPr>
        <w:t xml:space="preserve"> bank</w:t>
      </w:r>
      <w:r>
        <w:rPr>
          <w:color w:val="37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00"/>
        </w:rPr>
        <w:t xml:space="preserve"> lenden</w:t>
      </w:r>
      <w:r>
        <w:rPr>
          <w:color w:val="210000"/>
        </w:rPr>
        <w:t xml:space="preserve"> kora</w:t>
      </w:r>
      <w:r>
        <w:rPr>
          <w:color w:val="4D0000"/>
        </w:rPr>
        <w:t xml:space="preserve"> jay</w:t>
      </w:r>
      <w:r>
        <w:rPr>
          <w:color w:val="000058"/>
        </w:rPr>
        <w:t xml:space="preserve"> personal</w:t>
      </w:r>
      <w:r>
        <w:rPr>
          <w:color w:val="00000B"/>
        </w:rPr>
        <w:t xml:space="preserve"> bikash</w:t>
      </w:r>
      <w:r>
        <w:rPr>
          <w:color w:val="000000"/>
        </w:rPr>
        <w:t xml:space="preserve"> ritel</w:t>
      </w:r>
      <w:r>
        <w:rPr>
          <w:color w:val="0000FF"/>
        </w:rPr>
        <w:t xml:space="preserve"> account</w:t>
      </w:r>
      <w:r>
        <w:rPr>
          <w:color w:val="000037"/>
        </w:rPr>
        <w:t xml:space="preserve"> e</w:t>
      </w:r>
      <w:r>
        <w:br/>
      </w:r>
      <w:r>
        <w:rPr>
          <w:color w:val="0000C7"/>
        </w:rPr>
        <w:t xml:space="preserve"> bank</w:t>
      </w:r>
      <w:r>
        <w:rPr>
          <w:color w:val="000000"/>
        </w:rPr>
        <w:t xml:space="preserve"> othoba</w:t>
      </w:r>
      <w:r>
        <w:rPr>
          <w:color w:val="00000B"/>
        </w:rPr>
        <w:t xml:space="preserve"> card</w:t>
      </w:r>
      <w:r>
        <w:rPr>
          <w:color w:val="000042"/>
        </w:rPr>
        <w:t xml:space="preserve"> theke</w:t>
      </w:r>
      <w:r>
        <w:rPr>
          <w:color w:val="00002C"/>
        </w:rPr>
        <w:t xml:space="preserve"> taka</w:t>
      </w:r>
      <w:r>
        <w:rPr>
          <w:color w:val="00000B"/>
        </w:rPr>
        <w:t xml:space="preserve"> ana</w:t>
      </w:r>
      <w:r>
        <w:rPr>
          <w:color w:val="4D0000"/>
        </w:rPr>
        <w:t xml:space="preserve"> jay</w:t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7"/>
        </w:rPr>
        <w:t xml:space="preserve"> e</w:t>
      </w:r>
      <w:r>
        <w:br/>
      </w:r>
      <w:r>
        <w:rPr>
          <w:color w:val="0000C7"/>
        </w:rPr>
        <w:t xml:space="preserve"> bank</w:t>
      </w:r>
      <w:r>
        <w:rPr>
          <w:color w:val="000042"/>
        </w:rPr>
        <w:t xml:space="preserve"> theke</w:t>
      </w:r>
      <w:r>
        <w:rPr>
          <w:color w:val="00002C"/>
        </w:rPr>
        <w:t xml:space="preserve"> taka</w:t>
      </w:r>
      <w:r>
        <w:rPr>
          <w:color w:val="00000B"/>
        </w:rPr>
        <w:t xml:space="preserve"> ana</w:t>
      </w:r>
      <w:r>
        <w:rPr>
          <w:color w:val="4D0000"/>
        </w:rPr>
        <w:t xml:space="preserve"> jay</w:t>
      </w:r>
      <w:r>
        <w:rPr>
          <w:color w:val="000000"/>
        </w:rPr>
        <w:t xml:space="preserve"> persnal</w:t>
      </w:r>
      <w:r>
        <w:rPr>
          <w:color w:val="00000B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37"/>
        </w:rPr>
        <w:t xml:space="preserve"> e</w:t>
      </w:r>
      <w:r>
        <w:br/>
      </w:r>
      <w:r>
        <w:rPr>
          <w:color w:val="0000C7"/>
        </w:rPr>
        <w:t xml:space="preserve"> bank</w:t>
      </w:r>
      <w:r>
        <w:rPr>
          <w:color w:val="850000"/>
        </w:rPr>
        <w:t xml:space="preserve"> to</w:t>
      </w:r>
      <w:r>
        <w:rPr>
          <w:color w:val="000016"/>
        </w:rPr>
        <w:t xml:space="preserve"> bkash</w:t>
      </w:r>
      <w:r>
        <w:rPr>
          <w:color w:val="000016"/>
        </w:rPr>
        <w:t xml:space="preserve"> possible</w:t>
      </w:r>
      <w:r>
        <w:rPr>
          <w:color w:val="00000B"/>
        </w:rPr>
        <w:t xml:space="preserve"> it's</w:t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16"/>
        </w:rPr>
        <w:t xml:space="preserve"> can</w:t>
      </w:r>
      <w:r>
        <w:rPr>
          <w:color w:val="2C0000"/>
        </w:rPr>
        <w:t xml:space="preserve"> i</w:t>
      </w:r>
      <w:r>
        <w:rPr>
          <w:color w:val="00002C"/>
        </w:rPr>
        <w:t xml:space="preserve"> add</w:t>
      </w:r>
      <w:r>
        <w:rPr>
          <w:color w:val="00004D"/>
        </w:rPr>
        <w:t xml:space="preserve"> money</w:t>
      </w:r>
      <w:r>
        <w:rPr>
          <w:color w:val="000037"/>
        </w:rPr>
        <w:t xml:space="preserve"> from</w:t>
      </w:r>
      <w:r>
        <w:rPr>
          <w:color w:val="000037"/>
        </w:rPr>
        <w:t xml:space="preserve"> my</w:t>
      </w:r>
      <w:r>
        <w:rPr>
          <w:color w:val="00000B"/>
        </w:rPr>
        <w:t xml:space="preserve"> card</w:t>
      </w:r>
      <w:r>
        <w:rPr>
          <w:color w:val="850000"/>
        </w:rPr>
        <w:t xml:space="preserve"> to</w:t>
      </w:r>
      <w:r>
        <w:rPr>
          <w:color w:val="000016"/>
        </w:rPr>
        <w:t xml:space="preserve"> bkash</w:t>
      </w:r>
      <w:r>
        <w:rPr>
          <w:color w:val="00000B"/>
        </w:rPr>
        <w:t xml:space="preserve"> wallet</w:t>
      </w:r>
      <w:r>
        <w:rPr>
          <w:color w:val="00000B"/>
        </w:rPr>
        <w:t xml:space="preserve"> it's</w:t>
      </w:r>
      <w:r>
        <w:rPr>
          <w:color w:val="000000"/>
        </w:rPr>
        <w:t xml:space="preserve"> a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16"/>
        </w:rPr>
        <w:t xml:space="preserve"> can</w:t>
      </w:r>
      <w:r>
        <w:rPr>
          <w:color w:val="2C0000"/>
        </w:rPr>
        <w:t xml:space="preserve"> i</w:t>
      </w:r>
      <w:r>
        <w:rPr>
          <w:color w:val="000021"/>
        </w:rPr>
        <w:t xml:space="preserve"> link</w:t>
      </w:r>
      <w:r>
        <w:rPr>
          <w:color w:val="000021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00"/>
        </w:rPr>
        <w:t xml:space="preserve"> with</w:t>
      </w:r>
      <w:r>
        <w:rPr>
          <w:color w:val="000037"/>
        </w:rPr>
        <w:t xml:space="preserve"> my</w:t>
      </w:r>
      <w:r>
        <w:rPr>
          <w:color w:val="0000C7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00"/>
        </w:rPr>
        <w:t xml:space="preserve"> number</w:t>
      </w:r>
      <w:r>
        <w:br/>
      </w:r>
      <w:r>
        <w:rPr>
          <w:color w:val="000016"/>
        </w:rPr>
        <w:t xml:space="preserve"> can</w:t>
      </w:r>
      <w:r>
        <w:rPr>
          <w:color w:val="2C0000"/>
        </w:rPr>
        <w:t xml:space="preserve"> i</w:t>
      </w:r>
      <w:r>
        <w:rPr>
          <w:color w:val="000037"/>
        </w:rPr>
        <w:t xml:space="preserve"> transfer</w:t>
      </w:r>
      <w:r>
        <w:rPr>
          <w:color w:val="00004D"/>
        </w:rPr>
        <w:t xml:space="preserve"> money</w:t>
      </w:r>
      <w:r>
        <w:rPr>
          <w:color w:val="850000"/>
        </w:rPr>
        <w:t xml:space="preserve"> to</w:t>
      </w:r>
      <w:r>
        <w:rPr>
          <w:color w:val="0000C7"/>
        </w:rPr>
        <w:t xml:space="preserve"> bank</w:t>
      </w:r>
      <w:r>
        <w:rPr>
          <w:color w:val="0000FF"/>
        </w:rPr>
        <w:t xml:space="preserve"> account</w:t>
      </w:r>
      <w:r>
        <w:rPr>
          <w:color w:val="000037"/>
        </w:rPr>
        <w:t xml:space="preserve"> from</w:t>
      </w:r>
      <w:r>
        <w:rPr>
          <w:color w:val="000021"/>
        </w:rPr>
        <w:t xml:space="preserve"> pra</w:t>
      </w:r>
      <w:r>
        <w:br/>
      </w:r>
      <w:r>
        <w:rPr>
          <w:color w:val="2C0000"/>
        </w:rPr>
        <w:t xml:space="preserve"> i</w:t>
      </w:r>
      <w:r>
        <w:rPr>
          <w:color w:val="0B0000"/>
        </w:rPr>
        <w:t xml:space="preserve"> want</w:t>
      </w:r>
      <w:r>
        <w:rPr>
          <w:color w:val="850000"/>
        </w:rPr>
        <w:t xml:space="preserve"> to</w:t>
      </w:r>
      <w:r>
        <w:rPr>
          <w:color w:val="00002C"/>
        </w:rPr>
        <w:t xml:space="preserve"> add</w:t>
      </w:r>
      <w:r>
        <w:rPr>
          <w:color w:val="00004D"/>
        </w:rPr>
        <w:t xml:space="preserve"> money</w:t>
      </w:r>
      <w:r>
        <w:rPr>
          <w:color w:val="850000"/>
        </w:rPr>
        <w:t xml:space="preserve"> to</w:t>
      </w:r>
      <w:r>
        <w:rPr>
          <w:color w:val="000037"/>
        </w:rPr>
        <w:t xml:space="preserve"> my</w:t>
      </w:r>
      <w:r>
        <w:rPr>
          <w:color w:val="000058"/>
        </w:rPr>
        <w:t xml:space="preserve"> personal</w:t>
      </w:r>
      <w:r>
        <w:rPr>
          <w:color w:val="00000B"/>
        </w:rPr>
        <w:t xml:space="preserve"> bikash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kivabe</w:t>
      </w:r>
      <w:r>
        <w:rPr>
          <w:color w:val="00002C"/>
        </w:rPr>
        <w:t xml:space="preserve"> taka</w:t>
      </w:r>
      <w:r>
        <w:rPr>
          <w:color w:val="000000"/>
        </w:rPr>
        <w:t xml:space="preserve"> anb</w:t>
      </w:r>
      <w:r>
        <w:rPr>
          <w:color w:val="0000C7"/>
        </w:rPr>
        <w:t xml:space="preserve"> bank</w:t>
      </w:r>
      <w:r>
        <w:rPr>
          <w:color w:val="000042"/>
        </w:rPr>
        <w:t xml:space="preserve"> theke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rPr>
          <w:color w:val="000037"/>
        </w:rPr>
        <w:t xml:space="preserve"> e</w:t>
      </w:r>
      <w:r>
        <w:br/>
      </w:r>
      <w:r>
        <w:rPr>
          <w:color w:val="00000B"/>
        </w:rPr>
        <w:t xml:space="preserve"> kon</w:t>
      </w:r>
      <w:r>
        <w:rPr>
          <w:color w:val="00000B"/>
        </w:rPr>
        <w:t xml:space="preserve"> kon</w:t>
      </w:r>
      <w:r>
        <w:rPr>
          <w:color w:val="0000C7"/>
        </w:rPr>
        <w:t xml:space="preserve"> bank</w:t>
      </w:r>
      <w:r>
        <w:rPr>
          <w:color w:val="370000"/>
        </w:rPr>
        <w:t xml:space="preserve"> er</w:t>
      </w:r>
      <w:r>
        <w:rPr>
          <w:color w:val="000016"/>
        </w:rPr>
        <w:t xml:space="preserve"> sathe</w:t>
      </w:r>
      <w:r>
        <w:rPr>
          <w:color w:val="000021"/>
        </w:rPr>
        <w:t xml:space="preserve"> link</w:t>
      </w:r>
      <w:r>
        <w:rPr>
          <w:color w:val="000000"/>
        </w:rPr>
        <w:t xml:space="preserve"> koya</w:t>
      </w:r>
      <w:r>
        <w:rPr>
          <w:color w:val="4D0000"/>
        </w:rPr>
        <w:t xml:space="preserve"> jay</w:t>
      </w:r>
      <w:r>
        <w:rPr>
          <w:color w:val="000000"/>
        </w:rPr>
        <w:t xml:space="preserve"> amar</w:t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21"/>
        </w:rPr>
        <w:t xml:space="preserve"> pra</w:t>
      </w:r>
      <w:r>
        <w:rPr>
          <w:color w:val="0000FF"/>
        </w:rPr>
        <w:t xml:space="preserve"> account</w:t>
      </w:r>
      <w:r>
        <w:rPr>
          <w:color w:val="000042"/>
        </w:rPr>
        <w:t xml:space="preserve"> theke</w:t>
      </w:r>
      <w:r>
        <w:rPr>
          <w:color w:val="160000"/>
        </w:rPr>
        <w:t xml:space="preserve"> ki</w:t>
      </w:r>
      <w:r>
        <w:rPr>
          <w:color w:val="0000C7"/>
        </w:rPr>
        <w:t xml:space="preserve"> bank</w:t>
      </w:r>
      <w:r>
        <w:rPr>
          <w:color w:val="000037"/>
        </w:rPr>
        <w:t xml:space="preserve"> transfer</w:t>
      </w:r>
      <w:r>
        <w:rPr>
          <w:color w:val="210000"/>
        </w:rPr>
        <w:t xml:space="preserve"> kora</w:t>
      </w:r>
      <w:r>
        <w:rPr>
          <w:color w:val="000000"/>
        </w:rPr>
        <w:t xml:space="preserve"> jbe</w:t>
      </w:r>
      <w:r>
        <w:br/>
      </w:r>
      <w:r>
        <w:rPr>
          <w:color w:val="000000"/>
        </w:rPr>
        <w:t xml:space="preserve"> need</w:t>
      </w:r>
      <w:r>
        <w:rPr>
          <w:color w:val="850000"/>
        </w:rPr>
        <w:t xml:space="preserve"> to</w:t>
      </w:r>
      <w:r>
        <w:rPr>
          <w:color w:val="000037"/>
        </w:rPr>
        <w:t xml:space="preserve"> transfer</w:t>
      </w:r>
      <w:r>
        <w:rPr>
          <w:color w:val="00004D"/>
        </w:rPr>
        <w:t xml:space="preserve"> money</w:t>
      </w:r>
      <w:r>
        <w:rPr>
          <w:color w:val="000037"/>
        </w:rPr>
        <w:t xml:space="preserve"> from</w:t>
      </w:r>
      <w:r>
        <w:rPr>
          <w:color w:val="000037"/>
        </w:rPr>
        <w:t xml:space="preserve"> my</w:t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50000"/>
        </w:rPr>
        <w:t xml:space="preserve"> to</w:t>
      </w:r>
      <w:r>
        <w:rPr>
          <w:color w:val="000037"/>
        </w:rPr>
        <w:t xml:space="preserve"> my</w:t>
      </w:r>
      <w:r>
        <w:rPr>
          <w:color w:val="0000C7"/>
        </w:rPr>
        <w:t xml:space="preserve"> bank</w:t>
      </w:r>
      <w:r>
        <w:rPr>
          <w:color w:val="0000FF"/>
        </w:rPr>
        <w:t xml:space="preserve"> account</w:t>
      </w:r>
      <w:r>
        <w:br/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rPr>
          <w:color w:val="370000"/>
        </w:rPr>
        <w:t xml:space="preserve"> er</w:t>
      </w:r>
      <w:r>
        <w:rPr>
          <w:color w:val="000016"/>
        </w:rPr>
        <w:t xml:space="preserve"> sathe</w:t>
      </w:r>
      <w:r>
        <w:rPr>
          <w:color w:val="0000C7"/>
        </w:rPr>
        <w:t xml:space="preserve"> bank</w:t>
      </w:r>
      <w:r>
        <w:rPr>
          <w:color w:val="0000FF"/>
        </w:rPr>
        <w:t xml:space="preserve"> account</w:t>
      </w:r>
      <w:r>
        <w:rPr>
          <w:color w:val="370000"/>
        </w:rPr>
        <w:t xml:space="preserve"> er</w:t>
      </w:r>
      <w:r>
        <w:rPr>
          <w:color w:val="000021"/>
        </w:rPr>
        <w:t xml:space="preserve"> link</w:t>
      </w:r>
      <w:r>
        <w:rPr>
          <w:color w:val="210000"/>
        </w:rPr>
        <w:t xml:space="preserve"> kora</w:t>
      </w:r>
      <w:r>
        <w:rPr>
          <w:color w:val="4D0000"/>
        </w:rPr>
        <w:t xml:space="preserve"> jay</w:t>
      </w:r>
      <w:r>
        <w:br/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rPr>
          <w:color w:val="370000"/>
        </w:rPr>
        <w:t xml:space="preserve"> er</w:t>
      </w:r>
      <w:r>
        <w:rPr>
          <w:color w:val="000016"/>
        </w:rPr>
        <w:t xml:space="preserve"> sathe</w:t>
      </w:r>
      <w:r>
        <w:rPr>
          <w:color w:val="0000C7"/>
        </w:rPr>
        <w:t xml:space="preserve"> bank</w:t>
      </w:r>
      <w:r>
        <w:rPr>
          <w:color w:val="0000FF"/>
        </w:rPr>
        <w:t xml:space="preserve"> account</w:t>
      </w:r>
      <w:r>
        <w:rPr>
          <w:color w:val="370000"/>
        </w:rPr>
        <w:t xml:space="preserve"> er</w:t>
      </w:r>
      <w:r>
        <w:rPr>
          <w:color w:val="000021"/>
        </w:rPr>
        <w:t xml:space="preserve"> link</w:t>
      </w:r>
      <w:r>
        <w:rPr>
          <w:color w:val="000000"/>
        </w:rPr>
        <w:t xml:space="preserve"> korar</w:t>
      </w:r>
      <w:r>
        <w:rPr>
          <w:color w:val="000000"/>
        </w:rPr>
        <w:t xml:space="preserve"> way</w:t>
      </w:r>
      <w:r>
        <w:rPr>
          <w:color w:val="000000"/>
        </w:rPr>
        <w:t xml:space="preserve"> janaben</w:t>
      </w:r>
      <w:r>
        <w:br/>
      </w:r>
      <w:r>
        <w:rPr>
          <w:color w:val="000021"/>
        </w:rPr>
        <w:t xml:space="preserve"> pra</w:t>
      </w:r>
      <w:r>
        <w:rPr>
          <w:color w:val="000042"/>
        </w:rPr>
        <w:t xml:space="preserve"> theke</w:t>
      </w:r>
      <w:r>
        <w:rPr>
          <w:color w:val="160000"/>
        </w:rPr>
        <w:t xml:space="preserve"> ki</w:t>
      </w:r>
      <w:r>
        <w:rPr>
          <w:color w:val="0000C7"/>
        </w:rPr>
        <w:t xml:space="preserve"> bank</w:t>
      </w:r>
      <w:r>
        <w:rPr>
          <w:color w:val="000037"/>
        </w:rPr>
        <w:t xml:space="preserve"> transfer</w:t>
      </w:r>
      <w:r>
        <w:rPr>
          <w:color w:val="210000"/>
        </w:rPr>
        <w:t xml:space="preserve"> kora</w:t>
      </w:r>
      <w:r>
        <w:rPr>
          <w:color w:val="4D0000"/>
        </w:rPr>
        <w:t xml:space="preserve"> jay</w:t>
      </w:r>
      <w:r>
        <w:br/>
      </w:r>
      <w:r>
        <w:rPr>
          <w:color w:val="00000B"/>
        </w:rPr>
        <w:t xml:space="preserve"> retial</w:t>
      </w:r>
      <w:r>
        <w:rPr>
          <w:color w:val="0000FF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2C"/>
        </w:rPr>
        <w:t xml:space="preserve"> taka</w:t>
      </w:r>
      <w:r>
        <w:rPr>
          <w:color w:val="160000"/>
        </w:rPr>
        <w:t xml:space="preserve"> ki</w:t>
      </w:r>
      <w:r>
        <w:rPr>
          <w:color w:val="0000C7"/>
        </w:rPr>
        <w:t xml:space="preserve"> bank</w:t>
      </w:r>
      <w:r>
        <w:rPr>
          <w:color w:val="000037"/>
        </w:rPr>
        <w:t xml:space="preserve"> e</w:t>
      </w:r>
      <w:r>
        <w:rPr>
          <w:color w:val="00000B"/>
        </w:rPr>
        <w:t xml:space="preserve"> pathano</w:t>
      </w:r>
      <w:r>
        <w:rPr>
          <w:color w:val="4D0000"/>
        </w:rPr>
        <w:t xml:space="preserve"> jay</w:t>
      </w:r>
      <w:r>
        <w:br/>
      </w:r>
      <w:r>
        <w:rPr>
          <w:color w:val="0B0000"/>
        </w:rPr>
        <w:t xml:space="preserve"> want</w:t>
      </w:r>
      <w:r>
        <w:rPr>
          <w:color w:val="850000"/>
        </w:rPr>
        <w:t xml:space="preserve"> to</w:t>
      </w:r>
      <w:r>
        <w:rPr>
          <w:color w:val="000037"/>
        </w:rPr>
        <w:t xml:space="preserve"> transfer</w:t>
      </w:r>
      <w:r>
        <w:rPr>
          <w:color w:val="00004D"/>
        </w:rPr>
        <w:t xml:space="preserve"> money</w:t>
      </w:r>
      <w:r>
        <w:rPr>
          <w:color w:val="000037"/>
        </w:rPr>
        <w:t xml:space="preserve"> from</w:t>
      </w:r>
      <w:r>
        <w:rPr>
          <w:color w:val="0000C7"/>
        </w:rPr>
        <w:t xml:space="preserve"> bank</w:t>
      </w:r>
      <w:r>
        <w:rPr>
          <w:color w:val="850000"/>
        </w:rPr>
        <w:t xml:space="preserve"> to</w:t>
      </w:r>
      <w:r>
        <w:rPr>
          <w:color w:val="000037"/>
        </w:rPr>
        <w:t xml:space="preserve"> my</w:t>
      </w:r>
      <w:r>
        <w:rPr>
          <w:color w:val="000058"/>
        </w:rPr>
        <w:t xml:space="preserve"> personal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br/>
      </w:r>
      <w:r>
        <w:rPr>
          <w:color w:val="000000"/>
        </w:rPr>
        <w:t xml:space="preserve"> when</w:t>
      </w:r>
      <w:r>
        <w:rPr>
          <w:color w:val="000000"/>
        </w:rPr>
        <w:t xml:space="preserve"> will</w:t>
      </w:r>
      <w:r>
        <w:rPr>
          <w:color w:val="2C0000"/>
        </w:rPr>
        <w:t xml:space="preserve"> i</w:t>
      </w:r>
      <w:r>
        <w:rPr>
          <w:color w:val="000000"/>
        </w:rPr>
        <w:t xml:space="preserve"> be</w:t>
      </w:r>
      <w:r>
        <w:rPr>
          <w:color w:val="000000"/>
        </w:rPr>
        <w:t xml:space="preserve"> able</w:t>
      </w:r>
      <w:r>
        <w:rPr>
          <w:color w:val="850000"/>
        </w:rPr>
        <w:t xml:space="preserve"> to</w:t>
      </w:r>
      <w:r>
        <w:rPr>
          <w:color w:val="000037"/>
        </w:rPr>
        <w:t xml:space="preserve"> transfer</w:t>
      </w:r>
      <w:r>
        <w:rPr>
          <w:color w:val="00004D"/>
        </w:rPr>
        <w:t xml:space="preserve"> money</w:t>
      </w:r>
      <w:r>
        <w:rPr>
          <w:color w:val="000090"/>
        </w:rPr>
        <w:t xml:space="preserve"> retail</w:t>
      </w:r>
      <w:r>
        <w:rPr>
          <w:color w:val="0000FF"/>
        </w:rPr>
        <w:t xml:space="preserve"> account</w:t>
      </w:r>
      <w:r>
        <w:rPr>
          <w:color w:val="850000"/>
        </w:rPr>
        <w:t xml:space="preserve"> to</w:t>
      </w:r>
      <w:r>
        <w:rPr>
          <w:color w:val="0000C7"/>
        </w:rPr>
        <w:t xml:space="preserve"> bank</w:t>
      </w:r>
      <w:r>
        <w:br/>
      </w:r>
      <w:r>
        <w:rPr>
          <w:color w:val="000000"/>
        </w:rPr>
        <w:t xml:space="preserve"> অ্যাড</w:t>
      </w:r>
      <w:r>
        <w:rPr>
          <w:color w:val="000000"/>
        </w:rPr>
        <w:t xml:space="preserve"> মানি</w:t>
      </w:r>
      <w:r>
        <w:rPr>
          <w:color w:val="210000"/>
        </w:rPr>
        <w:t xml:space="preserve"> করা</w:t>
      </w:r>
      <w:r>
        <w:rPr>
          <w:color w:val="210000"/>
        </w:rPr>
        <w:t xml:space="preserve"> যায়</w:t>
      </w:r>
      <w:r>
        <w:rPr>
          <w:color w:val="000042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16"/>
        </w:rPr>
        <w:t xml:space="preserve"> একাউন্টে</w:t>
      </w:r>
      <w:r>
        <w:br/>
      </w:r>
      <w:r>
        <w:rPr>
          <w:color w:val="210000"/>
        </w:rPr>
        <w:t xml:space="preserve"> আমার</w:t>
      </w:r>
      <w:r>
        <w:rPr>
          <w:color w:val="000042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rPr>
          <w:color w:val="000021"/>
        </w:rPr>
        <w:t xml:space="preserve"> সাথে</w:t>
      </w:r>
      <w:r>
        <w:rPr>
          <w:color w:val="160000"/>
        </w:rPr>
        <w:t xml:space="preserve"> কি</w:t>
      </w:r>
      <w:r>
        <w:rPr>
          <w:color w:val="000042"/>
        </w:rPr>
        <w:t xml:space="preserve"> ব্যাংক</w:t>
      </w:r>
      <w:r>
        <w:rPr>
          <w:color w:val="000058"/>
        </w:rPr>
        <w:t xml:space="preserve"> একাউন্ট</w:t>
      </w:r>
      <w:r>
        <w:rPr>
          <w:color w:val="00000B"/>
        </w:rPr>
        <w:t xml:space="preserve"> লিংক</w:t>
      </w:r>
      <w:r>
        <w:rPr>
          <w:color w:val="160000"/>
        </w:rPr>
        <w:t xml:space="preserve"> করতে</w:t>
      </w:r>
      <w:r>
        <w:rPr>
          <w:color w:val="000016"/>
        </w:rPr>
        <w:t xml:space="preserve"> পারব</w:t>
      </w:r>
      <w:r>
        <w:br/>
      </w:r>
      <w:r>
        <w:rPr>
          <w:color w:val="21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42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58"/>
        </w:rPr>
        <w:t xml:space="preserve"> একাউন্ট</w:t>
      </w:r>
      <w:r>
        <w:rPr>
          <w:color w:val="0B0000"/>
        </w:rPr>
        <w:t xml:space="preserve"> এর</w:t>
      </w:r>
      <w:r>
        <w:rPr>
          <w:color w:val="000063"/>
        </w:rPr>
        <w:t xml:space="preserve"> টাকা</w:t>
      </w:r>
      <w:r>
        <w:rPr>
          <w:color w:val="0B0000"/>
        </w:rPr>
        <w:t xml:space="preserve"> আমি</w:t>
      </w:r>
      <w:r>
        <w:rPr>
          <w:color w:val="00000B"/>
        </w:rPr>
        <w:t xml:space="preserve"> কিভাবে</w:t>
      </w:r>
      <w:r>
        <w:rPr>
          <w:color w:val="000016"/>
        </w:rPr>
        <w:t xml:space="preserve"> ব্যাংকে</w:t>
      </w:r>
      <w:r>
        <w:rPr>
          <w:color w:val="000000"/>
        </w:rPr>
        <w:t xml:space="preserve"> নিব</w:t>
      </w:r>
      <w:r>
        <w:br/>
      </w:r>
      <w:r>
        <w:rPr>
          <w:color w:val="0B0000"/>
        </w:rPr>
        <w:t xml:space="preserve"> আমি</w:t>
      </w:r>
      <w:r>
        <w:rPr>
          <w:color w:val="160000"/>
        </w:rPr>
        <w:t xml:space="preserve"> কি</w:t>
      </w:r>
      <w:r>
        <w:rPr>
          <w:color w:val="00006E"/>
        </w:rPr>
        <w:t xml:space="preserve"> রিটেইল</w:t>
      </w:r>
      <w:r>
        <w:rPr>
          <w:color w:val="000058"/>
        </w:rPr>
        <w:t xml:space="preserve"> একাউন্ট</w:t>
      </w:r>
      <w:r>
        <w:rPr>
          <w:color w:val="00004D"/>
        </w:rPr>
        <w:t xml:space="preserve"> থেকে</w:t>
      </w:r>
      <w:r>
        <w:rPr>
          <w:color w:val="000042"/>
        </w:rPr>
        <w:t xml:space="preserve"> ব্যাংক</w:t>
      </w:r>
      <w:r>
        <w:rPr>
          <w:color w:val="210000"/>
        </w:rPr>
        <w:t xml:space="preserve"> এ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পাথাতে</w:t>
      </w:r>
      <w:r>
        <w:rPr>
          <w:color w:val="000016"/>
        </w:rPr>
        <w:t xml:space="preserve"> পারব</w:t>
      </w:r>
      <w:r>
        <w:br/>
      </w:r>
      <w:r>
        <w:rPr>
          <w:color w:val="000042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58"/>
        </w:rPr>
        <w:t xml:space="preserve"> একাউন্ট</w:t>
      </w:r>
      <w:r>
        <w:rPr>
          <w:color w:val="00004D"/>
        </w:rPr>
        <w:t xml:space="preserve"> থেকে</w:t>
      </w:r>
      <w:r>
        <w:rPr>
          <w:color w:val="160000"/>
        </w:rPr>
        <w:t xml:space="preserve"> কি</w:t>
      </w:r>
      <w:r>
        <w:rPr>
          <w:color w:val="000016"/>
        </w:rPr>
        <w:t xml:space="preserve"> ব্যাংকে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160000"/>
        </w:rPr>
        <w:t xml:space="preserve"> করতে</w:t>
      </w:r>
      <w:r>
        <w:rPr>
          <w:color w:val="000016"/>
        </w:rPr>
        <w:t xml:space="preserve"> পারব</w:t>
      </w:r>
      <w:r>
        <w:br/>
      </w:r>
      <w:r>
        <w:rPr>
          <w:color w:val="000016"/>
        </w:rPr>
        <w:t xml:space="preserve"> বিকাশ</w:t>
      </w:r>
      <w:r>
        <w:rPr>
          <w:color w:val="000042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4D"/>
        </w:rPr>
        <w:t xml:space="preserve"> থেকে</w:t>
      </w:r>
      <w:r>
        <w:rPr>
          <w:color w:val="000000"/>
        </w:rPr>
        <w:t xml:space="preserve"> কী</w:t>
      </w:r>
      <w:r>
        <w:rPr>
          <w:color w:val="000016"/>
        </w:rPr>
        <w:t xml:space="preserve"> ব্যাংকে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টেনসফার</w:t>
      </w:r>
      <w:r>
        <w:rPr>
          <w:color w:val="210000"/>
        </w:rPr>
        <w:t xml:space="preserve"> করা</w:t>
      </w:r>
      <w:r>
        <w:rPr>
          <w:color w:val="000000"/>
        </w:rPr>
        <w:t xml:space="preserve"> য়াবে</w:t>
      </w:r>
      <w:r>
        <w:br/>
      </w:r>
      <w:r>
        <w:rPr>
          <w:color w:val="000042"/>
        </w:rPr>
        <w:t xml:space="preserve"> ব্যাংক</w:t>
      </w:r>
      <w:r>
        <w:rPr>
          <w:color w:val="210000"/>
        </w:rPr>
        <w:t xml:space="preserve"> এ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পাঠানো</w:t>
      </w:r>
      <w:r>
        <w:rPr>
          <w:color w:val="210000"/>
        </w:rPr>
        <w:t xml:space="preserve"> যায়</w:t>
      </w:r>
      <w:r>
        <w:rPr>
          <w:color w:val="210000"/>
        </w:rPr>
        <w:t xml:space="preserve"> আমার</w:t>
      </w:r>
      <w:r>
        <w:rPr>
          <w:color w:val="00000B"/>
        </w:rPr>
        <w:t xml:space="preserve"> রিতেল</w:t>
      </w:r>
      <w:r>
        <w:rPr>
          <w:color w:val="000058"/>
        </w:rPr>
        <w:t xml:space="preserve"> একাউন্ট</w:t>
      </w:r>
      <w:r>
        <w:rPr>
          <w:color w:val="000000"/>
        </w:rPr>
        <w:t xml:space="preserve"> রয়েছে</w:t>
      </w:r>
      <w:r>
        <w:br/>
      </w:r>
      <w:r>
        <w:rPr>
          <w:color w:val="000042"/>
        </w:rPr>
        <w:t xml:space="preserve"> ব্যাংক</w:t>
      </w:r>
      <w:r>
        <w:rPr>
          <w:color w:val="00004D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16"/>
        </w:rPr>
        <w:t xml:space="preserve"> আনা</w:t>
      </w:r>
      <w:r>
        <w:rPr>
          <w:color w:val="210000"/>
        </w:rPr>
        <w:t xml:space="preserve"> যায়</w:t>
      </w:r>
      <w:r>
        <w:rPr>
          <w:color w:val="000042"/>
        </w:rPr>
        <w:t xml:space="preserve"> পার্সোনাল</w:t>
      </w:r>
      <w:r>
        <w:rPr>
          <w:color w:val="00006E"/>
        </w:rPr>
        <w:t xml:space="preserve"> রিটেইল</w:t>
      </w:r>
      <w:r>
        <w:rPr>
          <w:color w:val="000016"/>
        </w:rPr>
        <w:t xml:space="preserve"> একাউন্টে</w:t>
      </w:r>
      <w:r>
        <w:br/>
      </w:r>
      <w:r>
        <w:rPr>
          <w:color w:val="00000B"/>
        </w:rPr>
        <w:t xml:space="preserve"> ব্যাংকের</w:t>
      </w:r>
      <w:r>
        <w:rPr>
          <w:color w:val="000021"/>
        </w:rPr>
        <w:t xml:space="preserve"> সাথে</w:t>
      </w:r>
      <w:r>
        <w:rPr>
          <w:color w:val="00000B"/>
        </w:rPr>
        <w:t xml:space="preserve"> লিংক</w:t>
      </w:r>
      <w:r>
        <w:rPr>
          <w:color w:val="210000"/>
        </w:rPr>
        <w:t xml:space="preserve"> করা</w:t>
      </w:r>
      <w:r>
        <w:rPr>
          <w:color w:val="210000"/>
        </w:rPr>
        <w:t xml:space="preserve"> যায়</w:t>
      </w:r>
      <w:r>
        <w:rPr>
          <w:color w:val="00006E"/>
        </w:rPr>
        <w:t xml:space="preserve"> রিটেইল</w:t>
      </w:r>
      <w:r>
        <w:rPr>
          <w:color w:val="000058"/>
        </w:rPr>
        <w:t xml:space="preserve"> একাউন্ট</w:t>
      </w:r>
      <w:r>
        <w:rPr>
          <w:color w:val="00004D"/>
        </w:rPr>
        <w:t xml:space="preserve"> থেকে</w:t>
      </w:r>
      <w:r>
        <w:br/>
      </w:r>
      <w:r>
        <w:rPr>
          <w:color w:val="00000B"/>
        </w:rPr>
        <w:t xml:space="preserve"> ব্যাংকের</w:t>
      </w:r>
      <w:r>
        <w:rPr>
          <w:color w:val="000021"/>
        </w:rPr>
        <w:t xml:space="preserve"> সাথে</w:t>
      </w:r>
      <w:r>
        <w:rPr>
          <w:color w:val="00000B"/>
        </w:rPr>
        <w:t xml:space="preserve"> লিঙ্ক</w:t>
      </w:r>
      <w:r>
        <w:rPr>
          <w:color w:val="210000"/>
        </w:rPr>
        <w:t xml:space="preserve"> করা</w:t>
      </w:r>
      <w:r>
        <w:rPr>
          <w:color w:val="00000B"/>
        </w:rPr>
        <w:t xml:space="preserve"> যাবে</w:t>
      </w:r>
      <w:r>
        <w:rPr>
          <w:color w:val="210000"/>
        </w:rPr>
        <w:t xml:space="preserve"> আমার</w:t>
      </w:r>
      <w:r>
        <w:rPr>
          <w:color w:val="00006E"/>
        </w:rPr>
        <w:t xml:space="preserve"> রিটেইল</w:t>
      </w:r>
      <w:r>
        <w:rPr>
          <w:color w:val="000058"/>
        </w:rPr>
        <w:t xml:space="preserve"> একাউন্ট</w:t>
      </w:r>
      <w:r>
        <w:br/>
      </w:r>
      <w:r>
        <w:rPr>
          <w:color w:val="00006E"/>
        </w:rPr>
        <w:t xml:space="preserve"> রিটেইল</w:t>
      </w:r>
      <w:r>
        <w:rPr>
          <w:color w:val="000058"/>
        </w:rPr>
        <w:t xml:space="preserve"> একাউন্ট</w:t>
      </w:r>
      <w:r>
        <w:rPr>
          <w:color w:val="00004D"/>
        </w:rPr>
        <w:t xml:space="preserve"> থেকে</w:t>
      </w:r>
      <w:r>
        <w:rPr>
          <w:color w:val="000042"/>
        </w:rPr>
        <w:t xml:space="preserve"> ব্যাংক</w:t>
      </w:r>
      <w:r>
        <w:rPr>
          <w:color w:val="210000"/>
        </w:rPr>
        <w:t xml:space="preserve"> এ</w:t>
      </w:r>
      <w:r>
        <w:rPr>
          <w:color w:val="000063"/>
        </w:rPr>
        <w:t xml:space="preserve"> টাকা</w:t>
      </w:r>
      <w:r>
        <w:rPr>
          <w:color w:val="000016"/>
        </w:rPr>
        <w:t xml:space="preserve"> আনা</w:t>
      </w:r>
      <w:r>
        <w:rPr>
          <w:color w:val="00000B"/>
        </w:rPr>
        <w:t xml:space="preserve"> যাবে</w:t>
      </w:r>
      <w:r>
        <w:br/>
      </w:r>
      <w:r>
        <w:rPr>
          <w:color w:val="00006E"/>
        </w:rPr>
        <w:t xml:space="preserve"> রিটেইল</w:t>
      </w:r>
      <w:r>
        <w:rPr>
          <w:color w:val="000016"/>
        </w:rPr>
        <w:t xml:space="preserve"> একাউন্টে</w:t>
      </w:r>
      <w:r>
        <w:rPr>
          <w:color w:val="000063"/>
        </w:rPr>
        <w:t xml:space="preserve"> টাকা</w:t>
      </w:r>
      <w:r>
        <w:rPr>
          <w:color w:val="000016"/>
        </w:rPr>
        <w:t xml:space="preserve"> আনা</w:t>
      </w:r>
      <w:r>
        <w:rPr>
          <w:color w:val="000000"/>
        </w:rPr>
        <w:t xml:space="preserve"> লাগবে</w:t>
      </w:r>
      <w:r>
        <w:rPr>
          <w:color w:val="000042"/>
        </w:rPr>
        <w:t xml:space="preserve"> ব্যাংক</w:t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কার্ড</w:t>
      </w:r>
      <w:r>
        <w:rPr>
          <w:color w:val="00004D"/>
        </w:rPr>
        <w:t xml:space="preserve"> থেকে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অপশন</w:t>
      </w:r>
      <w:r>
        <w:rPr>
          <w:color w:val="000000"/>
        </w:rPr>
        <w:t xml:space="preserve"> নাই</w:t>
      </w:r>
      <w:r>
        <w:br/>
      </w:r>
      <w:r>
        <w:rPr>
          <w:color w:val="00000B"/>
        </w:rPr>
        <w:t xml:space="preserve"> রিতেল</w:t>
      </w:r>
      <w:r>
        <w:rPr>
          <w:color w:val="000000"/>
        </w:rPr>
        <w:t xml:space="preserve"> একাউণ্ট</w:t>
      </w:r>
      <w:r>
        <w:rPr>
          <w:color w:val="210000"/>
        </w:rPr>
        <w:t xml:space="preserve"> এ</w:t>
      </w:r>
      <w:r>
        <w:rPr>
          <w:color w:val="000063"/>
        </w:rPr>
        <w:t xml:space="preserve"> টাকা</w:t>
      </w:r>
      <w:r>
        <w:rPr>
          <w:color w:val="000000"/>
        </w:rPr>
        <w:t xml:space="preserve"> আনতে</w:t>
      </w:r>
      <w:r>
        <w:rPr>
          <w:color w:val="00000B"/>
        </w:rPr>
        <w:t xml:space="preserve"> চাই</w:t>
      </w:r>
      <w:r>
        <w:rPr>
          <w:color w:val="000042"/>
        </w:rPr>
        <w:t xml:space="preserve"> ব্যাংক</w:t>
      </w:r>
      <w:r>
        <w:rPr>
          <w:color w:val="00004D"/>
        </w:rPr>
        <w:t xml:space="preserve"> থেকে</w:t>
      </w:r>
      <w:r>
        <w:rPr>
          <w:color w:val="00000B"/>
        </w:rPr>
        <w:t xml:space="preserve"> কিভাবে</w:t>
      </w:r>
      <w:r>
        <w:rPr>
          <w:color w:val="000000"/>
        </w:rPr>
        <w:t xml:space="preserve"> আনব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