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আপু</w:t>
      </w:r>
      <w:r>
        <w:rPr>
          <w:color w:val="1F0000"/>
        </w:rPr>
        <w:t xml:space="preserve"> আমার</w:t>
      </w:r>
      <w:r>
        <w:rPr>
          <w:color w:val="000000"/>
        </w:rPr>
        <w:t xml:space="preserve"> বিকাশ</w:t>
      </w:r>
      <w:r>
        <w:rPr>
          <w:color w:val="000000"/>
        </w:rPr>
        <w:t xml:space="preserve"> এজেন্টের</w:t>
      </w:r>
      <w:r>
        <w:rPr>
          <w:color w:val="000000"/>
        </w:rPr>
        <w:t xml:space="preserve"> নাম্বার</w:t>
      </w:r>
      <w:r>
        <w:rPr>
          <w:color w:val="000000"/>
        </w:rPr>
        <w:t xml:space="preserve"> পিনকোড</w:t>
      </w:r>
      <w:r>
        <w:rPr>
          <w:color w:val="00002F"/>
        </w:rPr>
        <w:t xml:space="preserve"> লক</w:t>
      </w:r>
      <w:r>
        <w:rPr>
          <w:color w:val="000000"/>
        </w:rPr>
        <w:t xml:space="preserve"> হয়ে</w:t>
      </w:r>
      <w:r>
        <w:rPr>
          <w:color w:val="00001F"/>
        </w:rPr>
        <w:t xml:space="preserve"> গেছে</w:t>
      </w:r>
      <w:r>
        <w:br/>
      </w:r>
      <w:r>
        <w:rPr>
          <w:color w:val="2F0000"/>
        </w:rPr>
        <w:t xml:space="preserve"> amar</w:t>
      </w:r>
      <w:r>
        <w:rPr>
          <w:color w:val="0000DF"/>
        </w:rPr>
        <w:t xml:space="preserve"> agent</w:t>
      </w:r>
      <w:r>
        <w:rPr>
          <w:color w:val="0000FF"/>
        </w:rPr>
        <w:t xml:space="preserve"> pin</w:t>
      </w:r>
      <w:r>
        <w:rPr>
          <w:color w:val="000000"/>
        </w:rPr>
        <w:t xml:space="preserve"> number</w:t>
      </w:r>
      <w:r>
        <w:rPr>
          <w:color w:val="00001F"/>
        </w:rPr>
        <w:t xml:space="preserve"> ta</w:t>
      </w:r>
      <w:r>
        <w:rPr>
          <w:color w:val="000000"/>
        </w:rPr>
        <w:t xml:space="preserve"> bul</w:t>
      </w:r>
      <w:r>
        <w:rPr>
          <w:color w:val="000000"/>
        </w:rPr>
        <w:t xml:space="preserve"> mere</w:t>
      </w:r>
      <w:r>
        <w:rPr>
          <w:color w:val="00002F"/>
        </w:rPr>
        <w:t xml:space="preserve"> lock</w:t>
      </w:r>
      <w:r>
        <w:rPr>
          <w:color w:val="000000"/>
        </w:rPr>
        <w:t xml:space="preserve"> hye</w:t>
      </w:r>
      <w:r>
        <w:rPr>
          <w:color w:val="0F0000"/>
        </w:rPr>
        <w:t xml:space="preserve"> gece</w:t>
      </w:r>
      <w:r>
        <w:br/>
      </w:r>
      <w:r>
        <w:rPr>
          <w:color w:val="000000"/>
        </w:rPr>
        <w:t xml:space="preserve"> amr</w:t>
      </w:r>
      <w:r>
        <w:rPr>
          <w:color w:val="0000DF"/>
        </w:rPr>
        <w:t xml:space="preserve"> agent</w:t>
      </w:r>
      <w:r>
        <w:rPr>
          <w:color w:val="00000F"/>
        </w:rPr>
        <w:t xml:space="preserve"> sim</w:t>
      </w:r>
      <w:r>
        <w:rPr>
          <w:color w:val="000000"/>
        </w:rPr>
        <w:t xml:space="preserve"> ti</w:t>
      </w:r>
      <w:r>
        <w:rPr>
          <w:color w:val="00002F"/>
        </w:rPr>
        <w:t xml:space="preserve"> lock</w:t>
      </w:r>
      <w:r>
        <w:rPr>
          <w:color w:val="000000"/>
        </w:rPr>
        <w:t xml:space="preserve"> hoia</w:t>
      </w:r>
      <w:r>
        <w:rPr>
          <w:color w:val="000000"/>
        </w:rPr>
        <w:t xml:space="preserve"> gase</w:t>
      </w:r>
      <w:r>
        <w:br/>
      </w:r>
      <w:r>
        <w:rPr>
          <w:color w:val="000000"/>
        </w:rPr>
        <w:t xml:space="preserve"> bkash</w:t>
      </w:r>
      <w:r>
        <w:rPr>
          <w:color w:val="0000DF"/>
        </w:rPr>
        <w:t xml:space="preserve"> agent</w:t>
      </w:r>
      <w:r>
        <w:rPr>
          <w:color w:val="0000FF"/>
        </w:rPr>
        <w:t xml:space="preserve"> pin</w:t>
      </w:r>
      <w:r>
        <w:rPr>
          <w:color w:val="00000F"/>
        </w:rPr>
        <w:t xml:space="preserve"> block</w:t>
      </w:r>
      <w:r>
        <w:br/>
      </w:r>
      <w:r>
        <w:rPr>
          <w:color w:val="3F0000"/>
        </w:rPr>
        <w:t xml:space="preserve"> ami</w:t>
      </w:r>
      <w:r>
        <w:rPr>
          <w:color w:val="2F0000"/>
        </w:rPr>
        <w:t xml:space="preserve"> amar</w:t>
      </w:r>
      <w:r>
        <w:rPr>
          <w:color w:val="0000DF"/>
        </w:rPr>
        <w:t xml:space="preserve"> agent</w:t>
      </w:r>
      <w:r>
        <w:rPr>
          <w:color w:val="00000F"/>
        </w:rPr>
        <w:t xml:space="preserve"> sim</w:t>
      </w:r>
      <w:r>
        <w:rPr>
          <w:color w:val="000000"/>
        </w:rPr>
        <w:t xml:space="preserve"> password</w:t>
      </w:r>
      <w:r>
        <w:rPr>
          <w:color w:val="00006F"/>
        </w:rPr>
        <w:t xml:space="preserve"> reset</w:t>
      </w:r>
      <w:r>
        <w:rPr>
          <w:color w:val="00004F"/>
        </w:rPr>
        <w:t xml:space="preserve"> korbo</w:t>
      </w:r>
      <w:r>
        <w:br/>
      </w:r>
      <w:r>
        <w:rPr>
          <w:color w:val="1F0000"/>
        </w:rPr>
        <w:t xml:space="preserve"> আমার</w:t>
      </w:r>
      <w:r>
        <w:rPr>
          <w:color w:val="00005F"/>
        </w:rPr>
        <w:t xml:space="preserve"> এজেন্ট</w:t>
      </w:r>
      <w:r>
        <w:rPr>
          <w:color w:val="000000"/>
        </w:rPr>
        <w:t xml:space="preserve"> সিম</w:t>
      </w:r>
      <w:r>
        <w:rPr>
          <w:color w:val="00008F"/>
        </w:rPr>
        <w:t xml:space="preserve"> পিন</w:t>
      </w:r>
      <w:r>
        <w:rPr>
          <w:color w:val="000000"/>
        </w:rPr>
        <w:t xml:space="preserve"> ভুল</w:t>
      </w:r>
      <w:r>
        <w:rPr>
          <w:color w:val="0F0000"/>
        </w:rPr>
        <w:t xml:space="preserve"> করার</w:t>
      </w:r>
      <w:r>
        <w:rPr>
          <w:color w:val="000000"/>
        </w:rPr>
        <w:t xml:space="preserve"> কারনে</w:t>
      </w:r>
      <w:r>
        <w:rPr>
          <w:color w:val="00002F"/>
        </w:rPr>
        <w:t xml:space="preserve"> লক</w:t>
      </w:r>
      <w:r>
        <w:rPr>
          <w:color w:val="0F0000"/>
        </w:rPr>
        <w:t xml:space="preserve"> হয়ে</w:t>
      </w:r>
      <w:r>
        <w:rPr>
          <w:color w:val="00001F"/>
        </w:rPr>
        <w:t xml:space="preserve"> গেছে</w:t>
      </w:r>
      <w:r>
        <w:br/>
      </w:r>
      <w:r>
        <w:rPr>
          <w:color w:val="000000"/>
        </w:rPr>
        <w:t xml:space="preserve"> sir</w:t>
      </w:r>
      <w:r>
        <w:rPr>
          <w:color w:val="2F0000"/>
        </w:rPr>
        <w:t xml:space="preserve"> amar</w:t>
      </w:r>
      <w:r>
        <w:rPr>
          <w:color w:val="0000DF"/>
        </w:rPr>
        <w:t xml:space="preserve"> agent</w:t>
      </w:r>
      <w:r>
        <w:rPr>
          <w:color w:val="000000"/>
        </w:rPr>
        <w:t xml:space="preserve"> nambar</w:t>
      </w:r>
      <w:r>
        <w:rPr>
          <w:color w:val="00000F"/>
        </w:rPr>
        <w:t xml:space="preserve"> block</w:t>
      </w:r>
      <w:r>
        <w:rPr>
          <w:color w:val="000000"/>
        </w:rPr>
        <w:t xml:space="preserve"> hoya</w:t>
      </w:r>
      <w:r>
        <w:rPr>
          <w:color w:val="0F0000"/>
        </w:rPr>
        <w:t xml:space="preserve"> gece</w:t>
      </w:r>
      <w:r>
        <w:rPr>
          <w:color w:val="000000"/>
        </w:rPr>
        <w:t xml:space="preserve"> pzl</w:t>
      </w:r>
      <w:r>
        <w:rPr>
          <w:color w:val="000000"/>
        </w:rPr>
        <w:t xml:space="preserve"> halp</w:t>
      </w:r>
      <w:r>
        <w:rPr>
          <w:color w:val="000000"/>
        </w:rPr>
        <w:t xml:space="preserve"> me</w:t>
      </w:r>
      <w:r>
        <w:rPr>
          <w:color w:val="000000"/>
        </w:rPr>
        <w:t xml:space="preserve"> sir-</w:t>
      </w:r>
      <w:r>
        <w:br/>
      </w:r>
      <w:r>
        <w:rPr>
          <w:color w:val="000000"/>
        </w:rPr>
        <w:t xml:space="preserve"> ejent</w:t>
      </w:r>
      <w:r>
        <w:rPr>
          <w:color w:val="4F0000"/>
        </w:rPr>
        <w:t xml:space="preserve"> er</w:t>
      </w:r>
      <w:r>
        <w:rPr>
          <w:color w:val="0000FF"/>
        </w:rPr>
        <w:t xml:space="preserve"> pin</w:t>
      </w:r>
      <w:r>
        <w:rPr>
          <w:color w:val="00006F"/>
        </w:rPr>
        <w:t xml:space="preserve"> reset</w:t>
      </w:r>
      <w:r>
        <w:rPr>
          <w:color w:val="00004F"/>
        </w:rPr>
        <w:t xml:space="preserve"> korbo</w:t>
      </w:r>
      <w:r>
        <w:br/>
      </w:r>
      <w:r>
        <w:rPr>
          <w:color w:val="3F0000"/>
        </w:rPr>
        <w:t xml:space="preserve"> ami</w:t>
      </w:r>
      <w:r>
        <w:rPr>
          <w:color w:val="000000"/>
        </w:rPr>
        <w:t xml:space="preserve"> ekta</w:t>
      </w:r>
      <w:r>
        <w:rPr>
          <w:color w:val="0000DF"/>
        </w:rPr>
        <w:t xml:space="preserve"> agent</w:t>
      </w:r>
      <w:r>
        <w:rPr>
          <w:color w:val="3F0000"/>
        </w:rPr>
        <w:t xml:space="preserve"> ami</w:t>
      </w:r>
      <w:r>
        <w:rPr>
          <w:color w:val="000000"/>
        </w:rPr>
        <w:t xml:space="preserve"> kebabe</w:t>
      </w:r>
      <w:r>
        <w:rPr>
          <w:color w:val="0000FF"/>
        </w:rPr>
        <w:t xml:space="preserve"> pin</w:t>
      </w:r>
      <w:r>
        <w:rPr>
          <w:color w:val="00006F"/>
        </w:rPr>
        <w:t xml:space="preserve"> reset</w:t>
      </w:r>
      <w:r>
        <w:rPr>
          <w:color w:val="00004F"/>
        </w:rPr>
        <w:t xml:space="preserve"> korbo</w:t>
      </w:r>
      <w:r>
        <w:br/>
      </w:r>
      <w:r>
        <w:rPr>
          <w:color w:val="3F0000"/>
        </w:rPr>
        <w:t xml:space="preserve"> ami</w:t>
      </w:r>
      <w:r>
        <w:rPr>
          <w:color w:val="00001F"/>
        </w:rPr>
        <w:t xml:space="preserve"> ajent</w:t>
      </w:r>
      <w:r>
        <w:rPr>
          <w:color w:val="00000F"/>
        </w:rPr>
        <w:t xml:space="preserve"> ekaunt</w:t>
      </w:r>
      <w:r>
        <w:rPr>
          <w:color w:val="4F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F"/>
        </w:rPr>
        <w:t xml:space="preserve"> riset</w:t>
      </w:r>
      <w:r>
        <w:rPr>
          <w:color w:val="00000F"/>
        </w:rPr>
        <w:t xml:space="preserve"> kemne</w:t>
      </w:r>
      <w:r>
        <w:rPr>
          <w:color w:val="00004F"/>
        </w:rPr>
        <w:t xml:space="preserve"> korbo</w:t>
      </w:r>
      <w:r>
        <w:br/>
      </w:r>
      <w:r>
        <w:rPr>
          <w:color w:val="0000FF"/>
        </w:rPr>
        <w:t xml:space="preserve"> pin</w:t>
      </w:r>
      <w:r>
        <w:rPr>
          <w:color w:val="00006F"/>
        </w:rPr>
        <w:t xml:space="preserve"> reset</w:t>
      </w:r>
      <w:r>
        <w:rPr>
          <w:color w:val="00004F"/>
        </w:rPr>
        <w:t xml:space="preserve"> korbo</w:t>
      </w:r>
      <w:r>
        <w:rPr>
          <w:color w:val="0000DF"/>
        </w:rPr>
        <w:t xml:space="preserve"> agent</w:t>
      </w:r>
      <w:r>
        <w:rPr>
          <w:color w:val="00005F"/>
        </w:rPr>
        <w:t xml:space="preserve"> account</w:t>
      </w:r>
      <w:r>
        <w:rPr>
          <w:color w:val="4F0000"/>
        </w:rPr>
        <w:t xml:space="preserve"> er</w:t>
      </w:r>
      <w:r>
        <w:br/>
      </w:r>
      <w:r>
        <w:rPr>
          <w:color w:val="0000DF"/>
        </w:rPr>
        <w:t xml:space="preserve"> agent</w:t>
      </w:r>
      <w:r>
        <w:rPr>
          <w:color w:val="00005F"/>
        </w:rPr>
        <w:t xml:space="preserve"> account</w:t>
      </w:r>
      <w:r>
        <w:rPr>
          <w:color w:val="4F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F"/>
        </w:rPr>
        <w:t xml:space="preserve"> riset</w:t>
      </w:r>
      <w:r>
        <w:rPr>
          <w:color w:val="000000"/>
        </w:rPr>
        <w:t xml:space="preserve"> korar</w:t>
      </w:r>
      <w:r>
        <w:rPr>
          <w:color w:val="000000"/>
        </w:rPr>
        <w:t xml:space="preserve"> upay</w:t>
      </w:r>
      <w:r>
        <w:rPr>
          <w:color w:val="00001F"/>
        </w:rPr>
        <w:t xml:space="preserve"> ta</w:t>
      </w:r>
      <w:r>
        <w:rPr>
          <w:color w:val="00000F"/>
        </w:rPr>
        <w:t xml:space="preserve"> janaben</w:t>
      </w:r>
      <w:r>
        <w:br/>
      </w:r>
      <w:r>
        <w:rPr>
          <w:color w:val="0000FF"/>
        </w:rPr>
        <w:t xml:space="preserve"> pin</w:t>
      </w:r>
      <w:r>
        <w:rPr>
          <w:color w:val="00002F"/>
        </w:rPr>
        <w:t xml:space="preserve"> lock</w:t>
      </w:r>
      <w:r>
        <w:rPr>
          <w:color w:val="000000"/>
        </w:rPr>
        <w:t xml:space="preserve"> oise</w:t>
      </w:r>
      <w:r>
        <w:rPr>
          <w:color w:val="3F0000"/>
        </w:rPr>
        <w:t xml:space="preserve"> ami</w:t>
      </w:r>
      <w:r>
        <w:rPr>
          <w:color w:val="0000DF"/>
        </w:rPr>
        <w:t xml:space="preserve"> agent</w:t>
      </w:r>
      <w:r>
        <w:br/>
      </w:r>
      <w:r>
        <w:rPr>
          <w:color w:val="000000"/>
        </w:rPr>
        <w:t xml:space="preserve"> agant</w:t>
      </w:r>
      <w:r>
        <w:rPr>
          <w:color w:val="4F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F"/>
        </w:rPr>
        <w:t xml:space="preserve"> lok</w:t>
      </w:r>
      <w:r>
        <w:rPr>
          <w:color w:val="000000"/>
        </w:rPr>
        <w:t xml:space="preserve"> hoi</w:t>
      </w:r>
      <w:r>
        <w:rPr>
          <w:color w:val="000000"/>
        </w:rPr>
        <w:t xml:space="preserve"> gele</w:t>
      </w:r>
      <w:r>
        <w:rPr>
          <w:color w:val="000000"/>
        </w:rPr>
        <w:t xml:space="preserve"> ki</w:t>
      </w:r>
      <w:r>
        <w:rPr>
          <w:color w:val="00000F"/>
        </w:rPr>
        <w:t xml:space="preserve"> kore</w:t>
      </w:r>
      <w:r>
        <w:rPr>
          <w:color w:val="000000"/>
        </w:rPr>
        <w:t xml:space="preserve"> tik</w:t>
      </w:r>
      <w:r>
        <w:rPr>
          <w:color w:val="00000F"/>
        </w:rPr>
        <w:t xml:space="preserve"> kore</w:t>
      </w:r>
      <w:r>
        <w:br/>
      </w:r>
      <w:r>
        <w:rPr>
          <w:color w:val="000000"/>
        </w:rPr>
        <w:t xml:space="preserve"> ame</w:t>
      </w:r>
      <w:r>
        <w:rPr>
          <w:color w:val="2F0000"/>
        </w:rPr>
        <w:t xml:space="preserve"> amar</w:t>
      </w:r>
      <w:r>
        <w:rPr>
          <w:color w:val="0000DF"/>
        </w:rPr>
        <w:t xml:space="preserve"> agent</w:t>
      </w:r>
      <w:r>
        <w:rPr>
          <w:color w:val="00005F"/>
        </w:rPr>
        <w:t xml:space="preserve"> account</w:t>
      </w:r>
      <w:r>
        <w:rPr>
          <w:color w:val="4F0000"/>
        </w:rPr>
        <w:t xml:space="preserve"> er</w:t>
      </w:r>
      <w:r>
        <w:rPr>
          <w:color w:val="0000FF"/>
        </w:rPr>
        <w:t xml:space="preserve"> pin</w:t>
      </w:r>
      <w:r>
        <w:rPr>
          <w:color w:val="00001F"/>
        </w:rPr>
        <w:t xml:space="preserve"> ta</w:t>
      </w:r>
      <w:r>
        <w:rPr>
          <w:color w:val="0F0000"/>
        </w:rPr>
        <w:t xml:space="preserve"> thik</w:t>
      </w:r>
      <w:r>
        <w:rPr>
          <w:color w:val="00000F"/>
        </w:rPr>
        <w:t xml:space="preserve"> korte</w:t>
      </w:r>
      <w:r>
        <w:rPr>
          <w:color w:val="000000"/>
        </w:rPr>
        <w:t xml:space="preserve"> caitesi</w:t>
      </w:r>
      <w:r>
        <w:rPr>
          <w:color w:val="00000F"/>
        </w:rPr>
        <w:t xml:space="preserve"> kemne</w:t>
      </w:r>
      <w:r>
        <w:rPr>
          <w:color w:val="00004F"/>
        </w:rPr>
        <w:t xml:space="preserve"> korbo</w:t>
      </w:r>
      <w:r>
        <w:rPr>
          <w:color w:val="00000F"/>
        </w:rPr>
        <w:t xml:space="preserve"> janaben</w:t>
      </w:r>
      <w:r>
        <w:br/>
      </w:r>
      <w:r>
        <w:rPr>
          <w:color w:val="3F0000"/>
        </w:rPr>
        <w:t xml:space="preserve"> i</w:t>
      </w:r>
      <w:r>
        <w:rPr>
          <w:color w:val="000000"/>
        </w:rPr>
        <w:t xml:space="preserve"> am</w:t>
      </w:r>
      <w:r>
        <w:rPr>
          <w:color w:val="000000"/>
        </w:rPr>
        <w:t xml:space="preserve"> an</w:t>
      </w:r>
      <w:r>
        <w:rPr>
          <w:color w:val="0000DF"/>
        </w:rPr>
        <w:t xml:space="preserve"> agent</w:t>
      </w:r>
      <w:r>
        <w:rPr>
          <w:color w:val="00005F"/>
        </w:rPr>
        <w:t xml:space="preserve"> account</w:t>
      </w:r>
      <w:r>
        <w:rPr>
          <w:color w:val="000000"/>
        </w:rPr>
        <w:t xml:space="preserve"> holder</w:t>
      </w:r>
      <w:r>
        <w:rPr>
          <w:color w:val="1F0000"/>
        </w:rPr>
        <w:t xml:space="preserve"> how</w:t>
      </w:r>
      <w:r>
        <w:rPr>
          <w:color w:val="0F0000"/>
        </w:rPr>
        <w:t xml:space="preserve"> do</w:t>
      </w:r>
      <w:r>
        <w:rPr>
          <w:color w:val="3F0000"/>
        </w:rPr>
        <w:t xml:space="preserve"> i</w:t>
      </w:r>
      <w:r>
        <w:rPr>
          <w:color w:val="00006F"/>
        </w:rPr>
        <w:t xml:space="preserve"> reset</w:t>
      </w:r>
      <w:r>
        <w:rPr>
          <w:color w:val="0000FF"/>
        </w:rPr>
        <w:t xml:space="preserve"> pin</w:t>
      </w:r>
      <w:r>
        <w:br/>
      </w:r>
      <w:r>
        <w:rPr>
          <w:color w:val="3F0000"/>
        </w:rPr>
        <w:t xml:space="preserve"> i</w:t>
      </w:r>
      <w:r>
        <w:rPr>
          <w:color w:val="0F0000"/>
        </w:rPr>
        <w:t xml:space="preserve"> want</w:t>
      </w:r>
      <w:r>
        <w:rPr>
          <w:color w:val="0F0000"/>
        </w:rPr>
        <w:t xml:space="preserve"> to</w:t>
      </w:r>
      <w:r>
        <w:rPr>
          <w:color w:val="00006F"/>
        </w:rPr>
        <w:t xml:space="preserve"> reset</w:t>
      </w:r>
      <w:r>
        <w:rPr>
          <w:color w:val="0000FF"/>
        </w:rPr>
        <w:t xml:space="preserve"> pin</w:t>
      </w:r>
      <w:r>
        <w:rPr>
          <w:color w:val="000000"/>
        </w:rPr>
        <w:t xml:space="preserve"> of</w:t>
      </w:r>
      <w:r>
        <w:rPr>
          <w:color w:val="00003F"/>
        </w:rPr>
        <w:t xml:space="preserve"> my</w:t>
      </w:r>
      <w:r>
        <w:rPr>
          <w:color w:val="0000DF"/>
        </w:rPr>
        <w:t xml:space="preserve"> agent</w:t>
      </w:r>
      <w:r>
        <w:rPr>
          <w:color w:val="00005F"/>
        </w:rPr>
        <w:t xml:space="preserve"> account</w:t>
      </w:r>
      <w:r>
        <w:br/>
      </w:r>
      <w:r>
        <w:rPr>
          <w:color w:val="00003F"/>
        </w:rPr>
        <w:t xml:space="preserve"> my</w:t>
      </w:r>
      <w:r>
        <w:rPr>
          <w:color w:val="0000DF"/>
        </w:rPr>
        <w:t xml:space="preserve"> agent</w:t>
      </w:r>
      <w:r>
        <w:rPr>
          <w:color w:val="000000"/>
        </w:rPr>
        <w:t xml:space="preserve"> acc</w:t>
      </w:r>
      <w:r>
        <w:rPr>
          <w:color w:val="0000FF"/>
        </w:rPr>
        <w:t xml:space="preserve"> pin</w:t>
      </w:r>
      <w:r>
        <w:rPr>
          <w:color w:val="0F0000"/>
        </w:rPr>
        <w:t xml:space="preserve"> is</w:t>
      </w:r>
      <w:r>
        <w:rPr>
          <w:color w:val="00001F"/>
        </w:rPr>
        <w:t xml:space="preserve"> lok</w:t>
      </w:r>
      <w:r>
        <w:rPr>
          <w:color w:val="1F0000"/>
        </w:rPr>
        <w:t xml:space="preserve"> how</w:t>
      </w:r>
      <w:r>
        <w:rPr>
          <w:color w:val="0F0000"/>
        </w:rPr>
        <w:t xml:space="preserve"> to</w:t>
      </w:r>
      <w:r>
        <w:rPr>
          <w:color w:val="00006F"/>
        </w:rPr>
        <w:t xml:space="preserve"> reset</w:t>
      </w:r>
      <w:r>
        <w:br/>
      </w:r>
      <w:r>
        <w:rPr>
          <w:color w:val="0000FF"/>
        </w:rPr>
        <w:t xml:space="preserve"> pin</w:t>
      </w:r>
      <w:r>
        <w:rPr>
          <w:color w:val="00001F"/>
        </w:rPr>
        <w:t xml:space="preserve"> lok</w:t>
      </w:r>
      <w:r>
        <w:rPr>
          <w:color w:val="00001F"/>
        </w:rPr>
        <w:t xml:space="preserve"> ajent</w:t>
      </w:r>
      <w:r>
        <w:rPr>
          <w:color w:val="00000F"/>
        </w:rPr>
        <w:t xml:space="preserve"> ekaunt</w:t>
      </w:r>
      <w:r>
        <w:rPr>
          <w:color w:val="3F0000"/>
        </w:rPr>
        <w:t xml:space="preserve"> i</w:t>
      </w:r>
      <w:r>
        <w:rPr>
          <w:color w:val="0F0000"/>
        </w:rPr>
        <w:t xml:space="preserve"> want</w:t>
      </w:r>
      <w:r>
        <w:rPr>
          <w:color w:val="00006F"/>
        </w:rPr>
        <w:t xml:space="preserve"> reset</w:t>
      </w:r>
      <w:r>
        <w:br/>
      </w:r>
      <w:r>
        <w:rPr>
          <w:color w:val="000000"/>
        </w:rPr>
        <w:t xml:space="preserve"> somehow</w:t>
      </w:r>
      <w:r>
        <w:rPr>
          <w:color w:val="00003F"/>
        </w:rPr>
        <w:t xml:space="preserve"> my</w:t>
      </w:r>
      <w:r>
        <w:rPr>
          <w:color w:val="0000DF"/>
        </w:rPr>
        <w:t xml:space="preserve"> agent</w:t>
      </w:r>
      <w:r>
        <w:rPr>
          <w:color w:val="00005F"/>
        </w:rPr>
        <w:t xml:space="preserve"> account</w:t>
      </w:r>
      <w:r>
        <w:rPr>
          <w:color w:val="0000FF"/>
        </w:rPr>
        <w:t xml:space="preserve"> pin</w:t>
      </w:r>
      <w:r>
        <w:rPr>
          <w:color w:val="0F0000"/>
        </w:rPr>
        <w:t xml:space="preserve"> is</w:t>
      </w:r>
      <w:r>
        <w:rPr>
          <w:color w:val="000000"/>
        </w:rPr>
        <w:t xml:space="preserve"> locked</w:t>
      </w:r>
      <w:r>
        <w:rPr>
          <w:color w:val="1F0000"/>
        </w:rPr>
        <w:t xml:space="preserve"> how</w:t>
      </w:r>
      <w:r>
        <w:rPr>
          <w:color w:val="0F0000"/>
        </w:rPr>
        <w:t xml:space="preserve"> do</w:t>
      </w:r>
      <w:r>
        <w:rPr>
          <w:color w:val="3F0000"/>
        </w:rPr>
        <w:t xml:space="preserve"> i</w:t>
      </w:r>
      <w:r>
        <w:rPr>
          <w:color w:val="000000"/>
        </w:rPr>
        <w:t xml:space="preserve"> get</w:t>
      </w:r>
      <w:r>
        <w:rPr>
          <w:color w:val="00003F"/>
        </w:rPr>
        <w:t xml:space="preserve"> my</w:t>
      </w:r>
      <w:r>
        <w:rPr>
          <w:color w:val="00005F"/>
        </w:rPr>
        <w:t xml:space="preserve"> account</w:t>
      </w:r>
      <w:r>
        <w:rPr>
          <w:color w:val="000000"/>
        </w:rPr>
        <w:t xml:space="preserve"> back</w:t>
      </w:r>
      <w:r>
        <w:br/>
      </w:r>
      <w:r>
        <w:rPr>
          <w:color w:val="00003F"/>
        </w:rPr>
        <w:t xml:space="preserve"> my</w:t>
      </w:r>
      <w:r>
        <w:rPr>
          <w:color w:val="0000DF"/>
        </w:rPr>
        <w:t xml:space="preserve"> agent</w:t>
      </w:r>
      <w:r>
        <w:rPr>
          <w:color w:val="0000FF"/>
        </w:rPr>
        <w:t xml:space="preserve"> pin</w:t>
      </w:r>
      <w:r>
        <w:rPr>
          <w:color w:val="00002F"/>
        </w:rPr>
        <w:t xml:space="preserve"> lock</w:t>
      </w:r>
      <w:r>
        <w:rPr>
          <w:color w:val="000000"/>
        </w:rPr>
        <w:t xml:space="preserve"> please</w:t>
      </w:r>
      <w:r>
        <w:rPr>
          <w:color w:val="000000"/>
        </w:rPr>
        <w:t xml:space="preserve"> solve</w:t>
      </w:r>
      <w:r>
        <w:rPr>
          <w:color w:val="000000"/>
        </w:rPr>
        <w:t xml:space="preserve"> the</w:t>
      </w:r>
      <w:r>
        <w:rPr>
          <w:color w:val="000000"/>
        </w:rPr>
        <w:t xml:space="preserve"> problem</w:t>
      </w:r>
      <w:r>
        <w:rPr>
          <w:color w:val="000000"/>
        </w:rPr>
        <w:t xml:space="preserve"> fast</w:t>
      </w:r>
      <w:r>
        <w:br/>
      </w:r>
      <w:r>
        <w:rPr>
          <w:color w:val="00005F"/>
        </w:rPr>
        <w:t xml:space="preserve"> এজেন্ট</w:t>
      </w:r>
      <w:r>
        <w:rPr>
          <w:color w:val="000000"/>
        </w:rPr>
        <w:t xml:space="preserve"> একাউন্ট</w:t>
      </w:r>
      <w:r>
        <w:rPr>
          <w:color w:val="000000"/>
        </w:rPr>
        <w:t xml:space="preserve"> হোল্ডার</w:t>
      </w:r>
      <w:r>
        <w:rPr>
          <w:color w:val="000000"/>
        </w:rPr>
        <w:t xml:space="preserve"> বলছিলাম</w:t>
      </w:r>
      <w:r>
        <w:rPr>
          <w:color w:val="000000"/>
        </w:rPr>
        <w:t xml:space="preserve"> কীভাবে</w:t>
      </w:r>
      <w:r>
        <w:rPr>
          <w:color w:val="00008F"/>
        </w:rPr>
        <w:t xml:space="preserve"> পিন</w:t>
      </w:r>
      <w:r>
        <w:rPr>
          <w:color w:val="00001F"/>
        </w:rPr>
        <w:t xml:space="preserve"> রিসেট</w:t>
      </w:r>
      <w:r>
        <w:rPr>
          <w:color w:val="0F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00008F"/>
        </w:rPr>
        <w:t xml:space="preserve"> পিন</w:t>
      </w:r>
      <w:r>
        <w:rPr>
          <w:color w:val="000000"/>
        </w:rPr>
        <w:t xml:space="preserve"> রেসেত</w:t>
      </w:r>
      <w:r>
        <w:rPr>
          <w:color w:val="00001F"/>
        </w:rPr>
        <w:t xml:space="preserve"> এজেন</w:t>
      </w:r>
      <w:r>
        <w:rPr>
          <w:color w:val="000000"/>
        </w:rPr>
        <w:t xml:space="preserve"> একাউন্ত</w:t>
      </w:r>
      <w:r>
        <w:br/>
      </w:r>
      <w:r>
        <w:rPr>
          <w:color w:val="00008F"/>
        </w:rPr>
        <w:t xml:space="preserve"> পিন</w:t>
      </w:r>
      <w:r>
        <w:rPr>
          <w:color w:val="000000"/>
        </w:rPr>
        <w:t xml:space="preserve"> রেসেট</w:t>
      </w:r>
      <w:r>
        <w:rPr>
          <w:color w:val="0F0000"/>
        </w:rPr>
        <w:t xml:space="preserve"> করে</w:t>
      </w:r>
      <w:r>
        <w:rPr>
          <w:color w:val="00000F"/>
        </w:rPr>
        <w:t xml:space="preserve"> দেন</w:t>
      </w:r>
      <w:r>
        <w:rPr>
          <w:color w:val="00005F"/>
        </w:rPr>
        <w:t xml:space="preserve"> এজেন্ট</w:t>
      </w:r>
      <w:r>
        <w:rPr>
          <w:color w:val="000000"/>
        </w:rPr>
        <w:t xml:space="preserve"> একাউন</w:t>
      </w:r>
      <w:r>
        <w:rPr>
          <w:color w:val="0F0000"/>
        </w:rPr>
        <w:t xml:space="preserve"> এর</w:t>
      </w:r>
      <w:r>
        <w:br/>
      </w:r>
      <w:r>
        <w:rPr>
          <w:color w:val="00005F"/>
        </w:rPr>
        <w:t xml:space="preserve"> এজেন্ট</w:t>
      </w:r>
      <w:r>
        <w:rPr>
          <w:color w:val="000000"/>
        </w:rPr>
        <w:t xml:space="preserve"> অ্যাকাউন্টের</w:t>
      </w:r>
      <w:r>
        <w:rPr>
          <w:color w:val="00008F"/>
        </w:rPr>
        <w:t xml:space="preserve"> পিন</w:t>
      </w:r>
      <w:r>
        <w:rPr>
          <w:color w:val="000000"/>
        </w:rPr>
        <w:t xml:space="preserve"> কেম্নে</w:t>
      </w:r>
      <w:r>
        <w:rPr>
          <w:color w:val="00001F"/>
        </w:rPr>
        <w:t xml:space="preserve"> রিসেট</w:t>
      </w:r>
      <w:r>
        <w:rPr>
          <w:color w:val="0F0000"/>
        </w:rPr>
        <w:t xml:space="preserve"> করে</w:t>
      </w:r>
      <w:r>
        <w:rPr>
          <w:color w:val="000000"/>
        </w:rPr>
        <w:t xml:space="preserve"> বলবেন</w:t>
      </w:r>
      <w:r>
        <w:br/>
      </w:r>
      <w:r>
        <w:rPr>
          <w:color w:val="000000"/>
        </w:rPr>
        <w:t xml:space="preserve"> আমি</w:t>
      </w:r>
      <w:r>
        <w:rPr>
          <w:color w:val="000000"/>
        </w:rPr>
        <w:t xml:space="preserve"> একজন</w:t>
      </w:r>
      <w:r>
        <w:rPr>
          <w:color w:val="00005F"/>
        </w:rPr>
        <w:t xml:space="preserve"> এজেন্ট</w:t>
      </w:r>
      <w:r>
        <w:rPr>
          <w:color w:val="000000"/>
        </w:rPr>
        <w:t xml:space="preserve"> বলছি</w:t>
      </w:r>
      <w:r>
        <w:rPr>
          <w:color w:val="00000F"/>
        </w:rPr>
        <w:t xml:space="preserve"> একাউন্টের</w:t>
      </w:r>
      <w:r>
        <w:rPr>
          <w:color w:val="000000"/>
        </w:rPr>
        <w:t xml:space="preserve"> পিনলক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ঠিক</w:t>
      </w:r>
      <w:r>
        <w:rPr>
          <w:color w:val="000000"/>
        </w:rPr>
        <w:t xml:space="preserve"> কিভাবে</w:t>
      </w:r>
      <w:r>
        <w:rPr>
          <w:color w:val="000000"/>
        </w:rPr>
        <w:t xml:space="preserve"> করব</w:t>
      </w:r>
      <w:r>
        <w:rPr>
          <w:color w:val="000000"/>
        </w:rPr>
        <w:t xml:space="preserve"> জানাবেন</w:t>
      </w:r>
      <w:r>
        <w:br/>
      </w:r>
      <w:r>
        <w:rPr>
          <w:color w:val="00005F"/>
        </w:rPr>
        <w:t xml:space="preserve"> এজেন্ট</w:t>
      </w:r>
      <w:r>
        <w:rPr>
          <w:color w:val="000000"/>
        </w:rPr>
        <w:t xml:space="preserve"> বলসি</w:t>
      </w:r>
      <w:r>
        <w:rPr>
          <w:color w:val="00008F"/>
        </w:rPr>
        <w:t xml:space="preserve"> পিন</w:t>
      </w:r>
      <w:r>
        <w:rPr>
          <w:color w:val="00000F"/>
        </w:rPr>
        <w:t xml:space="preserve"> টিক</w:t>
      </w:r>
      <w:r>
        <w:rPr>
          <w:color w:val="0F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1F"/>
        </w:rPr>
        <w:t xml:space="preserve"> এজেন</w:t>
      </w:r>
      <w:r>
        <w:rPr>
          <w:color w:val="000000"/>
        </w:rPr>
        <w:t xml:space="preserve"> অ্যাকাউন</w:t>
      </w:r>
      <w:r>
        <w:rPr>
          <w:color w:val="0F0000"/>
        </w:rPr>
        <w:t xml:space="preserve"> এর</w:t>
      </w:r>
      <w:r>
        <w:rPr>
          <w:color w:val="00008F"/>
        </w:rPr>
        <w:t xml:space="preserve"> পিন</w:t>
      </w:r>
      <w:r>
        <w:rPr>
          <w:color w:val="00002F"/>
        </w:rPr>
        <w:t xml:space="preserve"> লক</w:t>
      </w:r>
      <w:r>
        <w:rPr>
          <w:color w:val="000000"/>
        </w:rPr>
        <w:t xml:space="preserve"> অই</w:t>
      </w:r>
      <w:r>
        <w:rPr>
          <w:color w:val="000000"/>
        </w:rPr>
        <w:t xml:space="preserve"> গেসে</w:t>
      </w:r>
      <w:r>
        <w:rPr>
          <w:color w:val="00000F"/>
        </w:rPr>
        <w:t xml:space="preserve"> টিক</w:t>
      </w:r>
      <w:r>
        <w:rPr>
          <w:color w:val="000000"/>
        </w:rPr>
        <w:t xml:space="preserve"> করি</w:t>
      </w:r>
      <w:r>
        <w:rPr>
          <w:color w:val="00000F"/>
        </w:rPr>
        <w:t xml:space="preserve"> দেন</w:t>
      </w:r>
      <w:r>
        <w:br/>
      </w:r>
      <w:r>
        <w:rPr>
          <w:color w:val="00001F"/>
        </w:rPr>
        <w:t xml:space="preserve"> এজেন</w:t>
      </w:r>
      <w:r>
        <w:rPr>
          <w:color w:val="00000F"/>
        </w:rPr>
        <w:t xml:space="preserve"> একাউন্টের</w:t>
      </w:r>
      <w:r>
        <w:rPr>
          <w:color w:val="00008F"/>
        </w:rPr>
        <w:t xml:space="preserve"> পিন</w:t>
      </w:r>
      <w:r>
        <w:rPr>
          <w:color w:val="00001F"/>
        </w:rPr>
        <w:t xml:space="preserve"> রিসেট</w:t>
      </w:r>
      <w:r>
        <w:rPr>
          <w:color w:val="0F0000"/>
        </w:rPr>
        <w:t xml:space="preserve"> করার</w:t>
      </w:r>
      <w:r>
        <w:rPr>
          <w:color w:val="000000"/>
        </w:rPr>
        <w:t xml:space="preserve"> উপায়ডা</w:t>
      </w:r>
      <w:r>
        <w:rPr>
          <w:color w:val="000000"/>
        </w:rPr>
        <w:t xml:space="preserve"> বলেন</w:t>
      </w:r>
      <w:r>
        <w:rPr>
          <w:color w:val="000000"/>
        </w:rPr>
        <w:t xml:space="preserve"> ভাই</w:t>
      </w:r>
      <w:r>
        <w:br/>
      </w:r>
      <w:r>
        <w:rPr>
          <w:color w:val="00001F"/>
        </w:rPr>
        <w:t xml:space="preserve"> ajent</w:t>
      </w:r>
      <w:r>
        <w:rPr>
          <w:color w:val="000000"/>
        </w:rPr>
        <w:t xml:space="preserve"> bolsi</w:t>
      </w:r>
      <w:r>
        <w:rPr>
          <w:color w:val="0000FF"/>
        </w:rPr>
        <w:t xml:space="preserve"> pin</w:t>
      </w:r>
      <w:r>
        <w:rPr>
          <w:color w:val="0F0000"/>
        </w:rPr>
        <w:t xml:space="preserve"> thik</w:t>
      </w:r>
      <w:r>
        <w:rPr>
          <w:color w:val="00000F"/>
        </w:rPr>
        <w:t xml:space="preserve"> korte</w:t>
      </w:r>
      <w:r>
        <w:rPr>
          <w:color w:val="000000"/>
        </w:rPr>
        <w:t xml:space="preserve"> cai</w:t>
      </w:r>
      <w:r>
        <w:br/>
      </w:r>
      <w:r>
        <w:rPr>
          <w:color w:val="1F0000"/>
        </w:rPr>
        <w:t xml:space="preserve"> আমার</w:t>
      </w:r>
      <w:r>
        <w:rPr>
          <w:color w:val="00005F"/>
        </w:rPr>
        <w:t xml:space="preserve"> এজেন্ট</w:t>
      </w:r>
      <w:r>
        <w:rPr>
          <w:color w:val="000000"/>
        </w:rPr>
        <w:t xml:space="preserve"> সিমের</w:t>
      </w:r>
      <w:r>
        <w:rPr>
          <w:color w:val="00008F"/>
        </w:rPr>
        <w:t xml:space="preserve"> পিন</w:t>
      </w:r>
      <w:r>
        <w:rPr>
          <w:color w:val="00002F"/>
        </w:rPr>
        <w:t xml:space="preserve"> লক</w:t>
      </w:r>
      <w:r>
        <w:rPr>
          <w:color w:val="0F0000"/>
        </w:rPr>
        <w:t xml:space="preserve"> হয়ে</w:t>
      </w:r>
      <w:r>
        <w:rPr>
          <w:color w:val="00001F"/>
        </w:rPr>
        <w:t xml:space="preserve"> গেছে</w:t>
      </w:r>
      <w:r>
        <w:rPr>
          <w:color w:val="000000"/>
        </w:rPr>
        <w:t xml:space="preserve"> নতুন</w:t>
      </w:r>
      <w:r>
        <w:rPr>
          <w:color w:val="00008F"/>
        </w:rPr>
        <w:t xml:space="preserve"> পিন</w:t>
      </w:r>
      <w:r>
        <w:rPr>
          <w:color w:val="000000"/>
        </w:rPr>
        <w:t xml:space="preserve"> সেট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