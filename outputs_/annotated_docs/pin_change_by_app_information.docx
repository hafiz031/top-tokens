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E2"/>
        </w:rPr>
        <w:t xml:space="preserve"> app</w:t>
      </w:r>
      <w:r>
        <w:rPr>
          <w:color w:val="1C0000"/>
        </w:rPr>
        <w:t xml:space="preserve"> er</w:t>
      </w:r>
      <w:r>
        <w:rPr>
          <w:color w:val="000000"/>
        </w:rPr>
        <w:t xml:space="preserve"> maddome</w:t>
      </w:r>
      <w:r>
        <w:rPr>
          <w:color w:val="2A0000"/>
        </w:rPr>
        <w:t xml:space="preserve"> ki</w:t>
      </w:r>
      <w:r>
        <w:rPr>
          <w:color w:val="0000E2"/>
        </w:rPr>
        <w:t xml:space="preserve"> bkash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1C0000"/>
        </w:rPr>
        <w:t xml:space="preserve"> kora</w:t>
      </w:r>
      <w:r>
        <w:rPr>
          <w:color w:val="000000"/>
        </w:rPr>
        <w:t xml:space="preserve"> jie</w:t>
      </w:r>
      <w:r>
        <w:br/>
      </w:r>
      <w:r>
        <w:rPr>
          <w:color w:val="2A0000"/>
        </w:rPr>
        <w:t xml:space="preserve"> আমি</w:t>
      </w:r>
      <w:r>
        <w:rPr>
          <w:color w:val="000000"/>
        </w:rPr>
        <w:t xml:space="preserve"> এ্যাপ</w:t>
      </w:r>
      <w:r>
        <w:rPr>
          <w:color w:val="2A0000"/>
        </w:rPr>
        <w:t xml:space="preserve"> দিয়ে</w:t>
      </w:r>
      <w:r>
        <w:rPr>
          <w:color w:val="000046"/>
        </w:rPr>
        <w:t xml:space="preserve"> কিভাবে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AA"/>
        </w:rPr>
        <w:t xml:space="preserve"> অ্যাপ</w:t>
      </w:r>
      <w:r>
        <w:rPr>
          <w:color w:val="2A0000"/>
        </w:rPr>
        <w:t xml:space="preserve"> দিয়ে</w:t>
      </w:r>
      <w:r>
        <w:rPr>
          <w:color w:val="630000"/>
        </w:rPr>
        <w:t xml:space="preserve"> কি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1C0000"/>
        </w:rPr>
        <w:t xml:space="preserve"> করা</w:t>
      </w:r>
      <w:r>
        <w:rPr>
          <w:color w:val="1C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550000"/>
        </w:rPr>
        <w:t xml:space="preserve"> how</w:t>
      </w:r>
      <w:r>
        <w:rPr>
          <w:color w:val="0E0000"/>
        </w:rPr>
        <w:t xml:space="preserve"> do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F0"/>
        </w:rPr>
        <w:t xml:space="preserve"> pin</w:t>
      </w:r>
      <w:r>
        <w:rPr>
          <w:color w:val="1C0000"/>
        </w:rPr>
        <w:t xml:space="preserve"> through</w:t>
      </w:r>
      <w:r>
        <w:rPr>
          <w:color w:val="00001C"/>
        </w:rPr>
        <w:t xml:space="preserve"> apps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bkasar</w:t>
      </w:r>
      <w:r>
        <w:rPr>
          <w:color w:val="0000E2"/>
        </w:rPr>
        <w:t xml:space="preserve"> app</w:t>
      </w:r>
      <w:r>
        <w:rPr>
          <w:color w:val="000000"/>
        </w:rPr>
        <w:t xml:space="preserve"> thaka</w:t>
      </w:r>
      <w:r>
        <w:rPr>
          <w:color w:val="0000F0"/>
        </w:rPr>
        <w:t xml:space="preserve"> pin</w:t>
      </w:r>
      <w:r>
        <w:rPr>
          <w:color w:val="000000"/>
        </w:rPr>
        <w:t xml:space="preserve"> paltano</w:t>
      </w:r>
      <w:r>
        <w:rPr>
          <w:color w:val="000000"/>
        </w:rPr>
        <w:t xml:space="preserve"> jay</w:t>
      </w:r>
      <w:r>
        <w:br/>
      </w:r>
      <w:r>
        <w:rPr>
          <w:color w:val="0000E2"/>
        </w:rPr>
        <w:t xml:space="preserve"> app</w:t>
      </w:r>
      <w:r>
        <w:rPr>
          <w:color w:val="000000"/>
        </w:rPr>
        <w:t xml:space="preserve"> take</w:t>
      </w:r>
      <w:r>
        <w:rPr>
          <w:color w:val="000000"/>
        </w:rPr>
        <w:t xml:space="preserve"> kibabe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00001C"/>
        </w:rPr>
        <w:t xml:space="preserve"> korbo</w:t>
      </w:r>
      <w:r>
        <w:br/>
      </w:r>
      <w:r>
        <w:rPr>
          <w:color w:val="000000"/>
        </w:rPr>
        <w:t xml:space="preserve"> এ্যাপস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000046"/>
        </w:rPr>
        <w:t xml:space="preserve"> কিভাবে</w:t>
      </w:r>
      <w:r>
        <w:rPr>
          <w:color w:val="00000E"/>
        </w:rPr>
        <w:t xml:space="preserve"> পাসওয়ার্ড</w:t>
      </w:r>
      <w:r>
        <w:rPr>
          <w:color w:val="000000"/>
        </w:rPr>
        <w:t xml:space="preserve"> পাল্টানো</w:t>
      </w:r>
      <w:r>
        <w:rPr>
          <w:color w:val="1C0000"/>
        </w:rPr>
        <w:t xml:space="preserve"> যায়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অপশন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তো</w:t>
      </w:r>
      <w:r>
        <w:br/>
      </w:r>
      <w:r>
        <w:rPr>
          <w:color w:val="0000E2"/>
        </w:rPr>
        <w:t xml:space="preserve"> app</w:t>
      </w:r>
      <w:r>
        <w:rPr>
          <w:color w:val="00002A"/>
        </w:rPr>
        <w:t xml:space="preserve"> theke</w:t>
      </w:r>
      <w:r>
        <w:rPr>
          <w:color w:val="00000E"/>
        </w:rPr>
        <w:t xml:space="preserve"> password</w:t>
      </w:r>
      <w:r>
        <w:rPr>
          <w:color w:val="000038"/>
        </w:rPr>
        <w:t xml:space="preserve"> kivabe</w:t>
      </w:r>
      <w:r>
        <w:rPr>
          <w:color w:val="0000FF"/>
        </w:rPr>
        <w:t xml:space="preserve"> change</w:t>
      </w:r>
      <w:r>
        <w:rPr>
          <w:color w:val="00001C"/>
        </w:rPr>
        <w:t xml:space="preserve"> korbo</w:t>
      </w:r>
      <w:r>
        <w:br/>
      </w:r>
      <w:r>
        <w:rPr>
          <w:color w:val="550000"/>
        </w:rPr>
        <w:t xml:space="preserve"> how</w:t>
      </w:r>
      <w:r>
        <w:rPr>
          <w:color w:val="00002A"/>
        </w:rPr>
        <w:t xml:space="preserve"> can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0E"/>
        </w:rPr>
        <w:t xml:space="preserve"> password</w:t>
      </w:r>
      <w:r>
        <w:rPr>
          <w:color w:val="00002A"/>
        </w:rPr>
        <w:t xml:space="preserve"> from</w:t>
      </w:r>
      <w:r>
        <w:rPr>
          <w:color w:val="0000E2"/>
        </w:rPr>
        <w:t xml:space="preserve"> app</w:t>
      </w:r>
      <w:r>
        <w:br/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অ্যাপপিন</w:t>
      </w:r>
      <w:r>
        <w:rPr>
          <w:color w:val="000000"/>
        </w:rPr>
        <w:t xml:space="preserve"> পিরিবতন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কী</w:t>
      </w:r>
      <w:r>
        <w:rPr>
          <w:color w:val="630000"/>
        </w:rPr>
        <w:t xml:space="preserve"> করে</w:t>
      </w:r>
      <w:r>
        <w:br/>
      </w:r>
      <w:r>
        <w:rPr>
          <w:color w:val="0000E2"/>
        </w:rPr>
        <w:t xml:space="preserve"> app</w:t>
      </w:r>
      <w:r>
        <w:rPr>
          <w:color w:val="00002A"/>
        </w:rPr>
        <w:t xml:space="preserve"> theke</w:t>
      </w:r>
      <w:r>
        <w:rPr>
          <w:color w:val="000038"/>
        </w:rPr>
        <w:t xml:space="preserve"> kivabe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0"/>
        </w:rPr>
        <w:t xml:space="preserve"> hoi</w:t>
      </w:r>
      <w:r>
        <w:rPr>
          <w:color w:val="000000"/>
        </w:rPr>
        <w:t xml:space="preserve"> kindly</w:t>
      </w:r>
      <w:r>
        <w:rPr>
          <w:color w:val="000000"/>
        </w:rPr>
        <w:t xml:space="preserve"> bolben</w:t>
      </w:r>
      <w:r>
        <w:br/>
      </w:r>
      <w:r>
        <w:rPr>
          <w:color w:val="00000E"/>
        </w:rPr>
        <w:t xml:space="preserve"> bhai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00002A"/>
        </w:rPr>
        <w:t xml:space="preserve"> theke</w:t>
      </w:r>
      <w:r>
        <w:rPr>
          <w:color w:val="000038"/>
        </w:rPr>
        <w:t xml:space="preserve"> kivabe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1C"/>
        </w:rPr>
        <w:t xml:space="preserve"> pari</w:t>
      </w:r>
      <w:r>
        <w:br/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000046"/>
        </w:rPr>
        <w:t xml:space="preserve"> কিভাবে</w:t>
      </w:r>
      <w:r>
        <w:rPr>
          <w:color w:val="2A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C6"/>
        </w:rPr>
        <w:t xml:space="preserve"> বিকাশ</w:t>
      </w:r>
      <w:r>
        <w:rPr>
          <w:color w:val="0000B8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550000"/>
        </w:rPr>
        <w:t xml:space="preserve"> how</w:t>
      </w:r>
      <w:r>
        <w:rPr>
          <w:color w:val="00002A"/>
        </w:rPr>
        <w:t xml:space="preserve"> can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E2"/>
        </w:rPr>
        <w:t xml:space="preserve"> bkash</w:t>
      </w:r>
      <w:r>
        <w:rPr>
          <w:color w:val="0000F0"/>
        </w:rPr>
        <w:t xml:space="preserve"> pin</w:t>
      </w:r>
      <w:r>
        <w:rPr>
          <w:color w:val="000046"/>
        </w:rPr>
        <w:t xml:space="preserve"> number</w:t>
      </w:r>
      <w:r>
        <w:rPr>
          <w:color w:val="00002A"/>
        </w:rPr>
        <w:t xml:space="preserve"> from</w:t>
      </w:r>
      <w:r>
        <w:rPr>
          <w:color w:val="00001C"/>
        </w:rPr>
        <w:t xml:space="preserve"> apps</w:t>
      </w:r>
      <w:r>
        <w:br/>
      </w:r>
      <w:r>
        <w:rPr>
          <w:color w:val="550000"/>
        </w:rPr>
        <w:t xml:space="preserve"> how</w:t>
      </w:r>
      <w:r>
        <w:rPr>
          <w:color w:val="00002A"/>
        </w:rPr>
        <w:t xml:space="preserve"> can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E2"/>
        </w:rPr>
        <w:t xml:space="preserve"> bkash</w:t>
      </w:r>
      <w:r>
        <w:rPr>
          <w:color w:val="0000F0"/>
        </w:rPr>
        <w:t xml:space="preserve"> pin</w:t>
      </w:r>
      <w:r>
        <w:rPr>
          <w:color w:val="000046"/>
        </w:rPr>
        <w:t xml:space="preserve"> number</w:t>
      </w:r>
      <w:r>
        <w:rPr>
          <w:color w:val="00002A"/>
        </w:rPr>
        <w:t xml:space="preserve"> from</w:t>
      </w:r>
      <w:r>
        <w:rPr>
          <w:color w:val="0000E2"/>
        </w:rPr>
        <w:t xml:space="preserve"> app</w:t>
      </w:r>
      <w:r>
        <w:br/>
      </w:r>
      <w:r>
        <w:rPr>
          <w:color w:val="0E0000"/>
        </w:rPr>
        <w:t xml:space="preserve"> hlw</w:t>
      </w:r>
      <w:r>
        <w:rPr>
          <w:color w:val="000000"/>
        </w:rPr>
        <w:t xml:space="preserve"> brother</w:t>
      </w:r>
      <w:r>
        <w:rPr>
          <w:color w:val="550000"/>
        </w:rPr>
        <w:t xml:space="preserve"> how</w:t>
      </w:r>
      <w:r>
        <w:rPr>
          <w:color w:val="00002A"/>
        </w:rPr>
        <w:t xml:space="preserve"> can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E2"/>
        </w:rPr>
        <w:t xml:space="preserve"> bkash</w:t>
      </w:r>
      <w:r>
        <w:rPr>
          <w:color w:val="0000F0"/>
        </w:rPr>
        <w:t xml:space="preserve"> pin</w:t>
      </w:r>
      <w:r>
        <w:rPr>
          <w:color w:val="000046"/>
        </w:rPr>
        <w:t xml:space="preserve"> number</w:t>
      </w:r>
      <w:r>
        <w:rPr>
          <w:color w:val="00002A"/>
        </w:rPr>
        <w:t xml:space="preserve"> from</w:t>
      </w:r>
      <w:r>
        <w:rPr>
          <w:color w:val="0000E2"/>
        </w:rPr>
        <w:t xml:space="preserve"> app</w:t>
      </w:r>
      <w:r>
        <w:br/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000046"/>
        </w:rPr>
        <w:t xml:space="preserve"> কিভাবে</w:t>
      </w:r>
      <w:r>
        <w:rPr>
          <w:color w:val="2A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C6"/>
        </w:rPr>
        <w:t xml:space="preserve"> বিকাশ</w:t>
      </w:r>
      <w:r>
        <w:rPr>
          <w:color w:val="0000B8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00000E"/>
        </w:rPr>
        <w:t xml:space="preserve"> bhai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00002A"/>
        </w:rPr>
        <w:t xml:space="preserve"> theke</w:t>
      </w:r>
      <w:r>
        <w:rPr>
          <w:color w:val="000038"/>
        </w:rPr>
        <w:t xml:space="preserve"> kivabe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1C"/>
        </w:rPr>
        <w:t xml:space="preserve"> pari</w:t>
      </w:r>
      <w:r>
        <w:br/>
      </w:r>
      <w:r>
        <w:rPr>
          <w:color w:val="2A0000"/>
        </w:rPr>
        <w:t xml:space="preserve"> আমি</w:t>
      </w:r>
      <w:r>
        <w:rPr>
          <w:color w:val="630000"/>
        </w:rPr>
        <w:t xml:space="preserve"> কি</w:t>
      </w:r>
      <w:r>
        <w:rPr>
          <w:color w:val="2A0000"/>
        </w:rPr>
        <w:t xml:space="preserve"> আমার</w:t>
      </w:r>
      <w:r>
        <w:rPr>
          <w:color w:val="0000C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AA0000"/>
        </w:rPr>
        <w:t xml:space="preserve"> এর</w:t>
      </w:r>
      <w:r>
        <w:rPr>
          <w:color w:val="0000B8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1C"/>
        </w:rPr>
        <w:t xml:space="preserve"> পারবো</w:t>
      </w:r>
      <w:r>
        <w:br/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2A0000"/>
        </w:rPr>
        <w:t xml:space="preserve"> diye</w:t>
      </w:r>
      <w:r>
        <w:rPr>
          <w:color w:val="2A0000"/>
        </w:rPr>
        <w:t xml:space="preserve"> ki</w:t>
      </w:r>
      <w:r>
        <w:rPr>
          <w:color w:val="0000E2"/>
        </w:rPr>
        <w:t xml:space="preserve"> bkash</w:t>
      </w:r>
      <w:r>
        <w:rPr>
          <w:color w:val="0000F0"/>
        </w:rPr>
        <w:t xml:space="preserve"> pin</w:t>
      </w:r>
      <w:r>
        <w:rPr>
          <w:color w:val="000046"/>
        </w:rPr>
        <w:t xml:space="preserve"> number</w:t>
      </w:r>
      <w:r>
        <w:rPr>
          <w:color w:val="0000FF"/>
        </w:rPr>
        <w:t xml:space="preserve"> change</w:t>
      </w:r>
      <w:r>
        <w:rPr>
          <w:color w:val="000046"/>
        </w:rPr>
        <w:t xml:space="preserve"> korte</w:t>
      </w:r>
      <w:r>
        <w:rPr>
          <w:color w:val="00000E"/>
        </w:rPr>
        <w:t xml:space="preserve"> parbo</w:t>
      </w:r>
      <w:r>
        <w:br/>
      </w:r>
      <w:r>
        <w:rPr>
          <w:color w:val="000000"/>
        </w:rPr>
        <w:t xml:space="preserve"> hi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2A0000"/>
        </w:rPr>
        <w:t xml:space="preserve"> ki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1C0000"/>
        </w:rPr>
        <w:t xml:space="preserve"> er</w:t>
      </w:r>
      <w:r>
        <w:rPr>
          <w:color w:val="000000"/>
        </w:rPr>
        <w:t xml:space="preserve"> madhome</w:t>
      </w:r>
      <w:r>
        <w:rPr>
          <w:color w:val="000046"/>
        </w:rPr>
        <w:t xml:space="preserve"> korte</w:t>
      </w:r>
      <w:r>
        <w:rPr>
          <w:color w:val="00000E"/>
        </w:rPr>
        <w:t xml:space="preserve"> parbo</w:t>
      </w:r>
      <w:r>
        <w:br/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00001C"/>
        </w:rPr>
        <w:t xml:space="preserve"> ব্যবহার</w:t>
      </w:r>
      <w:r>
        <w:rPr>
          <w:color w:val="630000"/>
        </w:rPr>
        <w:t xml:space="preserve"> করে</w:t>
      </w:r>
      <w:r>
        <w:rPr>
          <w:color w:val="0000C6"/>
        </w:rPr>
        <w:t xml:space="preserve"> বিকাশ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000000"/>
        </w:rPr>
        <w:t xml:space="preserve"> বিকাশের</w:t>
      </w:r>
      <w:r>
        <w:rPr>
          <w:color w:val="00000E"/>
        </w:rPr>
        <w:t xml:space="preserve"> পাসওয়ার্ড</w:t>
      </w:r>
      <w:r>
        <w:rPr>
          <w:color w:val="C60000"/>
        </w:rPr>
        <w:t xml:space="preserve"> পরিবর্তন</w:t>
      </w:r>
      <w:r>
        <w:rPr>
          <w:color w:val="630000"/>
        </w:rPr>
        <w:t xml:space="preserve"> কি</w:t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710000"/>
        </w:rPr>
        <w:t xml:space="preserve"> করতে</w:t>
      </w:r>
      <w:r>
        <w:rPr>
          <w:color w:val="00001C"/>
        </w:rPr>
        <w:t xml:space="preserve"> পারবো</w:t>
      </w:r>
      <w:r>
        <w:br/>
      </w:r>
      <w:r>
        <w:rPr>
          <w:color w:val="000046"/>
        </w:rPr>
        <w:t xml:space="preserve"> কিভাবে</w:t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000000"/>
        </w:rPr>
        <w:t xml:space="preserve"> use</w:t>
      </w:r>
      <w:r>
        <w:rPr>
          <w:color w:val="000000"/>
        </w:rPr>
        <w:t xml:space="preserve"> kore</w:t>
      </w:r>
      <w:r>
        <w:rPr>
          <w:color w:val="0000F0"/>
        </w:rPr>
        <w:t xml:space="preserve"> pin</w:t>
      </w:r>
      <w:r>
        <w:rPr>
          <w:color w:val="000000"/>
        </w:rPr>
        <w:t xml:space="preserve"> poribothon</w:t>
      </w:r>
      <w:r>
        <w:rPr>
          <w:color w:val="000046"/>
        </w:rPr>
        <w:t xml:space="preserve"> korte</w:t>
      </w:r>
      <w:r>
        <w:rPr>
          <w:color w:val="00001C"/>
        </w:rPr>
        <w:t xml:space="preserve"> pari</w:t>
      </w:r>
      <w:r>
        <w:rPr>
          <w:color w:val="000000"/>
        </w:rPr>
        <w:t xml:space="preserve"> bolen</w:t>
      </w:r>
      <w:r>
        <w:br/>
      </w:r>
      <w:r>
        <w:rPr>
          <w:color w:val="000000"/>
        </w:rPr>
        <w:t xml:space="preserve"> bhaiya</w:t>
      </w:r>
      <w:r>
        <w:rPr>
          <w:color w:val="0000E2"/>
        </w:rPr>
        <w:t xml:space="preserve"> bkash</w:t>
      </w:r>
      <w:r>
        <w:rPr>
          <w:color w:val="1C0000"/>
        </w:rPr>
        <w:t xml:space="preserve"> er</w:t>
      </w:r>
      <w:r>
        <w:rPr>
          <w:color w:val="000000"/>
        </w:rPr>
        <w:t xml:space="preserve"> passward</w:t>
      </w:r>
      <w:r>
        <w:rPr>
          <w:color w:val="0000FF"/>
        </w:rPr>
        <w:t xml:space="preserve"> change</w:t>
      </w:r>
      <w:r>
        <w:rPr>
          <w:color w:val="2A0000"/>
        </w:rPr>
        <w:t xml:space="preserve"> ki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2A0000"/>
        </w:rPr>
        <w:t xml:space="preserve"> diye</w:t>
      </w:r>
      <w:r>
        <w:rPr>
          <w:color w:val="1C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00"/>
        </w:rPr>
        <w:t xml:space="preserve"> ভাইয়া</w:t>
      </w:r>
      <w:r>
        <w:rPr>
          <w:color w:val="0000AA"/>
        </w:rPr>
        <w:t xml:space="preserve"> অ্যাপ</w:t>
      </w:r>
      <w:r>
        <w:rPr>
          <w:color w:val="2A0000"/>
        </w:rPr>
        <w:t xml:space="preserve"> দিয়ে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করে</w:t>
      </w:r>
      <w:r>
        <w:rPr>
          <w:color w:val="00001C"/>
        </w:rPr>
        <w:t xml:space="preserve"> একাউন্ট</w:t>
      </w:r>
      <w:r>
        <w:rPr>
          <w:color w:val="AA0000"/>
        </w:rPr>
        <w:t xml:space="preserve"> এর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1C0000"/>
        </w:rPr>
        <w:t xml:space="preserve"> করা</w:t>
      </w:r>
      <w:r>
        <w:rPr>
          <w:color w:val="1C0000"/>
        </w:rPr>
        <w:t xml:space="preserve"> যায়</w:t>
      </w:r>
      <w:r>
        <w:br/>
      </w:r>
      <w:r>
        <w:rPr>
          <w:color w:val="0E0000"/>
        </w:rPr>
        <w:t xml:space="preserve"> hlw</w:t>
      </w:r>
      <w:r>
        <w:rPr>
          <w:color w:val="000000"/>
        </w:rPr>
        <w:t xml:space="preserve"> sabbir</w:t>
      </w:r>
      <w:r>
        <w:rPr>
          <w:color w:val="550000"/>
        </w:rPr>
        <w:t xml:space="preserve"> how</w:t>
      </w:r>
      <w:r>
        <w:rPr>
          <w:color w:val="0E0000"/>
        </w:rPr>
        <w:t xml:space="preserve"> do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F0"/>
        </w:rPr>
        <w:t xml:space="preserve"> pin</w:t>
      </w:r>
      <w:r>
        <w:rPr>
          <w:color w:val="1C0000"/>
        </w:rPr>
        <w:t xml:space="preserve"> through</w:t>
      </w:r>
      <w:r>
        <w:rPr>
          <w:color w:val="00001C"/>
        </w:rPr>
        <w:t xml:space="preserve"> apps</w:t>
      </w:r>
      <w:r>
        <w:br/>
      </w:r>
      <w:r>
        <w:rPr>
          <w:color w:val="0000AA"/>
        </w:rPr>
        <w:t xml:space="preserve"> অ্যাপ</w:t>
      </w:r>
      <w:r>
        <w:rPr>
          <w:color w:val="2A0000"/>
        </w:rPr>
        <w:t xml:space="preserve"> দিয়ে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করে</w:t>
      </w:r>
      <w:r>
        <w:rPr>
          <w:color w:val="0000C6"/>
        </w:rPr>
        <w:t xml:space="preserve"> বিকাশ</w:t>
      </w:r>
      <w:r>
        <w:rPr>
          <w:color w:val="0000B8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00001C"/>
        </w:rPr>
        <w:t xml:space="preserve"> ব্যবহার</w:t>
      </w:r>
      <w:r>
        <w:rPr>
          <w:color w:val="630000"/>
        </w:rPr>
        <w:t xml:space="preserve"> করে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AA0000"/>
        </w:rPr>
        <w:t xml:space="preserve"> এর</w:t>
      </w:r>
      <w:r>
        <w:rPr>
          <w:color w:val="00000E"/>
        </w:rPr>
        <w:t xml:space="preserve"> নিয়ম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630000"/>
        </w:rPr>
        <w:t xml:space="preserve"> করে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1C0000"/>
        </w:rPr>
        <w:t xml:space="preserve"> করা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কঠিন</w:t>
      </w:r>
      <w:r>
        <w:rPr>
          <w:color w:val="000000"/>
        </w:rPr>
        <w:t xml:space="preserve"> লাগে</w:t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00001C"/>
        </w:rPr>
        <w:t xml:space="preserve"> ব্যবহার</w:t>
      </w:r>
      <w:r>
        <w:rPr>
          <w:color w:val="630000"/>
        </w:rPr>
        <w:t xml:space="preserve"> করে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AA0000"/>
        </w:rPr>
        <w:t xml:space="preserve"> এর</w:t>
      </w:r>
      <w:r>
        <w:rPr>
          <w:color w:val="00000E"/>
        </w:rPr>
        <w:t xml:space="preserve"> নিয়ম</w:t>
      </w:r>
      <w:r>
        <w:rPr>
          <w:color w:val="000000"/>
        </w:rPr>
        <w:t xml:space="preserve"> বলেন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E2"/>
        </w:rPr>
        <w:t xml:space="preserve"> bkash</w:t>
      </w:r>
      <w:r>
        <w:rPr>
          <w:color w:val="0000F0"/>
        </w:rPr>
        <w:t xml:space="preserve"> pin</w:t>
      </w:r>
      <w:r>
        <w:rPr>
          <w:color w:val="000046"/>
        </w:rPr>
        <w:t xml:space="preserve"> number</w:t>
      </w:r>
      <w:r>
        <w:rPr>
          <w:color w:val="0000FF"/>
        </w:rPr>
        <w:t xml:space="preserve"> change</w:t>
      </w:r>
      <w:r>
        <w:rPr>
          <w:color w:val="000000"/>
        </w:rPr>
        <w:t xml:space="preserve"> process</w:t>
      </w:r>
      <w:r>
        <w:rPr>
          <w:color w:val="1C0000"/>
        </w:rPr>
        <w:t xml:space="preserve"> through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br/>
      </w:r>
      <w:r>
        <w:rPr>
          <w:color w:val="00001C"/>
        </w:rPr>
        <w:t xml:space="preserve"> একাউন্ট</w:t>
      </w:r>
      <w:r>
        <w:rPr>
          <w:color w:val="AA0000"/>
        </w:rPr>
        <w:t xml:space="preserve"> এর</w:t>
      </w:r>
      <w:r>
        <w:rPr>
          <w:color w:val="0000B8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C60000"/>
        </w:rPr>
        <w:t xml:space="preserve"> পরিবর্তন</w:t>
      </w:r>
      <w:r>
        <w:rPr>
          <w:color w:val="630000"/>
        </w:rPr>
        <w:t xml:space="preserve"> কি</w:t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অ্যাপ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710000"/>
        </w:rPr>
        <w:t xml:space="preserve"> করতে</w:t>
      </w:r>
      <w:r>
        <w:rPr>
          <w:color w:val="00001C"/>
        </w:rPr>
        <w:t xml:space="preserve"> পারবো</w:t>
      </w:r>
      <w:r>
        <w:br/>
      </w:r>
      <w:r>
        <w:rPr>
          <w:color w:val="2A0000"/>
        </w:rPr>
        <w:t xml:space="preserve"> আমার</w:t>
      </w:r>
      <w:r>
        <w:rPr>
          <w:color w:val="0000C6"/>
        </w:rPr>
        <w:t xml:space="preserve"> বিকাশ</w:t>
      </w:r>
      <w:r>
        <w:rPr>
          <w:color w:val="AA0000"/>
        </w:rPr>
        <w:t xml:space="preserve"> এর</w:t>
      </w:r>
      <w:r>
        <w:rPr>
          <w:color w:val="0000B8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C60000"/>
        </w:rPr>
        <w:t xml:space="preserve"> পরিবর্তন</w:t>
      </w:r>
      <w:r>
        <w:rPr>
          <w:color w:val="630000"/>
        </w:rPr>
        <w:t xml:space="preserve"> কি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2A0000"/>
        </w:rPr>
        <w:t xml:space="preserve"> diye</w:t>
      </w:r>
      <w:r>
        <w:rPr>
          <w:color w:val="1C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38"/>
        </w:rPr>
        <w:t xml:space="preserve"> kivabe</w:t>
      </w:r>
      <w:r>
        <w:rPr>
          <w:color w:val="0000E2"/>
        </w:rPr>
        <w:t xml:space="preserve"> bkash</w:t>
      </w:r>
      <w:r>
        <w:rPr>
          <w:color w:val="0000E2"/>
        </w:rPr>
        <w:t xml:space="preserve"> app</w:t>
      </w:r>
      <w:r>
        <w:rPr>
          <w:color w:val="2A0000"/>
        </w:rPr>
        <w:t xml:space="preserve"> diye</w:t>
      </w:r>
      <w:r>
        <w:rPr>
          <w:color w:val="0000F0"/>
        </w:rPr>
        <w:t xml:space="preserve"> pin</w:t>
      </w:r>
      <w:r>
        <w:rPr>
          <w:color w:val="000046"/>
        </w:rPr>
        <w:t xml:space="preserve"> number</w:t>
      </w:r>
      <w:r>
        <w:rPr>
          <w:color w:val="0000FF"/>
        </w:rPr>
        <w:t xml:space="preserve"> change</w:t>
      </w:r>
      <w:r>
        <w:rPr>
          <w:color w:val="00001C"/>
        </w:rPr>
        <w:t xml:space="preserve"> korbo</w:t>
      </w:r>
      <w:r>
        <w:br/>
      </w:r>
      <w:r>
        <w:rPr>
          <w:color w:val="0000AA"/>
        </w:rPr>
        <w:t xml:space="preserve"> অ্যাপ</w:t>
      </w:r>
      <w:r>
        <w:rPr>
          <w:color w:val="AA0000"/>
        </w:rPr>
        <w:t xml:space="preserve"> এর</w:t>
      </w:r>
      <w:r>
        <w:rPr>
          <w:color w:val="550000"/>
        </w:rPr>
        <w:t xml:space="preserve"> মাধ্যমে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করে</w:t>
      </w:r>
      <w:r>
        <w:rPr>
          <w:color w:val="0000B8"/>
        </w:rPr>
        <w:t xml:space="preserve"> পিন</w:t>
      </w:r>
      <w:r>
        <w:rPr>
          <w:color w:val="C60000"/>
        </w:rPr>
        <w:t xml:space="preserve"> পরিবর্তন</w:t>
      </w:r>
      <w:r>
        <w:rPr>
          <w:color w:val="71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550000"/>
        </w:rPr>
        <w:t xml:space="preserve"> how</w:t>
      </w:r>
      <w:r>
        <w:rPr>
          <w:color w:val="000000"/>
        </w:rPr>
        <w:t xml:space="preserve"> to</w:t>
      </w:r>
      <w:r>
        <w:rPr>
          <w:color w:val="550000"/>
        </w:rPr>
        <w:t xml:space="preserve"> i</w:t>
      </w:r>
      <w:r>
        <w:rPr>
          <w:color w:val="0000FF"/>
        </w:rPr>
        <w:t xml:space="preserve"> change</w:t>
      </w:r>
      <w:r>
        <w:rPr>
          <w:color w:val="000055"/>
        </w:rPr>
        <w:t xml:space="preserve"> my</w:t>
      </w:r>
      <w:r>
        <w:rPr>
          <w:color w:val="0000E2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F0"/>
        </w:rPr>
        <w:t xml:space="preserve"> pin</w:t>
      </w:r>
      <w:r>
        <w:rPr>
          <w:color w:val="000000"/>
        </w:rPr>
        <w:t xml:space="preserve"> in</w:t>
      </w:r>
      <w:r>
        <w:rPr>
          <w:color w:val="0000E2"/>
        </w:rPr>
        <w:t xml:space="preserve"> app</w:t>
      </w:r>
      <w:r>
        <w:br/>
      </w:r>
      <w:r>
        <w:rPr>
          <w:color w:val="0000E2"/>
        </w:rPr>
        <w:t xml:space="preserve"> bkash</w:t>
      </w:r>
      <w:r>
        <w:rPr>
          <w:color w:val="000000"/>
        </w:rPr>
        <w:t xml:space="preserve"> aps</w:t>
      </w:r>
      <w:r>
        <w:rPr>
          <w:color w:val="000000"/>
        </w:rPr>
        <w:t xml:space="preserve"> থেকে</w:t>
      </w:r>
      <w:r>
        <w:rPr>
          <w:color w:val="000046"/>
        </w:rPr>
        <w:t xml:space="preserve"> কিভাবে</w:t>
      </w:r>
      <w:r>
        <w:rPr>
          <w:color w:val="0000F0"/>
        </w:rPr>
        <w:t xml:space="preserve"> pin</w:t>
      </w:r>
      <w:r>
        <w:rPr>
          <w:color w:val="0000FF"/>
        </w:rPr>
        <w:t xml:space="preserve"> change</w:t>
      </w:r>
      <w:r>
        <w:rPr>
          <w:color w:val="000000"/>
        </w:rPr>
        <w:t xml:space="preserve"> করবো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