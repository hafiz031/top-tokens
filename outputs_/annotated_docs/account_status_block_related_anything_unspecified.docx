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50000"/>
        </w:rPr>
        <w:t xml:space="preserve"> ছিল</w:t>
      </w:r>
      <w:r>
        <w:rPr>
          <w:color w:val="080000"/>
        </w:rPr>
        <w:t xml:space="preserve"> কিন্তু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0"/>
        </w:rPr>
        <w:t xml:space="preserve"> খুঁজে</w:t>
      </w:r>
      <w:r>
        <w:rPr>
          <w:color w:val="000000"/>
        </w:rPr>
        <w:t xml:space="preserve"> পাচ্ছিনা</w:t>
      </w:r>
      <w:r>
        <w:br/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0A"/>
        </w:rPr>
        <w:t xml:space="preserve"> kono</w:t>
      </w:r>
      <w:r>
        <w:rPr>
          <w:color w:val="000001"/>
        </w:rPr>
        <w:t xml:space="preserve"> prblm</w:t>
      </w:r>
      <w:r>
        <w:rPr>
          <w:color w:val="00000C"/>
        </w:rPr>
        <w:t xml:space="preserve"> ase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rPr>
          <w:color w:val="000000"/>
        </w:rPr>
        <w:t xml:space="preserve"> dekhen</w:t>
      </w:r>
      <w:r>
        <w:rPr>
          <w:color w:val="000000"/>
        </w:rPr>
        <w:t xml:space="preserve"> toh</w:t>
      </w:r>
      <w:r>
        <w:br/>
      </w:r>
      <w:r>
        <w:rPr>
          <w:color w:val="000008"/>
        </w:rPr>
        <w:t xml:space="preserve"> acount</w:t>
      </w:r>
      <w:r>
        <w:rPr>
          <w:color w:val="250000"/>
        </w:rPr>
        <w:t xml:space="preserve"> a</w:t>
      </w:r>
      <w:r>
        <w:rPr>
          <w:color w:val="020000"/>
        </w:rPr>
        <w:t xml:space="preserve"> ke</w:t>
      </w:r>
      <w:r>
        <w:rPr>
          <w:color w:val="000015"/>
        </w:rPr>
        <w:t xml:space="preserve"> problem</w:t>
      </w:r>
      <w:r>
        <w:rPr>
          <w:color w:val="000000"/>
        </w:rPr>
        <w:t xml:space="preserve"> hoyca</w:t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rPr>
          <w:color w:val="000000"/>
        </w:rPr>
        <w:t xml:space="preserve"> দয়া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দিয়া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করবেন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0C"/>
        </w:rPr>
        <w:t xml:space="preserve"> হচ্ছে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করুণ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rPr>
          <w:color w:val="07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5"/>
        </w:rPr>
        <w:t xml:space="preserve"> somossa</w:t>
      </w:r>
      <w:r>
        <w:rPr>
          <w:color w:val="3A0000"/>
        </w:rPr>
        <w:t xml:space="preserve"> ki</w:t>
      </w:r>
      <w:r>
        <w:rPr>
          <w:color w:val="070000"/>
        </w:rPr>
        <w:t xml:space="preserve"> aktu</w:t>
      </w:r>
      <w:r>
        <w:rPr>
          <w:color w:val="000000"/>
        </w:rPr>
        <w:t xml:space="preserve"> dakhan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অ্যাকাউন্টের</w:t>
      </w:r>
      <w:r>
        <w:rPr>
          <w:color w:val="120000"/>
        </w:rPr>
        <w:t xml:space="preserve"> কোন</w:t>
      </w:r>
      <w:r>
        <w:rPr>
          <w:color w:val="00000F"/>
        </w:rPr>
        <w:t xml:space="preserve"> একটা</w:t>
      </w:r>
      <w:r>
        <w:rPr>
          <w:color w:val="00001B"/>
        </w:rPr>
        <w:t xml:space="preserve"> সমস্যা</w:t>
      </w:r>
      <w:r>
        <w:rPr>
          <w:color w:val="00000C"/>
        </w:rPr>
        <w:t xml:space="preserve"> হচ্ছে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3"/>
        </w:rPr>
        <w:t xml:space="preserve"> theke</w:t>
      </w:r>
      <w:r>
        <w:rPr>
          <w:color w:val="00000A"/>
        </w:rPr>
        <w:t xml:space="preserve"> kono</w:t>
      </w:r>
      <w:r>
        <w:rPr>
          <w:color w:val="00000A"/>
        </w:rPr>
        <w:t xml:space="preserve"> lenden</w:t>
      </w:r>
      <w:r>
        <w:rPr>
          <w:color w:val="100000"/>
        </w:rPr>
        <w:t xml:space="preserve"> kora</w:t>
      </w:r>
      <w:r>
        <w:rPr>
          <w:color w:val="010000"/>
        </w:rPr>
        <w:t xml:space="preserve"> jacche</w:t>
      </w:r>
      <w:r>
        <w:rPr>
          <w:color w:val="000037"/>
        </w:rPr>
        <w:t xml:space="preserve"> na</w:t>
      </w:r>
      <w:r>
        <w:br/>
      </w:r>
      <w:r>
        <w:rPr>
          <w:color w:val="250000"/>
        </w:rPr>
        <w:t xml:space="preserve"> amr</w:t>
      </w:r>
      <w:r>
        <w:rPr>
          <w:color w:val="000000"/>
        </w:rPr>
        <w:t xml:space="preserve"> nambra</w:t>
      </w:r>
      <w:r>
        <w:rPr>
          <w:color w:val="3A0000"/>
        </w:rPr>
        <w:t xml:space="preserve"> ki</w:t>
      </w:r>
      <w:r>
        <w:rPr>
          <w:color w:val="000000"/>
        </w:rPr>
        <w:t xml:space="preserve"> somssa</w:t>
      </w:r>
      <w:r>
        <w:rPr>
          <w:color w:val="000000"/>
        </w:rPr>
        <w:t xml:space="preserve"> hoica</w:t>
      </w:r>
      <w:r>
        <w:rPr>
          <w:color w:val="000000"/>
        </w:rPr>
        <w:t xml:space="preserve"> dakhan</w:t>
      </w:r>
      <w:r>
        <w:rPr>
          <w:color w:val="000000"/>
        </w:rPr>
        <w:t xml:space="preserve"> tob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250000"/>
        </w:rPr>
        <w:t xml:space="preserve"> a</w:t>
      </w:r>
      <w:r>
        <w:rPr>
          <w:color w:val="00000B"/>
        </w:rPr>
        <w:t xml:space="preserve"> taka</w:t>
      </w:r>
      <w:r>
        <w:rPr>
          <w:color w:val="000000"/>
        </w:rPr>
        <w:t xml:space="preserve"> asche</w:t>
      </w:r>
      <w:r>
        <w:rPr>
          <w:color w:val="000037"/>
        </w:rPr>
        <w:t xml:space="preserve"> na</w:t>
      </w:r>
      <w:r>
        <w:rPr>
          <w:color w:val="000000"/>
        </w:rPr>
        <w:t xml:space="preserve"> kanno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40000"/>
        </w:rPr>
        <w:t xml:space="preserve"> কেউ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0000CC"/>
        </w:rPr>
        <w:t xml:space="preserve"> account</w:t>
      </w:r>
      <w:r>
        <w:rPr>
          <w:color w:val="000005"/>
        </w:rPr>
        <w:t xml:space="preserve"> no</w:t>
      </w:r>
      <w:r>
        <w:rPr>
          <w:color w:val="160000"/>
        </w:rPr>
        <w:t xml:space="preserve"> is</w:t>
      </w:r>
      <w:r>
        <w:rPr>
          <w:color w:val="000001"/>
        </w:rPr>
        <w:t xml:space="preserve"> invalid</w:t>
      </w:r>
      <w:r>
        <w:rPr>
          <w:color w:val="00000A"/>
        </w:rPr>
        <w:t xml:space="preserve"> দেখাচ্ছে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20"/>
        </w:rPr>
        <w:t xml:space="preserve"> একাউন্টে</w:t>
      </w:r>
      <w:r>
        <w:rPr>
          <w:color w:val="040000"/>
        </w:rPr>
        <w:t xml:space="preserve"> কেউ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020000"/>
        </w:rPr>
        <w:t xml:space="preserve"> the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no</w:t>
      </w:r>
      <w:r>
        <w:rPr>
          <w:color w:val="160000"/>
        </w:rPr>
        <w:t xml:space="preserve"> is</w:t>
      </w:r>
      <w:r>
        <w:rPr>
          <w:color w:val="000001"/>
        </w:rPr>
        <w:t xml:space="preserve"> invalid</w:t>
      </w:r>
      <w:r>
        <w:rPr>
          <w:color w:val="00000A"/>
        </w:rPr>
        <w:t xml:space="preserve"> দেখাচ্ছে</w:t>
      </w:r>
      <w:r>
        <w:rPr>
          <w:color w:val="00001D"/>
        </w:rPr>
        <w:t xml:space="preserve"> কেন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সম্যসা</w:t>
      </w:r>
      <w:r>
        <w:br/>
      </w:r>
      <w:r>
        <w:rPr>
          <w:color w:val="FF0000"/>
        </w:rPr>
        <w:t xml:space="preserve"> আমার</w:t>
      </w:r>
      <w:r>
        <w:rPr>
          <w:color w:val="0E0000"/>
        </w:rPr>
        <w:t xml:space="preserve"> এ</w:t>
      </w:r>
      <w:r>
        <w:rPr>
          <w:color w:val="000020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0C"/>
        </w:rPr>
        <w:t xml:space="preserve"> হচ্ছে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0"/>
        </w:rPr>
        <w:t xml:space="preserve"> active</w:t>
      </w:r>
      <w:r>
        <w:rPr>
          <w:color w:val="00000C"/>
        </w:rPr>
        <w:t xml:space="preserve"> ase</w:t>
      </w:r>
      <w:r>
        <w:rPr>
          <w:color w:val="3A0000"/>
        </w:rPr>
        <w:t xml:space="preserve"> ki</w:t>
      </w:r>
      <w:r>
        <w:br/>
      </w:r>
      <w:r>
        <w:rPr>
          <w:color w:val="000003"/>
        </w:rPr>
        <w:t xml:space="preserve"> একাউন্টের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2"/>
        </w:rPr>
        <w:t xml:space="preserve"> r</w:t>
      </w:r>
      <w:r>
        <w:rPr>
          <w:color w:val="3A0000"/>
        </w:rPr>
        <w:t xml:space="preserve"> ki</w:t>
      </w:r>
      <w:r>
        <w:rPr>
          <w:color w:val="000000"/>
        </w:rPr>
        <w:t xml:space="preserve"> smssa</w:t>
      </w:r>
      <w:r>
        <w:rPr>
          <w:color w:val="000005"/>
        </w:rPr>
        <w:t xml:space="preserve"> hoice</w:t>
      </w:r>
      <w:r>
        <w:br/>
      </w:r>
      <w:r>
        <w:rPr>
          <w:color w:val="020000"/>
        </w:rPr>
        <w:t xml:space="preserve"> kindly</w:t>
      </w:r>
      <w:r>
        <w:rPr>
          <w:color w:val="020000"/>
        </w:rPr>
        <w:t xml:space="preserve"> amare</w:t>
      </w:r>
      <w:r>
        <w:rPr>
          <w:color w:val="000092"/>
        </w:rPr>
        <w:t xml:space="preserve"> bkash</w:t>
      </w:r>
      <w:r>
        <w:rPr>
          <w:color w:val="000004"/>
        </w:rPr>
        <w:t xml:space="preserve"> accunt</w:t>
      </w:r>
      <w:r>
        <w:rPr>
          <w:color w:val="070000"/>
        </w:rPr>
        <w:t xml:space="preserve"> ar</w:t>
      </w:r>
      <w:r>
        <w:rPr>
          <w:color w:val="000015"/>
        </w:rPr>
        <w:t xml:space="preserve"> problem</w:t>
      </w:r>
      <w:r>
        <w:rPr>
          <w:color w:val="3A0000"/>
        </w:rPr>
        <w:t xml:space="preserve"> ki</w:t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00000C"/>
        </w:rPr>
        <w:t xml:space="preserve"> কিভাবে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000000"/>
        </w:rPr>
        <w:t xml:space="preserve"> =বন্দ</w:t>
      </w:r>
      <w:r>
        <w:rPr>
          <w:color w:val="00001D"/>
        </w:rPr>
        <w:t xml:space="preserve"> কেন</w:t>
      </w:r>
      <w:r>
        <w:br/>
      </w:r>
      <w:r>
        <w:rPr>
          <w:color w:val="120000"/>
        </w:rPr>
        <w:t xml:space="preserve"> sir</w:t>
      </w:r>
      <w:r>
        <w:rPr>
          <w:color w:val="0E0000"/>
        </w:rPr>
        <w:t xml:space="preserve"> amer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B"/>
        </w:rPr>
        <w:t xml:space="preserve"> taka</w:t>
      </w:r>
      <w:r>
        <w:rPr>
          <w:color w:val="000000"/>
        </w:rPr>
        <w:t xml:space="preserve"> dokana</w:t>
      </w:r>
      <w:r>
        <w:br/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rPr>
          <w:color w:val="020000"/>
        </w:rPr>
        <w:t xml:space="preserve"> amare</w:t>
      </w:r>
      <w:r>
        <w:rPr>
          <w:color w:val="000004"/>
        </w:rPr>
        <w:t xml:space="preserve"> accunt</w:t>
      </w:r>
      <w:r>
        <w:rPr>
          <w:color w:val="080000"/>
        </w:rPr>
        <w:t xml:space="preserve"> er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0F"/>
        </w:rPr>
        <w:t xml:space="preserve"> একটা</w:t>
      </w:r>
      <w:r>
        <w:rPr>
          <w:color w:val="000003"/>
        </w:rPr>
        <w:t xml:space="preserve"> ওপেন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1"/>
        </w:rPr>
        <w:t xml:space="preserve"> দেখেন</w:t>
      </w:r>
      <w:r>
        <w:rPr>
          <w:color w:val="040000"/>
        </w:rPr>
        <w:t xml:space="preserve"> তো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sathe</w:t>
      </w:r>
      <w:r>
        <w:rPr>
          <w:color w:val="000000"/>
        </w:rPr>
        <w:t xml:space="preserve"> bar</w:t>
      </w:r>
      <w:r>
        <w:rPr>
          <w:color w:val="000000"/>
        </w:rPr>
        <w:t xml:space="preserve"> call</w:t>
      </w:r>
      <w:r>
        <w:rPr>
          <w:color w:val="000000"/>
        </w:rPr>
        <w:t xml:space="preserve"> deoya</w:t>
      </w:r>
      <w:r>
        <w:rPr>
          <w:color w:val="000002"/>
        </w:rPr>
        <w:t xml:space="preserve"> hoiche</w:t>
      </w:r>
      <w:r>
        <w:rPr>
          <w:color w:val="900000"/>
        </w:rPr>
        <w:t xml:space="preserve"> amar</w:t>
      </w:r>
      <w:r>
        <w:rPr>
          <w:color w:val="000000"/>
        </w:rPr>
        <w:t xml:space="preserve"> acconta</w:t>
      </w:r>
      <w:r>
        <w:rPr>
          <w:color w:val="000005"/>
        </w:rPr>
        <w:t xml:space="preserve"> open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parchena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kula</w:t>
      </w:r>
      <w:r>
        <w:rPr>
          <w:color w:val="00000C"/>
        </w:rPr>
        <w:t xml:space="preserve"> ase</w:t>
      </w:r>
      <w:r>
        <w:rPr>
          <w:color w:val="000000"/>
        </w:rPr>
        <w:t xml:space="preserve"> kintu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B"/>
        </w:rPr>
        <w:t xml:space="preserve"> taka</w:t>
      </w:r>
      <w:r>
        <w:rPr>
          <w:color w:val="000000"/>
        </w:rPr>
        <w:t xml:space="preserve"> duke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60000"/>
        </w:rPr>
        <w:t xml:space="preserve"> কোনো</w:t>
      </w:r>
      <w:r>
        <w:rPr>
          <w:color w:val="000001"/>
        </w:rPr>
        <w:t xml:space="preserve"> প্রকার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92"/>
        </w:rPr>
        <w:t xml:space="preserve"> bkash</w:t>
      </w:r>
      <w:r>
        <w:rPr>
          <w:color w:val="030000"/>
        </w:rPr>
        <w:t xml:space="preserve"> cilo</w:t>
      </w:r>
      <w:r>
        <w:rPr>
          <w:color w:val="000002"/>
        </w:rPr>
        <w:t xml:space="preserve"> ekhon</w:t>
      </w:r>
      <w:r>
        <w:rPr>
          <w:color w:val="000002"/>
        </w:rPr>
        <w:t xml:space="preserve"> nai</w:t>
      </w:r>
      <w:r>
        <w:rPr>
          <w:color w:val="00000F"/>
        </w:rPr>
        <w:t xml:space="preserve"> keno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120000"/>
        </w:rPr>
        <w:t xml:space="preserve"> কোন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5"/>
        </w:rPr>
        <w:t xml:space="preserve"> পারছিনা</w:t>
      </w:r>
      <w:r>
        <w:rPr>
          <w:color w:val="120000"/>
        </w:rPr>
        <w:t xml:space="preserve"> কোন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5"/>
        </w:rPr>
        <w:t xml:space="preserve"> পারছিনা</w:t>
      </w:r>
      <w:r>
        <w:br/>
      </w:r>
      <w:r>
        <w:rPr>
          <w:color w:val="90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br/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01"/>
        </w:rPr>
        <w:t xml:space="preserve"> numbare</w:t>
      </w:r>
      <w:r>
        <w:rPr>
          <w:color w:val="00000A"/>
        </w:rPr>
        <w:t xml:space="preserve"> kono</w:t>
      </w:r>
      <w:r>
        <w:rPr>
          <w:color w:val="000000"/>
        </w:rPr>
        <w:t xml:space="preserve"> transection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0F0000"/>
        </w:rPr>
        <w:t xml:space="preserve"> i</w:t>
      </w:r>
      <w:r>
        <w:rPr>
          <w:color w:val="000001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info</w:t>
      </w:r>
      <w:r>
        <w:rPr>
          <w:color w:val="000000"/>
        </w:rPr>
        <w:t xml:space="preserve"> regarding</w:t>
      </w:r>
      <w:r>
        <w:rPr>
          <w:color w:val="000000"/>
        </w:rPr>
        <w:t xml:space="preserve"> one</w:t>
      </w:r>
      <w:r>
        <w:rPr>
          <w:color w:val="010000"/>
        </w:rPr>
        <w:t xml:space="preserve"> of</w:t>
      </w:r>
      <w:r>
        <w:rPr>
          <w:color w:val="00002F"/>
        </w:rPr>
        <w:t xml:space="preserve"> my</w:t>
      </w:r>
      <w:r>
        <w:rPr>
          <w:color w:val="000000"/>
        </w:rPr>
        <w:t xml:space="preserve"> accont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20"/>
        </w:rPr>
        <w:t xml:space="preserve"> একাউন্টে</w:t>
      </w:r>
      <w:r>
        <w:rPr>
          <w:color w:val="000002"/>
        </w:rPr>
        <w:t xml:space="preserve"> ঢুকতে</w:t>
      </w:r>
      <w:r>
        <w:rPr>
          <w:color w:val="000002"/>
        </w:rPr>
        <w:t xml:space="preserve"> পারতেছি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040000"/>
        </w:rPr>
        <w:t xml:space="preserve"> asa</w:t>
      </w:r>
      <w:r>
        <w:rPr>
          <w:color w:val="1E0000"/>
        </w:rPr>
        <w:t xml:space="preserve"> ami</w:t>
      </w:r>
      <w:r>
        <w:rPr>
          <w:color w:val="020000"/>
        </w:rPr>
        <w:t xml:space="preserve"> ke</w:t>
      </w:r>
      <w:r>
        <w:rPr>
          <w:color w:val="100000"/>
        </w:rPr>
        <w:t xml:space="preserve"> ai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taka</w:t>
      </w:r>
      <w:r>
        <w:rPr>
          <w:color w:val="000000"/>
        </w:rPr>
        <w:t xml:space="preserve"> landan</w:t>
      </w:r>
      <w:r>
        <w:rPr>
          <w:color w:val="000002"/>
        </w:rPr>
        <w:t xml:space="preserve"> korta</w:t>
      </w:r>
      <w:r>
        <w:rPr>
          <w:color w:val="000002"/>
        </w:rPr>
        <w:t xml:space="preserve"> parbo</w:t>
      </w:r>
      <w:r>
        <w:br/>
      </w:r>
      <w:r>
        <w:rPr>
          <w:color w:val="90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20000"/>
        </w:rPr>
        <w:t xml:space="preserve"> te</w:t>
      </w:r>
      <w:r>
        <w:rPr>
          <w:color w:val="000005"/>
        </w:rPr>
        <w:t xml:space="preserve"> somossa</w:t>
      </w:r>
      <w:r>
        <w:rPr>
          <w:color w:val="000000"/>
        </w:rPr>
        <w:t xml:space="preserve"> kortece</w:t>
      </w:r>
      <w:r>
        <w:rPr>
          <w:color w:val="00000C"/>
        </w:rPr>
        <w:t xml:space="preserve"> kno</w:t>
      </w:r>
      <w:r>
        <w:rPr>
          <w:color w:val="000002"/>
        </w:rPr>
        <w:t xml:space="preserve"> janaben</w:t>
      </w:r>
      <w:r>
        <w:br/>
      </w:r>
      <w:r>
        <w:rPr>
          <w:color w:val="010000"/>
        </w:rPr>
        <w:t xml:space="preserve"> apu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A"/>
        </w:rPr>
        <w:t xml:space="preserve"> lenden</w:t>
      </w:r>
      <w:r>
        <w:rPr>
          <w:color w:val="080000"/>
        </w:rPr>
        <w:t xml:space="preserve"> er</w:t>
      </w:r>
      <w:r>
        <w:rPr>
          <w:color w:val="010000"/>
        </w:rPr>
        <w:t xml:space="preserve"> jonno</w:t>
      </w:r>
      <w:r>
        <w:rPr>
          <w:color w:val="000000"/>
        </w:rPr>
        <w:t xml:space="preserve"> projujjo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070000"/>
        </w:rPr>
        <w:t xml:space="preserve"> why</w:t>
      </w:r>
      <w:r>
        <w:rPr>
          <w:color w:val="00002F"/>
        </w:rPr>
        <w:t xml:space="preserve"> my</w:t>
      </w:r>
      <w:r>
        <w:rPr>
          <w:color w:val="000002"/>
        </w:rPr>
        <w:t xml:space="preserve"> transaction</w:t>
      </w:r>
      <w:r>
        <w:rPr>
          <w:color w:val="160000"/>
        </w:rPr>
        <w:t xml:space="preserve"> is</w:t>
      </w:r>
      <w:r>
        <w:rPr>
          <w:color w:val="00000C"/>
        </w:rPr>
        <w:t xml:space="preserve"> off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acaunt</w:t>
      </w:r>
      <w:r>
        <w:rPr>
          <w:color w:val="040000"/>
        </w:rPr>
        <w:t xml:space="preserve"> on</w:t>
      </w:r>
      <w:r>
        <w:rPr>
          <w:color w:val="010000"/>
        </w:rPr>
        <w:t xml:space="preserve"> hoyna</w:t>
      </w:r>
      <w:r>
        <w:rPr>
          <w:color w:val="00000F"/>
        </w:rPr>
        <w:t xml:space="preserve"> keno</w:t>
      </w:r>
      <w:r>
        <w:br/>
      </w:r>
      <w:r>
        <w:rPr>
          <w:color w:val="260000"/>
        </w:rPr>
        <w:t xml:space="preserve"> আমি</w:t>
      </w:r>
      <w:r>
        <w:rPr>
          <w:color w:val="000000"/>
        </w:rPr>
        <w:t xml:space="preserve"> ২৪৭</w:t>
      </w:r>
      <w:r>
        <w:rPr>
          <w:color w:val="0F0000"/>
        </w:rPr>
        <w:t xml:space="preserve"> দিয়ে</w:t>
      </w:r>
      <w:r>
        <w:rPr>
          <w:color w:val="000004"/>
        </w:rPr>
        <w:t xml:space="preserve"> অ্যাকাউন্টে</w:t>
      </w:r>
      <w:r>
        <w:rPr>
          <w:color w:val="000005"/>
        </w:rPr>
        <w:t xml:space="preserve"> ডুকতে</w:t>
      </w:r>
      <w:r>
        <w:rPr>
          <w:color w:val="000005"/>
        </w:rPr>
        <w:t xml:space="preserve"> পারছিনা</w:t>
      </w:r>
      <w:r>
        <w:rPr>
          <w:color w:val="000009"/>
        </w:rPr>
        <w:t xml:space="preserve"> কেনো</w:t>
      </w:r>
      <w:r>
        <w:br/>
      </w:r>
      <w:r>
        <w:rPr>
          <w:color w:val="000000"/>
        </w:rPr>
        <w:t xml:space="preserve"> দেখুনতো</w:t>
      </w:r>
      <w:r>
        <w:rPr>
          <w:color w:val="000000"/>
        </w:rPr>
        <w:t xml:space="preserve"> আমারে</w:t>
      </w:r>
      <w:r>
        <w:rPr>
          <w:color w:val="000004"/>
        </w:rPr>
        <w:t xml:space="preserve"> বিকাশের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120000"/>
        </w:rPr>
        <w:t xml:space="preserve"> কোন</w:t>
      </w:r>
      <w:r>
        <w:rPr>
          <w:color w:val="00001B"/>
        </w:rPr>
        <w:t xml:space="preserve"> সমস্যা</w:t>
      </w:r>
      <w:r>
        <w:rPr>
          <w:color w:val="000020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F0000"/>
        </w:rPr>
        <w:t xml:space="preserve"> i</w:t>
      </w:r>
      <w:r>
        <w:rPr>
          <w:color w:val="020000"/>
        </w:rPr>
        <w:t xml:space="preserve"> have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040000"/>
        </w:rPr>
        <w:t xml:space="preserve"> on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14"/>
        </w:rPr>
        <w:t xml:space="preserve"> বিকাশে</w:t>
      </w:r>
      <w:r>
        <w:rPr>
          <w:color w:val="000005"/>
        </w:rPr>
        <w:t xml:space="preserve"> ডুকতে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01"/>
        </w:rPr>
        <w:t xml:space="preserve"> accounts</w:t>
      </w:r>
      <w:r>
        <w:rPr>
          <w:color w:val="000000"/>
        </w:rPr>
        <w:t xml:space="preserve"> aa</w:t>
      </w:r>
      <w:r>
        <w:rPr>
          <w:color w:val="000015"/>
        </w:rPr>
        <w:t xml:space="preserve"> problem</w:t>
      </w:r>
      <w:r>
        <w:rPr>
          <w:color w:val="000002"/>
        </w:rPr>
        <w:t xml:space="preserve"> hoyece</w:t>
      </w:r>
      <w:r>
        <w:rPr>
          <w:color w:val="1E0000"/>
        </w:rPr>
        <w:t xml:space="preserve"> ami</w:t>
      </w:r>
      <w:r>
        <w:rPr>
          <w:color w:val="010000"/>
        </w:rPr>
        <w:t xml:space="preserve"> akn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70000"/>
        </w:rPr>
        <w:t xml:space="preserve"> aktu</w:t>
      </w:r>
      <w:r>
        <w:rPr>
          <w:color w:val="000015"/>
        </w:rPr>
        <w:t xml:space="preserve"> problem</w:t>
      </w:r>
      <w:r>
        <w:rPr>
          <w:color w:val="000000"/>
        </w:rPr>
        <w:t xml:space="preserve"> hoysa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00"/>
        </w:rPr>
        <w:t xml:space="preserve"> tai</w:t>
      </w:r>
      <w:r>
        <w:rPr>
          <w:color w:val="000092"/>
        </w:rPr>
        <w:t xml:space="preserve"> bkash</w:t>
      </w:r>
      <w:r>
        <w:rPr>
          <w:color w:val="000020"/>
        </w:rPr>
        <w:t xml:space="preserve"> active</w:t>
      </w:r>
      <w:r>
        <w:rPr>
          <w:color w:val="000002"/>
        </w:rPr>
        <w:t xml:space="preserve"> ache</w:t>
      </w:r>
      <w:r>
        <w:rPr>
          <w:color w:val="040000"/>
        </w:rPr>
        <w:t xml:space="preserve"> kina</w:t>
      </w:r>
      <w:r>
        <w:rPr>
          <w:color w:val="05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বিকাস</w:t>
      </w:r>
      <w:r>
        <w:rPr>
          <w:color w:val="000000"/>
        </w:rPr>
        <w:t xml:space="preserve"> একাওন</w:t>
      </w:r>
      <w:r>
        <w:rPr>
          <w:color w:val="000003"/>
        </w:rPr>
        <w:t xml:space="preserve"> ওপেন</w:t>
      </w:r>
      <w:r>
        <w:rPr>
          <w:color w:val="000000"/>
        </w:rPr>
        <w:t xml:space="preserve"> হচেছনা</w:t>
      </w:r>
      <w:r>
        <w:rPr>
          <w:color w:val="00001D"/>
        </w:rPr>
        <w:t xml:space="preserve"> কেন</w:t>
      </w:r>
      <w:r>
        <w:br/>
      </w:r>
      <w:r>
        <w:rPr>
          <w:color w:val="010000"/>
        </w:rPr>
        <w:t xml:space="preserve"> apu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somessa</w:t>
      </w:r>
      <w:r>
        <w:rPr>
          <w:color w:val="000000"/>
        </w:rPr>
        <w:t xml:space="preserve"> hoyce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000000"/>
        </w:rPr>
        <w:t xml:space="preserve"> kortace</w:t>
      </w:r>
      <w:r>
        <w:br/>
      </w:r>
      <w:r>
        <w:rPr>
          <w:color w:val="000017"/>
        </w:rPr>
        <w:t xml:space="preserve"> bikash</w:t>
      </w:r>
      <w:r>
        <w:rPr>
          <w:color w:val="000000"/>
        </w:rPr>
        <w:t xml:space="preserve"> accoun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br/>
      </w:r>
      <w:r>
        <w:rPr>
          <w:color w:val="250000"/>
        </w:rPr>
        <w:t xml:space="preserve"> amr</w:t>
      </w:r>
      <w:r>
        <w:rPr>
          <w:color w:val="000029"/>
        </w:rPr>
        <w:t xml:space="preserve"> number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30000"/>
        </w:rPr>
        <w:t xml:space="preserve"> cilo</w:t>
      </w:r>
      <w:r>
        <w:rPr>
          <w:color w:val="050000"/>
        </w:rPr>
        <w:t xml:space="preserve"> but</w:t>
      </w:r>
      <w:r>
        <w:rPr>
          <w:color w:val="000002"/>
        </w:rPr>
        <w:t xml:space="preserve"> akon</w:t>
      </w:r>
      <w:r>
        <w:rPr>
          <w:color w:val="1E0000"/>
        </w:rPr>
        <w:t xml:space="preserve"> ami</w:t>
      </w:r>
      <w:r>
        <w:rPr>
          <w:color w:val="000002"/>
        </w:rPr>
        <w:t xml:space="preserve"> r</w:t>
      </w:r>
      <w:r>
        <w:rPr>
          <w:color w:val="000002"/>
        </w:rPr>
        <w:t xml:space="preserve"> dhukte</w:t>
      </w:r>
      <w:r>
        <w:rPr>
          <w:color w:val="000002"/>
        </w:rPr>
        <w:t xml:space="preserve"> parci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একটিভ</w:t>
      </w:r>
      <w:r>
        <w:rPr>
          <w:color w:val="050000"/>
        </w:rPr>
        <w:t xml:space="preserve"> ছিল</w:t>
      </w:r>
      <w:r>
        <w:rPr>
          <w:color w:val="000000"/>
        </w:rPr>
        <w:t xml:space="preserve"> হটাত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ঢুকেনা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000014"/>
        </w:rPr>
        <w:t xml:space="preserve"> বিকাশে</w:t>
      </w:r>
      <w:r>
        <w:rPr>
          <w:color w:val="060000"/>
        </w:rPr>
        <w:t xml:space="preserve"> কোনো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আদান</w:t>
      </w:r>
      <w:r>
        <w:rPr>
          <w:color w:val="000000"/>
        </w:rPr>
        <w:t xml:space="preserve"> প্রদান</w:t>
      </w:r>
      <w:r>
        <w:rPr>
          <w:color w:val="040000"/>
        </w:rPr>
        <w:t xml:space="preserve"> হয়</w:t>
      </w:r>
      <w:r>
        <w:rPr>
          <w:color w:val="000050"/>
        </w:rPr>
        <w:t xml:space="preserve"> না</w:t>
      </w:r>
      <w:r>
        <w:br/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50000"/>
        </w:rPr>
        <w:t xml:space="preserve"> একটু</w:t>
      </w:r>
      <w:r>
        <w:rPr>
          <w:color w:val="000002"/>
        </w:rPr>
        <w:t xml:space="preserve"> জানাবেন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80000"/>
        </w:rPr>
        <w:t xml:space="preserve"> er</w:t>
      </w:r>
      <w:r>
        <w:rPr>
          <w:color w:val="020000"/>
        </w:rPr>
        <w:t xml:space="preserve"> ekta</w:t>
      </w:r>
      <w:r>
        <w:rPr>
          <w:color w:val="000005"/>
        </w:rPr>
        <w:t xml:space="preserve"> somossa</w:t>
      </w:r>
      <w:r>
        <w:rPr>
          <w:color w:val="000000"/>
        </w:rPr>
        <w:t xml:space="preserve"> hoese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সমস্যা</w:t>
      </w:r>
      <w:r>
        <w:rPr>
          <w:color w:val="070000"/>
        </w:rPr>
        <w:t xml:space="preserve"> হয়েছে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bakash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3A0000"/>
        </w:rPr>
        <w:t xml:space="preserve"> ki</w:t>
      </w:r>
      <w:r>
        <w:rPr>
          <w:color w:val="000000"/>
        </w:rPr>
        <w:t xml:space="preserve"> somesa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F0000"/>
        </w:rPr>
        <w:t xml:space="preserve"> দিয়ে</w:t>
      </w:r>
      <w:r>
        <w:rPr>
          <w:color w:val="010000"/>
        </w:rPr>
        <w:t xml:space="preserve"> কিছু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পারছিনা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00002"/>
        </w:rPr>
        <w:t xml:space="preserve"> কাজ</w:t>
      </w:r>
      <w:r>
        <w:rPr>
          <w:color w:val="000001"/>
        </w:rPr>
        <w:t xml:space="preserve"> করতেছে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000005"/>
        </w:rPr>
        <w:t xml:space="preserve"> hoise</w:t>
      </w:r>
      <w:r>
        <w:br/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000004"/>
        </w:rPr>
        <w:t xml:space="preserve"> অ্যাকাউন্টে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070000"/>
        </w:rPr>
        <w:t xml:space="preserve"> why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restricted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1E0000"/>
        </w:rPr>
        <w:t xml:space="preserve"> ami</w:t>
      </w:r>
      <w:r>
        <w:rPr>
          <w:color w:val="000000"/>
        </w:rPr>
        <w:t xml:space="preserve"> jaite</w:t>
      </w:r>
      <w:r>
        <w:rPr>
          <w:color w:val="000001"/>
        </w:rPr>
        <w:t xml:space="preserve"> parce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2"/>
        </w:rPr>
        <w:t xml:space="preserve"> ঢুকতে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40000"/>
        </w:rPr>
        <w:t xml:space="preserve"> what</w:t>
      </w:r>
      <w:r>
        <w:rPr>
          <w:color w:val="160000"/>
        </w:rPr>
        <w:t xml:space="preserve"> is</w:t>
      </w:r>
      <w:r>
        <w:rPr>
          <w:color w:val="000015"/>
        </w:rPr>
        <w:t xml:space="preserve"> problem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000000"/>
        </w:rPr>
        <w:t xml:space="preserve"> amak</w:t>
      </w:r>
      <w:r>
        <w:rPr>
          <w:color w:val="000000"/>
        </w:rPr>
        <w:t xml:space="preserve"> kaw</w:t>
      </w:r>
      <w:r>
        <w:rPr>
          <w:color w:val="000004"/>
        </w:rPr>
        <w:t xml:space="preserve"> send</w:t>
      </w:r>
      <w:r>
        <w:rPr>
          <w:color w:val="000006"/>
        </w:rPr>
        <w:t xml:space="preserve"> money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parte</w:t>
      </w:r>
      <w:r>
        <w:rPr>
          <w:color w:val="000000"/>
        </w:rPr>
        <w:t xml:space="preserve"> 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50000"/>
        </w:rPr>
        <w:t xml:space="preserve"> হইছে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আ্যাপ</w:t>
      </w:r>
      <w:r>
        <w:rPr>
          <w:color w:val="0F0000"/>
        </w:rPr>
        <w:t xml:space="preserve"> দিয়ে</w:t>
      </w:r>
      <w:r>
        <w:rPr>
          <w:color w:val="000002"/>
        </w:rPr>
        <w:t xml:space="preserve"> সব</w:t>
      </w:r>
      <w:r>
        <w:rPr>
          <w:color w:val="280000"/>
        </w:rPr>
        <w:t xml:space="preserve"> করতে</w:t>
      </w:r>
      <w:r>
        <w:rPr>
          <w:color w:val="000002"/>
        </w:rPr>
        <w:t xml:space="preserve"> পারতেছি</w:t>
      </w:r>
      <w:r>
        <w:rPr>
          <w:color w:val="080000"/>
        </w:rPr>
        <w:t xml:space="preserve"> কিন্তু</w:t>
      </w:r>
      <w:r>
        <w:rPr>
          <w:color w:val="000001"/>
        </w:rPr>
        <w:t xml:space="preserve"> ডায়াল</w:t>
      </w:r>
      <w:r>
        <w:rPr>
          <w:color w:val="1A0000"/>
        </w:rPr>
        <w:t xml:space="preserve"> করে</w:t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05"/>
        </w:rPr>
        <w:t xml:space="preserve"> ডুকতে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bhai</w:t>
      </w:r>
      <w:r>
        <w:rPr>
          <w:color w:val="1E0000"/>
        </w:rPr>
        <w:t xml:space="preserve"> ami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37"/>
        </w:rPr>
        <w:t xml:space="preserve"> na</w:t>
      </w:r>
      <w:r>
        <w:br/>
      </w:r>
      <w:r>
        <w:rPr>
          <w:color w:val="000000"/>
        </w:rPr>
        <w:t xml:space="preserve"> cant</w:t>
      </w:r>
      <w:r>
        <w:rPr>
          <w:color w:val="000000"/>
        </w:rPr>
        <w:t xml:space="preserve"> use</w:t>
      </w:r>
      <w:r>
        <w:rPr>
          <w:color w:val="00002F"/>
        </w:rPr>
        <w:t xml:space="preserve"> my</w:t>
      </w:r>
      <w:r>
        <w:rPr>
          <w:color w:val="000000"/>
        </w:rPr>
        <w:t xml:space="preserve"> bkask</w:t>
      </w:r>
      <w:r>
        <w:rPr>
          <w:color w:val="0000CC"/>
        </w:rPr>
        <w:t xml:space="preserve"> account</w:t>
      </w:r>
      <w:r>
        <w:rPr>
          <w:color w:val="040000"/>
        </w:rPr>
        <w:t xml:space="preserve"> what</w:t>
      </w:r>
      <w:r>
        <w:rPr>
          <w:color w:val="000000"/>
        </w:rPr>
        <w:t xml:space="preserve"> happened</w:t>
      </w:r>
      <w:r>
        <w:rPr>
          <w:color w:val="000000"/>
        </w:rPr>
        <w:t xml:space="preserve"> anything</w:t>
      </w:r>
      <w:r>
        <w:rPr>
          <w:color w:val="000001"/>
        </w:rPr>
        <w:t xml:space="preserve"> wrong</w:t>
      </w:r>
      <w:r>
        <w:rPr>
          <w:color w:val="010000"/>
        </w:rPr>
        <w:t xml:space="preserve"> with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90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0B"/>
        </w:rPr>
        <w:t xml:space="preserve"> taka</w:t>
      </w:r>
      <w:r>
        <w:rPr>
          <w:color w:val="000000"/>
        </w:rPr>
        <w:t xml:space="preserve"> duktesena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00"/>
        </w:rPr>
        <w:t xml:space="preserve"> ব্যালেনস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পরে</w:t>
      </w:r>
      <w:r>
        <w:rPr>
          <w:color w:val="020000"/>
        </w:rPr>
        <w:t xml:space="preserve"> ও</w:t>
      </w:r>
      <w:r>
        <w:rPr>
          <w:color w:val="000000"/>
        </w:rPr>
        <w:t xml:space="preserve"> বলছে</w:t>
      </w:r>
      <w:r>
        <w:rPr>
          <w:color w:val="000000"/>
        </w:rPr>
        <w:t xml:space="preserve"> পযা'পত</w:t>
      </w:r>
      <w:r>
        <w:rPr>
          <w:color w:val="000004"/>
        </w:rPr>
        <w:t xml:space="preserve"> balance</w:t>
      </w:r>
      <w:r>
        <w:rPr>
          <w:color w:val="000000"/>
        </w:rPr>
        <w:t xml:space="preserve"> নেই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4"/>
        </w:rPr>
        <w:t xml:space="preserve"> খুলা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কিন্তু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কোড</w:t>
      </w:r>
      <w:r>
        <w:rPr>
          <w:color w:val="000001"/>
        </w:rPr>
        <w:t xml:space="preserve"> ডায়াল</w:t>
      </w:r>
      <w:r>
        <w:rPr>
          <w:color w:val="010000"/>
        </w:rPr>
        <w:t xml:space="preserve"> করলে</w:t>
      </w:r>
      <w:r>
        <w:rPr>
          <w:color w:val="000004"/>
        </w:rPr>
        <w:t xml:space="preserve"> বিকাশের</w:t>
      </w:r>
      <w:r>
        <w:rPr>
          <w:color w:val="000000"/>
        </w:rPr>
        <w:t xml:space="preserve"> কুনো</w:t>
      </w:r>
      <w:r>
        <w:rPr>
          <w:color w:val="000000"/>
        </w:rPr>
        <w:t xml:space="preserve"> অপশন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vahi</w:t>
      </w:r>
      <w:r>
        <w:rPr>
          <w:color w:val="1E0000"/>
        </w:rPr>
        <w:t xml:space="preserve"> ami</w:t>
      </w:r>
      <w:r>
        <w:rPr>
          <w:color w:val="130000"/>
        </w:rPr>
        <w:t xml:space="preserve"> to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parchina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80000"/>
        </w:rPr>
        <w:t xml:space="preserve"> diye</w:t>
      </w:r>
      <w:r>
        <w:rPr>
          <w:color w:val="000000"/>
        </w:rPr>
        <w:t xml:space="preserve"> cashout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parchi</w:t>
      </w:r>
      <w:r>
        <w:rPr>
          <w:color w:val="000037"/>
        </w:rPr>
        <w:t xml:space="preserve"> na</w:t>
      </w:r>
      <w:r>
        <w:rPr>
          <w:color w:val="000000"/>
        </w:rPr>
        <w:t xml:space="preserve"> cashout</w:t>
      </w:r>
      <w:r>
        <w:rPr>
          <w:color w:val="00001A"/>
        </w:rPr>
        <w:t xml:space="preserve"> korte</w:t>
      </w:r>
      <w:r>
        <w:rPr>
          <w:color w:val="000001"/>
        </w:rPr>
        <w:t xml:space="preserve"> gele</w:t>
      </w:r>
      <w:r>
        <w:rPr>
          <w:color w:val="000000"/>
        </w:rPr>
        <w:t xml:space="preserve"> likha</w:t>
      </w:r>
      <w:r>
        <w:rPr>
          <w:color w:val="010000"/>
        </w:rPr>
        <w:t xml:space="preserve"> ashe</w:t>
      </w:r>
      <w:r>
        <w:rPr>
          <w:color w:val="100000"/>
        </w:rPr>
        <w:t xml:space="preserve"> ai</w:t>
      </w:r>
      <w:r>
        <w:rPr>
          <w:color w:val="0000CC"/>
        </w:rPr>
        <w:t xml:space="preserve"> account</w:t>
      </w:r>
      <w:r>
        <w:rPr>
          <w:color w:val="080000"/>
        </w:rPr>
        <w:t xml:space="preserve"> diye</w:t>
      </w:r>
      <w:r>
        <w:rPr>
          <w:color w:val="00000A"/>
        </w:rPr>
        <w:t xml:space="preserve"> lenden</w:t>
      </w:r>
      <w:r>
        <w:rPr>
          <w:color w:val="000000"/>
        </w:rPr>
        <w:t xml:space="preserve"> shomvob</w:t>
      </w:r>
      <w:r>
        <w:rPr>
          <w:color w:val="000037"/>
        </w:rPr>
        <w:t xml:space="preserve"> na</w:t>
      </w:r>
      <w:r>
        <w:br/>
      </w:r>
      <w:r>
        <w:rPr>
          <w:color w:val="900000"/>
        </w:rPr>
        <w:t xml:space="preserve"> amar</w:t>
      </w:r>
      <w:r>
        <w:rPr>
          <w:color w:val="000004"/>
        </w:rPr>
        <w:t xml:space="preserve"> accunt</w:t>
      </w:r>
      <w:r>
        <w:rPr>
          <w:color w:val="250000"/>
        </w:rPr>
        <w:t xml:space="preserve"> a</w:t>
      </w:r>
      <w:r>
        <w:rPr>
          <w:color w:val="000000"/>
        </w:rPr>
        <w:t xml:space="preserve"> cashin</w:t>
      </w:r>
      <w:r>
        <w:rPr>
          <w:color w:val="000002"/>
        </w:rPr>
        <w:t xml:space="preserve"> r</w:t>
      </w:r>
      <w:r>
        <w:rPr>
          <w:color w:val="000004"/>
        </w:rPr>
        <w:t xml:space="preserve"> send</w:t>
      </w:r>
      <w:r>
        <w:rPr>
          <w:color w:val="000000"/>
        </w:rPr>
        <w:t xml:space="preserve"> mony</w:t>
      </w:r>
      <w:r>
        <w:rPr>
          <w:color w:val="010000"/>
        </w:rPr>
        <w:t xml:space="preserve"> hoyna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24"/>
        </w:rPr>
        <w:t xml:space="preserve"> টাকা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1B"/>
        </w:rPr>
        <w:t xml:space="preserve"> সমস্যা</w:t>
      </w:r>
      <w:r>
        <w:rPr>
          <w:color w:val="050000"/>
        </w:rPr>
        <w:t xml:space="preserve"> হইছে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000003"/>
        </w:rPr>
        <w:t xml:space="preserve"> ওপেন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দিবেন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bkaser</w:t>
      </w:r>
      <w:r>
        <w:rPr>
          <w:color w:val="000002"/>
        </w:rPr>
        <w:t xml:space="preserve"> pin</w:t>
      </w:r>
      <w:r>
        <w:rPr>
          <w:color w:val="000000"/>
        </w:rPr>
        <w:t xml:space="preserve"> dileo</w:t>
      </w:r>
      <w:r>
        <w:rPr>
          <w:color w:val="000000"/>
        </w:rPr>
        <w:t xml:space="preserve"> bks</w:t>
      </w:r>
      <w:r>
        <w:rPr>
          <w:color w:val="000000"/>
        </w:rPr>
        <w:t xml:space="preserve"> khulcena</w:t>
      </w:r>
      <w:r>
        <w:br/>
      </w:r>
      <w:r>
        <w:rPr>
          <w:color w:val="070000"/>
        </w:rPr>
        <w:t xml:space="preserve"> why</w:t>
      </w:r>
      <w:r>
        <w:rPr>
          <w:color w:val="000000"/>
        </w:rPr>
        <w:t xml:space="preserve"> cant</w:t>
      </w:r>
      <w:r>
        <w:rPr>
          <w:color w:val="000000"/>
        </w:rPr>
        <w:t xml:space="preserve"> anyone</w:t>
      </w:r>
      <w:r>
        <w:rPr>
          <w:color w:val="000004"/>
        </w:rPr>
        <w:t xml:space="preserve"> send</w:t>
      </w:r>
      <w:r>
        <w:rPr>
          <w:color w:val="050000"/>
        </w:rPr>
        <w:t xml:space="preserve"> me</w:t>
      </w:r>
      <w:r>
        <w:rPr>
          <w:color w:val="000006"/>
        </w:rPr>
        <w:t xml:space="preserve"> money</w:t>
      </w:r>
      <w:r>
        <w:rPr>
          <w:color w:val="000010"/>
        </w:rPr>
        <w:t xml:space="preserve"> in</w:t>
      </w:r>
      <w:r>
        <w:rPr>
          <w:color w:val="000092"/>
        </w:rPr>
        <w:t xml:space="preserve"> bkash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আইডি</w:t>
      </w:r>
      <w:r>
        <w:rPr>
          <w:color w:val="0F0000"/>
        </w:rPr>
        <w:t xml:space="preserve"> দিয়ে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3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40000"/>
        </w:rPr>
        <w:t xml:space="preserve"> হলো</w:t>
      </w:r>
      <w:r>
        <w:rPr>
          <w:color w:val="00001B"/>
        </w:rPr>
        <w:t xml:space="preserve"> সমস্যা</w:t>
      </w:r>
      <w:r>
        <w:rPr>
          <w:color w:val="000008"/>
        </w:rPr>
        <w:t xml:space="preserve"> ঠিক</w:t>
      </w:r>
      <w:r>
        <w:rPr>
          <w:color w:val="000005"/>
        </w:rPr>
        <w:t xml:space="preserve"> করবো</w:t>
      </w:r>
      <w:r>
        <w:rPr>
          <w:color w:val="00000C"/>
        </w:rPr>
        <w:t xml:space="preserve"> কিভাবে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অ্যাকাউন্টের</w:t>
      </w:r>
      <w:r>
        <w:rPr>
          <w:color w:val="000001"/>
        </w:rPr>
        <w:t xml:space="preserve"> অনেকদিন</w:t>
      </w:r>
      <w:r>
        <w:rPr>
          <w:color w:val="000000"/>
        </w:rPr>
        <w:t xml:space="preserve"> যাবত</w:t>
      </w:r>
      <w:r>
        <w:rPr>
          <w:color w:val="00000A"/>
        </w:rPr>
        <w:t xml:space="preserve"> থেকে</w:t>
      </w:r>
      <w:r>
        <w:rPr>
          <w:color w:val="260000"/>
        </w:rPr>
        <w:t xml:space="preserve"> আমি</w:t>
      </w:r>
      <w:r>
        <w:rPr>
          <w:color w:val="120000"/>
        </w:rPr>
        <w:t xml:space="preserve"> কোন</w:t>
      </w:r>
      <w:r>
        <w:rPr>
          <w:color w:val="000001"/>
        </w:rPr>
        <w:t xml:space="preserve"> প্রকার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2"/>
        </w:rPr>
        <w:t xml:space="preserve"> পারতেছি</w:t>
      </w:r>
      <w:r>
        <w:rPr>
          <w:color w:val="000050"/>
        </w:rPr>
        <w:t xml:space="preserve"> না</w:t>
      </w:r>
      <w:r>
        <w:br/>
      </w:r>
      <w:r>
        <w:rPr>
          <w:color w:val="0E0000"/>
        </w:rPr>
        <w:t xml:space="preserve"> এ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1"/>
        </w:rPr>
        <w:t xml:space="preserve"> যাচ্ছেনা</w:t>
      </w:r>
      <w:r>
        <w:rPr>
          <w:color w:val="00001D"/>
        </w:rPr>
        <w:t xml:space="preserve"> কেন</w:t>
      </w:r>
      <w:r>
        <w:rPr>
          <w:color w:val="080000"/>
        </w:rPr>
        <w:t xml:space="preserve"> স্যার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0B"/>
        </w:rPr>
        <w:t xml:space="preserve"> ti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30000"/>
        </w:rPr>
        <w:t xml:space="preserve"> hoy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00000"/>
        </w:rPr>
        <w:t xml:space="preserve"> হয়না</w:t>
      </w:r>
      <w:r>
        <w:rPr>
          <w:color w:val="080000"/>
        </w:rPr>
        <w:t xml:space="preserve"> এর</w:t>
      </w:r>
      <w:r>
        <w:rPr>
          <w:color w:val="000002"/>
        </w:rPr>
        <w:t xml:space="preserve"> কারন</w:t>
      </w:r>
      <w:r>
        <w:rPr>
          <w:color w:val="040000"/>
        </w:rPr>
        <w:t xml:space="preserve"> কী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8"/>
        </w:rPr>
        <w:t xml:space="preserve"> একাউন্টটি</w:t>
      </w:r>
      <w:r>
        <w:rPr>
          <w:color w:val="000000"/>
        </w:rPr>
        <w:t xml:space="preserve"> তে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50000"/>
        </w:rPr>
        <w:t xml:space="preserve"> হইছে</w:t>
      </w:r>
      <w:r>
        <w:rPr>
          <w:color w:val="040000"/>
        </w:rPr>
        <w:t xml:space="preserve"> তা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40000"/>
        </w:rPr>
        <w:t xml:space="preserve"> হয়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রিচার্জ</w:t>
      </w:r>
      <w:r>
        <w:rPr>
          <w:color w:val="020000"/>
        </w:rPr>
        <w:t xml:space="preserve"> ও</w:t>
      </w:r>
      <w:r>
        <w:rPr>
          <w:color w:val="040000"/>
        </w:rPr>
        <w:t xml:space="preserve"> হয়</w:t>
      </w:r>
      <w:r>
        <w:rPr>
          <w:color w:val="080000"/>
        </w:rPr>
        <w:t xml:space="preserve"> কিন্তু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40000"/>
        </w:rPr>
        <w:t xml:space="preserve"> হয়</w:t>
      </w:r>
      <w:r>
        <w:rPr>
          <w:color w:val="000050"/>
        </w:rPr>
        <w:t xml:space="preserve"> না</w:t>
      </w:r>
      <w:r>
        <w:br/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80000"/>
        </w:rPr>
        <w:t xml:space="preserve"> কিন্তু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কেস</w:t>
      </w:r>
      <w:r>
        <w:rPr>
          <w:color w:val="000009"/>
        </w:rPr>
        <w:t xml:space="preserve"> ইন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3"/>
        </w:rPr>
        <w:t xml:space="preserve"> theke</w:t>
      </w:r>
      <w:r>
        <w:rPr>
          <w:color w:val="00000E"/>
        </w:rPr>
        <w:t xml:space="preserve"> cash</w:t>
      </w:r>
      <w:r>
        <w:rPr>
          <w:color w:val="000001"/>
        </w:rPr>
        <w:t xml:space="preserve"> out</w:t>
      </w:r>
      <w:r>
        <w:rPr>
          <w:color w:val="030000"/>
        </w:rPr>
        <w:t xml:space="preserve"> hoy</w:t>
      </w:r>
      <w:r>
        <w:rPr>
          <w:color w:val="050000"/>
        </w:rPr>
        <w:t xml:space="preserve"> but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hocchena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010000"/>
        </w:rPr>
        <w:t xml:space="preserve"> করলে</w:t>
      </w:r>
      <w:r>
        <w:rPr>
          <w:color w:val="000024"/>
        </w:rPr>
        <w:t xml:space="preserve"> টাকা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80000"/>
        </w:rPr>
        <w:t xml:space="preserve"> এর</w:t>
      </w:r>
      <w:r>
        <w:rPr>
          <w:color w:val="010000"/>
        </w:rPr>
        <w:t xml:space="preserve"> কারণ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br/>
      </w:r>
      <w:r>
        <w:rPr>
          <w:color w:val="000013"/>
        </w:rPr>
        <w:t xml:space="preserve"> নাম্বারে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ঢুকতাছে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rPr>
          <w:color w:val="00001B"/>
        </w:rPr>
        <w:t xml:space="preserve"> সমস্যা</w:t>
      </w:r>
      <w:r>
        <w:rPr>
          <w:color w:val="4D0000"/>
        </w:rPr>
        <w:t xml:space="preserve"> কি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4"/>
        </w:rPr>
        <w:t xml:space="preserve"> accunt</w:t>
      </w:r>
      <w:r>
        <w:rPr>
          <w:color w:val="090000"/>
        </w:rPr>
        <w:t xml:space="preserve"> thik</w:t>
      </w:r>
      <w:r>
        <w:rPr>
          <w:color w:val="000016"/>
        </w:rPr>
        <w:t xml:space="preserve"> kore</w:t>
      </w:r>
      <w:r>
        <w:rPr>
          <w:color w:val="000002"/>
        </w:rPr>
        <w:t xml:space="preserve"> din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8"/>
        </w:rPr>
        <w:t xml:space="preserve"> ঠিক</w:t>
      </w:r>
      <w:r>
        <w:rPr>
          <w:color w:val="1A0000"/>
        </w:rPr>
        <w:t xml:space="preserve"> করে</w:t>
      </w:r>
      <w:r>
        <w:rPr>
          <w:color w:val="010000"/>
        </w:rPr>
        <w:t xml:space="preserve"> দিতে</w:t>
      </w:r>
      <w:r>
        <w:rPr>
          <w:color w:val="040000"/>
        </w:rPr>
        <w:t xml:space="preserve"> হবে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20000"/>
        </w:rPr>
        <w:t xml:space="preserve"> নাকি</w:t>
      </w:r>
      <w:r>
        <w:rPr>
          <w:color w:val="000024"/>
        </w:rPr>
        <w:t xml:space="preserve"> টাকা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যায়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ঘঠনা</w:t>
      </w:r>
      <w:r>
        <w:rPr>
          <w:color w:val="4D0000"/>
        </w:rPr>
        <w:t xml:space="preserve"> কি</w:t>
      </w:r>
      <w:r>
        <w:br/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0"/>
        </w:rPr>
        <w:t xml:space="preserve"> doka</w:t>
      </w:r>
      <w:r>
        <w:rPr>
          <w:color w:val="000000"/>
        </w:rPr>
        <w:t xml:space="preserve"> jaitasea</w:t>
      </w:r>
      <w:r>
        <w:rPr>
          <w:color w:val="000037"/>
        </w:rPr>
        <w:t xml:space="preserve"> na</w:t>
      </w:r>
      <w:r>
        <w:rPr>
          <w:color w:val="020000"/>
        </w:rPr>
        <w:t xml:space="preserve"> karon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দেখাচচ্ছে</w:t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000017"/>
        </w:rPr>
        <w:t xml:space="preserve"> লেনদেন</w:t>
      </w:r>
      <w:r>
        <w:rPr>
          <w:color w:val="080000"/>
        </w:rPr>
        <w:t xml:space="preserve"> এর</w:t>
      </w:r>
      <w:r>
        <w:rPr>
          <w:color w:val="010000"/>
        </w:rPr>
        <w:t xml:space="preserve"> জন্য</w:t>
      </w:r>
      <w:r>
        <w:rPr>
          <w:color w:val="010000"/>
        </w:rPr>
        <w:t xml:space="preserve"> নয়</w:t>
      </w:r>
      <w:r>
        <w:br/>
      </w:r>
      <w:r>
        <w:rPr>
          <w:color w:val="00000A"/>
        </w:rPr>
        <w:t xml:space="preserve"> lenden</w:t>
      </w:r>
      <w:r>
        <w:rPr>
          <w:color w:val="000000"/>
        </w:rPr>
        <w:t xml:space="preserve"> bondu</w:t>
      </w:r>
      <w:r>
        <w:rPr>
          <w:color w:val="000000"/>
        </w:rPr>
        <w:t xml:space="preserve"> huye</w:t>
      </w:r>
      <w:r>
        <w:rPr>
          <w:color w:val="080000"/>
        </w:rPr>
        <w:t xml:space="preserve"> geche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17"/>
        </w:rPr>
        <w:t xml:space="preserve"> লেনদেন</w:t>
      </w:r>
      <w:r>
        <w:rPr>
          <w:color w:val="000025"/>
        </w:rPr>
        <w:t xml:space="preserve"> বন্ধ</w:t>
      </w:r>
      <w:r>
        <w:rPr>
          <w:color w:val="00001D"/>
        </w:rPr>
        <w:t xml:space="preserve"> কেন</w:t>
      </w:r>
      <w:r>
        <w:br/>
      </w:r>
      <w:r>
        <w:rPr>
          <w:color w:val="0E0000"/>
        </w:rPr>
        <w:t xml:space="preserve"> amer</w:t>
      </w:r>
      <w:r>
        <w:rPr>
          <w:color w:val="000092"/>
        </w:rPr>
        <w:t xml:space="preserve"> bkash</w:t>
      </w:r>
      <w:r>
        <w:rPr>
          <w:color w:val="000001"/>
        </w:rPr>
        <w:t xml:space="preserve"> num</w:t>
      </w:r>
      <w:r>
        <w:rPr>
          <w:color w:val="250000"/>
        </w:rPr>
        <w:t xml:space="preserve"> a</w:t>
      </w:r>
      <w:r>
        <w:rPr>
          <w:color w:val="00000B"/>
        </w:rPr>
        <w:t xml:space="preserve"> taka</w:t>
      </w:r>
      <w:r>
        <w:rPr>
          <w:color w:val="000000"/>
        </w:rPr>
        <w:t xml:space="preserve"> ascay</w:t>
      </w:r>
      <w:r>
        <w:rPr>
          <w:color w:val="000037"/>
        </w:rPr>
        <w:t xml:space="preserve"> na</w:t>
      </w:r>
      <w:r>
        <w:br/>
      </w:r>
      <w:r>
        <w:rPr>
          <w:color w:val="010000"/>
        </w:rPr>
        <w:t xml:space="preserve"> vaiya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5"/>
        </w:rPr>
        <w:t xml:space="preserve"> somossa</w:t>
      </w:r>
      <w:r>
        <w:rPr>
          <w:color w:val="000005"/>
        </w:rPr>
        <w:t xml:space="preserve"> hoice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5"/>
        </w:rPr>
        <w:t xml:space="preserve"> somossa</w:t>
      </w:r>
      <w:r>
        <w:rPr>
          <w:color w:val="000004"/>
        </w:rPr>
        <w:t xml:space="preserve"> hoyese</w:t>
      </w:r>
      <w:r>
        <w:br/>
      </w:r>
      <w:r>
        <w:rPr>
          <w:color w:val="000000"/>
        </w:rPr>
        <w:t xml:space="preserve"> something</w:t>
      </w:r>
      <w:r>
        <w:rPr>
          <w:color w:val="000000"/>
        </w:rPr>
        <w:t xml:space="preserve"> happen</w:t>
      </w:r>
      <w:r>
        <w:rPr>
          <w:color w:val="000001"/>
        </w:rPr>
        <w:t xml:space="preserve"> wrong</w:t>
      </w:r>
      <w:r>
        <w:rPr>
          <w:color w:val="000000"/>
        </w:rPr>
        <w:t xml:space="preserve"> about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একান্ট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স্যার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2C"/>
        </w:rPr>
        <w:t xml:space="preserve"> ta</w:t>
      </w:r>
      <w:r>
        <w:rPr>
          <w:color w:val="030000"/>
        </w:rPr>
        <w:t xml:space="preserve"> tik</w:t>
      </w:r>
      <w:r>
        <w:rPr>
          <w:color w:val="000016"/>
        </w:rPr>
        <w:t xml:space="preserve"> kore</w:t>
      </w:r>
      <w:r>
        <w:rPr>
          <w:color w:val="0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মামার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বা</w:t>
      </w:r>
      <w:r>
        <w:rPr>
          <w:color w:val="000024"/>
        </w:rPr>
        <w:t xml:space="preserve"> টাকা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jokhn</w:t>
      </w:r>
      <w:r>
        <w:rPr>
          <w:color w:val="000018"/>
        </w:rPr>
        <w:t xml:space="preserve"> e</w:t>
      </w:r>
      <w:r>
        <w:rPr>
          <w:color w:val="1E0000"/>
        </w:rPr>
        <w:t xml:space="preserve"> ami</w:t>
      </w:r>
      <w:r>
        <w:rPr>
          <w:color w:val="000000"/>
        </w:rPr>
        <w:t xml:space="preserve"> ussd</w:t>
      </w:r>
      <w:r>
        <w:rPr>
          <w:color w:val="000000"/>
        </w:rPr>
        <w:t xml:space="preserve"> code</w:t>
      </w:r>
      <w:r>
        <w:rPr>
          <w:color w:val="00000B"/>
        </w:rPr>
        <w:t xml:space="preserve"> ti</w:t>
      </w:r>
      <w:r>
        <w:rPr>
          <w:color w:val="000001"/>
        </w:rPr>
        <w:t xml:space="preserve"> dial</w:t>
      </w:r>
      <w:r>
        <w:rPr>
          <w:color w:val="000016"/>
        </w:rPr>
        <w:t xml:space="preserve"> kore</w:t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00002"/>
        </w:rPr>
        <w:t xml:space="preserve"> dhukte</w:t>
      </w:r>
      <w:r>
        <w:rPr>
          <w:color w:val="000000"/>
        </w:rPr>
        <w:t xml:space="preserve"> jacchi</w:t>
      </w:r>
      <w:r>
        <w:rPr>
          <w:color w:val="000000"/>
        </w:rPr>
        <w:t xml:space="preserve"> request</w:t>
      </w:r>
      <w:r>
        <w:rPr>
          <w:color w:val="00001E"/>
        </w:rPr>
        <w:t xml:space="preserve"> not</w:t>
      </w:r>
      <w:r>
        <w:rPr>
          <w:color w:val="000000"/>
        </w:rPr>
        <w:t xml:space="preserve"> completed</w:t>
      </w:r>
      <w:r>
        <w:rPr>
          <w:color w:val="100000"/>
        </w:rPr>
        <w:t xml:space="preserve"> ai</w:t>
      </w:r>
      <w:r>
        <w:rPr>
          <w:color w:val="000000"/>
        </w:rPr>
        <w:t xml:space="preserve"> msg</w:t>
      </w:r>
      <w:r>
        <w:rPr>
          <w:color w:val="00000B"/>
        </w:rPr>
        <w:t xml:space="preserve"> ti</w:t>
      </w:r>
      <w:r>
        <w:rPr>
          <w:color w:val="010000"/>
        </w:rPr>
        <w:t xml:space="preserve"> show</w:t>
      </w:r>
      <w:r>
        <w:rPr>
          <w:color w:val="000000"/>
        </w:rPr>
        <w:t xml:space="preserve"> korche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02"/>
        </w:rPr>
        <w:t xml:space="preserve"> transaction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0"/>
        </w:rPr>
        <w:t xml:space="preserve"> possible</w:t>
      </w:r>
      <w:r>
        <w:rPr>
          <w:color w:val="000000"/>
        </w:rPr>
        <w:t xml:space="preserve"> may</w:t>
      </w:r>
      <w:r>
        <w:rPr>
          <w:color w:val="0F0000"/>
        </w:rPr>
        <w:t xml:space="preserve"> i</w:t>
      </w:r>
      <w:r>
        <w:rPr>
          <w:color w:val="000000"/>
        </w:rPr>
        <w:t xml:space="preserve"> know</w:t>
      </w:r>
      <w:r>
        <w:rPr>
          <w:color w:val="000000"/>
        </w:rPr>
        <w:t xml:space="preserve"> wy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1"/>
        </w:rPr>
        <w:t xml:space="preserve"> app</w:t>
      </w:r>
      <w:r>
        <w:rPr>
          <w:color w:val="080000"/>
        </w:rPr>
        <w:t xml:space="preserve"> diye</w:t>
      </w:r>
      <w:r>
        <w:rPr>
          <w:color w:val="0000CC"/>
        </w:rPr>
        <w:t xml:space="preserve"> account</w:t>
      </w:r>
      <w:r>
        <w:rPr>
          <w:color w:val="000000"/>
        </w:rPr>
        <w:t xml:space="preserve"> deka</w:t>
      </w:r>
      <w:r>
        <w:rPr>
          <w:color w:val="010000"/>
        </w:rPr>
        <w:t xml:space="preserve"> jay</w:t>
      </w:r>
      <w:r>
        <w:rPr>
          <w:color w:val="000000"/>
        </w:rPr>
        <w:t xml:space="preserve"> kinto</w:t>
      </w:r>
      <w:r>
        <w:rPr>
          <w:color w:val="000001"/>
        </w:rPr>
        <w:t xml:space="preserve"> dial</w:t>
      </w:r>
      <w:r>
        <w:rPr>
          <w:color w:val="000016"/>
        </w:rPr>
        <w:t xml:space="preserve"> kore</w:t>
      </w:r>
      <w:r>
        <w:rPr>
          <w:color w:val="0000CC"/>
        </w:rPr>
        <w:t xml:space="preserve"> account</w:t>
      </w:r>
      <w:r>
        <w:rPr>
          <w:color w:val="000000"/>
        </w:rPr>
        <w:t xml:space="preserve"> deka</w:t>
      </w:r>
      <w:r>
        <w:rPr>
          <w:color w:val="010000"/>
        </w:rPr>
        <w:t xml:space="preserve"> jay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18"/>
        </w:rPr>
        <w:t xml:space="preserve"> e</w:t>
      </w:r>
      <w:r>
        <w:rPr>
          <w:color w:val="000001"/>
        </w:rPr>
        <w:t xml:space="preserve"> sim</w:t>
      </w:r>
      <w:r>
        <w:rPr>
          <w:color w:val="000001"/>
        </w:rPr>
        <w:t xml:space="preserve"> dia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1"/>
        </w:rPr>
        <w:t xml:space="preserve"> chole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070000"/>
        </w:rPr>
        <w:t xml:space="preserve"> vai</w:t>
      </w:r>
      <w:r>
        <w:rPr>
          <w:color w:val="000092"/>
        </w:rPr>
        <w:t xml:space="preserve"> bkash</w:t>
      </w:r>
      <w:r>
        <w:rPr>
          <w:color w:val="020000"/>
        </w:rPr>
        <w:t xml:space="preserve"> acc</w:t>
      </w:r>
      <w:r>
        <w:rPr>
          <w:color w:val="000001"/>
        </w:rPr>
        <w:t xml:space="preserve"> chole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bebohar</w:t>
      </w:r>
      <w:r>
        <w:rPr>
          <w:color w:val="00001A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rPr>
          <w:color w:val="120000"/>
        </w:rPr>
        <w:t xml:space="preserve"> sir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aa</w:t>
      </w:r>
      <w:r>
        <w:rPr>
          <w:color w:val="3A0000"/>
        </w:rPr>
        <w:t xml:space="preserve"> ki</w:t>
      </w:r>
      <w:r>
        <w:rPr>
          <w:color w:val="000000"/>
        </w:rPr>
        <w:t xml:space="preserve"> hoisee</w:t>
      </w:r>
      <w:r>
        <w:rPr>
          <w:color w:val="040000"/>
        </w:rPr>
        <w:t xml:space="preserve"> ektu</w:t>
      </w:r>
      <w:r>
        <w:rPr>
          <w:color w:val="010000"/>
        </w:rPr>
        <w:t xml:space="preserve"> dekhben</w:t>
      </w:r>
      <w:r>
        <w:br/>
      </w:r>
      <w:r>
        <w:rPr>
          <w:color w:val="FF0000"/>
        </w:rPr>
        <w:t xml:space="preserve"> আমার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চেক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পারছিনা</w:t>
      </w:r>
      <w:r>
        <w:br/>
      </w:r>
      <w:r>
        <w:rPr>
          <w:color w:val="000000"/>
        </w:rPr>
        <w:t xml:space="preserve"> vhai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balance</w:t>
      </w:r>
      <w:r>
        <w:rPr>
          <w:color w:val="000007"/>
        </w:rPr>
        <w:t xml:space="preserve"> check</w:t>
      </w:r>
      <w:r>
        <w:rPr>
          <w:color w:val="00001A"/>
        </w:rPr>
        <w:t xml:space="preserve"> korte</w:t>
      </w:r>
      <w:r>
        <w:rPr>
          <w:color w:val="000001"/>
        </w:rPr>
        <w:t xml:space="preserve"> gele</w:t>
      </w:r>
      <w:r>
        <w:rPr>
          <w:color w:val="000000"/>
        </w:rPr>
        <w:t xml:space="preserve"> somosha</w:t>
      </w:r>
      <w:r>
        <w:rPr>
          <w:color w:val="000000"/>
        </w:rPr>
        <w:t xml:space="preserve"> dekhay</w:t>
      </w:r>
      <w:r>
        <w:br/>
      </w:r>
      <w:r>
        <w:rPr>
          <w:color w:val="050000"/>
        </w:rPr>
        <w:t xml:space="preserve"> plz</w:t>
      </w:r>
      <w:r>
        <w:rPr>
          <w:color w:val="000000"/>
        </w:rPr>
        <w:t xml:space="preserve"> vhaai</w:t>
      </w:r>
      <w:r>
        <w:rPr>
          <w:color w:val="040000"/>
        </w:rPr>
        <w:t xml:space="preserve"> ektu</w:t>
      </w:r>
      <w:r>
        <w:rPr>
          <w:color w:val="010000"/>
        </w:rPr>
        <w:t xml:space="preserve"> dekhben</w:t>
      </w:r>
      <w:r>
        <w:rPr>
          <w:color w:val="000000"/>
        </w:rPr>
        <w:t xml:space="preserve"> ussd</w:t>
      </w:r>
      <w:r>
        <w:rPr>
          <w:color w:val="000002"/>
        </w:rPr>
        <w:t xml:space="preserve"> r</w:t>
      </w:r>
      <w:r>
        <w:rPr>
          <w:color w:val="000000"/>
        </w:rPr>
        <w:t xml:space="preserve"> madhome</w:t>
      </w:r>
      <w:r>
        <w:rPr>
          <w:color w:val="000004"/>
        </w:rPr>
        <w:t xml:space="preserve"> balance</w:t>
      </w:r>
      <w:r>
        <w:rPr>
          <w:color w:val="00000F"/>
        </w:rPr>
        <w:t xml:space="preserve"> keno</w:t>
      </w:r>
      <w:r>
        <w:rPr>
          <w:color w:val="000000"/>
        </w:rPr>
        <w:t xml:space="preserve"> dekhte</w:t>
      </w:r>
      <w:r>
        <w:rPr>
          <w:color w:val="000002"/>
        </w:rPr>
        <w:t xml:space="preserve"> parchi</w:t>
      </w:r>
      <w:r>
        <w:rPr>
          <w:color w:val="000037"/>
        </w:rPr>
        <w:t xml:space="preserve"> na</w:t>
      </w:r>
      <w:r>
        <w:br/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বাতিল</w:t>
      </w:r>
      <w:r>
        <w:rPr>
          <w:color w:val="2C0000"/>
        </w:rPr>
        <w:t xml:space="preserve"> হয়ে</w:t>
      </w:r>
      <w:r>
        <w:rPr>
          <w:color w:val="000000"/>
        </w:rPr>
        <w:t xml:space="preserve"> জায়</w:t>
      </w:r>
      <w:r>
        <w:rPr>
          <w:color w:val="000009"/>
        </w:rPr>
        <w:t xml:space="preserve"> কেনো</w:t>
      </w:r>
      <w:r>
        <w:br/>
      </w:r>
      <w:r>
        <w:rPr>
          <w:color w:val="120000"/>
        </w:rPr>
        <w:t xml:space="preserve"> sir</w:t>
      </w:r>
      <w:r>
        <w:rPr>
          <w:color w:val="000008"/>
        </w:rPr>
        <w:t xml:space="preserve"> bikas</w:t>
      </w:r>
      <w:r>
        <w:rPr>
          <w:color w:val="000001"/>
        </w:rPr>
        <w:t xml:space="preserve"> chalu</w:t>
      </w:r>
      <w:r>
        <w:rPr>
          <w:color w:val="00001A"/>
        </w:rPr>
        <w:t xml:space="preserve"> korte</w:t>
      </w:r>
      <w:r>
        <w:rPr>
          <w:color w:val="000000"/>
        </w:rPr>
        <w:t xml:space="preserve"> jeye</w:t>
      </w:r>
      <w:r>
        <w:rPr>
          <w:color w:val="000000"/>
        </w:rPr>
        <w:t xml:space="preserve"> dekhi</w:t>
      </w:r>
      <w:r>
        <w:rPr>
          <w:color w:val="000092"/>
        </w:rPr>
        <w:t xml:space="preserve"> bkash</w:t>
      </w:r>
      <w:r>
        <w:rPr>
          <w:color w:val="000000"/>
        </w:rPr>
        <w:t xml:space="preserve"> cholena</w:t>
      </w:r>
      <w:r>
        <w:rPr>
          <w:color w:val="040000"/>
        </w:rPr>
        <w:t xml:space="preserve"> ektu</w:t>
      </w:r>
      <w:r>
        <w:rPr>
          <w:color w:val="010000"/>
        </w:rPr>
        <w:t xml:space="preserve"> dekhben</w:t>
      </w:r>
      <w:r>
        <w:rPr>
          <w:color w:val="00000F"/>
        </w:rPr>
        <w:t xml:space="preserve"> keno</w:t>
      </w:r>
      <w:r>
        <w:rPr>
          <w:color w:val="000001"/>
        </w:rPr>
        <w:t xml:space="preserve"> chole</w:t>
      </w:r>
      <w:r>
        <w:rPr>
          <w:color w:val="000037"/>
        </w:rPr>
        <w:t xml:space="preserve"> 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1"/>
        </w:rPr>
        <w:t xml:space="preserve"> prblm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00"/>
        </w:rPr>
        <w:t xml:space="preserve"> জেতে</w:t>
      </w:r>
      <w:r>
        <w:rPr>
          <w:color w:val="000005"/>
        </w:rPr>
        <w:t xml:space="preserve"> পারছিনা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00"/>
        </w:rPr>
        <w:t xml:space="preserve"> baksh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3"/>
        </w:rPr>
        <w:t xml:space="preserve"> dukte</w:t>
      </w:r>
      <w:r>
        <w:rPr>
          <w:color w:val="000002"/>
        </w:rPr>
        <w:t xml:space="preserve"> parci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একাউন্টটে</w:t>
      </w:r>
      <w:r>
        <w:rPr>
          <w:color w:val="000000"/>
        </w:rPr>
        <w:t xml:space="preserve"> ঢোকা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অনুগ্রহ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বলবেন</w:t>
      </w:r>
      <w:r>
        <w:rPr>
          <w:color w:val="00001B"/>
        </w:rPr>
        <w:t xml:space="preserve"> সমস্যা</w:t>
      </w:r>
      <w:r>
        <w:rPr>
          <w:color w:val="040000"/>
        </w:rPr>
        <w:t xml:space="preserve"> কী</w:t>
      </w:r>
      <w:r>
        <w:br/>
      </w:r>
      <w:r>
        <w:rPr>
          <w:color w:val="120000"/>
        </w:rPr>
        <w:t xml:space="preserve"> sir</w:t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01"/>
        </w:rPr>
        <w:t xml:space="preserve"> activ</w:t>
      </w:r>
      <w:r>
        <w:rPr>
          <w:color w:val="000000"/>
        </w:rPr>
        <w:t xml:space="preserve"> hoche</w:t>
      </w:r>
      <w:r>
        <w:rPr>
          <w:color w:val="000037"/>
        </w:rPr>
        <w:t xml:space="preserve"> na</w:t>
      </w:r>
      <w:r>
        <w:rPr>
          <w:color w:val="020000"/>
        </w:rPr>
        <w:t xml:space="preserve"> kn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0"/>
        </w:rPr>
        <w:t xml:space="preserve"> সংযুক্ত</w:t>
      </w:r>
      <w:r>
        <w:rPr>
          <w:color w:val="000000"/>
        </w:rPr>
        <w:t xml:space="preserve"> ন্যাশনাল</w:t>
      </w:r>
      <w:r>
        <w:rPr>
          <w:color w:val="000006"/>
        </w:rPr>
        <w:t xml:space="preserve"> আইডি</w:t>
      </w:r>
      <w:r>
        <w:rPr>
          <w:color w:val="000016"/>
        </w:rPr>
        <w:t xml:space="preserve"> নাম্বার</w:t>
      </w:r>
      <w:r>
        <w:rPr>
          <w:color w:val="00000C"/>
        </w:rPr>
        <w:t xml:space="preserve"> কিভাবে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2"/>
        </w:rPr>
        <w:t xml:space="preserve"> চেক</w:t>
      </w:r>
      <w:r>
        <w:rPr>
          <w:color w:val="010000"/>
        </w:rPr>
        <w:t xml:space="preserve"> করেন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সমস্য</w:t>
      </w:r>
      <w:r>
        <w:br/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20000"/>
        </w:rPr>
        <w:t xml:space="preserve"> নাকি</w:t>
      </w:r>
      <w:r>
        <w:rPr>
          <w:color w:val="000016"/>
        </w:rPr>
        <w:t xml:space="preserve"> নাম্বার</w:t>
      </w:r>
      <w:r>
        <w:rPr>
          <w:color w:val="000001"/>
        </w:rPr>
        <w:t xml:space="preserve"> দেখেন</w:t>
      </w:r>
      <w:r>
        <w:rPr>
          <w:color w:val="040000"/>
        </w:rPr>
        <w:t xml:space="preserve"> তো</w:t>
      </w:r>
      <w:r>
        <w:br/>
      </w:r>
      <w:r>
        <w:rPr>
          <w:color w:val="2D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বর্তমান</w:t>
      </w:r>
      <w:r>
        <w:rPr>
          <w:color w:val="000000"/>
        </w:rPr>
        <w:t xml:space="preserve"> স্ট্যাটাস</w:t>
      </w:r>
      <w:r>
        <w:rPr>
          <w:color w:val="4D0000"/>
        </w:rPr>
        <w:t xml:space="preserve"> কি</w:t>
      </w:r>
      <w:r>
        <w:br/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92"/>
        </w:rPr>
        <w:t xml:space="preserve"> bkash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0"/>
        </w:rPr>
        <w:t xml:space="preserve"> remittance</w:t>
      </w:r>
      <w:r>
        <w:rPr>
          <w:color w:val="000001"/>
        </w:rPr>
        <w:t xml:space="preserve"> astece</w:t>
      </w:r>
      <w:r>
        <w:rPr>
          <w:color w:val="000037"/>
        </w:rPr>
        <w:t xml:space="preserve"> na</w:t>
      </w:r>
      <w:r>
        <w:rPr>
          <w:color w:val="020000"/>
        </w:rPr>
        <w:t xml:space="preserve"> kindly</w:t>
      </w:r>
      <w:r>
        <w:rPr>
          <w:color w:val="000002"/>
        </w:rPr>
        <w:t xml:space="preserve"> janaben</w:t>
      </w:r>
      <w:r>
        <w:br/>
      </w:r>
      <w:r>
        <w:rPr>
          <w:color w:val="00002F"/>
        </w:rPr>
        <w:t xml:space="preserve"> my</w:t>
      </w:r>
      <w:r>
        <w:rPr>
          <w:color w:val="000029"/>
        </w:rPr>
        <w:t xml:space="preserve"> number</w:t>
      </w:r>
      <w:r>
        <w:rPr>
          <w:color w:val="070000"/>
        </w:rPr>
        <w:t xml:space="preserve"> please</w:t>
      </w:r>
      <w:r>
        <w:rPr>
          <w:color w:val="000007"/>
        </w:rPr>
        <w:t xml:space="preserve"> check</w:t>
      </w:r>
      <w:r>
        <w:rPr>
          <w:color w:val="000001"/>
        </w:rPr>
        <w:t xml:space="preserve"> status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4"/>
        </w:rPr>
        <w:t xml:space="preserve"> balance</w:t>
      </w:r>
      <w:r>
        <w:rPr>
          <w:color w:val="000000"/>
        </w:rPr>
        <w:t xml:space="preserve"> transfer</w:t>
      </w:r>
      <w:r>
        <w:rPr>
          <w:color w:val="00001A"/>
        </w:rPr>
        <w:t xml:space="preserve"> korte</w:t>
      </w:r>
      <w:r>
        <w:rPr>
          <w:color w:val="000005"/>
        </w:rPr>
        <w:t xml:space="preserve"> somossa</w:t>
      </w:r>
      <w:r>
        <w:rPr>
          <w:color w:val="000004"/>
        </w:rPr>
        <w:t xml:space="preserve"> hocce</w:t>
      </w:r>
      <w:r>
        <w:br/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20"/>
        </w:rPr>
        <w:t xml:space="preserve"> active</w:t>
      </w:r>
      <w:r>
        <w:rPr>
          <w:color w:val="000008"/>
        </w:rPr>
        <w:t xml:space="preserve"> ace</w:t>
      </w:r>
      <w:r>
        <w:rPr>
          <w:color w:val="0000CC"/>
        </w:rPr>
        <w:t xml:space="preserve"> account</w:t>
      </w:r>
      <w:r>
        <w:rPr>
          <w:color w:val="000029"/>
        </w:rPr>
        <w:t xml:space="preserve"> number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2"/>
        </w:rPr>
        <w:t xml:space="preserve"> ঢুকতে</w:t>
      </w:r>
      <w:r>
        <w:rPr>
          <w:color w:val="000002"/>
        </w:rPr>
        <w:t xml:space="preserve"> পারতেছি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আচ্ছা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E0000"/>
        </w:rPr>
        <w:t xml:space="preserve"> এ</w:t>
      </w:r>
      <w:r>
        <w:rPr>
          <w:color w:val="00001D"/>
        </w:rPr>
        <w:t xml:space="preserve"> কেন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2"/>
        </w:rPr>
        <w:t xml:space="preserve"> পারছে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rPr>
          <w:color w:val="000000"/>
        </w:rPr>
        <w:t xml:space="preserve"> দেখুন</w:t>
      </w:r>
      <w:r>
        <w:rPr>
          <w:color w:val="040000"/>
        </w:rPr>
        <w:t xml:space="preserve"> তো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4D0000"/>
        </w:rPr>
        <w:t xml:space="preserve"> কি</w:t>
      </w:r>
      <w:r>
        <w:rPr>
          <w:color w:val="060000"/>
        </w:rPr>
        <w:t xml:space="preserve"> কোনো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অ্যাকটিভ</w:t>
      </w:r>
      <w:r>
        <w:rPr>
          <w:color w:val="000020"/>
        </w:rPr>
        <w:t xml:space="preserve"> আছে</w:t>
      </w:r>
      <w:r>
        <w:br/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00"/>
        </w:rPr>
        <w:t xml:space="preserve"> নিয়ে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সমস্যাতে</w:t>
      </w:r>
      <w:r>
        <w:rPr>
          <w:color w:val="000000"/>
        </w:rPr>
        <w:t xml:space="preserve"> আছি</w:t>
      </w:r>
      <w:r>
        <w:rPr>
          <w:color w:val="010000"/>
        </w:rPr>
        <w:t xml:space="preserve"> আমাকে</w:t>
      </w:r>
      <w:r>
        <w:rPr>
          <w:color w:val="050000"/>
        </w:rPr>
        <w:t xml:space="preserve"> একটু</w:t>
      </w:r>
      <w:r>
        <w:rPr>
          <w:color w:val="000001"/>
        </w:rPr>
        <w:t xml:space="preserve"> হেল্প</w:t>
      </w:r>
      <w:r>
        <w:rPr>
          <w:color w:val="010000"/>
        </w:rPr>
        <w:t xml:space="preserve"> করেন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khulesi</w:t>
      </w:r>
      <w:r>
        <w:rPr>
          <w:color w:val="000000"/>
        </w:rPr>
        <w:t xml:space="preserve"> oi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20"/>
        </w:rPr>
        <w:t xml:space="preserve"> active</w:t>
      </w:r>
      <w:r>
        <w:rPr>
          <w:color w:val="000004"/>
        </w:rPr>
        <w:t xml:space="preserve"> hoyese</w:t>
      </w:r>
      <w:r>
        <w:rPr>
          <w:color w:val="040000"/>
        </w:rPr>
        <w:t xml:space="preserve"> kina</w:t>
      </w:r>
      <w:r>
        <w:rPr>
          <w:color w:val="000007"/>
        </w:rPr>
        <w:t xml:space="preserve"> check</w:t>
      </w:r>
      <w:r>
        <w:rPr>
          <w:color w:val="010000"/>
        </w:rPr>
        <w:t xml:space="preserve"> korben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40000"/>
        </w:rPr>
        <w:t xml:space="preserve"> কী</w:t>
      </w:r>
      <w:r>
        <w:rPr>
          <w:color w:val="000001"/>
        </w:rPr>
        <w:t xml:space="preserve"> একটিব</w:t>
      </w:r>
      <w:r>
        <w:rPr>
          <w:color w:val="000016"/>
        </w:rPr>
        <w:t xml:space="preserve"> হয়েছে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shomosha</w:t>
      </w:r>
      <w:r>
        <w:rPr>
          <w:color w:val="3A0000"/>
        </w:rPr>
        <w:t xml:space="preserve"> ki</w:t>
      </w:r>
      <w:r>
        <w:rPr>
          <w:color w:val="010000"/>
        </w:rPr>
        <w:t xml:space="preserve"> aita</w:t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br/>
      </w:r>
      <w:r>
        <w:rPr>
          <w:color w:val="000002"/>
        </w:rPr>
        <w:t xml:space="preserve"> চেক</w:t>
      </w:r>
      <w:r>
        <w:rPr>
          <w:color w:val="000001"/>
        </w:rPr>
        <w:t xml:space="preserve"> status</w:t>
      </w:r>
      <w:r>
        <w:br/>
      </w:r>
      <w:r>
        <w:rPr>
          <w:color w:val="900000"/>
        </w:rPr>
        <w:t xml:space="preserve"> amar</w:t>
      </w:r>
      <w:r>
        <w:rPr>
          <w:color w:val="000004"/>
        </w:rPr>
        <w:t xml:space="preserve"> balance</w:t>
      </w:r>
      <w:r>
        <w:rPr>
          <w:color w:val="000000"/>
        </w:rPr>
        <w:t xml:space="preserve"> mil</w:t>
      </w:r>
      <w:r>
        <w:rPr>
          <w:color w:val="000000"/>
        </w:rPr>
        <w:t xml:space="preserve"> pawa</w:t>
      </w:r>
      <w:r>
        <w:rPr>
          <w:color w:val="000000"/>
        </w:rPr>
        <w:t xml:space="preserve"> jacce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09"/>
        </w:rPr>
        <w:t xml:space="preserve"> ইন</w:t>
      </w:r>
      <w:r>
        <w:rPr>
          <w:color w:val="000000"/>
        </w:rPr>
        <w:t xml:space="preserve"> বা</w:t>
      </w:r>
      <w:r>
        <w:rPr>
          <w:color w:val="000002"/>
        </w:rPr>
        <w:t xml:space="preserve"> অন্য</w:t>
      </w:r>
      <w:r>
        <w:rPr>
          <w:color w:val="0000B3"/>
        </w:rPr>
        <w:t xml:space="preserve"> বিকাশ</w:t>
      </w:r>
      <w:r>
        <w:rPr>
          <w:color w:val="00000A"/>
        </w:rPr>
        <w:t xml:space="preserve"> থেকে</w:t>
      </w:r>
      <w:r>
        <w:rPr>
          <w:color w:val="000000"/>
        </w:rPr>
        <w:t xml:space="preserve"> সেন্ট</w:t>
      </w:r>
      <w:r>
        <w:rPr>
          <w:color w:val="000004"/>
        </w:rPr>
        <w:t xml:space="preserve"> মানি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যায়না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জানানেন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18"/>
        </w:rPr>
        <w:t xml:space="preserve"> এখন</w:t>
      </w:r>
      <w:r>
        <w:rPr>
          <w:color w:val="020000"/>
        </w:rPr>
        <w:t xml:space="preserve"> ও</w:t>
      </w:r>
      <w:r>
        <w:rPr>
          <w:color w:val="040000"/>
        </w:rPr>
        <w:t xml:space="preserve"> তো</w:t>
      </w:r>
      <w:r>
        <w:rPr>
          <w:color w:val="000008"/>
        </w:rPr>
        <w:t xml:space="preserve"> ঠিক</w:t>
      </w:r>
      <w:r>
        <w:rPr>
          <w:color w:val="040000"/>
        </w:rPr>
        <w:t xml:space="preserve"> হলো</w:t>
      </w:r>
      <w:r>
        <w:rPr>
          <w:color w:val="000050"/>
        </w:rPr>
        <w:t xml:space="preserve"> না</w:t>
      </w:r>
      <w:r>
        <w:rPr>
          <w:color w:val="080000"/>
        </w:rPr>
        <w:t xml:space="preserve"> স্যার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4"/>
        </w:rPr>
        <w:t xml:space="preserve"> balance</w:t>
      </w:r>
      <w:r>
        <w:rPr>
          <w:color w:val="000000"/>
        </w:rPr>
        <w:t xml:space="preserve"> dekte</w:t>
      </w:r>
      <w:r>
        <w:rPr>
          <w:color w:val="000002"/>
        </w:rPr>
        <w:t xml:space="preserve"> parci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1"/>
        </w:rPr>
        <w:t xml:space="preserve"> nosto</w:t>
      </w:r>
      <w:r>
        <w:rPr>
          <w:color w:val="000000"/>
        </w:rPr>
        <w:t xml:space="preserve"> hoilo</w:t>
      </w:r>
      <w:r>
        <w:rPr>
          <w:color w:val="00000F"/>
        </w:rPr>
        <w:t xml:space="preserve"> keno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facing</w:t>
      </w:r>
      <w:r>
        <w:rPr>
          <w:color w:val="000000"/>
        </w:rPr>
        <w:t xml:space="preserve"> accessing</w:t>
      </w:r>
      <w:r>
        <w:rPr>
          <w:color w:val="000015"/>
        </w:rPr>
        <w:t xml:space="preserve"> problem</w:t>
      </w:r>
      <w:r>
        <w:rPr>
          <w:color w:val="000010"/>
        </w:rPr>
        <w:t xml:space="preserve"> in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30000"/>
        </w:rPr>
        <w:t xml:space="preserve"> cilo</w:t>
      </w:r>
      <w:r>
        <w:rPr>
          <w:color w:val="000003"/>
        </w:rPr>
        <w:t xml:space="preserve"> -</w:t>
      </w:r>
      <w:r>
        <w:rPr>
          <w:color w:val="000001"/>
        </w:rPr>
        <w:t xml:space="preserve"> year</w:t>
      </w:r>
      <w:r>
        <w:rPr>
          <w:color w:val="010000"/>
        </w:rPr>
        <w:t xml:space="preserve"> age</w:t>
      </w:r>
      <w:r>
        <w:rPr>
          <w:color w:val="00000C"/>
        </w:rPr>
        <w:t xml:space="preserve"> off</w:t>
      </w:r>
      <w:r>
        <w:rPr>
          <w:color w:val="000016"/>
        </w:rPr>
        <w:t xml:space="preserve"> kore</w:t>
      </w:r>
      <w:r>
        <w:rPr>
          <w:color w:val="000000"/>
        </w:rPr>
        <w:t xml:space="preserve"> rakhsilam</w:t>
      </w:r>
      <w:r>
        <w:br/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B"/>
        </w:rPr>
        <w:t xml:space="preserve"> taka</w:t>
      </w:r>
      <w:r>
        <w:rPr>
          <w:color w:val="000000"/>
        </w:rPr>
        <w:t xml:space="preserve"> duktece</w:t>
      </w:r>
      <w:r>
        <w:rPr>
          <w:color w:val="000037"/>
        </w:rPr>
        <w:t xml:space="preserve"> na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9"/>
        </w:rPr>
        <w:t xml:space="preserve"> number</w:t>
      </w:r>
      <w:r>
        <w:br/>
      </w:r>
      <w:r>
        <w:rPr>
          <w:color w:val="FF0000"/>
        </w:rPr>
        <w:t xml:space="preserve"> আমার</w:t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পাঠাবে</w:t>
      </w:r>
      <w:r>
        <w:rPr>
          <w:color w:val="040000"/>
        </w:rPr>
        <w:t xml:space="preserve"> তো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নামবারে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13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আচ্ছে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3A0000"/>
        </w:rPr>
        <w:t xml:space="preserve"> ki</w:t>
      </w:r>
      <w:r>
        <w:rPr>
          <w:color w:val="00000A"/>
        </w:rPr>
        <w:t xml:space="preserve"> kono</w:t>
      </w:r>
      <w:r>
        <w:rPr>
          <w:color w:val="000015"/>
        </w:rPr>
        <w:t xml:space="preserve"> problem</w:t>
      </w:r>
      <w:r>
        <w:rPr>
          <w:color w:val="000000"/>
        </w:rPr>
        <w:t xml:space="preserve"> hoycilo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ঢোকে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1B"/>
        </w:rPr>
        <w:t xml:space="preserve"> সমস্যা</w:t>
      </w:r>
      <w:r>
        <w:rPr>
          <w:color w:val="000000"/>
        </w:rPr>
        <w:t xml:space="preserve"> রয়েছে</w:t>
      </w:r>
      <w:r>
        <w:br/>
      </w:r>
      <w:r>
        <w:rPr>
          <w:color w:val="000000"/>
        </w:rPr>
        <w:t xml:space="preserve"> amake</w:t>
      </w:r>
      <w:r>
        <w:rPr>
          <w:color w:val="3A0000"/>
        </w:rPr>
        <w:t xml:space="preserve"> ki</w:t>
      </w:r>
      <w:r>
        <w:rPr>
          <w:color w:val="040000"/>
        </w:rPr>
        <w:t xml:space="preserve"> ektu</w:t>
      </w:r>
      <w:r>
        <w:rPr>
          <w:color w:val="000000"/>
        </w:rPr>
        <w:t xml:space="preserve"> confirm</w:t>
      </w:r>
      <w:r>
        <w:rPr>
          <w:color w:val="010000"/>
        </w:rPr>
        <w:t xml:space="preserve"> korben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30000"/>
        </w:rPr>
        <w:t xml:space="preserve"> tik</w:t>
      </w:r>
      <w:r>
        <w:rPr>
          <w:color w:val="000000"/>
        </w:rPr>
        <w:t xml:space="preserve"> tak</w:t>
      </w:r>
      <w:r>
        <w:rPr>
          <w:color w:val="000001"/>
        </w:rPr>
        <w:t xml:space="preserve"> chalu</w:t>
      </w:r>
      <w:r>
        <w:rPr>
          <w:color w:val="000000"/>
        </w:rPr>
        <w:t xml:space="preserve"> hoiyce</w:t>
      </w:r>
      <w:r>
        <w:rPr>
          <w:color w:val="040000"/>
        </w:rPr>
        <w:t xml:space="preserve"> kina</w:t>
      </w:r>
      <w:r>
        <w:br/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টি</w:t>
      </w:r>
      <w:r>
        <w:rPr>
          <w:color w:val="000002"/>
        </w:rPr>
        <w:t xml:space="preserve"> চেক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বলেন</w:t>
      </w:r>
      <w:r>
        <w:rPr>
          <w:color w:val="040000"/>
        </w:rPr>
        <w:t xml:space="preserve"> তো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রেজিষ্ট্রেশন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5"/>
        </w:rPr>
        <w:t xml:space="preserve"> ডুকতে</w:t>
      </w:r>
      <w:r>
        <w:rPr>
          <w:color w:val="000002"/>
        </w:rPr>
        <w:t xml:space="preserve"> পারতেছি</w:t>
      </w:r>
      <w:r>
        <w:rPr>
          <w:color w:val="000050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এ্যাকাউন্ট</w:t>
      </w:r>
      <w:r>
        <w:rPr>
          <w:color w:val="080000"/>
        </w:rPr>
        <w:t xml:space="preserve"> এর</w:t>
      </w:r>
      <w:r>
        <w:rPr>
          <w:color w:val="000008"/>
        </w:rPr>
        <w:t xml:space="preserve"> তথ্য</w:t>
      </w:r>
      <w:r>
        <w:rPr>
          <w:color w:val="00000C"/>
        </w:rPr>
        <w:t xml:space="preserve"> কিভাবে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9"/>
        </w:rPr>
        <w:t xml:space="preserve"> চালু</w:t>
      </w:r>
      <w:r>
        <w:rPr>
          <w:color w:val="000016"/>
        </w:rPr>
        <w:t xml:space="preserve"> হয়েছে</w:t>
      </w:r>
      <w:r>
        <w:rPr>
          <w:color w:val="000002"/>
        </w:rPr>
        <w:t xml:space="preserve"> সেটা</w:t>
      </w:r>
      <w:r>
        <w:rPr>
          <w:color w:val="000000"/>
        </w:rPr>
        <w:t xml:space="preserve"> বুঝবো</w:t>
      </w:r>
      <w:r>
        <w:rPr>
          <w:color w:val="00000C"/>
        </w:rPr>
        <w:t xml:space="preserve"> কিভাবে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B0000"/>
        </w:rPr>
        <w:t xml:space="preserve"> akta</w:t>
      </w:r>
      <w:r>
        <w:rPr>
          <w:color w:val="000015"/>
        </w:rPr>
        <w:t xml:space="preserve"> problem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75"/>
        </w:rPr>
        <w:t xml:space="preserve"> একাউন্ট</w:t>
      </w:r>
      <w:r>
        <w:rPr>
          <w:color w:val="080000"/>
        </w:rPr>
        <w:t xml:space="preserve"> এর</w:t>
      </w:r>
      <w:r>
        <w:rPr>
          <w:color w:val="00001B"/>
        </w:rPr>
        <w:t xml:space="preserve"> সমস্যা</w:t>
      </w:r>
      <w:r>
        <w:br/>
      </w:r>
      <w:r>
        <w:rPr>
          <w:color w:val="020000"/>
        </w:rPr>
        <w:t xml:space="preserve"> pls</w:t>
      </w:r>
      <w:r>
        <w:rPr>
          <w:color w:val="000007"/>
        </w:rPr>
        <w:t xml:space="preserve"> check</w:t>
      </w:r>
      <w:r>
        <w:rPr>
          <w:color w:val="00002F"/>
        </w:rPr>
        <w:t xml:space="preserve"> my</w:t>
      </w:r>
      <w:r>
        <w:rPr>
          <w:color w:val="000029"/>
        </w:rPr>
        <w:t xml:space="preserve"> number</w:t>
      </w:r>
      <w:r>
        <w:rPr>
          <w:color w:val="070000"/>
        </w:rPr>
        <w:t xml:space="preserve"> why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disabled</w:t>
      </w:r>
      <w:r>
        <w:br/>
      </w:r>
      <w:r>
        <w:rPr>
          <w:color w:val="120000"/>
        </w:rPr>
        <w:t xml:space="preserve"> sir</w:t>
      </w:r>
      <w:r>
        <w:rPr>
          <w:color w:val="0E0000"/>
        </w:rPr>
        <w:t xml:space="preserve"> amer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00"/>
        </w:rPr>
        <w:t xml:space="preserve"> approved</w:t>
      </w:r>
      <w:r>
        <w:br/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120000"/>
        </w:rPr>
        <w:t xml:space="preserve"> কোন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br/>
      </w:r>
      <w:r>
        <w:rPr>
          <w:color w:val="0E0000"/>
        </w:rPr>
        <w:t xml:space="preserve"> amer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5"/>
        </w:rPr>
        <w:t xml:space="preserve"> somossa</w:t>
      </w:r>
      <w:r>
        <w:rPr>
          <w:color w:val="000005"/>
        </w:rPr>
        <w:t xml:space="preserve"> hoise</w:t>
      </w:r>
      <w:r>
        <w:rPr>
          <w:color w:val="000000"/>
        </w:rPr>
        <w:t xml:space="preserve"> buste</w:t>
      </w:r>
      <w:r>
        <w:rPr>
          <w:color w:val="000000"/>
        </w:rPr>
        <w:t xml:space="preserve"> parsina</w:t>
      </w:r>
      <w:r>
        <w:br/>
      </w:r>
      <w:r>
        <w:rPr>
          <w:color w:val="000092"/>
        </w:rPr>
        <w:t xml:space="preserve"> bkash</w:t>
      </w:r>
      <w:r>
        <w:rPr>
          <w:color w:val="00000C"/>
        </w:rPr>
        <w:t xml:space="preserve"> ase</w:t>
      </w:r>
      <w:r>
        <w:rPr>
          <w:color w:val="3A0000"/>
        </w:rPr>
        <w:t xml:space="preserve"> ki</w:t>
      </w:r>
      <w:r>
        <w:rPr>
          <w:color w:val="010000"/>
        </w:rPr>
        <w:t xml:space="preserve"> jodi</w:t>
      </w:r>
      <w:r>
        <w:rPr>
          <w:color w:val="070000"/>
        </w:rPr>
        <w:t xml:space="preserve"> aktu</w:t>
      </w:r>
      <w:r>
        <w:rPr>
          <w:color w:val="000000"/>
        </w:rPr>
        <w:t xml:space="preserve"> janaten</w:t>
      </w:r>
      <w:r>
        <w:br/>
      </w:r>
      <w:r>
        <w:rPr>
          <w:color w:val="100000"/>
        </w:rPr>
        <w:t xml:space="preserve"> ai</w:t>
      </w:r>
      <w:r>
        <w:rPr>
          <w:color w:val="020000"/>
        </w:rPr>
        <w:t xml:space="preserve"> ac</w:t>
      </w:r>
      <w:r>
        <w:rPr>
          <w:color w:val="080000"/>
        </w:rPr>
        <w:t xml:space="preserve"> er</w:t>
      </w:r>
      <w:r>
        <w:rPr>
          <w:color w:val="000002"/>
        </w:rPr>
        <w:t xml:space="preserve"> update</w:t>
      </w:r>
      <w:r>
        <w:rPr>
          <w:color w:val="000000"/>
        </w:rPr>
        <w:t xml:space="preserve"> janan</w:t>
      </w:r>
      <w:r>
        <w:br/>
      </w:r>
      <w:r>
        <w:rPr>
          <w:color w:val="120000"/>
        </w:rPr>
        <w:t xml:space="preserve"> sir</w:t>
      </w:r>
      <w:r>
        <w:rPr>
          <w:color w:val="000007"/>
        </w:rPr>
        <w:t xml:space="preserve"> tk</w:t>
      </w:r>
      <w:r>
        <w:rPr>
          <w:color w:val="000000"/>
        </w:rPr>
        <w:t xml:space="preserve"> gulo</w:t>
      </w:r>
      <w:r>
        <w:rPr>
          <w:color w:val="000000"/>
        </w:rPr>
        <w:t xml:space="preserve"> bahir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parcina</w:t>
      </w:r>
      <w:r>
        <w:rPr>
          <w:color w:val="00000C"/>
        </w:rPr>
        <w:t xml:space="preserve"> kno</w:t>
      </w:r>
      <w:r>
        <w:rPr>
          <w:color w:val="000029"/>
        </w:rPr>
        <w:t xml:space="preserve"> number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4"/>
        </w:rPr>
        <w:t xml:space="preserve"> balance</w:t>
      </w:r>
      <w:r>
        <w:rPr>
          <w:color w:val="250000"/>
        </w:rPr>
        <w:t xml:space="preserve"> a</w:t>
      </w:r>
      <w:r>
        <w:rPr>
          <w:color w:val="000000"/>
        </w:rPr>
        <w:t xml:space="preserve"> available</w:t>
      </w:r>
      <w:r>
        <w:rPr>
          <w:color w:val="000004"/>
        </w:rPr>
        <w:t xml:space="preserve"> balance</w:t>
      </w:r>
      <w:r>
        <w:rPr>
          <w:color w:val="000002"/>
        </w:rPr>
        <w:t xml:space="preserve"> r</w:t>
      </w:r>
      <w:r>
        <w:rPr>
          <w:color w:val="000000"/>
        </w:rPr>
        <w:t xml:space="preserve"> useable</w:t>
      </w:r>
      <w:r>
        <w:rPr>
          <w:color w:val="000004"/>
        </w:rPr>
        <w:t xml:space="preserve"> balance</w:t>
      </w:r>
      <w:r>
        <w:rPr>
          <w:color w:val="000000"/>
        </w:rPr>
        <w:t xml:space="preserve"> dui</w:t>
      </w:r>
      <w:r>
        <w:rPr>
          <w:color w:val="000000"/>
        </w:rPr>
        <w:t xml:space="preserve"> rakom</w:t>
      </w:r>
      <w:r>
        <w:rPr>
          <w:color w:val="00000C"/>
        </w:rPr>
        <w:t xml:space="preserve"> kno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120000"/>
        </w:rPr>
        <w:t xml:space="preserve"> কোন</w:t>
      </w:r>
      <w:r>
        <w:rPr>
          <w:color w:val="00001B"/>
        </w:rPr>
        <w:t xml:space="preserve"> সমস্যা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B0000"/>
        </w:rPr>
        <w:t xml:space="preserve"> akta</w:t>
      </w:r>
      <w:r>
        <w:rPr>
          <w:color w:val="000015"/>
        </w:rPr>
        <w:t xml:space="preserve"> problem</w:t>
      </w:r>
      <w:r>
        <w:rPr>
          <w:color w:val="000002"/>
        </w:rPr>
        <w:t xml:space="preserve"> hoiche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3"/>
        </w:rPr>
        <w:t xml:space="preserve"> একাউন্টের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পেপার</w:t>
      </w:r>
      <w:r>
        <w:rPr>
          <w:color w:val="000000"/>
        </w:rPr>
        <w:t xml:space="preserve"> দেওয়া</w:t>
      </w:r>
      <w:r>
        <w:rPr>
          <w:color w:val="000020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দরকার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1"/>
        </w:rPr>
        <w:t xml:space="preserve"> আপডেট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070000"/>
        </w:rPr>
        <w:t xml:space="preserve"> why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0"/>
        </w:rPr>
        <w:t xml:space="preserve"> eligible</w:t>
      </w:r>
      <w:r>
        <w:rPr>
          <w:color w:val="000000"/>
        </w:rPr>
        <w:t xml:space="preserve"> for</w:t>
      </w:r>
      <w:r>
        <w:rPr>
          <w:color w:val="000000"/>
        </w:rPr>
        <w:t xml:space="preserve"> transection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2"/>
        </w:rPr>
        <w:t xml:space="preserve"> পারছে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020000"/>
        </w:rPr>
        <w:t xml:space="preserve"> kindly</w:t>
      </w:r>
      <w:r>
        <w:rPr>
          <w:color w:val="020000"/>
        </w:rPr>
        <w:t xml:space="preserve"> amare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br/>
      </w:r>
      <w:r>
        <w:rPr>
          <w:color w:val="020000"/>
        </w:rPr>
        <w:t xml:space="preserve"> amare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br/>
      </w:r>
      <w:r>
        <w:rPr>
          <w:color w:val="050000"/>
        </w:rPr>
        <w:t xml:space="preserve"> একটু</w:t>
      </w:r>
      <w:r>
        <w:rPr>
          <w:color w:val="010000"/>
        </w:rPr>
        <w:t xml:space="preserve"> দেখবেন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পি</w:t>
      </w:r>
      <w:r>
        <w:rPr>
          <w:color w:val="000001"/>
        </w:rPr>
        <w:t xml:space="preserve"> আপডেট</w:t>
      </w:r>
      <w:r>
        <w:rPr>
          <w:color w:val="000016"/>
        </w:rPr>
        <w:t xml:space="preserve"> হয়েছে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0"/>
        </w:rPr>
        <w:t xml:space="preserve"> সেটিতে</w:t>
      </w:r>
      <w:r>
        <w:rPr>
          <w:color w:val="000002"/>
        </w:rPr>
        <w:t xml:space="preserve"> ঢুকতে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40000"/>
        </w:rPr>
        <w:t xml:space="preserve"> what</w:t>
      </w:r>
      <w:r>
        <w:rPr>
          <w:color w:val="160000"/>
        </w:rPr>
        <w:t xml:space="preserve"> is</w:t>
      </w:r>
      <w:r>
        <w:rPr>
          <w:color w:val="00002F"/>
        </w:rPr>
        <w:t xml:space="preserve"> my</w:t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000015"/>
        </w:rPr>
        <w:t xml:space="preserve"> problem</w:t>
      </w:r>
      <w:r>
        <w:br/>
      </w:r>
      <w:r>
        <w:rPr>
          <w:color w:val="010000"/>
        </w:rPr>
        <w:t xml:space="preserve"> how</w:t>
      </w:r>
      <w:r>
        <w:rPr>
          <w:color w:val="130000"/>
        </w:rPr>
        <w:t xml:space="preserve"> to</w:t>
      </w:r>
      <w:r>
        <w:rPr>
          <w:color w:val="000000"/>
        </w:rPr>
        <w:t xml:space="preserve"> see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A"/>
        </w:rPr>
        <w:t xml:space="preserve"> nid</w:t>
      </w:r>
      <w:r>
        <w:rPr>
          <w:color w:val="000002"/>
        </w:rPr>
        <w:t xml:space="preserve"> card</w:t>
      </w:r>
      <w:r>
        <w:rPr>
          <w:color w:val="000001"/>
        </w:rPr>
        <w:t xml:space="preserve"> details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20"/>
        </w:rPr>
        <w:t xml:space="preserve"> একাউন্টে</w:t>
      </w:r>
      <w:r>
        <w:rPr>
          <w:color w:val="000001"/>
        </w:rPr>
        <w:t xml:space="preserve"> 247</w:t>
      </w:r>
      <w:r>
        <w:rPr>
          <w:color w:val="000000"/>
        </w:rPr>
        <w:t xml:space="preserve"> ডায়াল</w:t>
      </w:r>
      <w:r>
        <w:rPr>
          <w:color w:val="1A0000"/>
        </w:rPr>
        <w:t xml:space="preserve"> করে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010000"/>
        </w:rPr>
        <w:t xml:space="preserve"> জি</w:t>
      </w:r>
      <w:r>
        <w:rPr>
          <w:color w:val="000000"/>
        </w:rPr>
        <w:t xml:space="preserve"> সার</w:t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4"/>
        </w:rPr>
        <w:t xml:space="preserve"> বিকাশে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ডুকতেচেনা</w:t>
      </w:r>
      <w:r>
        <w:rPr>
          <w:color w:val="000000"/>
        </w:rPr>
        <w:t xml:space="preserve"> জে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অ্যাকাউন্টের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260000"/>
        </w:rPr>
        <w:t xml:space="preserve"> আমি</w:t>
      </w:r>
      <w:r>
        <w:rPr>
          <w:color w:val="000001"/>
        </w:rPr>
        <w:t xml:space="preserve"> বিকাশটা</w:t>
      </w:r>
      <w:r>
        <w:rPr>
          <w:color w:val="000000"/>
        </w:rPr>
        <w:t xml:space="preserve"> এখনি</w:t>
      </w:r>
      <w:r>
        <w:rPr>
          <w:color w:val="000000"/>
        </w:rPr>
        <w:t xml:space="preserve"> খুললাম</w:t>
      </w:r>
      <w:r>
        <w:rPr>
          <w:color w:val="000001"/>
        </w:rPr>
        <w:t xml:space="preserve"> দেখেন</w:t>
      </w:r>
      <w:r>
        <w:rPr>
          <w:color w:val="040000"/>
        </w:rPr>
        <w:t xml:space="preserve"> তো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ভবে</w:t>
      </w:r>
      <w:r>
        <w:rPr>
          <w:color w:val="000000"/>
        </w:rPr>
        <w:t xml:space="preserve"> খুলছে</w:t>
      </w:r>
      <w:r>
        <w:rPr>
          <w:color w:val="4D0000"/>
        </w:rPr>
        <w:t xml:space="preserve"> কি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pray</w:t>
      </w:r>
      <w:r>
        <w:rPr>
          <w:color w:val="000000"/>
        </w:rPr>
        <w:t xml:space="preserve"> onekdin</w:t>
      </w:r>
      <w:r>
        <w:rPr>
          <w:color w:val="000000"/>
        </w:rPr>
        <w:t xml:space="preserve"> dore</w:t>
      </w:r>
      <w:r>
        <w:rPr>
          <w:color w:val="00000A"/>
        </w:rPr>
        <w:t xml:space="preserve"> kono</w:t>
      </w:r>
      <w:r>
        <w:rPr>
          <w:color w:val="00000A"/>
        </w:rPr>
        <w:t xml:space="preserve"> lenden</w:t>
      </w:r>
      <w:r>
        <w:rPr>
          <w:color w:val="000000"/>
        </w:rPr>
        <w:t xml:space="preserve"> kori</w:t>
      </w:r>
      <w:r>
        <w:rPr>
          <w:color w:val="000037"/>
        </w:rPr>
        <w:t xml:space="preserve"> na</w:t>
      </w:r>
      <w:r>
        <w:rPr>
          <w:color w:val="1E0000"/>
        </w:rPr>
        <w:t xml:space="preserve"> ami</w:t>
      </w:r>
      <w:r>
        <w:rPr>
          <w:color w:val="3A0000"/>
        </w:rPr>
        <w:t xml:space="preserve"> ki</w:t>
      </w:r>
      <w:r>
        <w:rPr>
          <w:color w:val="000000"/>
        </w:rPr>
        <w:t xml:space="preserve"> abar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parbo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প্রব্লেমে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সব</w:t>
      </w:r>
      <w:r>
        <w:rPr>
          <w:color w:val="000000"/>
        </w:rPr>
        <w:t xml:space="preserve"> দিকে</w:t>
      </w:r>
      <w:r>
        <w:rPr>
          <w:color w:val="4D0000"/>
        </w:rPr>
        <w:t xml:space="preserve"> কি</w:t>
      </w:r>
      <w:r>
        <w:rPr>
          <w:color w:val="000007"/>
        </w:rPr>
        <w:t xml:space="preserve"> সচল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A"/>
        </w:rPr>
        <w:t xml:space="preserve"> kono</w:t>
      </w:r>
      <w:r>
        <w:rPr>
          <w:color w:val="000015"/>
        </w:rPr>
        <w:t xml:space="preserve"> problem</w:t>
      </w:r>
      <w:r>
        <w:rPr>
          <w:color w:val="000002"/>
        </w:rPr>
        <w:t xml:space="preserve"> ache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3"/>
        </w:rPr>
        <w:t xml:space="preserve"> theke</w:t>
      </w:r>
      <w:r>
        <w:rPr>
          <w:color w:val="00000B"/>
        </w:rPr>
        <w:t xml:space="preserve"> taka</w:t>
      </w:r>
      <w:r>
        <w:rPr>
          <w:color w:val="000002"/>
        </w:rPr>
        <w:t xml:space="preserve"> gelo</w:t>
      </w:r>
      <w:r>
        <w:rPr>
          <w:color w:val="000000"/>
        </w:rPr>
        <w:t xml:space="preserve"> koi</w:t>
      </w:r>
      <w:r>
        <w:br/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80000"/>
        </w:rPr>
        <w:t xml:space="preserve"> er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7"/>
        </w:rPr>
        <w:t xml:space="preserve"> check</w:t>
      </w:r>
      <w:r>
        <w:rPr>
          <w:color w:val="000001"/>
        </w:rPr>
        <w:t xml:space="preserve"> koren</w:t>
      </w:r>
      <w:r>
        <w:rPr>
          <w:color w:val="130000"/>
        </w:rPr>
        <w:t xml:space="preserve"> to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সমস্যা</w:t>
      </w:r>
      <w:r>
        <w:rPr>
          <w:color w:val="000000"/>
        </w:rPr>
        <w:t xml:space="preserve"> হইতেছে</w:t>
      </w:r>
      <w:r>
        <w:rPr>
          <w:color w:val="000002"/>
        </w:rPr>
        <w:t xml:space="preserve"> ঢুকতে</w:t>
      </w:r>
      <w:r>
        <w:rPr>
          <w:color w:val="000002"/>
        </w:rPr>
        <w:t xml:space="preserve"> পারতেছি</w:t>
      </w:r>
      <w:r>
        <w:rPr>
          <w:color w:val="000050"/>
        </w:rPr>
        <w:t xml:space="preserve"> না</w:t>
      </w:r>
      <w:r>
        <w:br/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0"/>
        </w:rPr>
        <w:t xml:space="preserve"> c</w:t>
      </w:r>
      <w:r>
        <w:rPr>
          <w:color w:val="000008"/>
        </w:rPr>
        <w:t xml:space="preserve"> ঠিক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এটাতে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খুলা</w:t>
      </w:r>
      <w:r>
        <w:rPr>
          <w:color w:val="000020"/>
        </w:rPr>
        <w:t xml:space="preserve"> আছে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01"/>
        </w:rPr>
        <w:t xml:space="preserve"> namber</w:t>
      </w:r>
      <w:r>
        <w:rPr>
          <w:color w:val="000018"/>
        </w:rPr>
        <w:t xml:space="preserve"> e</w:t>
      </w:r>
      <w:r>
        <w:rPr>
          <w:color w:val="3A0000"/>
        </w:rPr>
        <w:t xml:space="preserve"> ki</w:t>
      </w:r>
      <w:r>
        <w:rPr>
          <w:color w:val="000092"/>
        </w:rPr>
        <w:t xml:space="preserve"> bkash</w:t>
      </w:r>
      <w:r>
        <w:rPr>
          <w:color w:val="000005"/>
        </w:rPr>
        <w:t xml:space="preserve"> khola</w:t>
      </w:r>
      <w:r>
        <w:rPr>
          <w:color w:val="000008"/>
        </w:rPr>
        <w:t xml:space="preserve"> ace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janti</w:t>
      </w:r>
      <w:r>
        <w:rPr>
          <w:color w:val="000001"/>
        </w:rPr>
        <w:t xml:space="preserve"> cai</w:t>
      </w:r>
      <w:r>
        <w:rPr>
          <w:color w:val="000092"/>
        </w:rPr>
        <w:t xml:space="preserve"> bkash</w:t>
      </w:r>
      <w:r>
        <w:rPr>
          <w:color w:val="000001"/>
        </w:rPr>
        <w:t xml:space="preserve"> namber</w:t>
      </w:r>
      <w:r>
        <w:rPr>
          <w:color w:val="00000B"/>
        </w:rPr>
        <w:t xml:space="preserve"> ti</w:t>
      </w:r>
      <w:r>
        <w:rPr>
          <w:color w:val="030000"/>
        </w:rPr>
        <w:t xml:space="preserve"> tik</w:t>
      </w:r>
      <w:r>
        <w:rPr>
          <w:color w:val="010000"/>
        </w:rPr>
        <w:t xml:space="preserve"> ashe</w:t>
      </w:r>
      <w:r>
        <w:rPr>
          <w:color w:val="3A0000"/>
        </w:rPr>
        <w:t xml:space="preserve"> ki</w:t>
      </w:r>
      <w:r>
        <w:rPr>
          <w:color w:val="050000"/>
        </w:rPr>
        <w:t xml:space="preserve"> plz</w:t>
      </w:r>
      <w:r>
        <w:rPr>
          <w:color w:val="010000"/>
        </w:rPr>
        <w:t xml:space="preserve"> bolben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A"/>
        </w:rPr>
        <w:t xml:space="preserve"> থেকে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1"/>
        </w:rPr>
        <w:t xml:space="preserve"> যাচ্ছেনা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theake</w:t>
      </w:r>
      <w:r>
        <w:rPr>
          <w:color w:val="000001"/>
        </w:rPr>
        <w:t xml:space="preserve"> len</w:t>
      </w:r>
      <w:r>
        <w:rPr>
          <w:color w:val="030000"/>
        </w:rPr>
        <w:t xml:space="preserve"> den</w:t>
      </w:r>
      <w:r>
        <w:rPr>
          <w:color w:val="000000"/>
        </w:rPr>
        <w:t xml:space="preserve"> possible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br/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code</w:t>
      </w:r>
      <w:r>
        <w:rPr>
          <w:color w:val="0F0000"/>
        </w:rPr>
        <w:t xml:space="preserve"> দিয়ে</w:t>
      </w:r>
      <w:r>
        <w:rPr>
          <w:color w:val="000001"/>
        </w:rPr>
        <w:t xml:space="preserve"> ডায়াল</w:t>
      </w:r>
      <w:r>
        <w:rPr>
          <w:color w:val="010000"/>
        </w:rPr>
        <w:t xml:space="preserve"> করলে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ফিচার</w:t>
      </w:r>
      <w:r>
        <w:rPr>
          <w:color w:val="000020"/>
        </w:rPr>
        <w:t xml:space="preserve"> আছে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4"/>
        </w:rPr>
        <w:t xml:space="preserve"> accunt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C"/>
        </w:rPr>
        <w:t xml:space="preserve"> ase</w:t>
      </w:r>
      <w:r>
        <w:rPr>
          <w:color w:val="000000"/>
        </w:rPr>
        <w:t xml:space="preserve"> nki</w:t>
      </w:r>
      <w:r>
        <w:rPr>
          <w:color w:val="000001"/>
        </w:rPr>
        <w:t xml:space="preserve"> new</w:t>
      </w:r>
      <w:r>
        <w:rPr>
          <w:color w:val="000016"/>
        </w:rPr>
        <w:t xml:space="preserve"> kore</w:t>
      </w:r>
      <w:r>
        <w:rPr>
          <w:color w:val="000000"/>
        </w:rPr>
        <w:t xml:space="preserve"> khulte</w:t>
      </w:r>
      <w:r>
        <w:rPr>
          <w:color w:val="010000"/>
        </w:rPr>
        <w:t xml:space="preserve"> hobe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এ্যাকাউন্ট</w:t>
      </w:r>
      <w:r>
        <w:rPr>
          <w:color w:val="000000"/>
        </w:rPr>
        <w:t xml:space="preserve"> সম্পর্কে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চাচ্ছি</w:t>
      </w:r>
      <w:r>
        <w:br/>
      </w:r>
      <w:r>
        <w:rPr>
          <w:color w:val="1E0000"/>
        </w:rPr>
        <w:t xml:space="preserve"> ami</w:t>
      </w:r>
      <w:r>
        <w:rPr>
          <w:color w:val="000092"/>
        </w:rPr>
        <w:t xml:space="preserve"> bkash</w:t>
      </w:r>
      <w:r>
        <w:rPr>
          <w:color w:val="000001"/>
        </w:rPr>
        <w:t xml:space="preserve"> app</w:t>
      </w:r>
      <w:r>
        <w:rPr>
          <w:color w:val="080000"/>
        </w:rPr>
        <w:t xml:space="preserve"> diye</w:t>
      </w:r>
      <w:r>
        <w:rPr>
          <w:color w:val="0000CC"/>
        </w:rPr>
        <w:t xml:space="preserve"> account</w:t>
      </w:r>
      <w:r>
        <w:rPr>
          <w:color w:val="000000"/>
        </w:rPr>
        <w:t xml:space="preserve"> korsi</w:t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70000"/>
        </w:rPr>
        <w:t xml:space="preserve"> ar</w:t>
      </w:r>
      <w:r>
        <w:rPr>
          <w:color w:val="00000A"/>
        </w:rPr>
        <w:t xml:space="preserve"> kono</w:t>
      </w:r>
      <w:r>
        <w:rPr>
          <w:color w:val="000001"/>
        </w:rPr>
        <w:t xml:space="preserve"> prblm</w:t>
      </w:r>
      <w:r>
        <w:rPr>
          <w:color w:val="00000C"/>
        </w:rPr>
        <w:t xml:space="preserve"> ase</w:t>
      </w:r>
      <w:r>
        <w:br/>
      </w:r>
      <w:r>
        <w:rPr>
          <w:color w:val="1E0000"/>
        </w:rPr>
        <w:t xml:space="preserve"> ami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parci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টিতে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00007"/>
        </w:rPr>
        <w:t xml:space="preserve"> tk</w:t>
      </w:r>
      <w:r>
        <w:rPr>
          <w:color w:val="000000"/>
        </w:rPr>
        <w:t xml:space="preserve"> patale</w:t>
      </w:r>
      <w:r>
        <w:rPr>
          <w:color w:val="000000"/>
        </w:rPr>
        <w:t xml:space="preserve"> asena</w:t>
      </w:r>
      <w:r>
        <w:rPr>
          <w:color w:val="00000F"/>
        </w:rPr>
        <w:t xml:space="preserve"> keno</w:t>
      </w:r>
      <w:r>
        <w:rPr>
          <w:color w:val="120000"/>
        </w:rPr>
        <w:t xml:space="preserve"> sir</w:t>
      </w:r>
      <w:r>
        <w:br/>
      </w:r>
      <w:r>
        <w:rPr>
          <w:color w:val="0E0000"/>
        </w:rPr>
        <w:t xml:space="preserve"> amer</w:t>
      </w:r>
      <w:r>
        <w:rPr>
          <w:color w:val="000000"/>
        </w:rPr>
        <w:t xml:space="preserve"> running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A"/>
        </w:rPr>
        <w:t xml:space="preserve"> kono</w:t>
      </w:r>
      <w:r>
        <w:rPr>
          <w:color w:val="000000"/>
        </w:rPr>
        <w:t xml:space="preserve"> kaj</w:t>
      </w:r>
      <w:r>
        <w:rPr>
          <w:color w:val="010000"/>
        </w:rPr>
        <w:t xml:space="preserve"> hocca</w:t>
      </w:r>
      <w:r>
        <w:rPr>
          <w:color w:val="000037"/>
        </w:rPr>
        <w:t xml:space="preserve"> na</w:t>
      </w:r>
      <w:r>
        <w:rPr>
          <w:color w:val="000015"/>
        </w:rPr>
        <w:t xml:space="preserve"> problem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40000"/>
        </w:rPr>
        <w:t xml:space="preserve"> কী</w:t>
      </w:r>
      <w:r>
        <w:rPr>
          <w:color w:val="000000"/>
        </w:rPr>
        <w:t xml:space="preserve"> ekyc</w:t>
      </w:r>
      <w:r>
        <w:rPr>
          <w:color w:val="0F0000"/>
        </w:rPr>
        <w:t xml:space="preserve"> দিয়ে</w:t>
      </w:r>
      <w:r>
        <w:rPr>
          <w:color w:val="00000D"/>
        </w:rPr>
        <w:t xml:space="preserve"> খোলা</w:t>
      </w:r>
      <w:r>
        <w:rPr>
          <w:color w:val="000005"/>
        </w:rPr>
        <w:t xml:space="preserve"> কিনা</w:t>
      </w:r>
      <w:r>
        <w:rPr>
          <w:color w:val="000000"/>
        </w:rPr>
        <w:t xml:space="preserve"> কীভাবে</w:t>
      </w:r>
      <w:r>
        <w:rPr>
          <w:color w:val="000001"/>
        </w:rPr>
        <w:t xml:space="preserve"> বুঝব</w:t>
      </w:r>
      <w:r>
        <w:br/>
      </w:r>
      <w:r>
        <w:rPr>
          <w:color w:val="000000"/>
        </w:rPr>
        <w:t xml:space="preserve"> assa</w:t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0"/>
        </w:rPr>
        <w:t xml:space="preserve"> onno</w:t>
      </w:r>
      <w:r>
        <w:rPr>
          <w:color w:val="020000"/>
        </w:rPr>
        <w:t xml:space="preserve"> kew</w:t>
      </w:r>
      <w:r>
        <w:rPr>
          <w:color w:val="000000"/>
        </w:rPr>
        <w:t xml:space="preserve"> sent</w:t>
      </w:r>
      <w:r>
        <w:rPr>
          <w:color w:val="000006"/>
        </w:rPr>
        <w:t xml:space="preserve"> money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partese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rPr>
          <w:color w:val="070000"/>
        </w:rPr>
        <w:t xml:space="preserve"> aktu</w:t>
      </w:r>
      <w:r>
        <w:rPr>
          <w:color w:val="010000"/>
        </w:rPr>
        <w:t xml:space="preserve"> dekben</w:t>
      </w:r>
      <w:r>
        <w:br/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260000"/>
        </w:rPr>
        <w:t xml:space="preserve"> আমি</w:t>
      </w:r>
      <w:r>
        <w:rPr>
          <w:color w:val="000000"/>
        </w:rPr>
        <w:t xml:space="preserve"> প্রবলেমে</w:t>
      </w:r>
      <w:r>
        <w:rPr>
          <w:color w:val="000000"/>
        </w:rPr>
        <w:t xml:space="preserve"> পরছি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নিয়ে</w:t>
      </w:r>
      <w:r>
        <w:br/>
      </w:r>
      <w:r>
        <w:rPr>
          <w:color w:val="000003"/>
        </w:rPr>
        <w:t xml:space="preserve"> -</w:t>
      </w:r>
      <w:r>
        <w:rPr>
          <w:color w:val="120000"/>
        </w:rPr>
        <w:t xml:space="preserve"> sir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17"/>
        </w:rPr>
        <w:t xml:space="preserve"> bikash</w:t>
      </w:r>
      <w:r>
        <w:rPr>
          <w:color w:val="000002"/>
        </w:rPr>
        <w:t xml:space="preserve"> ache</w:t>
      </w:r>
      <w:r>
        <w:rPr>
          <w:color w:val="020000"/>
        </w:rPr>
        <w:t xml:space="preserve"> naki</w:t>
      </w:r>
      <w:r>
        <w:rPr>
          <w:color w:val="070000"/>
        </w:rPr>
        <w:t xml:space="preserve"> aktu</w:t>
      </w:r>
      <w:r>
        <w:rPr>
          <w:color w:val="000007"/>
        </w:rPr>
        <w:t xml:space="preserve"> check</w:t>
      </w:r>
      <w:r>
        <w:rPr>
          <w:color w:val="000016"/>
        </w:rPr>
        <w:t xml:space="preserve"> kore</w:t>
      </w:r>
      <w:r>
        <w:rPr>
          <w:color w:val="000002"/>
        </w:rPr>
        <w:t xml:space="preserve"> janaben</w:t>
      </w:r>
      <w:r>
        <w:br/>
      </w:r>
      <w:r>
        <w:rPr>
          <w:color w:val="000000"/>
        </w:rPr>
        <w:t xml:space="preserve"> kicu</w:t>
      </w:r>
      <w:r>
        <w:rPr>
          <w:color w:val="000000"/>
        </w:rPr>
        <w:t xml:space="preserve"> kicu</w:t>
      </w:r>
      <w:r>
        <w:rPr>
          <w:color w:val="000029"/>
        </w:rPr>
        <w:t xml:space="preserve"> number</w:t>
      </w:r>
      <w:r>
        <w:rPr>
          <w:color w:val="080000"/>
        </w:rPr>
        <w:t xml:space="preserve"> diye</w:t>
      </w:r>
      <w:r>
        <w:rPr>
          <w:color w:val="000007"/>
        </w:rPr>
        <w:t xml:space="preserve"> tk</w:t>
      </w:r>
      <w:r>
        <w:rPr>
          <w:color w:val="000004"/>
        </w:rPr>
        <w:t xml:space="preserve"> send</w:t>
      </w:r>
      <w:r>
        <w:rPr>
          <w:color w:val="010000"/>
        </w:rPr>
        <w:t xml:space="preserve"> korle</w:t>
      </w:r>
      <w:r>
        <w:rPr>
          <w:color w:val="90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000000"/>
        </w:rPr>
        <w:t xml:space="preserve"> asce</w:t>
      </w:r>
      <w:r>
        <w:rPr>
          <w:color w:val="000037"/>
        </w:rPr>
        <w:t xml:space="preserve"> na</w:t>
      </w:r>
      <w:r>
        <w:rPr>
          <w:color w:val="020000"/>
        </w:rPr>
        <w:t xml:space="preserve"> ata</w:t>
      </w:r>
      <w:r>
        <w:rPr>
          <w:color w:val="00000F"/>
        </w:rPr>
        <w:t xml:space="preserve"> keno</w:t>
      </w:r>
      <w:r>
        <w:rPr>
          <w:color w:val="000000"/>
        </w:rPr>
        <w:t xml:space="preserve"> hoce</w:t>
      </w:r>
      <w:r>
        <w:br/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2"/>
        </w:rPr>
        <w:t xml:space="preserve"> dhukte</w:t>
      </w:r>
      <w:r>
        <w:rPr>
          <w:color w:val="000002"/>
        </w:rPr>
        <w:t xml:space="preserve"> parchi</w:t>
      </w:r>
      <w:r>
        <w:rPr>
          <w:color w:val="000037"/>
        </w:rPr>
        <w:t xml:space="preserve"> na</w:t>
      </w:r>
      <w:r>
        <w:rPr>
          <w:color w:val="000000"/>
        </w:rPr>
        <w:t xml:space="preserve"> correct</w:t>
      </w:r>
      <w:r>
        <w:rPr>
          <w:color w:val="000002"/>
        </w:rPr>
        <w:t xml:space="preserve"> pin</w:t>
      </w:r>
      <w:r>
        <w:rPr>
          <w:color w:val="000000"/>
        </w:rPr>
        <w:t xml:space="preserve"> deoar</w:t>
      </w:r>
      <w:r>
        <w:rPr>
          <w:color w:val="000000"/>
        </w:rPr>
        <w:t xml:space="preserve"> poreo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aaccount</w:t>
      </w:r>
      <w:r>
        <w:rPr>
          <w:color w:val="250000"/>
        </w:rPr>
        <w:t xml:space="preserve"> a</w:t>
      </w:r>
      <w:r>
        <w:rPr>
          <w:color w:val="000002"/>
        </w:rPr>
        <w:t xml:space="preserve"> dhukte</w:t>
      </w:r>
      <w:r>
        <w:rPr>
          <w:color w:val="000001"/>
        </w:rPr>
        <w:t xml:space="preserve"> partesi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নাম্বারটি</w:t>
      </w:r>
      <w:r>
        <w:rPr>
          <w:color w:val="0F0000"/>
        </w:rPr>
        <w:t xml:space="preserve"> দিয়ে</w:t>
      </w:r>
      <w:r>
        <w:rPr>
          <w:color w:val="000001"/>
        </w:rPr>
        <w:t xml:space="preserve"> অনেকদিন</w:t>
      </w:r>
      <w:r>
        <w:rPr>
          <w:color w:val="060000"/>
        </w:rPr>
        <w:t xml:space="preserve"> কোনো</w:t>
      </w:r>
      <w:r>
        <w:rPr>
          <w:color w:val="000017"/>
        </w:rPr>
        <w:t xml:space="preserve"> লেনদেন</w:t>
      </w:r>
      <w:r>
        <w:rPr>
          <w:color w:val="040000"/>
        </w:rPr>
        <w:t xml:space="preserve"> হয়</w:t>
      </w:r>
      <w:r>
        <w:rPr>
          <w:color w:val="000000"/>
        </w:rPr>
        <w:t xml:space="preserve"> নি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এটি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স্বাভাবিকভাবে</w:t>
      </w:r>
      <w:r>
        <w:rPr>
          <w:color w:val="000001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</w:t>
      </w:r>
      <w:r>
        <w:br/>
      </w:r>
      <w:r>
        <w:rPr>
          <w:color w:val="120000"/>
        </w:rPr>
        <w:t xml:space="preserve"> sir</w:t>
      </w:r>
      <w:r>
        <w:rPr>
          <w:color w:val="0E0000"/>
        </w:rPr>
        <w:t xml:space="preserve"> amer</w:t>
      </w:r>
      <w:r>
        <w:rPr>
          <w:color w:val="000017"/>
        </w:rPr>
        <w:t xml:space="preserve"> bikash</w:t>
      </w:r>
      <w:r>
        <w:rPr>
          <w:color w:val="000000"/>
        </w:rPr>
        <w:t xml:space="preserve"> acaount</w:t>
      </w:r>
      <w:r>
        <w:rPr>
          <w:color w:val="000003"/>
        </w:rPr>
        <w:t xml:space="preserve"> dukte</w:t>
      </w:r>
      <w:r>
        <w:rPr>
          <w:color w:val="000000"/>
        </w:rPr>
        <w:t xml:space="preserve"> parcina</w:t>
      </w:r>
      <w:r>
        <w:rPr>
          <w:color w:val="00000C"/>
        </w:rPr>
        <w:t xml:space="preserve"> kno</w:t>
      </w:r>
      <w:r>
        <w:br/>
      </w:r>
      <w:r>
        <w:rPr>
          <w:color w:val="000000"/>
        </w:rPr>
        <w:t xml:space="preserve"> bi</w:t>
      </w:r>
      <w:r>
        <w:rPr>
          <w:color w:val="000000"/>
        </w:rPr>
        <w:t xml:space="preserve"> bikashe</w:t>
      </w:r>
      <w:r>
        <w:rPr>
          <w:color w:val="250000"/>
        </w:rPr>
        <w:t xml:space="preserve"> amr</w:t>
      </w:r>
      <w:r>
        <w:rPr>
          <w:color w:val="000007"/>
        </w:rPr>
        <w:t xml:space="preserve"> tk</w:t>
      </w:r>
      <w:r>
        <w:rPr>
          <w:color w:val="000001"/>
        </w:rPr>
        <w:t xml:space="preserve"> astece</w:t>
      </w:r>
      <w:r>
        <w:rPr>
          <w:color w:val="000037"/>
        </w:rPr>
        <w:t xml:space="preserve"> na</w:t>
      </w:r>
      <w:r>
        <w:br/>
      </w:r>
      <w:r>
        <w:rPr>
          <w:color w:val="120000"/>
        </w:rPr>
        <w:t xml:space="preserve"> কোন</w:t>
      </w:r>
      <w:r>
        <w:rPr>
          <w:color w:val="000007"/>
        </w:rPr>
        <w:t xml:space="preserve"> একটি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40000"/>
        </w:rPr>
        <w:t xml:space="preserve"> তা</w:t>
      </w:r>
      <w:r>
        <w:rPr>
          <w:color w:val="00000C"/>
        </w:rPr>
        <w:t xml:space="preserve"> কিভাবে</w:t>
      </w:r>
      <w:r>
        <w:rPr>
          <w:color w:val="000001"/>
        </w:rPr>
        <w:t xml:space="preserve"> বুঝব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4D0000"/>
        </w:rPr>
        <w:t xml:space="preserve"> কি</w:t>
      </w:r>
      <w:r>
        <w:rPr>
          <w:color w:val="000007"/>
        </w:rPr>
        <w:t xml:space="preserve"> সচল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6"/>
        </w:rPr>
        <w:t xml:space="preserve"> আইডি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00000A"/>
        </w:rPr>
        <w:t xml:space="preserve"> nid</w:t>
      </w:r>
      <w:r>
        <w:rPr>
          <w:color w:val="0F0000"/>
        </w:rPr>
        <w:t xml:space="preserve"> দিয়ে</w:t>
      </w:r>
      <w:r>
        <w:rPr>
          <w:color w:val="000050"/>
        </w:rPr>
        <w:t xml:space="preserve"> না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জন্মনিবন্দন</w:t>
      </w:r>
      <w:r>
        <w:rPr>
          <w:color w:val="000002"/>
        </w:rPr>
        <w:t xml:space="preserve"> কার্ড</w:t>
      </w:r>
      <w:r>
        <w:rPr>
          <w:color w:val="0F0000"/>
        </w:rPr>
        <w:t xml:space="preserve"> দিয়ে</w:t>
      </w:r>
      <w:r>
        <w:rPr>
          <w:color w:val="050000"/>
        </w:rPr>
        <w:t xml:space="preserve"> একটু</w:t>
      </w:r>
      <w:r>
        <w:rPr>
          <w:color w:val="000002"/>
        </w:rPr>
        <w:t xml:space="preserve"> জানাবেন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060000"/>
        </w:rPr>
        <w:t xml:space="preserve"> কোনো</w:t>
      </w:r>
      <w:r>
        <w:rPr>
          <w:color w:val="00001B"/>
        </w:rPr>
        <w:t xml:space="preserve"> সমস্যা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A"/>
        </w:rPr>
        <w:t xml:space="preserve"> kono</w:t>
      </w:r>
      <w:r>
        <w:rPr>
          <w:color w:val="000000"/>
        </w:rPr>
        <w:t xml:space="preserve"> pokar</w:t>
      </w:r>
      <w:r>
        <w:rPr>
          <w:color w:val="00000A"/>
        </w:rPr>
        <w:t xml:space="preserve"> lenden</w:t>
      </w:r>
      <w:r>
        <w:rPr>
          <w:color w:val="100000"/>
        </w:rPr>
        <w:t xml:space="preserve"> kora</w:t>
      </w:r>
      <w:r>
        <w:rPr>
          <w:color w:val="000000"/>
        </w:rPr>
        <w:t xml:space="preserve"> jacce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000029"/>
        </w:rPr>
        <w:t xml:space="preserve"> number</w:t>
      </w:r>
      <w:r>
        <w:rPr>
          <w:color w:val="080000"/>
        </w:rPr>
        <w:t xml:space="preserve"> diye</w:t>
      </w:r>
      <w:r>
        <w:rPr>
          <w:color w:val="3A0000"/>
        </w:rPr>
        <w:t xml:space="preserve"> ki</w:t>
      </w:r>
      <w:r>
        <w:rPr>
          <w:color w:val="00000A"/>
        </w:rPr>
        <w:t xml:space="preserve"> kono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khola</w:t>
      </w:r>
      <w:r>
        <w:rPr>
          <w:color w:val="00000C"/>
        </w:rPr>
        <w:t xml:space="preserve"> ase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2"/>
        </w:rPr>
        <w:t xml:space="preserve"> working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010000"/>
        </w:rPr>
        <w:t xml:space="preserve"> হয়ছে</w:t>
      </w:r>
      <w:r>
        <w:br/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E0000"/>
        </w:rPr>
        <w:t xml:space="preserve"> এ</w:t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000000"/>
        </w:rPr>
        <w:t xml:space="preserve"> অাপনি</w:t>
      </w:r>
      <w:r>
        <w:rPr>
          <w:color w:val="000000"/>
        </w:rPr>
        <w:t xml:space="preserve"> অামাকে</w:t>
      </w:r>
      <w:r>
        <w:rPr>
          <w:color w:val="000000"/>
        </w:rPr>
        <w:t xml:space="preserve"> কনফার্ম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010000"/>
        </w:rPr>
        <w:t xml:space="preserve"> যে</w:t>
      </w:r>
      <w:r>
        <w:rPr>
          <w:color w:val="000008"/>
        </w:rPr>
        <w:t xml:space="preserve"> একাউন্টটি</w:t>
      </w:r>
      <w:r>
        <w:rPr>
          <w:color w:val="000000"/>
        </w:rPr>
        <w:t xml:space="preserve"> ড্রাইভিং</w:t>
      </w:r>
      <w:r>
        <w:rPr>
          <w:color w:val="000000"/>
        </w:rPr>
        <w:t xml:space="preserve"> লাইসেন্স</w:t>
      </w:r>
      <w:r>
        <w:rPr>
          <w:color w:val="0F0000"/>
        </w:rPr>
        <w:t xml:space="preserve"> দিয়ে</w:t>
      </w:r>
      <w:r>
        <w:rPr>
          <w:color w:val="000003"/>
        </w:rPr>
        <w:t xml:space="preserve"> ওপেন</w:t>
      </w:r>
      <w:r>
        <w:rPr>
          <w:color w:val="1A0000"/>
        </w:rPr>
        <w:t xml:space="preserve"> করা</w:t>
      </w:r>
      <w:r>
        <w:rPr>
          <w:color w:val="020000"/>
        </w:rPr>
        <w:t xml:space="preserve"> নাকি</w:t>
      </w:r>
      <w:r>
        <w:rPr>
          <w:color w:val="00000A"/>
        </w:rPr>
        <w:t xml:space="preserve"> nid</w:t>
      </w:r>
      <w:r>
        <w:rPr>
          <w:color w:val="0F0000"/>
        </w:rPr>
        <w:t xml:space="preserve"> দিয়ে</w:t>
      </w:r>
      <w:r>
        <w:br/>
      </w:r>
      <w:r>
        <w:rPr>
          <w:color w:val="000000"/>
        </w:rPr>
        <w:t xml:space="preserve"> doya</w:t>
      </w:r>
      <w:r>
        <w:rPr>
          <w:color w:val="000016"/>
        </w:rPr>
        <w:t xml:space="preserve"> kore</w:t>
      </w:r>
      <w:r>
        <w:rPr>
          <w:color w:val="000000"/>
        </w:rPr>
        <w:t xml:space="preserve"> dekbe</w:t>
      </w:r>
      <w:r>
        <w:rPr>
          <w:color w:val="100000"/>
        </w:rPr>
        <w:t xml:space="preserve"> ai</w:t>
      </w:r>
      <w:r>
        <w:rPr>
          <w:color w:val="000000"/>
        </w:rPr>
        <w:t xml:space="preserve"> muhurte</w:t>
      </w:r>
      <w:r>
        <w:rPr>
          <w:color w:val="900000"/>
        </w:rPr>
        <w:t xml:space="preserve"> amar</w:t>
      </w:r>
      <w:r>
        <w:rPr>
          <w:color w:val="020000"/>
        </w:rPr>
        <w:t xml:space="preserve"> ac</w:t>
      </w:r>
      <w:r>
        <w:rPr>
          <w:color w:val="00000B"/>
        </w:rPr>
        <w:t xml:space="preserve"> ti</w:t>
      </w:r>
      <w:r>
        <w:rPr>
          <w:color w:val="000000"/>
        </w:rPr>
        <w:t xml:space="preserve"> lendener</w:t>
      </w:r>
      <w:r>
        <w:rPr>
          <w:color w:val="010000"/>
        </w:rPr>
        <w:t xml:space="preserve"> jonno</w:t>
      </w:r>
      <w:r>
        <w:rPr>
          <w:color w:val="000000"/>
        </w:rPr>
        <w:t xml:space="preserve"> upojugi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br/>
      </w:r>
      <w:r>
        <w:rPr>
          <w:color w:val="04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পার্সোনাল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18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সবকিছু</w:t>
      </w:r>
      <w:r>
        <w:rPr>
          <w:color w:val="4D0000"/>
        </w:rPr>
        <w:t xml:space="preserve"> কি</w:t>
      </w:r>
      <w:r>
        <w:rPr>
          <w:color w:val="000007"/>
        </w:rPr>
        <w:t xml:space="preserve"> সচল</w:t>
      </w:r>
      <w:r>
        <w:rPr>
          <w:color w:val="000020"/>
        </w:rPr>
        <w:t xml:space="preserve"> আছে</w:t>
      </w:r>
      <w:r>
        <w:rPr>
          <w:color w:val="010000"/>
        </w:rPr>
        <w:t xml:space="preserve"> আমাকে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জানান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8"/>
        </w:rPr>
        <w:t xml:space="preserve"> acount</w:t>
      </w:r>
      <w:r>
        <w:rPr>
          <w:color w:val="000000"/>
        </w:rPr>
        <w:t xml:space="preserve"> somporkay</w:t>
      </w:r>
      <w:r>
        <w:rPr>
          <w:color w:val="000000"/>
        </w:rPr>
        <w:t xml:space="preserve"> jantay</w:t>
      </w:r>
      <w:r>
        <w:rPr>
          <w:color w:val="000000"/>
        </w:rPr>
        <w:t xml:space="preserve"> chi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3A0000"/>
        </w:rPr>
        <w:t xml:space="preserve"> ki</w:t>
      </w:r>
      <w:r>
        <w:rPr>
          <w:color w:val="000000"/>
        </w:rPr>
        <w:t xml:space="preserve"> biomatric</w:t>
      </w:r>
      <w:r>
        <w:rPr>
          <w:color w:val="000000"/>
        </w:rPr>
        <w:t xml:space="preserve"> registration</w:t>
      </w:r>
      <w:r>
        <w:rPr>
          <w:color w:val="100000"/>
        </w:rPr>
        <w:t xml:space="preserve"> kora</w:t>
      </w:r>
      <w:r>
        <w:rPr>
          <w:color w:val="040000"/>
        </w:rPr>
        <w:t xml:space="preserve"> kina</w:t>
      </w:r>
      <w:r>
        <w:rPr>
          <w:color w:val="000000"/>
        </w:rPr>
        <w:t xml:space="preserve"> janina</w:t>
      </w:r>
      <w:r>
        <w:rPr>
          <w:color w:val="010000"/>
        </w:rPr>
        <w:t xml:space="preserve"> bolben</w:t>
      </w:r>
      <w:r>
        <w:rPr>
          <w:color w:val="070000"/>
        </w:rPr>
        <w:t xml:space="preserve"> please</w:t>
      </w:r>
      <w:r>
        <w:br/>
      </w:r>
      <w:r>
        <w:rPr>
          <w:color w:val="0E0000"/>
        </w:rPr>
        <w:t xml:space="preserve"> amer</w:t>
      </w:r>
      <w:r>
        <w:rPr>
          <w:color w:val="100000"/>
        </w:rPr>
        <w:t xml:space="preserve"> ai</w:t>
      </w:r>
      <w:r>
        <w:rPr>
          <w:color w:val="000000"/>
        </w:rPr>
        <w:t xml:space="preserve"> akunt</w:t>
      </w:r>
      <w:r>
        <w:rPr>
          <w:color w:val="00002C"/>
        </w:rPr>
        <w:t xml:space="preserve"> ta</w:t>
      </w:r>
      <w:r>
        <w:rPr>
          <w:color w:val="000000"/>
        </w:rPr>
        <w:t xml:space="preserve"> ismart</w:t>
      </w:r>
      <w:r>
        <w:rPr>
          <w:color w:val="000002"/>
        </w:rPr>
        <w:t xml:space="preserve"> card</w:t>
      </w:r>
      <w:r>
        <w:rPr>
          <w:color w:val="000037"/>
        </w:rPr>
        <w:t xml:space="preserve"> na</w:t>
      </w:r>
      <w:r>
        <w:rPr>
          <w:color w:val="3A0000"/>
        </w:rPr>
        <w:t xml:space="preserve"> ki</w:t>
      </w:r>
      <w:r>
        <w:rPr>
          <w:color w:val="00000A"/>
        </w:rPr>
        <w:t xml:space="preserve"> nid</w:t>
      </w:r>
      <w:r>
        <w:rPr>
          <w:color w:val="000002"/>
        </w:rPr>
        <w:t xml:space="preserve"> card</w:t>
      </w:r>
      <w:r>
        <w:rPr>
          <w:color w:val="000000"/>
        </w:rPr>
        <w:t xml:space="preserve"> tha</w:t>
      </w:r>
      <w:r>
        <w:rPr>
          <w:color w:val="1E0000"/>
        </w:rPr>
        <w:t xml:space="preserve"> ami</w:t>
      </w:r>
      <w:r>
        <w:rPr>
          <w:color w:val="000000"/>
        </w:rPr>
        <w:t xml:space="preserve"> kibabe</w:t>
      </w:r>
      <w:r>
        <w:rPr>
          <w:color w:val="000000"/>
        </w:rPr>
        <w:t xml:space="preserve"> janbo</w:t>
      </w:r>
      <w:r>
        <w:br/>
      </w:r>
      <w:r>
        <w:rPr>
          <w:color w:val="000000"/>
        </w:rPr>
        <w:t xml:space="preserve"> dear</w:t>
      </w:r>
      <w:r>
        <w:rPr>
          <w:color w:val="120000"/>
        </w:rPr>
        <w:t xml:space="preserve"> sir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0A"/>
        </w:rPr>
        <w:t xml:space="preserve"> nid</w:t>
      </w:r>
      <w:r>
        <w:rPr>
          <w:color w:val="000003"/>
        </w:rPr>
        <w:t xml:space="preserve"> information</w:t>
      </w:r>
      <w:r>
        <w:rPr>
          <w:color w:val="070000"/>
        </w:rPr>
        <w:t xml:space="preserve"> please</w:t>
      </w:r>
      <w:r>
        <w:rPr>
          <w:color w:val="000001"/>
        </w:rPr>
        <w:t xml:space="preserve"> details</w:t>
      </w:r>
      <w:r>
        <w:rPr>
          <w:color w:val="050000"/>
        </w:rPr>
        <w:t xml:space="preserve"> me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3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01"/>
        </w:rPr>
        <w:t xml:space="preserve"> ঢুকছে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ট্রানজেকশন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13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40000"/>
        </w:rPr>
        <w:t xml:space="preserve"> কেউ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2"/>
        </w:rPr>
        <w:t xml:space="preserve"> পারছে</w:t>
      </w:r>
      <w:r>
        <w:rPr>
          <w:color w:val="000050"/>
        </w:rPr>
        <w:t xml:space="preserve"> না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ঢোকে</w:t>
      </w:r>
      <w:r>
        <w:rPr>
          <w:color w:val="000050"/>
        </w:rPr>
        <w:t xml:space="preserve"> না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F"/>
        </w:rPr>
        <w:t xml:space="preserve"> একটা</w:t>
      </w:r>
      <w:r>
        <w:rPr>
          <w:color w:val="00001B"/>
        </w:rPr>
        <w:t xml:space="preserve"> সমস্যা</w:t>
      </w:r>
      <w:r>
        <w:br/>
      </w:r>
      <w:r>
        <w:rPr>
          <w:color w:val="160000"/>
        </w:rPr>
        <w:t xml:space="preserve"> is</w:t>
      </w:r>
      <w:r>
        <w:rPr>
          <w:color w:val="000000"/>
        </w:rPr>
        <w:t xml:space="preserve"> there</w:t>
      </w:r>
      <w:r>
        <w:rPr>
          <w:color w:val="020000"/>
        </w:rPr>
        <w:t xml:space="preserve"> any</w:t>
      </w:r>
      <w:r>
        <w:rPr>
          <w:color w:val="000000"/>
        </w:rPr>
        <w:t xml:space="preserve"> issue</w:t>
      </w:r>
      <w:r>
        <w:rPr>
          <w:color w:val="010000"/>
        </w:rPr>
        <w:t xml:space="preserve"> with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that</w:t>
      </w:r>
      <w:r>
        <w:rPr>
          <w:color w:val="000000"/>
        </w:rPr>
        <w:t xml:space="preserve"> needs</w:t>
      </w:r>
      <w:r>
        <w:rPr>
          <w:color w:val="130000"/>
        </w:rPr>
        <w:t xml:space="preserve"> to</w:t>
      </w:r>
      <w:r>
        <w:rPr>
          <w:color w:val="010000"/>
        </w:rPr>
        <w:t xml:space="preserve"> be</w:t>
      </w:r>
      <w:r>
        <w:rPr>
          <w:color w:val="000000"/>
        </w:rPr>
        <w:t xml:space="preserve"> fixed</w:t>
      </w:r>
      <w:r>
        <w:br/>
      </w:r>
      <w:r>
        <w:rPr>
          <w:color w:val="070000"/>
        </w:rPr>
        <w:t xml:space="preserve"> why</w:t>
      </w:r>
      <w:r>
        <w:rPr>
          <w:color w:val="0F0000"/>
        </w:rPr>
        <w:t xml:space="preserve"> i</w:t>
      </w:r>
      <w:r>
        <w:rPr>
          <w:color w:val="000000"/>
        </w:rPr>
        <w:t xml:space="preserve"> could</w:t>
      </w:r>
      <w:r>
        <w:rPr>
          <w:color w:val="00001E"/>
        </w:rPr>
        <w:t xml:space="preserve"> not</w:t>
      </w:r>
      <w:r>
        <w:rPr>
          <w:color w:val="000001"/>
        </w:rPr>
        <w:t xml:space="preserve"> receive</w:t>
      </w:r>
      <w:r>
        <w:rPr>
          <w:color w:val="000006"/>
        </w:rPr>
        <w:t xml:space="preserve"> money</w:t>
      </w:r>
      <w:r>
        <w:rPr>
          <w:color w:val="000010"/>
        </w:rPr>
        <w:t xml:space="preserve"> in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000000"/>
        </w:rPr>
        <w:t xml:space="preserve"> অনুগ্রহপূর্বক</w:t>
      </w:r>
      <w:r>
        <w:rPr>
          <w:color w:val="000000"/>
        </w:rPr>
        <w:t xml:space="preserve"> দেখুন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একাউন্টটি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হালনাগাদ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0000B"/>
        </w:rPr>
        <w:t xml:space="preserve"> ei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00"/>
        </w:rPr>
        <w:t xml:space="preserve"> socol</w:t>
      </w:r>
      <w:r>
        <w:rPr>
          <w:color w:val="000002"/>
        </w:rPr>
        <w:t xml:space="preserve"> ache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hoina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1"/>
        </w:rPr>
        <w:t xml:space="preserve"> receive</w:t>
      </w:r>
      <w:r>
        <w:rPr>
          <w:color w:val="000006"/>
        </w:rPr>
        <w:t xml:space="preserve"> money</w:t>
      </w:r>
      <w:r>
        <w:rPr>
          <w:color w:val="000010"/>
        </w:rPr>
        <w:t xml:space="preserve"> in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10000"/>
        </w:rPr>
        <w:t xml:space="preserve"> tar</w:t>
      </w:r>
      <w:r>
        <w:rPr>
          <w:color w:val="000000"/>
        </w:rPr>
        <w:t xml:space="preserve"> modda</w:t>
      </w:r>
      <w:r>
        <w:rPr>
          <w:color w:val="000000"/>
        </w:rPr>
        <w:t xml:space="preserve"> dukta</w:t>
      </w:r>
      <w:r>
        <w:rPr>
          <w:color w:val="000000"/>
        </w:rPr>
        <w:t xml:space="preserve"> partace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3"/>
        </w:rPr>
        <w:t xml:space="preserve"> নাম্বারে</w:t>
      </w:r>
      <w:r>
        <w:rPr>
          <w:color w:val="000000"/>
        </w:rPr>
        <w:t xml:space="preserve"> প্রবেশ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পাচ্ছিনা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0A"/>
        </w:rPr>
        <w:t xml:space="preserve"> kono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1"/>
        </w:rPr>
        <w:t xml:space="preserve"> khula</w:t>
      </w:r>
      <w:r>
        <w:rPr>
          <w:color w:val="040000"/>
        </w:rPr>
        <w:t xml:space="preserve"> asa</w:t>
      </w:r>
      <w:r>
        <w:rPr>
          <w:color w:val="020000"/>
        </w:rPr>
        <w:t xml:space="preserve"> naki</w:t>
      </w:r>
      <w:r>
        <w:rPr>
          <w:color w:val="070000"/>
        </w:rPr>
        <w:t xml:space="preserve"> aktu</w:t>
      </w:r>
      <w:r>
        <w:rPr>
          <w:color w:val="000000"/>
        </w:rPr>
        <w:t xml:space="preserve"> dake</w:t>
      </w:r>
      <w:r>
        <w:rPr>
          <w:color w:val="010000"/>
        </w:rPr>
        <w:t xml:space="preserve"> dan</w:t>
      </w:r>
      <w:r>
        <w:rPr>
          <w:color w:val="050000"/>
        </w:rPr>
        <w:t xml:space="preserve"> plz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bksh</w:t>
      </w:r>
      <w:r>
        <w:rPr>
          <w:color w:val="000008"/>
        </w:rPr>
        <w:t xml:space="preserve"> acount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0"/>
        </w:rPr>
        <w:t xml:space="preserve"> disable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1"/>
        </w:rPr>
        <w:t xml:space="preserve"> আবার</w:t>
      </w:r>
      <w:r>
        <w:rPr>
          <w:color w:val="040000"/>
        </w:rPr>
        <w:t xml:space="preserve"> কেউ</w:t>
      </w:r>
      <w:r>
        <w:rPr>
          <w:color w:val="000004"/>
        </w:rPr>
        <w:t xml:space="preserve"> সেন্ড</w:t>
      </w:r>
      <w:r>
        <w:rPr>
          <w:color w:val="000000"/>
        </w:rPr>
        <w:t xml:space="preserve"> মানিও</w:t>
      </w:r>
      <w:r>
        <w:rPr>
          <w:color w:val="280000"/>
        </w:rPr>
        <w:t xml:space="preserve"> করতে</w:t>
      </w:r>
      <w:r>
        <w:rPr>
          <w:color w:val="000002"/>
        </w:rPr>
        <w:t xml:space="preserve"> পারছে</w:t>
      </w:r>
      <w:r>
        <w:rPr>
          <w:color w:val="000050"/>
        </w:rPr>
        <w:t xml:space="preserve"> না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2"/>
        </w:rPr>
        <w:t xml:space="preserve"> working</w:t>
      </w:r>
      <w:r>
        <w:rPr>
          <w:color w:val="000002"/>
        </w:rPr>
        <w:t xml:space="preserve"> from</w:t>
      </w:r>
      <w:r>
        <w:rPr>
          <w:color w:val="020000"/>
        </w:rPr>
        <w:t xml:space="preserve"> the</w:t>
      </w:r>
      <w:r>
        <w:rPr>
          <w:color w:val="000000"/>
        </w:rPr>
        <w:t xml:space="preserve"> very</w:t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আইডিটির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00"/>
        </w:rPr>
        <w:t xml:space="preserve"> বুঝতে</w:t>
      </w:r>
      <w:r>
        <w:rPr>
          <w:color w:val="00000C"/>
        </w:rPr>
        <w:t xml:space="preserve"> পারছি</w:t>
      </w:r>
      <w:r>
        <w:rPr>
          <w:color w:val="000000"/>
        </w:rPr>
        <w:t xml:space="preserve"> নাহ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250000"/>
        </w:rPr>
        <w:t xml:space="preserve"> 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korty</w:t>
      </w:r>
      <w:r>
        <w:rPr>
          <w:color w:val="000000"/>
        </w:rPr>
        <w:t xml:space="preserve"> partachy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5"/>
        </w:rPr>
        <w:t xml:space="preserve"> ডুকতে</w:t>
      </w:r>
      <w:r>
        <w:rPr>
          <w:color w:val="000005"/>
        </w:rPr>
        <w:t xml:space="preserve"> পারছিনা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70000"/>
        </w:rPr>
        <w:t xml:space="preserve"> aktu</w:t>
      </w:r>
      <w:r>
        <w:rPr>
          <w:color w:val="000007"/>
        </w:rPr>
        <w:t xml:space="preserve"> check</w:t>
      </w:r>
      <w:r>
        <w:rPr>
          <w:color w:val="010000"/>
        </w:rPr>
        <w:t xml:space="preserve"> korben</w:t>
      </w:r>
      <w:r>
        <w:rPr>
          <w:color w:val="050000"/>
        </w:rPr>
        <w:t xml:space="preserve"> plz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0"/>
        </w:rPr>
        <w:t xml:space="preserve"> problam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00"/>
        </w:rPr>
        <w:t xml:space="preserve"> cashin</w:t>
      </w:r>
      <w:r>
        <w:rPr>
          <w:color w:val="000000"/>
        </w:rPr>
        <w:t xml:space="preserve"> hocchena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00002"/>
        </w:rPr>
        <w:t xml:space="preserve"> কাজ</w:t>
      </w:r>
      <w:r>
        <w:rPr>
          <w:color w:val="000001"/>
        </w:rPr>
        <w:t xml:space="preserve"> করতেছে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</w:t>
      </w:r>
      <w:r>
        <w:rPr>
          <w:color w:val="000016"/>
        </w:rPr>
        <w:t xml:space="preserve"> নাম্বার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পার্সোনাল</w:t>
      </w:r>
      <w:r>
        <w:rPr>
          <w:color w:val="000075"/>
        </w:rPr>
        <w:t xml:space="preserve"> একাউন্ট</w:t>
      </w:r>
      <w:r>
        <w:rPr>
          <w:color w:val="080000"/>
        </w:rPr>
        <w:t xml:space="preserve"> কিন্তু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2"/>
        </w:rPr>
        <w:t xml:space="preserve"> অন্য</w:t>
      </w:r>
      <w:r>
        <w:rPr>
          <w:color w:val="000016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10000"/>
        </w:rPr>
        <w:t xml:space="preserve"> আসতেছে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20000"/>
        </w:rPr>
        <w:t xml:space="preserve"> acc</w:t>
      </w:r>
      <w:r>
        <w:rPr>
          <w:color w:val="00002C"/>
        </w:rPr>
        <w:t xml:space="preserve"> ta</w:t>
      </w:r>
      <w:r>
        <w:rPr>
          <w:color w:val="070000"/>
        </w:rPr>
        <w:t xml:space="preserve"> aktu</w:t>
      </w:r>
      <w:r>
        <w:rPr>
          <w:color w:val="000001"/>
        </w:rPr>
        <w:t xml:space="preserve"> chek</w:t>
      </w:r>
      <w:r>
        <w:rPr>
          <w:color w:val="000001"/>
        </w:rPr>
        <w:t xml:space="preserve"> koren</w:t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00003"/>
        </w:rPr>
        <w:t xml:space="preserve"> dukte</w:t>
      </w:r>
      <w:r>
        <w:rPr>
          <w:color w:val="000000"/>
        </w:rPr>
        <w:t xml:space="preserve"> partaci</w:t>
      </w:r>
      <w:r>
        <w:rPr>
          <w:color w:val="000037"/>
        </w:rPr>
        <w:t xml:space="preserve"> na</w:t>
      </w:r>
      <w:r>
        <w:br/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00"/>
        </w:rPr>
        <w:t xml:space="preserve"> bks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3"/>
        </w:rPr>
        <w:t xml:space="preserve"> dukte</w:t>
      </w:r>
      <w:r>
        <w:rPr>
          <w:color w:val="000000"/>
        </w:rPr>
        <w:t xml:space="preserve"> partaci</w:t>
      </w:r>
      <w:r>
        <w:rPr>
          <w:color w:val="000001"/>
        </w:rPr>
        <w:t xml:space="preserve"> nah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hoccena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7"/>
        </w:rPr>
        <w:t xml:space="preserve"> tk</w:t>
      </w:r>
      <w:r>
        <w:rPr>
          <w:color w:val="000000"/>
        </w:rPr>
        <w:t xml:space="preserve"> dhukteche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1"/>
        </w:rPr>
        <w:t xml:space="preserve"> ঢুকছে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20"/>
        </w:rPr>
        <w:t xml:space="preserve"> একাউন্টে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পরছি</w:t>
      </w:r>
      <w:r>
        <w:rPr>
          <w:color w:val="000050"/>
        </w:rPr>
        <w:t xml:space="preserve"> না</w:t>
      </w:r>
      <w:r>
        <w:br/>
      </w:r>
      <w:r>
        <w:rPr>
          <w:color w:val="00000A"/>
        </w:rPr>
        <w:t xml:space="preserve"> kono</w:t>
      </w:r>
      <w:r>
        <w:rPr>
          <w:color w:val="000000"/>
        </w:rPr>
        <w:t xml:space="preserve"> prokar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parchi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অ্যাকাউন্টের</w:t>
      </w:r>
      <w:r>
        <w:rPr>
          <w:color w:val="00001B"/>
        </w:rPr>
        <w:t xml:space="preserve"> সমস্যা</w:t>
      </w:r>
      <w:r>
        <w:rPr>
          <w:color w:val="4D0000"/>
        </w:rPr>
        <w:t xml:space="preserve"> কি</w:t>
      </w:r>
      <w:r>
        <w:br/>
      </w:r>
      <w:r>
        <w:rPr>
          <w:color w:val="000029"/>
        </w:rPr>
        <w:t xml:space="preserve"> number</w:t>
      </w:r>
      <w:r>
        <w:rPr>
          <w:color w:val="010000"/>
        </w:rPr>
        <w:t xml:space="preserve"> ae</w:t>
      </w:r>
      <w:r>
        <w:rPr>
          <w:color w:val="00000A"/>
        </w:rPr>
        <w:t xml:space="preserve"> kono</w:t>
      </w:r>
      <w:r>
        <w:rPr>
          <w:color w:val="000000"/>
        </w:rPr>
        <w:t xml:space="preserve"> proker</w:t>
      </w:r>
      <w:r>
        <w:rPr>
          <w:color w:val="00000A"/>
        </w:rPr>
        <w:t xml:space="preserve"> lenden</w:t>
      </w:r>
      <w:r>
        <w:rPr>
          <w:color w:val="000000"/>
        </w:rPr>
        <w:t xml:space="preserve"> hocche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1"/>
        </w:rPr>
        <w:t xml:space="preserve"> লেন্দেন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জাচ্চে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20000"/>
        </w:rPr>
        <w:t xml:space="preserve"> kew</w:t>
      </w:r>
      <w:r>
        <w:rPr>
          <w:color w:val="000004"/>
        </w:rPr>
        <w:t xml:space="preserve"> send</w:t>
      </w:r>
      <w:r>
        <w:rPr>
          <w:color w:val="000006"/>
        </w:rPr>
        <w:t xml:space="preserve"> money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parche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120000"/>
        </w:rPr>
        <w:t xml:space="preserve"> sir</w:t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0B"/>
        </w:rPr>
        <w:t xml:space="preserve"> taka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10000"/>
        </w:rPr>
        <w:t xml:space="preserve"> hoi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1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10000"/>
        </w:rPr>
        <w:t xml:space="preserve"> পত্র</w:t>
      </w:r>
      <w:r>
        <w:rPr>
          <w:color w:val="0F0000"/>
        </w:rPr>
        <w:t xml:space="preserve"> দিয়ে</w:t>
      </w:r>
      <w:r>
        <w:rPr>
          <w:color w:val="000004"/>
        </w:rPr>
        <w:t xml:space="preserve"> খুলা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ভাইয়া</w:t>
      </w:r>
      <w:r>
        <w:br/>
      </w:r>
      <w:r>
        <w:rPr>
          <w:color w:val="2D0000"/>
        </w:rPr>
        <w:t xml:space="preserve"> এই</w:t>
      </w:r>
      <w:r>
        <w:rPr>
          <w:color w:val="000000"/>
        </w:rPr>
        <w:t xml:space="preserve"> নামবারে</w:t>
      </w:r>
      <w:r>
        <w:rPr>
          <w:color w:val="000000"/>
        </w:rPr>
        <w:t xml:space="preserve"> কয়টি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80000"/>
        </w:rPr>
        <w:t xml:space="preserve"> এর</w:t>
      </w:r>
      <w:r>
        <w:rPr>
          <w:color w:val="000008"/>
        </w:rPr>
        <w:t xml:space="preserve"> তথ্য</w:t>
      </w:r>
      <w:r>
        <w:rPr>
          <w:color w:val="4D0000"/>
        </w:rPr>
        <w:t xml:space="preserve"> কি</w:t>
      </w:r>
      <w:r>
        <w:rPr>
          <w:color w:val="000004"/>
        </w:rPr>
        <w:t xml:space="preserve"> হালনাগাদ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80000"/>
        </w:rPr>
        <w:t xml:space="preserve"> এর</w:t>
      </w:r>
      <w:r>
        <w:rPr>
          <w:color w:val="000008"/>
        </w:rPr>
        <w:t xml:space="preserve"> তথ্য</w:t>
      </w:r>
      <w:r>
        <w:rPr>
          <w:color w:val="4D0000"/>
        </w:rPr>
        <w:t xml:space="preserve"> কি</w:t>
      </w:r>
      <w:r>
        <w:rPr>
          <w:color w:val="000004"/>
        </w:rPr>
        <w:t xml:space="preserve"> হালনাগাদ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একাউন</w:t>
      </w:r>
      <w:r>
        <w:rPr>
          <w:color w:val="080000"/>
        </w:rPr>
        <w:t xml:space="preserve"> এর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bhaiya</w:t>
      </w:r>
      <w:r>
        <w:rPr>
          <w:color w:val="900000"/>
        </w:rPr>
        <w:t xml:space="preserve"> amar</w:t>
      </w:r>
      <w:r>
        <w:rPr>
          <w:color w:val="000007"/>
        </w:rPr>
        <w:t xml:space="preserve"> id</w:t>
      </w:r>
      <w:r>
        <w:rPr>
          <w:color w:val="020000"/>
        </w:rPr>
        <w:t xml:space="preserve"> te</w:t>
      </w:r>
      <w:r>
        <w:rPr>
          <w:color w:val="000015"/>
        </w:rPr>
        <w:t xml:space="preserve"> problem</w:t>
      </w:r>
      <w:r>
        <w:rPr>
          <w:color w:val="000005"/>
        </w:rPr>
        <w:t xml:space="preserve"> hoice</w:t>
      </w:r>
      <w:r>
        <w:br/>
      </w:r>
      <w:r>
        <w:rPr>
          <w:color w:val="260000"/>
        </w:rPr>
        <w:t xml:space="preserve"> আমি</w:t>
      </w:r>
      <w:r>
        <w:rPr>
          <w:color w:val="000009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13"/>
        </w:rPr>
        <w:t xml:space="preserve"> নাম্বারে</w:t>
      </w:r>
      <w:r>
        <w:rPr>
          <w:color w:val="00001D"/>
        </w:rPr>
        <w:t xml:space="preserve"> কেন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1E0000"/>
        </w:rPr>
        <w:t xml:space="preserve"> ami</w:t>
      </w:r>
      <w:r>
        <w:rPr>
          <w:color w:val="010000"/>
        </w:rPr>
        <w:t xml:space="preserve"> je</w:t>
      </w:r>
      <w:r>
        <w:rPr>
          <w:color w:val="000007"/>
        </w:rPr>
        <w:t xml:space="preserve"> id</w:t>
      </w:r>
      <w:r>
        <w:rPr>
          <w:color w:val="00002C"/>
        </w:rPr>
        <w:t xml:space="preserve"> ta</w:t>
      </w:r>
      <w:r>
        <w:rPr>
          <w:color w:val="000000"/>
        </w:rPr>
        <w:t xml:space="preserve"> khullam</w:t>
      </w:r>
      <w:r>
        <w:rPr>
          <w:color w:val="010000"/>
        </w:rPr>
        <w:t xml:space="preserve"> tar</w:t>
      </w:r>
      <w:r>
        <w:rPr>
          <w:color w:val="000005"/>
        </w:rPr>
        <w:t xml:space="preserve"> somossa</w:t>
      </w:r>
      <w:r>
        <w:rPr>
          <w:color w:val="3A0000"/>
        </w:rPr>
        <w:t xml:space="preserve"> ki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জাচ্ছে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যানাবেন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10000"/>
        </w:rPr>
        <w:t xml:space="preserve"> hoyna</w:t>
      </w:r>
      <w:r>
        <w:rPr>
          <w:color w:val="00000F"/>
        </w:rPr>
        <w:t xml:space="preserve"> keno</w:t>
      </w:r>
      <w:r>
        <w:br/>
      </w:r>
      <w:r>
        <w:rPr>
          <w:color w:val="0E0000"/>
        </w:rPr>
        <w:t xml:space="preserve"> amer</w:t>
      </w:r>
      <w:r>
        <w:rPr>
          <w:color w:val="000000"/>
        </w:rPr>
        <w:t xml:space="preserve"> accaunt</w:t>
      </w:r>
      <w:r>
        <w:rPr>
          <w:color w:val="250000"/>
        </w:rPr>
        <w:t xml:space="preserve"> a</w:t>
      </w:r>
      <w:r>
        <w:rPr>
          <w:color w:val="000007"/>
        </w:rPr>
        <w:t xml:space="preserve"> tk</w:t>
      </w:r>
      <w:r>
        <w:rPr>
          <w:color w:val="000000"/>
        </w:rPr>
        <w:t xml:space="preserve"> doka</w:t>
      </w:r>
      <w:r>
        <w:rPr>
          <w:color w:val="000037"/>
        </w:rPr>
        <w:t xml:space="preserve"> na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perconal</w:t>
      </w:r>
      <w:r>
        <w:rPr>
          <w:color w:val="000008"/>
        </w:rPr>
        <w:t xml:space="preserve"> acount</w:t>
      </w:r>
      <w:r>
        <w:rPr>
          <w:color w:val="250000"/>
        </w:rPr>
        <w:t xml:space="preserve"> a</w:t>
      </w:r>
      <w:r>
        <w:rPr>
          <w:color w:val="000000"/>
        </w:rPr>
        <w:t xml:space="preserve"> keow</w:t>
      </w:r>
      <w:r>
        <w:rPr>
          <w:color w:val="000000"/>
        </w:rPr>
        <w:t xml:space="preserve"> akjon</w:t>
      </w:r>
      <w:r>
        <w:rPr>
          <w:color w:val="010000"/>
        </w:rPr>
        <w:t xml:space="preserve"> tar</w:t>
      </w:r>
      <w:r>
        <w:rPr>
          <w:color w:val="000000"/>
        </w:rPr>
        <w:t xml:space="preserve"> peconal</w:t>
      </w:r>
      <w:r>
        <w:rPr>
          <w:color w:val="0000CC"/>
        </w:rPr>
        <w:t xml:space="preserve"> account</w:t>
      </w:r>
      <w:r>
        <w:rPr>
          <w:color w:val="000003"/>
        </w:rPr>
        <w:t xml:space="preserve"> theke</w:t>
      </w:r>
      <w:r>
        <w:rPr>
          <w:color w:val="000004"/>
        </w:rPr>
        <w:t xml:space="preserve"> send</w:t>
      </w:r>
      <w:r>
        <w:rPr>
          <w:color w:val="000000"/>
        </w:rPr>
        <w:t xml:space="preserve"> many</w:t>
      </w:r>
      <w:r>
        <w:rPr>
          <w:color w:val="00001A"/>
        </w:rPr>
        <w:t xml:space="preserve"> korte</w:t>
      </w:r>
      <w:r>
        <w:rPr>
          <w:color w:val="000000"/>
        </w:rPr>
        <w:t xml:space="preserve"> chaile</w:t>
      </w:r>
      <w:r>
        <w:rPr>
          <w:color w:val="000000"/>
        </w:rPr>
        <w:t xml:space="preserve"> hocceh</w:t>
      </w:r>
      <w:r>
        <w:rPr>
          <w:color w:val="000037"/>
        </w:rPr>
        <w:t xml:space="preserve"> na</w:t>
      </w:r>
      <w:r>
        <w:br/>
      </w:r>
      <w:r>
        <w:rPr>
          <w:color w:val="00000B"/>
        </w:rPr>
        <w:t xml:space="preserve"> ei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1"/>
        </w:rPr>
        <w:t xml:space="preserve"> len</w:t>
      </w:r>
      <w:r>
        <w:rPr>
          <w:color w:val="030000"/>
        </w:rPr>
        <w:t xml:space="preserve"> den</w:t>
      </w:r>
      <w:r>
        <w:rPr>
          <w:color w:val="100000"/>
        </w:rPr>
        <w:t xml:space="preserve"> kora</w:t>
      </w:r>
      <w:r>
        <w:rPr>
          <w:color w:val="000000"/>
        </w:rPr>
        <w:t xml:space="preserve"> jascelo</w:t>
      </w:r>
      <w:r>
        <w:rPr>
          <w:color w:val="000037"/>
        </w:rPr>
        <w:t xml:space="preserve"> na</w:t>
      </w:r>
      <w:r>
        <w:rPr>
          <w:color w:val="000003"/>
        </w:rPr>
        <w:t xml:space="preserve"> akhon</w:t>
      </w:r>
      <w:r>
        <w:rPr>
          <w:color w:val="3A0000"/>
        </w:rPr>
        <w:t xml:space="preserve"> ki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parbo</w:t>
      </w:r>
      <w:r>
        <w:br/>
      </w:r>
      <w:r>
        <w:rPr>
          <w:color w:val="260000"/>
        </w:rPr>
        <w:t xml:space="preserve"> আমি</w:t>
      </w:r>
      <w:r>
        <w:rPr>
          <w:color w:val="000002"/>
        </w:rPr>
        <w:t xml:space="preserve"> অ্যাকাউন্টের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হালনাগাদ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20000"/>
        </w:rPr>
        <w:t xml:space="preserve"> ও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24"/>
        </w:rPr>
        <w:t xml:space="preserve"> টাকা</w:t>
      </w:r>
      <w:r>
        <w:rPr>
          <w:color w:val="000001"/>
        </w:rPr>
        <w:t xml:space="preserve"> ঢুকছে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nambara</w:t>
      </w:r>
      <w:r>
        <w:rPr>
          <w:color w:val="00000B"/>
        </w:rPr>
        <w:t xml:space="preserve"> taka</w:t>
      </w:r>
      <w:r>
        <w:rPr>
          <w:color w:val="000000"/>
        </w:rPr>
        <w:t xml:space="preserve"> ashana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1"/>
        </w:rPr>
        <w:t xml:space="preserve"> len</w:t>
      </w:r>
      <w:r>
        <w:rPr>
          <w:color w:val="030000"/>
        </w:rPr>
        <w:t xml:space="preserve"> den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010000"/>
        </w:rPr>
        <w:t xml:space="preserve"> এখনো</w:t>
      </w:r>
      <w:r>
        <w:rPr>
          <w:color w:val="000007"/>
        </w:rPr>
        <w:t xml:space="preserve"> সচল</w:t>
      </w:r>
      <w:r>
        <w:rPr>
          <w:color w:val="000020"/>
        </w:rPr>
        <w:t xml:space="preserve"> আছে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0"/>
        </w:rPr>
        <w:t xml:space="preserve"> shomassa</w:t>
      </w:r>
      <w:r>
        <w:rPr>
          <w:color w:val="000000"/>
        </w:rPr>
        <w:t xml:space="preserve"> dekha</w:t>
      </w:r>
      <w:r>
        <w:rPr>
          <w:color w:val="010000"/>
        </w:rPr>
        <w:t xml:space="preserve"> jacche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250000"/>
        </w:rPr>
        <w:t xml:space="preserve"> amr</w:t>
      </w:r>
      <w:r>
        <w:rPr>
          <w:color w:val="100000"/>
        </w:rPr>
        <w:t xml:space="preserve"> ai</w:t>
      </w:r>
      <w:r>
        <w:rPr>
          <w:color w:val="00002C"/>
        </w:rPr>
        <w:t xml:space="preserve"> ta</w:t>
      </w:r>
      <w:r>
        <w:rPr>
          <w:color w:val="000001"/>
        </w:rPr>
        <w:t xml:space="preserve"> new</w:t>
      </w:r>
      <w:r>
        <w:rPr>
          <w:color w:val="0000CC"/>
        </w:rPr>
        <w:t xml:space="preserve"> account</w:t>
      </w:r>
      <w:r>
        <w:rPr>
          <w:color w:val="010000"/>
        </w:rPr>
        <w:t xml:space="preserve"> vaiya</w:t>
      </w:r>
      <w:r>
        <w:rPr>
          <w:color w:val="1E0000"/>
        </w:rPr>
        <w:t xml:space="preserve"> ami</w:t>
      </w:r>
      <w:r>
        <w:rPr>
          <w:color w:val="3A0000"/>
        </w:rPr>
        <w:t xml:space="preserve"> ki</w:t>
      </w:r>
      <w:r>
        <w:rPr>
          <w:color w:val="000002"/>
        </w:rPr>
        <w:t xml:space="preserve"> ekhon</w:t>
      </w:r>
      <w:r>
        <w:rPr>
          <w:color w:val="000000"/>
        </w:rPr>
        <w:t xml:space="preserve"> thake</w:t>
      </w:r>
      <w:r>
        <w:rPr>
          <w:color w:val="00000B"/>
        </w:rPr>
        <w:t xml:space="preserve"> taka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10000"/>
        </w:rPr>
        <w:t xml:space="preserve"> and</w:t>
      </w:r>
      <w:r>
        <w:rPr>
          <w:color w:val="000001"/>
        </w:rPr>
        <w:t xml:space="preserve"> out</w:t>
      </w:r>
      <w:r>
        <w:rPr>
          <w:color w:val="000002"/>
        </w:rPr>
        <w:t xml:space="preserve"> korta</w:t>
      </w:r>
      <w:r>
        <w:rPr>
          <w:color w:val="000002"/>
        </w:rPr>
        <w:t xml:space="preserve"> parbo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A"/>
        </w:rPr>
        <w:t xml:space="preserve"> nid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নিবন্ধন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3A0000"/>
        </w:rPr>
        <w:t xml:space="preserve"> ki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20000"/>
        </w:rPr>
        <w:t xml:space="preserve"> ac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900000"/>
        </w:rPr>
        <w:t xml:space="preserve"> amar</w:t>
      </w:r>
      <w:r>
        <w:rPr>
          <w:color w:val="000002"/>
        </w:rPr>
        <w:t xml:space="preserve"> i'd</w:t>
      </w:r>
      <w:r>
        <w:rPr>
          <w:color w:val="080000"/>
        </w:rPr>
        <w:t xml:space="preserve"> diye</w:t>
      </w:r>
      <w:r>
        <w:rPr>
          <w:color w:val="000001"/>
        </w:rPr>
        <w:t xml:space="preserve"> khula</w:t>
      </w:r>
      <w:r>
        <w:rPr>
          <w:color w:val="020000"/>
        </w:rPr>
        <w:t xml:space="preserve"> naki</w:t>
      </w:r>
      <w:r>
        <w:rPr>
          <w:color w:val="000000"/>
        </w:rPr>
        <w:t xml:space="preserve"> jantey</w:t>
      </w:r>
      <w:r>
        <w:rPr>
          <w:color w:val="000000"/>
        </w:rPr>
        <w:t xml:space="preserve"> chacci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7"/>
        </w:rPr>
        <w:t xml:space="preserve"> tk</w:t>
      </w:r>
      <w:r>
        <w:rPr>
          <w:color w:val="000000"/>
        </w:rPr>
        <w:t xml:space="preserve"> ante</w:t>
      </w:r>
      <w:r>
        <w:rPr>
          <w:color w:val="000002"/>
        </w:rPr>
        <w:t xml:space="preserve"> parchi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পাঠাইলে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00"/>
        </w:rPr>
        <w:t xml:space="preserve"> numbareki</w:t>
      </w:r>
      <w:r>
        <w:rPr>
          <w:color w:val="010000"/>
        </w:rPr>
        <w:t xml:space="preserve"> age</w:t>
      </w:r>
      <w:r>
        <w:rPr>
          <w:color w:val="000092"/>
        </w:rPr>
        <w:t xml:space="preserve"> bkash</w:t>
      </w:r>
      <w:r>
        <w:rPr>
          <w:color w:val="000005"/>
        </w:rPr>
        <w:t xml:space="preserve"> khola</w:t>
      </w:r>
      <w:r>
        <w:rPr>
          <w:color w:val="000008"/>
        </w:rPr>
        <w:t xml:space="preserve"> ace</w:t>
      </w:r>
      <w:r>
        <w:br/>
      </w:r>
      <w:r>
        <w:rPr>
          <w:color w:val="1E0000"/>
        </w:rPr>
        <w:t xml:space="preserve"> ami</w:t>
      </w:r>
      <w:r>
        <w:rPr>
          <w:color w:val="000003"/>
        </w:rPr>
        <w:t xml:space="preserve"> akhon</w:t>
      </w:r>
      <w:r>
        <w:rPr>
          <w:color w:val="100000"/>
        </w:rPr>
        <w:t xml:space="preserve"> ai</w:t>
      </w:r>
      <w:r>
        <w:rPr>
          <w:color w:val="000001"/>
        </w:rPr>
        <w:t xml:space="preserve"> numbare</w:t>
      </w:r>
      <w:r>
        <w:rPr>
          <w:color w:val="020000"/>
        </w:rPr>
        <w:t xml:space="preserve"> ac</w:t>
      </w:r>
      <w:r>
        <w:rPr>
          <w:color w:val="000000"/>
        </w:rPr>
        <w:t xml:space="preserve"> khulechi</w:t>
      </w:r>
      <w:r>
        <w:rPr>
          <w:color w:val="020000"/>
        </w:rPr>
        <w:t xml:space="preserve"> ata</w:t>
      </w:r>
      <w:r>
        <w:rPr>
          <w:color w:val="3A0000"/>
        </w:rPr>
        <w:t xml:space="preserve"> ki</w:t>
      </w:r>
      <w:r>
        <w:rPr>
          <w:color w:val="000000"/>
        </w:rPr>
        <w:t xml:space="preserve"> comfram</w:t>
      </w:r>
      <w:r>
        <w:rPr>
          <w:color w:val="000000"/>
        </w:rPr>
        <w:t xml:space="preserve"> hoyche</w:t>
      </w:r>
      <w:r>
        <w:rPr>
          <w:color w:val="3A0000"/>
        </w:rPr>
        <w:t xml:space="preserve"> ki</w:t>
      </w:r>
      <w:r>
        <w:rPr>
          <w:color w:val="000000"/>
        </w:rPr>
        <w:t xml:space="preserve"> amake</w:t>
      </w:r>
      <w:r>
        <w:rPr>
          <w:color w:val="000002"/>
        </w:rPr>
        <w:t xml:space="preserve"> janaben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8"/>
        </w:rPr>
        <w:t xml:space="preserve"> তথ্য</w:t>
      </w:r>
      <w:r>
        <w:rPr>
          <w:color w:val="000008"/>
        </w:rPr>
        <w:t xml:space="preserve"> ঠিক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rPr>
          <w:color w:val="010000"/>
        </w:rPr>
        <w:t xml:space="preserve"> দেখবেন</w:t>
      </w:r>
      <w:r>
        <w:br/>
      </w:r>
      <w:r>
        <w:rPr>
          <w:color w:val="260000"/>
        </w:rPr>
        <w:t xml:space="preserve"> আমি</w:t>
      </w:r>
      <w:r>
        <w:rPr>
          <w:color w:val="000009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আয়ডি</w:t>
      </w:r>
      <w:r>
        <w:rPr>
          <w:color w:val="0F0000"/>
        </w:rPr>
        <w:t xml:space="preserve"> দিয়ে</w:t>
      </w:r>
      <w:r>
        <w:rPr>
          <w:color w:val="00000D"/>
        </w:rPr>
        <w:t xml:space="preserve"> খোলা</w:t>
      </w:r>
      <w:r>
        <w:rPr>
          <w:color w:val="040000"/>
        </w:rPr>
        <w:t xml:space="preserve"> তা</w:t>
      </w:r>
      <w:r>
        <w:rPr>
          <w:color w:val="000009"/>
        </w:rPr>
        <w:t xml:space="preserve"> জানতে</w:t>
      </w:r>
      <w:r>
        <w:rPr>
          <w:color w:val="000000"/>
        </w:rPr>
        <w:t xml:space="preserve"> চেয়ে</w:t>
      </w:r>
      <w:r>
        <w:rPr>
          <w:color w:val="000000"/>
        </w:rPr>
        <w:t xml:space="preserve"> ছিলাম</w:t>
      </w:r>
      <w:r>
        <w:br/>
      </w:r>
      <w:r>
        <w:rPr>
          <w:color w:val="260000"/>
        </w:rPr>
        <w:t xml:space="preserve"> আমি</w:t>
      </w:r>
      <w:r>
        <w:rPr>
          <w:color w:val="000001"/>
        </w:rPr>
        <w:t xml:space="preserve"> আজকে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নতুন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01"/>
        </w:rPr>
        <w:t xml:space="preserve"> আজকে</w:t>
      </w:r>
      <w:r>
        <w:rPr>
          <w:color w:val="000000"/>
        </w:rPr>
        <w:t xml:space="preserve"> থেকেই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10000"/>
        </w:rPr>
        <w:t xml:space="preserve"> এবং</w:t>
      </w:r>
      <w:r>
        <w:rPr>
          <w:color w:val="000000"/>
        </w:rPr>
        <w:t xml:space="preserve"> অন্যান্য</w:t>
      </w:r>
      <w:r>
        <w:rPr>
          <w:color w:val="000000"/>
        </w:rPr>
        <w:t xml:space="preserve"> সেবা</w:t>
      </w:r>
      <w:r>
        <w:rPr>
          <w:color w:val="000000"/>
        </w:rPr>
        <w:t xml:space="preserve"> গ্রহন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পারবো</w:t>
      </w:r>
      <w:r>
        <w:br/>
      </w:r>
      <w:r>
        <w:rPr>
          <w:color w:val="0000CC"/>
        </w:rPr>
        <w:t xml:space="preserve"> account</w:t>
      </w:r>
      <w:r>
        <w:rPr>
          <w:color w:val="000001"/>
        </w:rPr>
        <w:t xml:space="preserve"> status</w:t>
      </w:r>
      <w:r>
        <w:rPr>
          <w:color w:val="000000"/>
        </w:rPr>
        <w:t xml:space="preserve"> jana</w:t>
      </w:r>
      <w:r>
        <w:rPr>
          <w:color w:val="000000"/>
        </w:rPr>
        <w:t xml:space="preserve"> jabay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খুলা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40000"/>
        </w:rPr>
        <w:t xml:space="preserve"> ektu</w:t>
      </w:r>
      <w:r>
        <w:rPr>
          <w:color w:val="000007"/>
        </w:rPr>
        <w:t xml:space="preserve"> check</w:t>
      </w:r>
      <w:r>
        <w:rPr>
          <w:color w:val="000016"/>
        </w:rPr>
        <w:t xml:space="preserve"> kore</w:t>
      </w:r>
      <w:r>
        <w:rPr>
          <w:color w:val="010000"/>
        </w:rPr>
        <w:t xml:space="preserve"> dekben</w:t>
      </w:r>
      <w:r>
        <w:rPr>
          <w:color w:val="000000"/>
        </w:rPr>
        <w:t xml:space="preserve"> shobkicu</w:t>
      </w:r>
      <w:r>
        <w:rPr>
          <w:color w:val="030000"/>
        </w:rPr>
        <w:t xml:space="preserve"> tik</w:t>
      </w:r>
      <w:r>
        <w:rPr>
          <w:color w:val="000008"/>
        </w:rPr>
        <w:t xml:space="preserve"> ace</w:t>
      </w:r>
      <w:r>
        <w:rPr>
          <w:color w:val="040000"/>
        </w:rPr>
        <w:t xml:space="preserve"> kina</w:t>
      </w:r>
      <w:r>
        <w:br/>
      </w:r>
      <w:r>
        <w:rPr>
          <w:color w:val="0E0000"/>
        </w:rPr>
        <w:t xml:space="preserve"> amer</w:t>
      </w:r>
      <w:r>
        <w:rPr>
          <w:color w:val="000092"/>
        </w:rPr>
        <w:t xml:space="preserve"> bkash</w:t>
      </w:r>
      <w:r>
        <w:rPr>
          <w:color w:val="000000"/>
        </w:rPr>
        <w:t xml:space="preserve"> sa</w:t>
      </w:r>
      <w:r>
        <w:rPr>
          <w:color w:val="3A0000"/>
        </w:rPr>
        <w:t xml:space="preserve"> ki</w:t>
      </w:r>
      <w:r>
        <w:rPr>
          <w:color w:val="000005"/>
        </w:rPr>
        <w:t xml:space="preserve"> somossa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A"/>
        </w:rPr>
        <w:t xml:space="preserve"> nid</w:t>
      </w:r>
      <w:r>
        <w:rPr>
          <w:color w:val="080000"/>
        </w:rPr>
        <w:t xml:space="preserve"> diye</w:t>
      </w:r>
      <w:r>
        <w:rPr>
          <w:color w:val="000005"/>
        </w:rPr>
        <w:t xml:space="preserve"> khola</w:t>
      </w:r>
      <w:r>
        <w:rPr>
          <w:color w:val="020000"/>
        </w:rPr>
        <w:t xml:space="preserve"> naki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6"/>
        </w:rPr>
        <w:t xml:space="preserve"> আইডি</w:t>
      </w:r>
      <w:r>
        <w:rPr>
          <w:color w:val="000002"/>
        </w:rPr>
        <w:t xml:space="preserve"> কার্ড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পাসর্পোট</w:t>
      </w:r>
      <w:r>
        <w:rPr>
          <w:color w:val="0F0000"/>
        </w:rPr>
        <w:t xml:space="preserve"> দিয়ে</w:t>
      </w:r>
      <w:r>
        <w:rPr>
          <w:color w:val="00000D"/>
        </w:rPr>
        <w:t xml:space="preserve"> খোলা</w:t>
      </w:r>
      <w:r>
        <w:rPr>
          <w:color w:val="000009"/>
        </w:rPr>
        <w:t xml:space="preserve"> জানতে</w:t>
      </w:r>
      <w:r>
        <w:rPr>
          <w:color w:val="000001"/>
        </w:rPr>
        <w:t xml:space="preserve"> পারব</w:t>
      </w:r>
      <w:r>
        <w:rPr>
          <w:color w:val="4D0000"/>
        </w:rPr>
        <w:t xml:space="preserve"> কি</w:t>
      </w:r>
      <w:r>
        <w:br/>
      </w:r>
      <w:r>
        <w:rPr>
          <w:color w:val="000000"/>
        </w:rPr>
        <w:t xml:space="preserve"> এইটি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আইডিটির</w:t>
      </w:r>
      <w:r>
        <w:rPr>
          <w:color w:val="000000"/>
        </w:rPr>
        <w:t xml:space="preserve"> জন্মতারিখ</w:t>
      </w:r>
      <w:r>
        <w:rPr>
          <w:color w:val="000001"/>
        </w:rPr>
        <w:t xml:space="preserve"> কত</w:t>
      </w:r>
      <w:r>
        <w:rPr>
          <w:color w:val="000001"/>
        </w:rPr>
        <w:t xml:space="preserve"> দেয়া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01"/>
        </w:rPr>
        <w:t xml:space="preserve"> bkas</w:t>
      </w:r>
      <w:r>
        <w:rPr>
          <w:color w:val="000008"/>
        </w:rPr>
        <w:t xml:space="preserve"> acount</w:t>
      </w:r>
      <w:r>
        <w:rPr>
          <w:color w:val="000000"/>
        </w:rPr>
        <w:t xml:space="preserve"> tottho</w:t>
      </w:r>
      <w:r>
        <w:rPr>
          <w:color w:val="000000"/>
        </w:rPr>
        <w:t xml:space="preserve"> updete</w:t>
      </w:r>
      <w:r>
        <w:rPr>
          <w:color w:val="010000"/>
        </w:rPr>
        <w:t xml:space="preserve"> koresi</w:t>
      </w:r>
      <w:r>
        <w:rPr>
          <w:color w:val="000020"/>
        </w:rPr>
        <w:t xml:space="preserve"> active</w:t>
      </w:r>
      <w:r>
        <w:rPr>
          <w:color w:val="000004"/>
        </w:rPr>
        <w:t xml:space="preserve"> hoyese</w:t>
      </w:r>
      <w:r>
        <w:rPr>
          <w:color w:val="040000"/>
        </w:rPr>
        <w:t xml:space="preserve"> kina</w:t>
      </w:r>
      <w:r>
        <w:rPr>
          <w:color w:val="05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00"/>
        </w:rPr>
        <w:t xml:space="preserve"> upgrade</w:t>
      </w:r>
      <w:r>
        <w:rPr>
          <w:color w:val="100000"/>
        </w:rPr>
        <w:t xml:space="preserve"> kora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3"/>
        </w:rPr>
        <w:t xml:space="preserve"> একাউন্টের</w:t>
      </w:r>
      <w:r>
        <w:rPr>
          <w:color w:val="000000"/>
        </w:rPr>
        <w:t xml:space="preserve"> e-kyc</w:t>
      </w:r>
      <w:r>
        <w:rPr>
          <w:color w:val="000000"/>
        </w:rPr>
        <w:t xml:space="preserve"> সাবমিশন</w:t>
      </w:r>
      <w:r>
        <w:rPr>
          <w:color w:val="000000"/>
        </w:rPr>
        <w:t xml:space="preserve"> সফলভাবে</w:t>
      </w:r>
      <w:r>
        <w:rPr>
          <w:color w:val="000000"/>
        </w:rPr>
        <w:t xml:space="preserve"> সম্পন্ন</w:t>
      </w:r>
      <w:r>
        <w:rPr>
          <w:color w:val="070000"/>
        </w:rPr>
        <w:t xml:space="preserve"> হয়েছে</w:t>
      </w:r>
      <w:r>
        <w:rPr>
          <w:color w:val="4D0000"/>
        </w:rPr>
        <w:t xml:space="preserve"> কি</w:t>
      </w:r>
      <w:r>
        <w:br/>
      </w:r>
      <w:r>
        <w:rPr>
          <w:color w:val="000002"/>
        </w:rPr>
        <w:t xml:space="preserve"> নাম্বারটি</w:t>
      </w:r>
      <w:r>
        <w:rPr>
          <w:color w:val="00001D"/>
        </w:rPr>
        <w:t xml:space="preserve"> কেন</w:t>
      </w:r>
      <w:r>
        <w:rPr>
          <w:color w:val="000001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900000"/>
        </w:rPr>
        <w:t xml:space="preserve"> amar</w:t>
      </w:r>
      <w:r>
        <w:rPr>
          <w:color w:val="010000"/>
        </w:rPr>
        <w:t xml:space="preserve"> ae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3A0000"/>
        </w:rPr>
        <w:t xml:space="preserve"> ki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80000"/>
        </w:rPr>
        <w:t xml:space="preserve"> diye</w:t>
      </w:r>
      <w:r>
        <w:rPr>
          <w:color w:val="1E0000"/>
        </w:rPr>
        <w:t xml:space="preserve"> ami</w:t>
      </w:r>
      <w:r>
        <w:rPr>
          <w:color w:val="00000A"/>
        </w:rPr>
        <w:t xml:space="preserve"> kono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partecina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0"/>
        </w:rPr>
        <w:t xml:space="preserve"> shomasaa</w:t>
      </w:r>
      <w:r>
        <w:rPr>
          <w:color w:val="000000"/>
        </w:rPr>
        <w:t xml:space="preserve"> dekha</w:t>
      </w:r>
      <w:r>
        <w:rPr>
          <w:color w:val="010000"/>
        </w:rPr>
        <w:t xml:space="preserve"> jacche</w:t>
      </w:r>
      <w:r>
        <w:br/>
      </w:r>
      <w:r>
        <w:rPr>
          <w:color w:val="000002"/>
        </w:rPr>
        <w:t xml:space="preserve"> অন্য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আসতেছেনা</w:t>
      </w:r>
      <w:r>
        <w:br/>
      </w:r>
      <w:r>
        <w:rPr>
          <w:color w:val="260000"/>
        </w:rPr>
        <w:t xml:space="preserve"> আমি</w:t>
      </w:r>
      <w:r>
        <w:rPr>
          <w:color w:val="2D0000"/>
        </w:rPr>
        <w:t xml:space="preserve"> এই</w:t>
      </w:r>
      <w:r>
        <w:rPr>
          <w:color w:val="000020"/>
        </w:rPr>
        <w:t xml:space="preserve"> একাউন্টে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10000"/>
        </w:rPr>
        <w:t xml:space="preserve"> hello</w:t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A"/>
        </w:rPr>
        <w:t xml:space="preserve"> kono</w:t>
      </w:r>
      <w:r>
        <w:rPr>
          <w:color w:val="000007"/>
        </w:rPr>
        <w:t xml:space="preserve"> tk</w:t>
      </w:r>
      <w:r>
        <w:rPr>
          <w:color w:val="000010"/>
        </w:rPr>
        <w:t xml:space="preserve"> in</w:t>
      </w:r>
      <w:r>
        <w:rPr>
          <w:color w:val="010000"/>
        </w:rPr>
        <w:t xml:space="preserve"> hocca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rPr>
          <w:color w:val="000000"/>
        </w:rPr>
        <w:t xml:space="preserve"> janta</w:t>
      </w:r>
      <w:r>
        <w:rPr>
          <w:color w:val="000000"/>
        </w:rPr>
        <w:t xml:space="preserve"> parii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06"/>
        </w:rPr>
        <w:t xml:space="preserve"> money</w:t>
      </w:r>
      <w:r>
        <w:rPr>
          <w:color w:val="000000"/>
        </w:rPr>
        <w:t xml:space="preserve"> transfer</w:t>
      </w:r>
      <w:r>
        <w:rPr>
          <w:color w:val="160000"/>
        </w:rPr>
        <w:t xml:space="preserve"> is</w:t>
      </w:r>
      <w:r>
        <w:rPr>
          <w:color w:val="000012"/>
        </w:rPr>
        <w:t xml:space="preserve"> block</w:t>
      </w:r>
      <w:r>
        <w:rPr>
          <w:color w:val="070000"/>
        </w:rPr>
        <w:t xml:space="preserve"> why</w:t>
      </w:r>
      <w:r>
        <w:br/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0"/>
        </w:rPr>
        <w:t xml:space="preserve"> dukta</w:t>
      </w:r>
      <w:r>
        <w:rPr>
          <w:color w:val="000000"/>
        </w:rPr>
        <w:t xml:space="preserve"> partace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80000"/>
        </w:rPr>
        <w:t xml:space="preserve"> এর</w:t>
      </w:r>
      <w:r>
        <w:rPr>
          <w:color w:val="000008"/>
        </w:rPr>
        <w:t xml:space="preserve"> তথ্য</w:t>
      </w:r>
      <w:r>
        <w:rPr>
          <w:color w:val="000001"/>
        </w:rPr>
        <w:t xml:space="preserve"> আপডেট</w:t>
      </w:r>
      <w:r>
        <w:rPr>
          <w:color w:val="010000"/>
        </w:rPr>
        <w:t xml:space="preserve"> করেছি</w:t>
      </w:r>
      <w:r>
        <w:rPr>
          <w:color w:val="000000"/>
        </w:rPr>
        <w:t xml:space="preserve"> বাট</w:t>
      </w:r>
      <w:r>
        <w:rPr>
          <w:color w:val="000018"/>
        </w:rPr>
        <w:t xml:space="preserve"> এখন</w:t>
      </w:r>
      <w:r>
        <w:rPr>
          <w:color w:val="020000"/>
        </w:rPr>
        <w:t xml:space="preserve"> ও</w:t>
      </w:r>
      <w:r>
        <w:rPr>
          <w:color w:val="040000"/>
        </w:rPr>
        <w:t xml:space="preserve"> কেউ</w:t>
      </w:r>
      <w:r>
        <w:rPr>
          <w:color w:val="010000"/>
        </w:rPr>
        <w:t xml:space="preserve"> আমাকে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পারে</w:t>
      </w:r>
      <w:r>
        <w:rPr>
          <w:color w:val="000050"/>
        </w:rPr>
        <w:t xml:space="preserve"> না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1E0000"/>
        </w:rPr>
        <w:t xml:space="preserve"> ami</w:t>
      </w:r>
      <w:r>
        <w:rPr>
          <w:color w:val="000003"/>
        </w:rPr>
        <w:t xml:space="preserve"> dukte</w:t>
      </w:r>
      <w:r>
        <w:rPr>
          <w:color w:val="000001"/>
        </w:rPr>
        <w:t xml:space="preserve"> parce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50000"/>
        </w:rPr>
        <w:t xml:space="preserve"> একটু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বুঝতেছি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80000"/>
        </w:rPr>
        <w:t xml:space="preserve"> er</w:t>
      </w:r>
      <w:r>
        <w:rPr>
          <w:color w:val="000015"/>
        </w:rPr>
        <w:t xml:space="preserve"> problem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F0000"/>
        </w:rPr>
        <w:t xml:space="preserve"> দিয়ে</w:t>
      </w:r>
      <w:r>
        <w:rPr>
          <w:color w:val="120000"/>
        </w:rPr>
        <w:t xml:space="preserve"> কোন</w:t>
      </w:r>
      <w:r>
        <w:rPr>
          <w:color w:val="000001"/>
        </w:rPr>
        <w:t xml:space="preserve"> প্রকার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40000"/>
        </w:rPr>
        <w:t xml:space="preserve"> প্লিজ</w:t>
      </w:r>
      <w:r>
        <w:rPr>
          <w:color w:val="050000"/>
        </w:rPr>
        <w:t xml:space="preserve"> একটু</w:t>
      </w:r>
      <w:r>
        <w:rPr>
          <w:color w:val="010000"/>
        </w:rPr>
        <w:t xml:space="preserve"> দেখবেন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আসেনা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3A0000"/>
        </w:rPr>
        <w:t xml:space="preserve"> ki</w:t>
      </w:r>
      <w:r>
        <w:rPr>
          <w:color w:val="000005"/>
        </w:rPr>
        <w:t xml:space="preserve"> somossa</w:t>
      </w:r>
      <w:r>
        <w:rPr>
          <w:color w:val="000008"/>
        </w:rPr>
        <w:t xml:space="preserve"> ace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0"/>
        </w:rPr>
        <w:t xml:space="preserve"> get</w:t>
      </w:r>
      <w:r>
        <w:rPr>
          <w:color w:val="020000"/>
        </w:rPr>
        <w:t xml:space="preserve"> any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1"/>
        </w:rPr>
        <w:t xml:space="preserve"> লেন্দেন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1"/>
        </w:rPr>
        <w:t xml:space="preserve"> teke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hoche</w:t>
      </w:r>
      <w:r>
        <w:rPr>
          <w:color w:val="000037"/>
        </w:rPr>
        <w:t xml:space="preserve"> na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didnt</w:t>
      </w:r>
      <w:r>
        <w:rPr>
          <w:color w:val="000001"/>
        </w:rPr>
        <w:t xml:space="preserve"> receive</w:t>
      </w:r>
      <w:r>
        <w:rPr>
          <w:color w:val="020000"/>
        </w:rPr>
        <w:t xml:space="preserve"> any</w:t>
      </w:r>
      <w:r>
        <w:rPr>
          <w:color w:val="000006"/>
        </w:rPr>
        <w:t xml:space="preserve"> money</w:t>
      </w:r>
      <w:r>
        <w:rPr>
          <w:color w:val="000002"/>
        </w:rPr>
        <w:t xml:space="preserve"> from</w:t>
      </w:r>
      <w:r>
        <w:rPr>
          <w:color w:val="020000"/>
        </w:rPr>
        <w:t xml:space="preserve"> any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01"/>
        </w:rPr>
        <w:t xml:space="preserve"> সিম</w:t>
      </w:r>
      <w:r>
        <w:rPr>
          <w:color w:val="080000"/>
        </w:rPr>
        <w:t xml:space="preserve"> এর</w:t>
      </w:r>
      <w:r>
        <w:rPr>
          <w:color w:val="0000B3"/>
        </w:rPr>
        <w:t xml:space="preserve"> বিকাশ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60000"/>
        </w:rPr>
        <w:t xml:space="preserve"> কোনো</w:t>
      </w:r>
      <w:r>
        <w:rPr>
          <w:color w:val="000017"/>
        </w:rPr>
        <w:t xml:space="preserve"> লেনদেন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000000"/>
        </w:rPr>
        <w:t xml:space="preserve"> i'm</w:t>
      </w:r>
      <w:r>
        <w:rPr>
          <w:color w:val="00001E"/>
        </w:rPr>
        <w:t xml:space="preserve"> not</w:t>
      </w:r>
      <w:r>
        <w:rPr>
          <w:color w:val="000000"/>
        </w:rPr>
        <w:t xml:space="preserve"> receiving</w:t>
      </w:r>
      <w:r>
        <w:rPr>
          <w:color w:val="020000"/>
        </w:rPr>
        <w:t xml:space="preserve"> any</w:t>
      </w:r>
      <w:r>
        <w:rPr>
          <w:color w:val="00000E"/>
        </w:rPr>
        <w:t xml:space="preserve"> cash</w:t>
      </w:r>
      <w:r>
        <w:rPr>
          <w:color w:val="000002"/>
        </w:rPr>
        <w:t xml:space="preserve"> from</w:t>
      </w:r>
      <w:r>
        <w:rPr>
          <w:color w:val="000000"/>
        </w:rPr>
        <w:t xml:space="preserve"> other</w:t>
      </w:r>
      <w:r>
        <w:rPr>
          <w:color w:val="0000CC"/>
        </w:rPr>
        <w:t xml:space="preserve"> account</w:t>
      </w:r>
      <w:r>
        <w:br/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4"/>
        </w:rPr>
        <w:t xml:space="preserve"> বিকাশে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পারতেছিনা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7"/>
        </w:rPr>
        <w:t xml:space="preserve"> tk</w:t>
      </w:r>
      <w:r>
        <w:rPr>
          <w:color w:val="000000"/>
        </w:rPr>
        <w:t xml:space="preserve"> duksena</w:t>
      </w:r>
      <w:r>
        <w:br/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পারছিনা</w:t>
      </w:r>
      <w:r>
        <w:br/>
      </w:r>
      <w:r>
        <w:rPr>
          <w:color w:val="0E0000"/>
        </w:rPr>
        <w:t xml:space="preserve"> amer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0"/>
        </w:rPr>
        <w:t xml:space="preserve"> probes</w:t>
      </w:r>
      <w:r>
        <w:rPr>
          <w:color w:val="10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একাউন্ড</w:t>
      </w:r>
      <w:r>
        <w:rPr>
          <w:color w:val="4D0000"/>
        </w:rPr>
        <w:t xml:space="preserve"> কি</w:t>
      </w:r>
      <w:r>
        <w:rPr>
          <w:color w:val="000003"/>
        </w:rPr>
        <w:t xml:space="preserve"> এক্টিভ</w:t>
      </w:r>
      <w:r>
        <w:br/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কত</w:t>
      </w:r>
      <w:r>
        <w:rPr>
          <w:color w:val="000000"/>
        </w:rPr>
        <w:t xml:space="preserve"> তারিকে</w:t>
      </w:r>
      <w:r>
        <w:rPr>
          <w:color w:val="00000D"/>
        </w:rPr>
        <w:t xml:space="preserve"> খোলা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নাম্বার</w:t>
      </w:r>
      <w:r>
        <w:rPr>
          <w:color w:val="0E0000"/>
        </w:rPr>
        <w:t xml:space="preserve"> এ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খুলা</w:t>
      </w:r>
      <w:r>
        <w:rPr>
          <w:color w:val="000020"/>
        </w:rPr>
        <w:t xml:space="preserve"> আছে</w:t>
      </w:r>
      <w:r>
        <w:br/>
      </w:r>
      <w:r>
        <w:rPr>
          <w:color w:val="1E0000"/>
        </w:rPr>
        <w:t xml:space="preserve"> ami</w:t>
      </w:r>
      <w:r>
        <w:rPr>
          <w:color w:val="250000"/>
        </w:rPr>
        <w:t xml:space="preserve"> amr</w:t>
      </w:r>
      <w:r>
        <w:rPr>
          <w:color w:val="100000"/>
        </w:rPr>
        <w:t xml:space="preserve"> ai</w:t>
      </w:r>
      <w:r>
        <w:rPr>
          <w:color w:val="0000CC"/>
        </w:rPr>
        <w:t xml:space="preserve"> account</w:t>
      </w:r>
      <w:r>
        <w:rPr>
          <w:color w:val="070000"/>
        </w:rPr>
        <w:t xml:space="preserve"> ar</w:t>
      </w:r>
      <w:r>
        <w:rPr>
          <w:color w:val="000001"/>
        </w:rPr>
        <w:t xml:space="preserve"> details</w:t>
      </w:r>
      <w:r>
        <w:rPr>
          <w:color w:val="05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020000"/>
        </w:rPr>
        <w:t xml:space="preserve"> amare</w:t>
      </w:r>
      <w:r>
        <w:rPr>
          <w:color w:val="000092"/>
        </w:rPr>
        <w:t xml:space="preserve"> bkash</w:t>
      </w:r>
      <w:r>
        <w:rPr>
          <w:color w:val="000000"/>
        </w:rPr>
        <w:t xml:space="preserve"> limit</w:t>
      </w:r>
      <w:r>
        <w:rPr>
          <w:color w:val="130000"/>
        </w:rPr>
        <w:t xml:space="preserve"> to</w:t>
      </w:r>
      <w:r>
        <w:rPr>
          <w:color w:val="000000"/>
        </w:rPr>
        <w:t xml:space="preserve"> ses</w:t>
      </w:r>
      <w:r>
        <w:rPr>
          <w:color w:val="000000"/>
        </w:rPr>
        <w:t xml:space="preserve"> hoyni</w:t>
      </w:r>
      <w:r>
        <w:rPr>
          <w:color w:val="000000"/>
        </w:rPr>
        <w:t xml:space="preserve"> taile</w:t>
      </w:r>
      <w:r>
        <w:rPr>
          <w:color w:val="000007"/>
        </w:rPr>
        <w:t xml:space="preserve"> tk</w:t>
      </w:r>
      <w:r>
        <w:rPr>
          <w:color w:val="00000F"/>
        </w:rPr>
        <w:t xml:space="preserve"> keno</w:t>
      </w:r>
      <w:r>
        <w:rPr>
          <w:color w:val="000000"/>
        </w:rPr>
        <w:t xml:space="preserve"> asce</w:t>
      </w:r>
      <w:r>
        <w:rPr>
          <w:color w:val="000037"/>
        </w:rPr>
        <w:t xml:space="preserve"> 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1"/>
        </w:rPr>
        <w:t xml:space="preserve"> kobe</w:t>
      </w:r>
      <w:r>
        <w:rPr>
          <w:color w:val="090000"/>
        </w:rPr>
        <w:t xml:space="preserve"> thik</w:t>
      </w:r>
      <w:r>
        <w:rPr>
          <w:color w:val="010000"/>
        </w:rPr>
        <w:t xml:space="preserve"> hobe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80000"/>
        </w:rPr>
        <w:t xml:space="preserve"> er</w:t>
      </w:r>
      <w:r>
        <w:rPr>
          <w:color w:val="000003"/>
        </w:rPr>
        <w:t xml:space="preserve"> information</w:t>
      </w:r>
      <w:r>
        <w:rPr>
          <w:color w:val="05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40000"/>
        </w:rPr>
        <w:t xml:space="preserve"> কেউ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সেন্ট</w:t>
      </w:r>
      <w:r>
        <w:rPr>
          <w:color w:val="000004"/>
        </w:rPr>
        <w:t xml:space="preserve"> মানি</w:t>
      </w:r>
      <w:r>
        <w:rPr>
          <w:color w:val="010000"/>
        </w:rPr>
        <w:t xml:space="preserve"> করলে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A"/>
        </w:rPr>
        <w:t xml:space="preserve"> nid</w:t>
      </w:r>
      <w:r>
        <w:rPr>
          <w:color w:val="080000"/>
        </w:rPr>
        <w:t xml:space="preserve"> diye</w:t>
      </w:r>
      <w:r>
        <w:rPr>
          <w:color w:val="000000"/>
        </w:rPr>
        <w:t xml:space="preserve"> verify</w:t>
      </w:r>
      <w:r>
        <w:rPr>
          <w:color w:val="040000"/>
        </w:rPr>
        <w:t xml:space="preserve"> kina</w:t>
      </w:r>
      <w:r>
        <w:rPr>
          <w:color w:val="000007"/>
        </w:rPr>
        <w:t xml:space="preserve"> check</w:t>
      </w:r>
      <w:r>
        <w:rPr>
          <w:color w:val="00000B"/>
        </w:rPr>
        <w:t xml:space="preserve"> korbo</w:t>
      </w:r>
      <w:r>
        <w:rPr>
          <w:color w:val="000005"/>
        </w:rPr>
        <w:t xml:space="preserve"> kivabe</w:t>
      </w:r>
      <w:r>
        <w:br/>
      </w:r>
      <w:r>
        <w:rPr>
          <w:color w:val="000000"/>
        </w:rPr>
        <w:t xml:space="preserve"> অামার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লেনদেনের</w:t>
      </w:r>
      <w:r>
        <w:rPr>
          <w:color w:val="01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0E0000"/>
        </w:rPr>
        <w:t xml:space="preserve"> amer</w:t>
      </w:r>
      <w:r>
        <w:rPr>
          <w:color w:val="00000B"/>
        </w:rPr>
        <w:t xml:space="preserve"> ei</w:t>
      </w:r>
      <w:r>
        <w:rPr>
          <w:color w:val="000001"/>
        </w:rPr>
        <w:t xml:space="preserve"> numbare</w:t>
      </w:r>
      <w:r>
        <w:rPr>
          <w:color w:val="00000A"/>
        </w:rPr>
        <w:t xml:space="preserve"> nid</w:t>
      </w:r>
      <w:r>
        <w:rPr>
          <w:color w:val="080000"/>
        </w:rPr>
        <w:t xml:space="preserve"> diye</w:t>
      </w:r>
      <w:r>
        <w:rPr>
          <w:color w:val="000000"/>
        </w:rPr>
        <w:t xml:space="preserve"> halnagad</w:t>
      </w:r>
      <w:r>
        <w:rPr>
          <w:color w:val="100000"/>
        </w:rPr>
        <w:t xml:space="preserve"> kora</w:t>
      </w:r>
      <w:r>
        <w:rPr>
          <w:color w:val="00000C"/>
        </w:rPr>
        <w:t xml:space="preserve"> ase</w:t>
      </w:r>
      <w:r>
        <w:rPr>
          <w:color w:val="3A0000"/>
        </w:rPr>
        <w:t xml:space="preserve"> ki</w:t>
      </w:r>
      <w:r>
        <w:br/>
      </w:r>
      <w:r>
        <w:rPr>
          <w:color w:val="000000"/>
        </w:rPr>
        <w:t xml:space="preserve"> dakhen</w:t>
      </w:r>
      <w:r>
        <w:rPr>
          <w:color w:val="130000"/>
        </w:rPr>
        <w:t xml:space="preserve"> to</w:t>
      </w:r>
      <w:r>
        <w:rPr>
          <w:color w:val="000000"/>
        </w:rPr>
        <w:t xml:space="preserve"> amae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3"/>
        </w:rPr>
        <w:t xml:space="preserve"> bondo</w:t>
      </w:r>
      <w:r>
        <w:rPr>
          <w:color w:val="000005"/>
        </w:rPr>
        <w:t xml:space="preserve"> hoice</w:t>
      </w:r>
      <w:r>
        <w:rPr>
          <w:color w:val="040000"/>
        </w:rPr>
        <w:t xml:space="preserve"> kina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0"/>
        </w:rPr>
        <w:t xml:space="preserve"> keo</w:t>
      </w:r>
      <w:r>
        <w:rPr>
          <w:color w:val="00000B"/>
        </w:rPr>
        <w:t xml:space="preserve"> taka</w:t>
      </w:r>
      <w:r>
        <w:rPr>
          <w:color w:val="000000"/>
        </w:rPr>
        <w:t xml:space="preserve"> patate</w:t>
      </w:r>
      <w:r>
        <w:rPr>
          <w:color w:val="000001"/>
        </w:rPr>
        <w:t xml:space="preserve"> parse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ঠিক</w:t>
      </w:r>
      <w:r>
        <w:rPr>
          <w:color w:val="000020"/>
        </w:rPr>
        <w:t xml:space="preserve"> আছে</w:t>
      </w:r>
      <w:r>
        <w:rPr>
          <w:color w:val="020000"/>
        </w:rPr>
        <w:t xml:space="preserve"> নাকি</w:t>
      </w:r>
      <w:r>
        <w:br/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00"/>
        </w:rPr>
        <w:t xml:space="preserve"> bikaah</w:t>
      </w:r>
      <w:r>
        <w:rPr>
          <w:color w:val="000008"/>
        </w:rPr>
        <w:t xml:space="preserve"> ace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rPr>
          <w:color w:val="000000"/>
        </w:rPr>
        <w:t xml:space="preserve"> amak</w:t>
      </w:r>
      <w:r>
        <w:rPr>
          <w:color w:val="000000"/>
        </w:rPr>
        <w:t xml:space="preserve"> cheak</w:t>
      </w:r>
      <w:r>
        <w:rPr>
          <w:color w:val="000016"/>
        </w:rPr>
        <w:t xml:space="preserve"> kore</w:t>
      </w:r>
      <w:r>
        <w:rPr>
          <w:color w:val="000000"/>
        </w:rPr>
        <w:t xml:space="preserve"> janan</w:t>
      </w:r>
      <w:r>
        <w:br/>
      </w:r>
      <w:r>
        <w:rPr>
          <w:color w:val="000000"/>
        </w:rPr>
        <w:t xml:space="preserve"> অামার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লেনদেনের</w:t>
      </w:r>
      <w:r>
        <w:rPr>
          <w:color w:val="01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260000"/>
        </w:rPr>
        <w:t xml:space="preserve"> আমি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ঢুকাতে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10000"/>
        </w:rPr>
        <w:t xml:space="preserve"> এবং</w:t>
      </w:r>
      <w:r>
        <w:rPr>
          <w:color w:val="4D0000"/>
        </w:rPr>
        <w:t xml:space="preserve"> কি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পারছিনা</w:t>
      </w:r>
      <w:r>
        <w:rPr>
          <w:color w:val="4D0000"/>
        </w:rPr>
        <w:t xml:space="preserve"> কি</w:t>
      </w:r>
      <w:r>
        <w:rPr>
          <w:color w:val="010000"/>
        </w:rPr>
        <w:t xml:space="preserve"> কারনে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rPr>
          <w:color w:val="040000"/>
        </w:rPr>
        <w:t xml:space="preserve"> প্লিজ</w:t>
      </w:r>
      <w:r>
        <w:br/>
      </w:r>
      <w:r>
        <w:rPr>
          <w:color w:val="1E0000"/>
        </w:rPr>
        <w:t xml:space="preserve"> ami</w:t>
      </w:r>
      <w:r>
        <w:rPr>
          <w:color w:val="050000"/>
        </w:rPr>
        <w:t xml:space="preserve"> jante</w:t>
      </w:r>
      <w:r>
        <w:rPr>
          <w:color w:val="000005"/>
        </w:rPr>
        <w:t xml:space="preserve"> chai</w:t>
      </w:r>
      <w:r>
        <w:rPr>
          <w:color w:val="010000"/>
        </w:rPr>
        <w:t xml:space="preserve"> je</w:t>
      </w:r>
      <w:r>
        <w:rPr>
          <w:color w:val="000000"/>
        </w:rPr>
        <w:t xml:space="preserve"> kar</w:t>
      </w:r>
      <w:r>
        <w:rPr>
          <w:color w:val="000000"/>
        </w:rPr>
        <w:t xml:space="preserve"> name</w:t>
      </w:r>
      <w:r>
        <w:rPr>
          <w:color w:val="000001"/>
        </w:rPr>
        <w:t xml:space="preserve"> khula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আইডি</w:t>
      </w:r>
      <w:r>
        <w:rPr>
          <w:color w:val="120000"/>
        </w:rPr>
        <w:t xml:space="preserve"> কোন</w:t>
      </w:r>
      <w:r>
        <w:rPr>
          <w:color w:val="000006"/>
        </w:rPr>
        <w:t xml:space="preserve"> আইডি</w:t>
      </w:r>
      <w:r>
        <w:rPr>
          <w:color w:val="0F0000"/>
        </w:rPr>
        <w:t xml:space="preserve"> দিয়ে</w:t>
      </w:r>
      <w:r>
        <w:rPr>
          <w:color w:val="00000D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সম্পকে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rPr>
          <w:color w:val="120000"/>
        </w:rPr>
        <w:t xml:space="preserve"> কোন</w:t>
      </w:r>
      <w:r>
        <w:rPr>
          <w:color w:val="000006"/>
        </w:rPr>
        <w:t xml:space="preserve"> আইডি</w:t>
      </w:r>
      <w:r>
        <w:rPr>
          <w:color w:val="000002"/>
        </w:rPr>
        <w:t xml:space="preserve"> কার্ড</w:t>
      </w:r>
      <w:r>
        <w:rPr>
          <w:color w:val="0F0000"/>
        </w:rPr>
        <w:t xml:space="preserve"> দিয়ে</w:t>
      </w:r>
      <w:r>
        <w:rPr>
          <w:color w:val="000004"/>
        </w:rPr>
        <w:t xml:space="preserve"> খুলা</w:t>
      </w:r>
      <w:r>
        <w:rPr>
          <w:color w:val="000075"/>
        </w:rPr>
        <w:t xml:space="preserve"> একাউন্ট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br/>
      </w:r>
      <w:r>
        <w:rPr>
          <w:color w:val="FF0000"/>
        </w:rPr>
        <w:t xml:space="preserve"> আমার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00"/>
        </w:rPr>
        <w:t xml:space="preserve"> হয়েচে</w:t>
      </w:r>
      <w:r>
        <w:br/>
      </w:r>
      <w:r>
        <w:rPr>
          <w:color w:val="010000"/>
        </w:rPr>
        <w:t xml:space="preserve"> apu</w:t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92"/>
        </w:rPr>
        <w:t xml:space="preserve"> bkash</w:t>
      </w:r>
      <w:r>
        <w:rPr>
          <w:color w:val="000000"/>
        </w:rPr>
        <w:t xml:space="preserve"> accaount</w:t>
      </w:r>
      <w:r>
        <w:rPr>
          <w:color w:val="00002C"/>
        </w:rPr>
        <w:t xml:space="preserve"> ta</w:t>
      </w:r>
      <w:r>
        <w:rPr>
          <w:color w:val="000001"/>
        </w:rPr>
        <w:t xml:space="preserve"> kobe</w:t>
      </w:r>
      <w:r>
        <w:rPr>
          <w:color w:val="000005"/>
        </w:rPr>
        <w:t xml:space="preserve"> khola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1"/>
        </w:rPr>
        <w:t xml:space="preserve"> kon</w:t>
      </w:r>
      <w:r>
        <w:rPr>
          <w:color w:val="00000A"/>
        </w:rPr>
        <w:t xml:space="preserve"> nid</w:t>
      </w:r>
      <w:r>
        <w:rPr>
          <w:color w:val="000002"/>
        </w:rPr>
        <w:t xml:space="preserve"> card</w:t>
      </w:r>
      <w:r>
        <w:rPr>
          <w:color w:val="080000"/>
        </w:rPr>
        <w:t xml:space="preserve"> diye</w:t>
      </w:r>
      <w:r>
        <w:rPr>
          <w:color w:val="000005"/>
        </w:rPr>
        <w:t xml:space="preserve"> khola</w:t>
      </w:r>
      <w:r>
        <w:rPr>
          <w:color w:val="000004"/>
        </w:rPr>
        <w:t xml:space="preserve"> hoyese</w:t>
      </w:r>
      <w:r>
        <w:rPr>
          <w:color w:val="000003"/>
        </w:rPr>
        <w:t xml:space="preserve"> -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050000"/>
        </w:rPr>
        <w:t xml:space="preserve"> হইছে</w:t>
      </w:r>
      <w:r>
        <w:br/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জাতীয়</w:t>
      </w:r>
      <w:r>
        <w:rPr>
          <w:color w:val="000000"/>
        </w:rPr>
        <w:t xml:space="preserve"> পরিচয়</w:t>
      </w:r>
      <w:r>
        <w:rPr>
          <w:color w:val="010000"/>
        </w:rPr>
        <w:t xml:space="preserve"> পত্র</w:t>
      </w:r>
      <w:r>
        <w:rPr>
          <w:color w:val="120000"/>
        </w:rPr>
        <w:t xml:space="preserve"> কোন</w:t>
      </w:r>
      <w:r>
        <w:rPr>
          <w:color w:val="000016"/>
        </w:rPr>
        <w:t xml:space="preserve"> নাম্বার</w:t>
      </w:r>
      <w:r>
        <w:rPr>
          <w:color w:val="010000"/>
        </w:rPr>
        <w:t xml:space="preserve"> দিয়ে</w:t>
      </w:r>
      <w:r>
        <w:rPr>
          <w:color w:val="00000D"/>
        </w:rPr>
        <w:t xml:space="preserve"> খোলা</w:t>
      </w:r>
      <w:r>
        <w:rPr>
          <w:color w:val="070000"/>
        </w:rPr>
        <w:t xml:space="preserve"> হয়েছে</w:t>
      </w:r>
      <w:r>
        <w:rPr>
          <w:color w:val="040000"/>
        </w:rPr>
        <w:t xml:space="preserve"> এটা</w:t>
      </w:r>
      <w:r>
        <w:rPr>
          <w:color w:val="4D0000"/>
        </w:rPr>
        <w:t xml:space="preserve"> কি</w:t>
      </w:r>
      <w:r>
        <w:rPr>
          <w:color w:val="260000"/>
        </w:rPr>
        <w:t xml:space="preserve"> আমি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10000"/>
        </w:rPr>
        <w:t xml:space="preserve"> ae</w:t>
      </w:r>
      <w:r>
        <w:rPr>
          <w:color w:val="020000"/>
        </w:rPr>
        <w:t xml:space="preserve"> kew</w:t>
      </w:r>
      <w:r>
        <w:rPr>
          <w:color w:val="00000B"/>
        </w:rPr>
        <w:t xml:space="preserve"> taka</w:t>
      </w:r>
      <w:r>
        <w:rPr>
          <w:color w:val="000000"/>
        </w:rPr>
        <w:t xml:space="preserve"> pataile</w:t>
      </w:r>
      <w:r>
        <w:rPr>
          <w:color w:val="000007"/>
        </w:rPr>
        <w:t xml:space="preserve"> tk</w:t>
      </w:r>
      <w:r>
        <w:rPr>
          <w:color w:val="000001"/>
        </w:rPr>
        <w:t xml:space="preserve"> astece</w:t>
      </w:r>
      <w:r>
        <w:rPr>
          <w:color w:val="000037"/>
        </w:rPr>
        <w:t xml:space="preserve"> na</w:t>
      </w:r>
      <w:r>
        <w:rPr>
          <w:color w:val="020000"/>
        </w:rPr>
        <w:t xml:space="preserve"> kn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120000"/>
        </w:rPr>
        <w:t xml:space="preserve"> কোন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4"/>
        </w:rPr>
        <w:t xml:space="preserve"> খুলা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সম্পর্কে</w:t>
      </w:r>
      <w:r>
        <w:rPr>
          <w:color w:val="000008"/>
        </w:rPr>
        <w:t xml:space="preserve"> তথ্য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কেমনে</w:t>
      </w:r>
      <w:r>
        <w:br/>
      </w:r>
      <w:r>
        <w:rPr>
          <w:color w:val="010000"/>
        </w:rPr>
        <w:t xml:space="preserve"> hello</w:t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1A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03"/>
        </w:rPr>
        <w:t xml:space="preserve"> একাউন্টের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প্রব্লেম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10000"/>
        </w:rPr>
        <w:t xml:space="preserve"> এখনো</w:t>
      </w:r>
      <w:r>
        <w:rPr>
          <w:color w:val="000001"/>
        </w:rPr>
        <w:t xml:space="preserve"> এক্টিভেট</w:t>
      </w:r>
      <w:r>
        <w:rPr>
          <w:color w:val="000000"/>
        </w:rPr>
        <w:t xml:space="preserve"> হয়নি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হাল</w:t>
      </w:r>
      <w:r>
        <w:rPr>
          <w:color w:val="000000"/>
        </w:rPr>
        <w:t xml:space="preserve"> নাগাত</w:t>
      </w:r>
      <w:r>
        <w:rPr>
          <w:color w:val="000000"/>
        </w:rPr>
        <w:t xml:space="preserve"> ওকে</w:t>
      </w:r>
      <w:r>
        <w:rPr>
          <w:color w:val="000000"/>
        </w:rPr>
        <w:t xml:space="preserve"> আছেনি</w:t>
      </w:r>
      <w:r>
        <w:br/>
      </w:r>
      <w:r>
        <w:rPr>
          <w:color w:val="000000"/>
        </w:rPr>
        <w:t xml:space="preserve"> আচ্ছা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ভালো</w:t>
      </w:r>
      <w:r>
        <w:rPr>
          <w:color w:val="000002"/>
        </w:rPr>
        <w:t xml:space="preserve"> ভাবে</w:t>
      </w:r>
      <w:r>
        <w:rPr>
          <w:color w:val="000020"/>
        </w:rPr>
        <w:t xml:space="preserve"> আছে</w:t>
      </w:r>
      <w:r>
        <w:rPr>
          <w:color w:val="040000"/>
        </w:rPr>
        <w:t xml:space="preserve"> এটা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</w:t>
      </w:r>
      <w:r>
        <w:br/>
      </w:r>
      <w:r>
        <w:rPr>
          <w:color w:val="FF0000"/>
        </w:rPr>
        <w:t xml:space="preserve"> আমার</w:t>
      </w:r>
      <w:r>
        <w:rPr>
          <w:color w:val="040000"/>
        </w:rPr>
        <w:t xml:space="preserve"> এটা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এন</w:t>
      </w:r>
      <w:r>
        <w:rPr>
          <w:color w:val="000006"/>
        </w:rPr>
        <w:t xml:space="preserve"> আইডি</w:t>
      </w:r>
      <w:r>
        <w:rPr>
          <w:color w:val="0F0000"/>
        </w:rPr>
        <w:t xml:space="preserve"> দিয়ে</w:t>
      </w:r>
      <w:r>
        <w:rPr>
          <w:color w:val="00000D"/>
        </w:rPr>
        <w:t xml:space="preserve"> খোলা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স্টুডেন্ট</w:t>
      </w:r>
      <w:r>
        <w:rPr>
          <w:color w:val="000075"/>
        </w:rPr>
        <w:t xml:space="preserve"> একাউন্ট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3"/>
        </w:rPr>
        <w:t xml:space="preserve"> information</w:t>
      </w:r>
      <w:r>
        <w:rPr>
          <w:color w:val="3A0000"/>
        </w:rPr>
        <w:t xml:space="preserve"> ki</w:t>
      </w:r>
      <w:r>
        <w:rPr>
          <w:color w:val="000000"/>
        </w:rPr>
        <w:t xml:space="preserve"> halnagad</w:t>
      </w:r>
      <w:r>
        <w:rPr>
          <w:color w:val="100000"/>
        </w:rPr>
        <w:t xml:space="preserve"> kora</w:t>
      </w:r>
      <w:r>
        <w:rPr>
          <w:color w:val="000000"/>
        </w:rPr>
        <w:t xml:space="preserve"> nei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somporke</w:t>
      </w:r>
      <w:r>
        <w:rPr>
          <w:color w:val="050000"/>
        </w:rPr>
        <w:t xml:space="preserve"> jante</w:t>
      </w:r>
      <w:r>
        <w:rPr>
          <w:color w:val="000001"/>
        </w:rPr>
        <w:t xml:space="preserve"> cai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রিসিভড</w:t>
      </w:r>
      <w:r>
        <w:rPr>
          <w:color w:val="000004"/>
        </w:rPr>
        <w:t xml:space="preserve"> মানি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ফুল</w:t>
      </w:r>
      <w:r>
        <w:rPr>
          <w:color w:val="000000"/>
        </w:rPr>
        <w:t xml:space="preserve"> ভেরিফাইড</w:t>
      </w:r>
      <w:r>
        <w:rPr>
          <w:color w:val="010000"/>
        </w:rPr>
        <w:t xml:space="preserve"> নয়</w:t>
      </w:r>
      <w:r>
        <w:br/>
      </w:r>
      <w:r>
        <w:rPr>
          <w:color w:val="000008"/>
        </w:rPr>
        <w:t xml:space="preserve"> তথ্য</w:t>
      </w:r>
      <w:r>
        <w:rPr>
          <w:color w:val="000000"/>
        </w:rPr>
        <w:t xml:space="preserve"> যাচাই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চাচ্ছি</w:t>
      </w:r>
      <w:r>
        <w:rPr>
          <w:color w:val="000003"/>
        </w:rPr>
        <w:t xml:space="preserve"> একাউন্টের</w:t>
      </w:r>
      <w:r>
        <w:rPr>
          <w:color w:val="000002"/>
        </w:rPr>
        <w:t xml:space="preserve"> সব</w:t>
      </w:r>
      <w:r>
        <w:rPr>
          <w:color w:val="000008"/>
        </w:rPr>
        <w:t xml:space="preserve"> তথ্য</w:t>
      </w:r>
      <w:r>
        <w:rPr>
          <w:color w:val="000000"/>
        </w:rPr>
        <w:t xml:space="preserve"> যাচাই</w:t>
      </w:r>
      <w:r>
        <w:rPr>
          <w:color w:val="000008"/>
        </w:rPr>
        <w:t xml:space="preserve"> ঠিক</w:t>
      </w:r>
      <w:r>
        <w:rPr>
          <w:color w:val="000020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A"/>
        </w:rPr>
        <w:t xml:space="preserve"> nid</w:t>
      </w:r>
      <w:r>
        <w:rPr>
          <w:color w:val="000002"/>
        </w:rPr>
        <w:t xml:space="preserve"> card</w:t>
      </w:r>
      <w:r>
        <w:rPr>
          <w:color w:val="0F0000"/>
        </w:rPr>
        <w:t xml:space="preserve"> দিয়ে</w:t>
      </w:r>
      <w:r>
        <w:rPr>
          <w:color w:val="000001"/>
        </w:rPr>
        <w:t xml:space="preserve"> আপডেট</w:t>
      </w:r>
      <w:r>
        <w:rPr>
          <w:color w:val="1A0000"/>
        </w:rPr>
        <w:t xml:space="preserve"> করা</w:t>
      </w:r>
      <w:r>
        <w:rPr>
          <w:color w:val="000005"/>
        </w:rPr>
        <w:t xml:space="preserve"> কিনা</w:t>
      </w:r>
      <w:r>
        <w:rPr>
          <w:color w:val="040000"/>
        </w:rPr>
        <w:t xml:space="preserve"> তা</w:t>
      </w:r>
      <w:r>
        <w:rPr>
          <w:color w:val="000001"/>
        </w:rPr>
        <w:t xml:space="preserve"> বুঝব</w:t>
      </w:r>
      <w:r>
        <w:rPr>
          <w:color w:val="00000C"/>
        </w:rPr>
        <w:t xml:space="preserve"> কিভাবে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care</w:t>
      </w:r>
      <w:r>
        <w:rPr>
          <w:color w:val="000018"/>
        </w:rPr>
        <w:t xml:space="preserve"> e</w:t>
      </w:r>
      <w:r>
        <w:rPr>
          <w:color w:val="000000"/>
        </w:rPr>
        <w:t xml:space="preserve"> giechilam</w:t>
      </w:r>
      <w:r>
        <w:rPr>
          <w:color w:val="000003"/>
        </w:rPr>
        <w:t xml:space="preserve"> information</w:t>
      </w:r>
      <w:r>
        <w:rPr>
          <w:color w:val="000002"/>
        </w:rPr>
        <w:t xml:space="preserve"> update</w:t>
      </w:r>
      <w:r>
        <w:rPr>
          <w:color w:val="080000"/>
        </w:rPr>
        <w:t xml:space="preserve"> er</w:t>
      </w:r>
      <w:r>
        <w:rPr>
          <w:color w:val="000000"/>
        </w:rPr>
        <w:t xml:space="preserve"> jnne</w:t>
      </w:r>
      <w:r>
        <w:rPr>
          <w:color w:val="000000"/>
        </w:rPr>
        <w:t xml:space="preserve"> days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00000"/>
        </w:rPr>
        <w:t xml:space="preserve"> so</w:t>
      </w:r>
      <w:r>
        <w:rPr>
          <w:color w:val="000006"/>
        </w:rPr>
        <w:t xml:space="preserve"> can</w:t>
      </w:r>
      <w:r>
        <w:rPr>
          <w:color w:val="020000"/>
        </w:rPr>
        <w:t xml:space="preserve"> you</w:t>
      </w:r>
      <w:r>
        <w:rPr>
          <w:color w:val="07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50000"/>
        </w:rPr>
        <w:t xml:space="preserve"> me</w:t>
      </w:r>
      <w:r>
        <w:rPr>
          <w:color w:val="010000"/>
        </w:rPr>
        <w:t xml:space="preserve"> j</w:t>
      </w:r>
      <w:r>
        <w:rPr>
          <w:color w:val="000003"/>
        </w:rPr>
        <w:t xml:space="preserve"> information</w:t>
      </w:r>
      <w:r>
        <w:rPr>
          <w:color w:val="000002"/>
        </w:rPr>
        <w:t xml:space="preserve"> update</w:t>
      </w:r>
      <w:r>
        <w:rPr>
          <w:color w:val="000002"/>
        </w:rPr>
        <w:t xml:space="preserve"> hoyeche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br/>
      </w:r>
      <w:r>
        <w:rPr>
          <w:color w:val="000000"/>
        </w:rPr>
        <w:t xml:space="preserve"> apni</w:t>
      </w:r>
      <w:r>
        <w:rPr>
          <w:color w:val="070000"/>
        </w:rPr>
        <w:t xml:space="preserve"> aktu</w:t>
      </w:r>
      <w:r>
        <w:rPr>
          <w:color w:val="000001"/>
        </w:rPr>
        <w:t xml:space="preserve"> chek</w:t>
      </w:r>
      <w:r>
        <w:rPr>
          <w:color w:val="000016"/>
        </w:rPr>
        <w:t xml:space="preserve"> kore</w:t>
      </w:r>
      <w:r>
        <w:rPr>
          <w:color w:val="000000"/>
        </w:rPr>
        <w:t xml:space="preserve"> deken</w:t>
      </w:r>
      <w:r>
        <w:rPr>
          <w:color w:val="130000"/>
        </w:rPr>
        <w:t xml:space="preserve"> to</w:t>
      </w:r>
      <w:r>
        <w:rPr>
          <w:color w:val="010000"/>
        </w:rPr>
        <w:t xml:space="preserve"> je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accaunt</w:t>
      </w:r>
      <w:r>
        <w:rPr>
          <w:color w:val="00002C"/>
        </w:rPr>
        <w:t xml:space="preserve"> ta</w:t>
      </w:r>
      <w:r>
        <w:rPr>
          <w:color w:val="000000"/>
        </w:rPr>
        <w:t xml:space="preserve"> valo</w:t>
      </w:r>
      <w:r>
        <w:rPr>
          <w:color w:val="000001"/>
        </w:rPr>
        <w:t xml:space="preserve"> vabe</w:t>
      </w:r>
      <w:r>
        <w:rPr>
          <w:color w:val="000000"/>
        </w:rPr>
        <w:t xml:space="preserve"> registration</w:t>
      </w:r>
      <w:r>
        <w:rPr>
          <w:color w:val="100000"/>
        </w:rPr>
        <w:t xml:space="preserve"> kora</w:t>
      </w:r>
      <w:r>
        <w:rPr>
          <w:color w:val="000008"/>
        </w:rPr>
        <w:t xml:space="preserve"> ace</w:t>
      </w:r>
      <w:r>
        <w:rPr>
          <w:color w:val="130000"/>
        </w:rPr>
        <w:t xml:space="preserve"> to</w:t>
      </w:r>
      <w:r>
        <w:rPr>
          <w:color w:val="1E0000"/>
        </w:rPr>
        <w:t xml:space="preserve"> ami</w:t>
      </w:r>
      <w:r>
        <w:rPr>
          <w:color w:val="000000"/>
        </w:rPr>
        <w:t xml:space="preserve"> valo</w:t>
      </w:r>
      <w:r>
        <w:rPr>
          <w:color w:val="000001"/>
        </w:rPr>
        <w:t xml:space="preserve"> vabe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parbo</w:t>
      </w:r>
      <w:r>
        <w:rPr>
          <w:color w:val="070000"/>
        </w:rPr>
        <w:t xml:space="preserve"> please</w:t>
      </w:r>
      <w:r>
        <w:br/>
      </w:r>
      <w:r>
        <w:rPr>
          <w:color w:val="020000"/>
        </w:rPr>
        <w:t xml:space="preserve"> hi</w:t>
      </w:r>
      <w:r>
        <w:rPr>
          <w:color w:val="000006"/>
        </w:rPr>
        <w:t xml:space="preserve"> can</w:t>
      </w:r>
      <w:r>
        <w:rPr>
          <w:color w:val="010000"/>
        </w:rPr>
        <w:t xml:space="preserve"> u</w:t>
      </w:r>
      <w:r>
        <w:rPr>
          <w:color w:val="050000"/>
        </w:rPr>
        <w:t xml:space="preserve"> plz</w:t>
      </w:r>
      <w:r>
        <w:rPr>
          <w:color w:val="000007"/>
        </w:rPr>
        <w:t xml:space="preserve"> check</w:t>
      </w:r>
      <w:r>
        <w:rPr>
          <w:color w:val="000000"/>
        </w:rPr>
        <w:t xml:space="preserve"> if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20"/>
        </w:rPr>
        <w:t xml:space="preserve"> active</w:t>
      </w:r>
      <w:r>
        <w:rPr>
          <w:color w:val="000000"/>
        </w:rPr>
        <w:t xml:space="preserve"> or</w:t>
      </w:r>
      <w:r>
        <w:rPr>
          <w:color w:val="00001E"/>
        </w:rPr>
        <w:t xml:space="preserve"> not</w:t>
      </w:r>
      <w:r>
        <w:rPr>
          <w:color w:val="000029"/>
        </w:rPr>
        <w:t xml:space="preserve"> number</w:t>
      </w:r>
      <w:r>
        <w:br/>
      </w:r>
      <w:r>
        <w:rPr>
          <w:color w:val="120000"/>
        </w:rPr>
        <w:t xml:space="preserve"> sir</w:t>
      </w:r>
      <w:r>
        <w:rPr>
          <w:color w:val="00000B"/>
        </w:rPr>
        <w:t xml:space="preserve"> ei</w:t>
      </w:r>
      <w:r>
        <w:rPr>
          <w:color w:val="000092"/>
        </w:rPr>
        <w:t xml:space="preserve"> bkash</w:t>
      </w:r>
      <w:r>
        <w:rPr>
          <w:color w:val="000003"/>
        </w:rPr>
        <w:t xml:space="preserve"> theke</w:t>
      </w:r>
      <w:r>
        <w:rPr>
          <w:color w:val="00000A"/>
        </w:rPr>
        <w:t xml:space="preserve"> lenden</w:t>
      </w:r>
      <w:r>
        <w:rPr>
          <w:color w:val="100000"/>
        </w:rPr>
        <w:t xml:space="preserve"> kora</w:t>
      </w:r>
      <w:r>
        <w:rPr>
          <w:color w:val="000000"/>
        </w:rPr>
        <w:t xml:space="preserve"> sombob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rPr>
          <w:color w:val="000000"/>
        </w:rPr>
        <w:t xml:space="preserve"> dekhaitase</w:t>
      </w:r>
      <w:r>
        <w:br/>
      </w:r>
      <w:r>
        <w:rPr>
          <w:color w:val="1E0000"/>
        </w:rPr>
        <w:t xml:space="preserve"> ami</w:t>
      </w:r>
      <w:r>
        <w:rPr>
          <w:color w:val="000000"/>
        </w:rPr>
        <w:t xml:space="preserve"> verification</w:t>
      </w:r>
      <w:r>
        <w:rPr>
          <w:color w:val="080000"/>
        </w:rPr>
        <w:t xml:space="preserve"> er</w:t>
      </w:r>
      <w:r>
        <w:rPr>
          <w:color w:val="010000"/>
        </w:rPr>
        <w:t xml:space="preserve"> jonno</w:t>
      </w:r>
      <w:r>
        <w:rPr>
          <w:color w:val="000000"/>
        </w:rPr>
        <w:t xml:space="preserve"> document</w:t>
      </w:r>
      <w:r>
        <w:rPr>
          <w:color w:val="000001"/>
        </w:rPr>
        <w:t xml:space="preserve"> submit</w:t>
      </w:r>
      <w:r>
        <w:rPr>
          <w:color w:val="010000"/>
        </w:rPr>
        <w:t xml:space="preserve"> koresi</w:t>
      </w:r>
      <w:r>
        <w:rPr>
          <w:color w:val="000000"/>
        </w:rPr>
        <w:t xml:space="preserve"> onek</w:t>
      </w:r>
      <w:r>
        <w:rPr>
          <w:color w:val="000002"/>
        </w:rPr>
        <w:t xml:space="preserve"> din</w:t>
      </w:r>
      <w:r>
        <w:rPr>
          <w:color w:val="010000"/>
        </w:rPr>
        <w:t xml:space="preserve"> holo</w:t>
      </w:r>
      <w:r>
        <w:rPr>
          <w:color w:val="000000"/>
        </w:rPr>
        <w:t xml:space="preserve"> akhono</w:t>
      </w:r>
      <w:r>
        <w:rPr>
          <w:color w:val="00000A"/>
        </w:rPr>
        <w:t xml:space="preserve"> kono</w:t>
      </w:r>
      <w:r>
        <w:rPr>
          <w:color w:val="000002"/>
        </w:rPr>
        <w:t xml:space="preserve"> update</w:t>
      </w:r>
      <w:r>
        <w:rPr>
          <w:color w:val="000000"/>
        </w:rPr>
        <w:t xml:space="preserve"> nei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হালনাগাদ</w:t>
      </w:r>
      <w:r>
        <w:rPr>
          <w:color w:val="000000"/>
        </w:rPr>
        <w:t xml:space="preserve"> করেছিলাম</w:t>
      </w:r>
      <w:r>
        <w:rPr>
          <w:color w:val="260000"/>
        </w:rPr>
        <w:t xml:space="preserve"> আমি</w:t>
      </w:r>
      <w:r>
        <w:rPr>
          <w:color w:val="000009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সম্পন্ন</w:t>
      </w:r>
      <w:r>
        <w:rPr>
          <w:color w:val="070000"/>
        </w:rPr>
        <w:t xml:space="preserve"> হয়েছে</w:t>
      </w:r>
      <w:r>
        <w:rPr>
          <w:color w:val="000005"/>
        </w:rPr>
        <w:t xml:space="preserve"> কিনা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ঢুকে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2"/>
        </w:rPr>
        <w:t xml:space="preserve"> গত</w:t>
      </w:r>
      <w:r>
        <w:rPr>
          <w:color w:val="000001"/>
        </w:rPr>
        <w:t xml:space="preserve"> মাসে</w:t>
      </w:r>
      <w:r>
        <w:rPr>
          <w:color w:val="00000F"/>
        </w:rPr>
        <w:t xml:space="preserve"> একটা</w:t>
      </w:r>
      <w:r>
        <w:rPr>
          <w:color w:val="000001"/>
        </w:rPr>
        <w:t xml:space="preserve"> নতুন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খলেছিলাম</w:t>
      </w:r>
      <w:r>
        <w:rPr>
          <w:color w:val="000018"/>
        </w:rPr>
        <w:t xml:space="preserve"> এখন</w:t>
      </w:r>
      <w:r>
        <w:rPr>
          <w:color w:val="000075"/>
        </w:rPr>
        <w:t xml:space="preserve"> একাউন্ট</w:t>
      </w:r>
      <w:r>
        <w:rPr>
          <w:color w:val="4D0000"/>
        </w:rPr>
        <w:t xml:space="preserve"> কি</w:t>
      </w:r>
      <w:r>
        <w:rPr>
          <w:color w:val="000007"/>
        </w:rPr>
        <w:t xml:space="preserve"> সচল</w:t>
      </w:r>
      <w:r>
        <w:rPr>
          <w:color w:val="000020"/>
        </w:rPr>
        <w:t xml:space="preserve"> আছে</w:t>
      </w:r>
      <w:r>
        <w:rPr>
          <w:color w:val="010000"/>
        </w:rPr>
        <w:t xml:space="preserve"> এবং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পয়সা</w:t>
      </w:r>
      <w:r>
        <w:rPr>
          <w:color w:val="000000"/>
        </w:rPr>
        <w:t xml:space="preserve"> পাঠালে</w:t>
      </w:r>
      <w:r>
        <w:rPr>
          <w:color w:val="00001B"/>
        </w:rPr>
        <w:t xml:space="preserve"> সমস্যা</w:t>
      </w:r>
      <w:r>
        <w:rPr>
          <w:color w:val="040000"/>
        </w:rPr>
        <w:t xml:space="preserve"> হবে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বিষয়ে</w:t>
      </w:r>
      <w:r>
        <w:rPr>
          <w:color w:val="000009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40000"/>
        </w:rPr>
        <w:t xml:space="preserve"> কেউ</w:t>
      </w:r>
      <w:r>
        <w:rPr>
          <w:color w:val="000024"/>
        </w:rPr>
        <w:t xml:space="preserve"> টাকা</w:t>
      </w:r>
      <w:r>
        <w:rPr>
          <w:color w:val="010000"/>
        </w:rPr>
        <w:t xml:space="preserve"> দিতে</w:t>
      </w:r>
      <w:r>
        <w:rPr>
          <w:color w:val="00000B"/>
        </w:rPr>
        <w:t xml:space="preserve"> চাই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1B"/>
        </w:rPr>
        <w:t xml:space="preserve"> সমস্যা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4D0000"/>
        </w:rPr>
        <w:t xml:space="preserve"> কি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হালনাগাদ</w:t>
      </w:r>
      <w:r>
        <w:rPr>
          <w:color w:val="280000"/>
        </w:rPr>
        <w:t xml:space="preserve"> করতে</w:t>
      </w:r>
      <w:r>
        <w:rPr>
          <w:color w:val="040000"/>
        </w:rPr>
        <w:t xml:space="preserve"> হবে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বেন</w:t>
      </w:r>
      <w:r>
        <w:rPr>
          <w:color w:val="000000"/>
        </w:rPr>
        <w:t xml:space="preserve"> ধন্যবাদ</w:t>
      </w:r>
      <w:r>
        <w:br/>
      </w:r>
      <w:r>
        <w:rPr>
          <w:color w:val="0000B3"/>
        </w:rPr>
        <w:t xml:space="preserve"> বিকাশ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ভরতে</w:t>
      </w:r>
      <w:r>
        <w:rPr>
          <w:color w:val="00000A"/>
        </w:rPr>
        <w:t xml:space="preserve"> পারি</w:t>
      </w:r>
      <w:r>
        <w:rPr>
          <w:color w:val="000050"/>
        </w:rPr>
        <w:t xml:space="preserve"> না</w:t>
      </w:r>
      <w:r>
        <w:br/>
      </w:r>
      <w:r>
        <w:rPr>
          <w:color w:val="120000"/>
        </w:rPr>
        <w:t xml:space="preserve"> sir</w:t>
      </w:r>
      <w:r>
        <w:rPr>
          <w:color w:val="0E0000"/>
        </w:rPr>
        <w:t xml:space="preserve"> amer</w:t>
      </w:r>
      <w:r>
        <w:rPr>
          <w:color w:val="000000"/>
        </w:rPr>
        <w:t xml:space="preserve"> nubere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br/>
      </w:r>
      <w:r>
        <w:rPr>
          <w:color w:val="020000"/>
        </w:rPr>
        <w:t xml:space="preserve"> hi</w:t>
      </w:r>
      <w:r>
        <w:rPr>
          <w:color w:val="0F0000"/>
        </w:rPr>
        <w:t xml:space="preserve"> i</w:t>
      </w:r>
      <w:r>
        <w:rPr>
          <w:color w:val="000006"/>
        </w:rPr>
        <w:t xml:space="preserve"> can</w:t>
      </w:r>
      <w:r>
        <w:rPr>
          <w:color w:val="00001E"/>
        </w:rPr>
        <w:t xml:space="preserve"> not</w:t>
      </w:r>
      <w:r>
        <w:rPr>
          <w:color w:val="000000"/>
        </w:rPr>
        <w:t xml:space="preserve"> make</w:t>
      </w:r>
      <w:r>
        <w:rPr>
          <w:color w:val="020000"/>
        </w:rPr>
        <w:t xml:space="preserve"> any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2"/>
        </w:rPr>
        <w:t xml:space="preserve"> transaction</w:t>
      </w:r>
      <w:r>
        <w:rPr>
          <w:color w:val="000006"/>
        </w:rPr>
        <w:t xml:space="preserve"> can</w:t>
      </w:r>
      <w:r>
        <w:rPr>
          <w:color w:val="020000"/>
        </w:rPr>
        <w:t xml:space="preserve"> you</w:t>
      </w:r>
      <w:r>
        <w:rPr>
          <w:color w:val="070000"/>
        </w:rPr>
        <w:t xml:space="preserve"> please</w:t>
      </w:r>
      <w:r>
        <w:rPr>
          <w:color w:val="070000"/>
        </w:rPr>
        <w:t xml:space="preserve"> help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একাউন্টটি</w:t>
      </w:r>
      <w:r>
        <w:rPr>
          <w:color w:val="000001"/>
        </w:rPr>
        <w:t xml:space="preserve"> ব্যবহার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0"/>
        </w:rPr>
        <w:t xml:space="preserve"> নোতুন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কেস</w:t>
      </w:r>
      <w:r>
        <w:rPr>
          <w:color w:val="000009"/>
        </w:rPr>
        <w:t xml:space="preserve"> ইন</w:t>
      </w:r>
      <w:r>
        <w:rPr>
          <w:color w:val="000000"/>
        </w:rPr>
        <w:t xml:space="preserve"> করাতে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কেমন</w:t>
      </w:r>
      <w:r>
        <w:rPr>
          <w:color w:val="000000"/>
        </w:rPr>
        <w:t xml:space="preserve"> অবস্থায়</w:t>
      </w:r>
      <w:r>
        <w:rPr>
          <w:color w:val="000000"/>
        </w:rPr>
        <w:t xml:space="preserve"> আছেন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দেখে</w:t>
      </w:r>
      <w:r>
        <w:rPr>
          <w:color w:val="000000"/>
        </w:rPr>
        <w:t xml:space="preserve"> জানান</w:t>
      </w:r>
      <w:r>
        <w:br/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00015"/>
        </w:rPr>
        <w:t xml:space="preserve"> problem</w:t>
      </w:r>
      <w:r>
        <w:rPr>
          <w:color w:val="000002"/>
        </w:rPr>
        <w:t xml:space="preserve"> hoyece</w:t>
      </w:r>
      <w:r>
        <w:rPr>
          <w:color w:val="050000"/>
        </w:rPr>
        <w:t xml:space="preserve"> plz</w:t>
      </w:r>
      <w:r>
        <w:rPr>
          <w:color w:val="070000"/>
        </w:rPr>
        <w:t xml:space="preserve"> help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7"/>
        </w:rPr>
        <w:t xml:space="preserve"> tk</w:t>
      </w:r>
      <w:r>
        <w:rPr>
          <w:color w:val="000000"/>
        </w:rPr>
        <w:t xml:space="preserve"> dhuke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80000"/>
        </w:rPr>
        <w:t xml:space="preserve"> er</w:t>
      </w:r>
      <w:r>
        <w:rPr>
          <w:color w:val="000005"/>
        </w:rPr>
        <w:t xml:space="preserve"> somossa</w:t>
      </w:r>
      <w:r>
        <w:rPr>
          <w:color w:val="000002"/>
        </w:rPr>
        <w:t xml:space="preserve"> hoyece</w:t>
      </w:r>
      <w:r>
        <w:rPr>
          <w:color w:val="040000"/>
        </w:rPr>
        <w:t xml:space="preserve"> ektu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00001"/>
        </w:rPr>
        <w:t xml:space="preserve"> chek</w:t>
      </w:r>
      <w:r>
        <w:rPr>
          <w:color w:val="000001"/>
        </w:rPr>
        <w:t xml:space="preserve"> koren</w:t>
      </w:r>
      <w:r>
        <w:rPr>
          <w:color w:val="130000"/>
        </w:rPr>
        <w:t xml:space="preserve"> to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4"/>
        </w:rPr>
        <w:t xml:space="preserve"> hotat</w:t>
      </w:r>
      <w:r>
        <w:rPr>
          <w:color w:val="000000"/>
        </w:rPr>
        <w:t xml:space="preserve"> koyekdin</w:t>
      </w:r>
      <w:r>
        <w:rPr>
          <w:color w:val="000003"/>
        </w:rPr>
        <w:t xml:space="preserve"> theke</w:t>
      </w:r>
      <w:r>
        <w:rPr>
          <w:color w:val="000003"/>
        </w:rPr>
        <w:t xml:space="preserve"> dukte</w:t>
      </w:r>
      <w:r>
        <w:rPr>
          <w:color w:val="000000"/>
        </w:rPr>
        <w:t xml:space="preserve"> partesina</w:t>
      </w:r>
      <w:r>
        <w:br/>
      </w:r>
      <w:r>
        <w:rPr>
          <w:color w:val="000018"/>
        </w:rPr>
        <w:t xml:space="preserve"> এখন</w:t>
      </w:r>
      <w:r>
        <w:rPr>
          <w:color w:val="000014"/>
        </w:rPr>
        <w:t xml:space="preserve"> বিকাশে</w:t>
      </w:r>
      <w:r>
        <w:rPr>
          <w:color w:val="000005"/>
        </w:rPr>
        <w:t xml:space="preserve"> ডুকতে</w:t>
      </w:r>
      <w:r>
        <w:rPr>
          <w:color w:val="000000"/>
        </w:rPr>
        <w:t xml:space="preserve"> পারতাসি</w:t>
      </w:r>
      <w:r>
        <w:rPr>
          <w:color w:val="000050"/>
        </w:rPr>
        <w:t xml:space="preserve"> না</w:t>
      </w:r>
      <w:r>
        <w:br/>
      </w:r>
      <w:r>
        <w:rPr>
          <w:color w:val="010000"/>
        </w:rPr>
        <w:t xml:space="preserve"> when</w:t>
      </w:r>
      <w:r>
        <w:rPr>
          <w:color w:val="000001"/>
        </w:rPr>
        <w:t xml:space="preserve"> someone</w:t>
      </w:r>
      <w:r>
        <w:rPr>
          <w:color w:val="000000"/>
        </w:rPr>
        <w:t xml:space="preserve"> wants</w:t>
      </w:r>
      <w:r>
        <w:rPr>
          <w:color w:val="130000"/>
        </w:rPr>
        <w:t xml:space="preserve"> to</w:t>
      </w:r>
      <w:r>
        <w:rPr>
          <w:color w:val="000004"/>
        </w:rPr>
        <w:t xml:space="preserve"> send</w:t>
      </w:r>
      <w:r>
        <w:rPr>
          <w:color w:val="000006"/>
        </w:rPr>
        <w:t xml:space="preserve"> money</w:t>
      </w:r>
      <w:r>
        <w:rPr>
          <w:color w:val="040000"/>
        </w:rPr>
        <w:t xml:space="preserve"> on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20000"/>
        </w:rPr>
        <w:t xml:space="preserve"> it</w:t>
      </w:r>
      <w:r>
        <w:rPr>
          <w:color w:val="000000"/>
        </w:rPr>
        <w:t xml:space="preserve"> shows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0"/>
        </w:rPr>
        <w:t xml:space="preserve"> eligible</w:t>
      </w:r>
      <w:r>
        <w:br/>
      </w:r>
      <w:r>
        <w:rPr>
          <w:color w:val="040000"/>
        </w:rPr>
        <w:t xml:space="preserve"> what</w:t>
      </w:r>
      <w:r>
        <w:rPr>
          <w:color w:val="160000"/>
        </w:rPr>
        <w:t xml:space="preserve"> is</w:t>
      </w:r>
      <w:r>
        <w:rPr>
          <w:color w:val="030000"/>
        </w:rPr>
        <w:t xml:space="preserve"> this</w:t>
      </w:r>
      <w:r>
        <w:rPr>
          <w:color w:val="000015"/>
        </w:rPr>
        <w:t xml:space="preserve"> problem</w:t>
      </w:r>
      <w:r>
        <w:rPr>
          <w:color w:val="000010"/>
        </w:rPr>
        <w:t xml:space="preserve"> in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010000"/>
        </w:rPr>
        <w:t xml:space="preserve"> when</w:t>
      </w:r>
      <w:r>
        <w:rPr>
          <w:color w:val="000001"/>
        </w:rPr>
        <w:t xml:space="preserve"> someone</w:t>
      </w:r>
      <w:r>
        <w:rPr>
          <w:color w:val="000000"/>
        </w:rPr>
        <w:t xml:space="preserve"> tries</w:t>
      </w:r>
      <w:r>
        <w:rPr>
          <w:color w:val="130000"/>
        </w:rPr>
        <w:t xml:space="preserve"> to</w:t>
      </w:r>
      <w:r>
        <w:rPr>
          <w:color w:val="000004"/>
        </w:rPr>
        <w:t xml:space="preserve"> send</w:t>
      </w:r>
      <w:r>
        <w:rPr>
          <w:color w:val="050000"/>
        </w:rPr>
        <w:t xml:space="preserve"> me</w:t>
      </w:r>
      <w:r>
        <w:rPr>
          <w:color w:val="000006"/>
        </w:rPr>
        <w:t xml:space="preserve"> money</w:t>
      </w:r>
      <w:r>
        <w:rPr>
          <w:color w:val="000000"/>
        </w:rPr>
        <w:t xml:space="preserve"> they</w:t>
      </w:r>
      <w:r>
        <w:rPr>
          <w:color w:val="000000"/>
        </w:rPr>
        <w:t xml:space="preserve"> are</w:t>
      </w:r>
      <w:r>
        <w:rPr>
          <w:color w:val="000000"/>
        </w:rPr>
        <w:t xml:space="preserve"> getting</w:t>
      </w:r>
      <w:r>
        <w:rPr>
          <w:color w:val="000000"/>
        </w:rPr>
        <w:t xml:space="preserve"> error</w:t>
      </w:r>
      <w:r>
        <w:br/>
      </w:r>
      <w:r>
        <w:rPr>
          <w:color w:val="040000"/>
        </w:rPr>
        <w:t xml:space="preserve"> what</w:t>
      </w:r>
      <w:r>
        <w:rPr>
          <w:color w:val="160000"/>
        </w:rPr>
        <w:t xml:space="preserve"> is</w:t>
      </w:r>
      <w:r>
        <w:rPr>
          <w:color w:val="020000"/>
        </w:rPr>
        <w:t xml:space="preserve"> the</w:t>
      </w:r>
      <w:r>
        <w:rPr>
          <w:color w:val="000015"/>
        </w:rPr>
        <w:t xml:space="preserve"> problem</w:t>
      </w:r>
      <w:r>
        <w:rPr>
          <w:color w:val="010000"/>
        </w:rPr>
        <w:t xml:space="preserve"> with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24"/>
        </w:rPr>
        <w:t xml:space="preserve"> টাকা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3"/>
        </w:rPr>
        <w:t xml:space="preserve"> নাম্বারে</w:t>
      </w:r>
      <w:r>
        <w:rPr>
          <w:color w:val="000024"/>
        </w:rPr>
        <w:t xml:space="preserve"> টাকা</w:t>
      </w:r>
      <w:r>
        <w:rPr>
          <w:color w:val="000017"/>
        </w:rPr>
        <w:t xml:space="preserve"> লেনদেন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000013"/>
        </w:rPr>
        <w:t xml:space="preserve"> নাম্বারে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250000"/>
        </w:rPr>
        <w:t xml:space="preserve"> amr</w:t>
      </w:r>
      <w:r>
        <w:rPr>
          <w:color w:val="000004"/>
        </w:rPr>
        <w:t xml:space="preserve"> accunt</w:t>
      </w:r>
      <w:r>
        <w:rPr>
          <w:color w:val="00000B"/>
        </w:rPr>
        <w:t xml:space="preserve"> ti</w:t>
      </w:r>
      <w:r>
        <w:rPr>
          <w:color w:val="000001"/>
        </w:rPr>
        <w:t xml:space="preserve"> invalid</w:t>
      </w:r>
      <w:r>
        <w:rPr>
          <w:color w:val="000000"/>
        </w:rPr>
        <w:t xml:space="preserve"> dekhase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0A"/>
        </w:rPr>
        <w:t xml:space="preserve"> থেকে</w:t>
      </w:r>
      <w:r>
        <w:rPr>
          <w:color w:val="000017"/>
        </w:rPr>
        <w:t xml:space="preserve"> লেনদেন</w:t>
      </w:r>
      <w:r>
        <w:rPr>
          <w:color w:val="000000"/>
        </w:rPr>
        <w:t xml:space="preserve"> সম্ভব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00"/>
        </w:rPr>
        <w:t xml:space="preserve"> isn't</w:t>
      </w:r>
      <w:r>
        <w:rPr>
          <w:color w:val="000002"/>
        </w:rPr>
        <w:t xml:space="preserve"> working</w:t>
      </w:r>
      <w:r>
        <w:br/>
      </w:r>
      <w:r>
        <w:rPr>
          <w:color w:val="000002"/>
        </w:rPr>
        <w:t xml:space="preserve"> অন্য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04"/>
        </w:rPr>
        <w:t xml:space="preserve"> সেন্ড</w:t>
      </w:r>
      <w:r>
        <w:rPr>
          <w:color w:val="000004"/>
        </w:rPr>
        <w:t xml:space="preserve"> মানি</w:t>
      </w:r>
      <w:r>
        <w:rPr>
          <w:color w:val="000004"/>
        </w:rPr>
        <w:t xml:space="preserve"> আসে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70000"/>
        </w:rPr>
        <w:t xml:space="preserve"> ar</w:t>
      </w:r>
      <w:r>
        <w:rPr>
          <w:color w:val="000015"/>
        </w:rPr>
        <w:t xml:space="preserve"> problem</w:t>
      </w:r>
      <w:r>
        <w:rPr>
          <w:color w:val="000000"/>
        </w:rPr>
        <w:t xml:space="preserve"> hoisa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এাটার</w:t>
      </w:r>
      <w:r>
        <w:rPr>
          <w:color w:val="000002"/>
        </w:rPr>
        <w:t xml:space="preserve"> কারন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E0000"/>
        </w:rPr>
        <w:t xml:space="preserve"> এ</w:t>
      </w:r>
      <w:r>
        <w:rPr>
          <w:color w:val="000000"/>
        </w:rPr>
        <w:t xml:space="preserve"> ঢোকা</w:t>
      </w:r>
      <w:r>
        <w:rPr>
          <w:color w:val="010000"/>
        </w:rPr>
        <w:t xml:space="preserve"> যায়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90000"/>
        </w:rPr>
        <w:t xml:space="preserve"> thik</w:t>
      </w:r>
      <w:r>
        <w:rPr>
          <w:color w:val="00000C"/>
        </w:rPr>
        <w:t xml:space="preserve"> ase</w:t>
      </w:r>
      <w:r>
        <w:rPr>
          <w:color w:val="000000"/>
        </w:rPr>
        <w:t xml:space="preserve"> ni</w:t>
      </w:r>
      <w:r>
        <w:rPr>
          <w:color w:val="00000A"/>
        </w:rPr>
        <w:t xml:space="preserve"> kono</w:t>
      </w:r>
      <w:r>
        <w:rPr>
          <w:color w:val="000015"/>
        </w:rPr>
        <w:t xml:space="preserve"> problem</w:t>
      </w:r>
      <w:r>
        <w:rPr>
          <w:color w:val="000002"/>
        </w:rPr>
        <w:t xml:space="preserve"> nai</w:t>
      </w:r>
      <w:r>
        <w:rPr>
          <w:color w:val="130000"/>
        </w:rPr>
        <w:t xml:space="preserve"> to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00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akti</w:t>
      </w:r>
      <w:r>
        <w:rPr>
          <w:color w:val="000001"/>
        </w:rPr>
        <w:t xml:space="preserve"> sim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C"/>
        </w:rPr>
        <w:t xml:space="preserve"> ase</w:t>
      </w:r>
      <w:r>
        <w:rPr>
          <w:color w:val="050000"/>
        </w:rPr>
        <w:t xml:space="preserve"> but</w:t>
      </w:r>
      <w:r>
        <w:rPr>
          <w:color w:val="0000CC"/>
        </w:rPr>
        <w:t xml:space="preserve"> account</w:t>
      </w:r>
      <w:r>
        <w:rPr>
          <w:color w:val="000000"/>
        </w:rPr>
        <w:t xml:space="preserve"> use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40000"/>
        </w:rPr>
        <w:t xml:space="preserve"> কেউ</w:t>
      </w:r>
      <w:r>
        <w:rPr>
          <w:color w:val="060000"/>
        </w:rPr>
        <w:t xml:space="preserve"> কোনো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0"/>
        </w:rPr>
        <w:t xml:space="preserve"> পারতেছে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60000"/>
        </w:rPr>
        <w:t xml:space="preserve"> কোনো</w:t>
      </w:r>
      <w:r>
        <w:rPr>
          <w:color w:val="000017"/>
        </w:rPr>
        <w:t xml:space="preserve"> লেনদেন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ঢুকেনা</w:t>
      </w:r>
      <w:r>
        <w:br/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1E"/>
        </w:rPr>
        <w:t xml:space="preserve"> not</w:t>
      </w:r>
      <w:r>
        <w:rPr>
          <w:color w:val="000002"/>
        </w:rPr>
        <w:t xml:space="preserve"> working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A"/>
        </w:rPr>
        <w:t xml:space="preserve"> kono</w:t>
      </w:r>
      <w:r>
        <w:rPr>
          <w:color w:val="00000B"/>
        </w:rPr>
        <w:t xml:space="preserve"> taka</w:t>
      </w:r>
      <w:r>
        <w:rPr>
          <w:color w:val="000000"/>
        </w:rPr>
        <w:t xml:space="preserve"> ana</w:t>
      </w:r>
      <w:r>
        <w:rPr>
          <w:color w:val="000000"/>
        </w:rPr>
        <w:t xml:space="preserve"> jacchena</w:t>
      </w:r>
      <w:r>
        <w:rPr>
          <w:color w:val="00000F"/>
        </w:rPr>
        <w:t xml:space="preserve"> keno</w:t>
      </w:r>
      <w:r>
        <w:br/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hoscha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E0000"/>
        </w:rPr>
        <w:t xml:space="preserve"> এ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40000"/>
        </w:rPr>
        <w:t xml:space="preserve"> তা</w:t>
      </w:r>
      <w:r>
        <w:rPr>
          <w:color w:val="000000"/>
        </w:rPr>
        <w:t xml:space="preserve"> যানতে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0000B3"/>
        </w:rPr>
        <w:t xml:space="preserve"> বিকাশ</w:t>
      </w:r>
      <w:r>
        <w:rPr>
          <w:color w:val="1A0000"/>
        </w:rPr>
        <w:t xml:space="preserve"> করা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ঢোকেনা</w:t>
      </w:r>
      <w:r>
        <w:rPr>
          <w:color w:val="000009"/>
        </w:rPr>
        <w:t xml:space="preserve"> কেনো</w:t>
      </w:r>
      <w:r>
        <w:br/>
      </w:r>
      <w:r>
        <w:rPr>
          <w:color w:val="260000"/>
        </w:rPr>
        <w:t xml:space="preserve"> আমি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rPr>
          <w:color w:val="000000"/>
        </w:rPr>
        <w:t xml:space="preserve"> নাই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আসেনা</w:t>
      </w:r>
      <w:r>
        <w:rPr>
          <w:color w:val="00001D"/>
        </w:rPr>
        <w:t xml:space="preserve"> কেন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সমস্যার</w:t>
      </w:r>
      <w:r>
        <w:rPr>
          <w:color w:val="010000"/>
        </w:rPr>
        <w:t xml:space="preserve"> কারনে</w:t>
      </w:r>
      <w:r>
        <w:rPr>
          <w:color w:val="000000"/>
        </w:rPr>
        <w:t xml:space="preserve"> এমনটি</w:t>
      </w:r>
      <w:r>
        <w:rPr>
          <w:color w:val="00000C"/>
        </w:rPr>
        <w:t xml:space="preserve"> হচ্ছে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04"/>
        </w:rPr>
        <w:t xml:space="preserve"> সেন্ড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rPr>
          <w:color w:val="000001"/>
        </w:rPr>
        <w:t xml:space="preserve"> লেন্দেন</w:t>
      </w:r>
      <w:r>
        <w:rPr>
          <w:color w:val="000000"/>
        </w:rPr>
        <w:t xml:space="preserve"> স্মভব</w:t>
      </w:r>
      <w:r>
        <w:rPr>
          <w:color w:val="010000"/>
        </w:rPr>
        <w:t xml:space="preserve"> নয়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কথা</w:t>
      </w:r>
      <w:r>
        <w:rPr>
          <w:color w:val="000004"/>
        </w:rPr>
        <w:t xml:space="preserve"> আসে</w:t>
      </w:r>
      <w:r>
        <w:rPr>
          <w:color w:val="000001"/>
        </w:rPr>
        <w:t xml:space="preserve"> বার</w:t>
      </w:r>
      <w:r>
        <w:rPr>
          <w:color w:val="000001"/>
        </w:rPr>
        <w:t xml:space="preserve"> বার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40000"/>
        </w:rPr>
        <w:t xml:space="preserve"> কেউ</w:t>
      </w:r>
      <w:r>
        <w:rPr>
          <w:color w:val="000000"/>
        </w:rPr>
        <w:t xml:space="preserve"> আমাকর</w:t>
      </w:r>
      <w:r>
        <w:rPr>
          <w:color w:val="000024"/>
        </w:rPr>
        <w:t xml:space="preserve"> টাকা</w:t>
      </w:r>
      <w:r>
        <w:rPr>
          <w:color w:val="000002"/>
        </w:rPr>
        <w:t xml:space="preserve"> পাঠাতে</w:t>
      </w:r>
      <w:r>
        <w:rPr>
          <w:color w:val="000002"/>
        </w:rPr>
        <w:t xml:space="preserve"> পারছে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ee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rPr>
          <w:color w:val="000002"/>
        </w:rPr>
        <w:t xml:space="preserve"> janaben</w:t>
      </w:r>
      <w:r>
        <w:rPr>
          <w:color w:val="000000"/>
        </w:rPr>
        <w:t xml:space="preserve"> plzz</w:t>
      </w:r>
      <w:r>
        <w:br/>
      </w:r>
      <w:r>
        <w:rPr>
          <w:color w:val="070000"/>
        </w:rPr>
        <w:t xml:space="preserve"> vai</w:t>
      </w:r>
      <w:r>
        <w:rPr>
          <w:color w:val="1E0000"/>
        </w:rPr>
        <w:t xml:space="preserve"> ami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rPr>
          <w:color w:val="000002"/>
        </w:rPr>
        <w:t xml:space="preserve"> nai</w:t>
      </w:r>
      <w:r>
        <w:rPr>
          <w:color w:val="000000"/>
        </w:rPr>
        <w:t xml:space="preserve"> aj</w:t>
      </w:r>
      <w:r>
        <w:rPr>
          <w:color w:val="000000"/>
        </w:rPr>
        <w:t xml:space="preserve"> bikele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E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ঠুকে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বিকেশে</w:t>
      </w:r>
      <w:r>
        <w:rPr>
          <w:color w:val="000024"/>
        </w:rPr>
        <w:t xml:space="preserve"> টাকা</w:t>
      </w:r>
      <w:r>
        <w:rPr>
          <w:color w:val="010000"/>
        </w:rPr>
        <w:t xml:space="preserve"> আসতেছে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প্রবলেম</w:t>
      </w:r>
      <w:r>
        <w:br/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010000"/>
        </w:rPr>
        <w:t xml:space="preserve"> আপু</w:t>
      </w:r>
      <w:r>
        <w:rPr>
          <w:color w:val="260000"/>
        </w:rPr>
        <w:t xml:space="preserve"> আমি</w:t>
      </w:r>
      <w:r>
        <w:rPr>
          <w:color w:val="000009"/>
        </w:rPr>
        <w:t xml:space="preserve"> জানতে</w:t>
      </w:r>
      <w:r>
        <w:rPr>
          <w:color w:val="00000B"/>
        </w:rPr>
        <w:t xml:space="preserve"> চাই</w:t>
      </w:r>
      <w:r>
        <w:rPr>
          <w:color w:val="000000"/>
        </w:rPr>
        <w:t xml:space="preserve"> আমর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এনআইডি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নিবন্ধন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rPr>
          <w:color w:val="040000"/>
        </w:rPr>
        <w:t xml:space="preserve"> কী</w:t>
      </w:r>
      <w:r>
        <w:rPr>
          <w:color w:val="000050"/>
        </w:rPr>
        <w:t xml:space="preserve"> না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3A0000"/>
        </w:rPr>
        <w:t xml:space="preserve"> ki</w:t>
      </w:r>
      <w:r>
        <w:rPr>
          <w:color w:val="000000"/>
        </w:rPr>
        <w:t xml:space="preserve"> already</w:t>
      </w:r>
      <w:r>
        <w:rPr>
          <w:color w:val="000001"/>
        </w:rPr>
        <w:t xml:space="preserve"> bkas</w:t>
      </w:r>
      <w:r>
        <w:rPr>
          <w:color w:val="0000CC"/>
        </w:rPr>
        <w:t xml:space="preserve"> account</w:t>
      </w:r>
      <w:r>
        <w:rPr>
          <w:color w:val="00000C"/>
        </w:rPr>
        <w:t xml:space="preserve"> ase</w:t>
      </w:r>
      <w:r>
        <w:br/>
      </w:r>
      <w:r>
        <w:rPr>
          <w:color w:val="2D0000"/>
        </w:rPr>
        <w:t xml:space="preserve"> এই</w:t>
      </w:r>
      <w:r>
        <w:rPr>
          <w:color w:val="000002"/>
        </w:rPr>
        <w:t xml:space="preserve"> সিমে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ok</w:t>
      </w:r>
      <w:r>
        <w:rPr>
          <w:color w:val="000000"/>
        </w:rPr>
        <w:t xml:space="preserve"> hoiasay</w:t>
      </w:r>
      <w:r>
        <w:br/>
      </w:r>
      <w:r>
        <w:rPr>
          <w:color w:val="1E0000"/>
        </w:rPr>
        <w:t xml:space="preserve"> ami</w:t>
      </w:r>
      <w:r>
        <w:rPr>
          <w:color w:val="000005"/>
        </w:rPr>
        <w:t xml:space="preserve"> kivabe</w:t>
      </w:r>
      <w:r>
        <w:rPr>
          <w:color w:val="000000"/>
        </w:rPr>
        <w:t xml:space="preserve"> bujhbo</w:t>
      </w:r>
      <w:r>
        <w:rPr>
          <w:color w:val="010000"/>
        </w:rPr>
        <w:t xml:space="preserve"> j</w:t>
      </w:r>
      <w:r>
        <w:rPr>
          <w:color w:val="250000"/>
        </w:rPr>
        <w:t xml:space="preserve"> amr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05"/>
        </w:rPr>
        <w:t xml:space="preserve"> khola</w:t>
      </w:r>
      <w:r>
        <w:rPr>
          <w:color w:val="00000C"/>
        </w:rPr>
        <w:t xml:space="preserve"> ase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05"/>
        </w:rPr>
        <w:t xml:space="preserve"> ডুকতে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4D0000"/>
        </w:rPr>
        <w:t xml:space="preserve"> কি</w:t>
      </w:r>
      <w:r>
        <w:rPr>
          <w:color w:val="060000"/>
        </w:rPr>
        <w:t xml:space="preserve"> কোনো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00"/>
        </w:rPr>
        <w:t xml:space="preserve"> ছিলো</w:t>
      </w:r>
      <w:r>
        <w:rPr>
          <w:color w:val="FF0000"/>
        </w:rPr>
        <w:t xml:space="preserve"> আমার</w:t>
      </w:r>
      <w:r>
        <w:br/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1A"/>
        </w:rPr>
        <w:t xml:space="preserve"> korte</w:t>
      </w:r>
      <w:r>
        <w:rPr>
          <w:color w:val="000001"/>
        </w:rPr>
        <w:t xml:space="preserve"> parce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rPr>
          <w:color w:val="010000"/>
        </w:rPr>
        <w:t xml:space="preserve"> dekben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A"/>
        </w:rPr>
        <w:t xml:space="preserve"> ক্যাশ</w:t>
      </w:r>
      <w:r>
        <w:rPr>
          <w:color w:val="000009"/>
        </w:rPr>
        <w:t xml:space="preserve"> ইন</w:t>
      </w:r>
      <w:r>
        <w:rPr>
          <w:color w:val="1A0000"/>
        </w:rPr>
        <w:t xml:space="preserve"> করা</w:t>
      </w:r>
      <w:r>
        <w:rPr>
          <w:color w:val="000008"/>
        </w:rPr>
        <w:t xml:space="preserve"> যাচ্ছে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একাউন</w:t>
      </w:r>
      <w:r>
        <w:rPr>
          <w:color w:val="00000A"/>
        </w:rPr>
        <w:t xml:space="preserve"> থেকে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00000"/>
        </w:rPr>
        <w:t xml:space="preserve"> হয়না</w:t>
      </w:r>
      <w:r>
        <w:rPr>
          <w:color w:val="000009"/>
        </w:rPr>
        <w:t xml:space="preserve"> কেনো</w:t>
      </w:r>
      <w:r>
        <w:br/>
      </w:r>
      <w:r>
        <w:rPr>
          <w:color w:val="000000"/>
        </w:rPr>
        <w:t xml:space="preserve"> স‍্যার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2"/>
        </w:rPr>
        <w:t xml:space="preserve"> কাজ</w:t>
      </w:r>
      <w:r>
        <w:rPr>
          <w:color w:val="000001"/>
        </w:rPr>
        <w:t xml:space="preserve"> করতেছে</w:t>
      </w:r>
      <w:r>
        <w:rPr>
          <w:color w:val="000050"/>
        </w:rPr>
        <w:t xml:space="preserve"> না</w:t>
      </w:r>
      <w:r>
        <w:rPr>
          <w:color w:val="03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0"/>
        </w:rPr>
        <w:t xml:space="preserve"> যাবত</w:t>
      </w:r>
      <w:r>
        <w:br/>
      </w:r>
      <w:r>
        <w:rPr>
          <w:color w:val="00002F"/>
        </w:rPr>
        <w:t xml:space="preserve"> my</w:t>
      </w:r>
      <w:r>
        <w:rPr>
          <w:color w:val="000029"/>
        </w:rPr>
        <w:t xml:space="preserve"> number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00"/>
        </w:rPr>
        <w:t xml:space="preserve"> work</w:t>
      </w:r>
      <w:r>
        <w:br/>
      </w:r>
      <w:r>
        <w:rPr>
          <w:color w:val="000000"/>
        </w:rPr>
        <w:t xml:space="preserve"> eta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1B"/>
        </w:rPr>
        <w:t xml:space="preserve"> সমস্যা</w:t>
      </w:r>
      <w:r>
        <w:rPr>
          <w:color w:val="070000"/>
        </w:rPr>
        <w:t xml:space="preserve"> হয়েছে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10000"/>
        </w:rPr>
        <w:t xml:space="preserve"> আসতেছে</w:t>
      </w:r>
      <w:r>
        <w:rPr>
          <w:color w:val="000050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0"/>
        </w:rPr>
        <w:t xml:space="preserve"> ক্যাস</w:t>
      </w:r>
      <w:r>
        <w:rPr>
          <w:color w:val="000009"/>
        </w:rPr>
        <w:t xml:space="preserve"> ইন</w:t>
      </w:r>
      <w:r>
        <w:rPr>
          <w:color w:val="040000"/>
        </w:rPr>
        <w:t xml:space="preserve"> হয়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0E0000"/>
        </w:rPr>
        <w:t xml:space="preserve"> এ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10000"/>
        </w:rPr>
        <w:t xml:space="preserve"> আসতেছে</w:t>
      </w:r>
      <w:r>
        <w:rPr>
          <w:color w:val="000050"/>
        </w:rPr>
        <w:t xml:space="preserve"> না</w:t>
      </w:r>
      <w:r>
        <w:br/>
      </w:r>
      <w:r>
        <w:rPr>
          <w:color w:val="250000"/>
        </w:rPr>
        <w:t xml:space="preserve"> amr</w:t>
      </w:r>
      <w:r>
        <w:rPr>
          <w:color w:val="000002"/>
        </w:rPr>
        <w:t xml:space="preserve"> transaction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120000"/>
        </w:rPr>
        <w:t xml:space="preserve"> কোন</w:t>
      </w:r>
      <w:r>
        <w:rPr>
          <w:color w:val="000001"/>
        </w:rPr>
        <w:t xml:space="preserve"> ধরনের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পারছিনা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00"/>
        </w:rPr>
        <w:t xml:space="preserve"> ক্যাশইন</w:t>
      </w:r>
      <w:r>
        <w:rPr>
          <w:color w:val="000000"/>
        </w:rPr>
        <w:t xml:space="preserve"> হয়না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8"/>
        </w:rPr>
        <w:t xml:space="preserve"> e</w:t>
      </w:r>
      <w:r>
        <w:rPr>
          <w:color w:val="000000"/>
        </w:rPr>
        <w:t xml:space="preserve"> keo</w:t>
      </w:r>
      <w:r>
        <w:rPr>
          <w:color w:val="00000B"/>
        </w:rPr>
        <w:t xml:space="preserve"> taka</w:t>
      </w:r>
      <w:r>
        <w:rPr>
          <w:color w:val="000000"/>
        </w:rPr>
        <w:t xml:space="preserve"> pathale</w:t>
      </w:r>
      <w:r>
        <w:rPr>
          <w:color w:val="00000B"/>
        </w:rPr>
        <w:t xml:space="preserve"> taka</w:t>
      </w:r>
      <w:r>
        <w:rPr>
          <w:color w:val="000000"/>
        </w:rPr>
        <w:t xml:space="preserve"> ashena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B"/>
        </w:rPr>
        <w:t xml:space="preserve"> taka</w:t>
      </w:r>
      <w:r>
        <w:rPr>
          <w:color w:val="020000"/>
        </w:rPr>
        <w:t xml:space="preserve"> kew</w:t>
      </w:r>
      <w:r>
        <w:rPr>
          <w:color w:val="000000"/>
        </w:rPr>
        <w:t xml:space="preserve"> dite</w:t>
      </w:r>
      <w:r>
        <w:rPr>
          <w:color w:val="000001"/>
        </w:rPr>
        <w:t xml:space="preserve"> parse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1"/>
        </w:rPr>
        <w:t xml:space="preserve"> যাচ্ছেনা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1"/>
        </w:rPr>
        <w:t xml:space="preserve"> teke</w:t>
      </w:r>
      <w:r>
        <w:rPr>
          <w:color w:val="00000A"/>
        </w:rPr>
        <w:t xml:space="preserve"> lenden</w:t>
      </w:r>
      <w:r>
        <w:rPr>
          <w:color w:val="10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37"/>
        </w:rPr>
        <w:t xml:space="preserve"> na</w:t>
      </w:r>
      <w:r>
        <w:rPr>
          <w:color w:val="00000F"/>
        </w:rPr>
        <w:t xml:space="preserve"> keno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ডুকতেছে</w:t>
      </w:r>
      <w:r>
        <w:rPr>
          <w:color w:val="000050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4D0000"/>
        </w:rPr>
        <w:t xml:space="preserve"> কি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0"/>
        </w:rPr>
        <w:t xml:space="preserve"> chalo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4"/>
        </w:rPr>
        <w:t xml:space="preserve"> খুলা</w:t>
      </w:r>
      <w:r>
        <w:rPr>
          <w:color w:val="050000"/>
        </w:rPr>
        <w:t xml:space="preserve"> but</w:t>
      </w:r>
      <w:r>
        <w:rPr>
          <w:color w:val="060000"/>
        </w:rPr>
        <w:t xml:space="preserve"> কোনো</w:t>
      </w:r>
      <w:r>
        <w:rPr>
          <w:color w:val="000017"/>
        </w:rPr>
        <w:t xml:space="preserve"> লেনদেন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যাচে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0"/>
        </w:rPr>
        <w:t xml:space="preserve"> bundho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00"/>
        </w:rPr>
        <w:t xml:space="preserve"> বলুন</w:t>
      </w:r>
      <w:r>
        <w:br/>
      </w:r>
      <w:r>
        <w:rPr>
          <w:color w:val="00000B"/>
        </w:rPr>
        <w:t xml:space="preserve"> taka</w:t>
      </w:r>
      <w:r>
        <w:rPr>
          <w:color w:val="000000"/>
        </w:rPr>
        <w:t xml:space="preserve"> duke</w:t>
      </w:r>
      <w:r>
        <w:rPr>
          <w:color w:val="000037"/>
        </w:rPr>
        <w:t xml:space="preserve"> na</w:t>
      </w:r>
      <w:r>
        <w:rPr>
          <w:color w:val="000002"/>
        </w:rPr>
        <w:t xml:space="preserve"> i'd</w:t>
      </w:r>
      <w:r>
        <w:rPr>
          <w:color w:val="020000"/>
        </w:rPr>
        <w:t xml:space="preserve"> te</w:t>
      </w:r>
      <w:r>
        <w:br/>
      </w:r>
      <w:r>
        <w:rPr>
          <w:color w:val="0F0000"/>
        </w:rPr>
        <w:t xml:space="preserve"> i</w:t>
      </w:r>
      <w:r>
        <w:rPr>
          <w:color w:val="020000"/>
        </w:rPr>
        <w:t xml:space="preserve"> have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ptoblem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আচ্ছে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ডুকছেনা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acount</w:t>
      </w:r>
      <w:r>
        <w:rPr>
          <w:color w:val="000003"/>
        </w:rPr>
        <w:t xml:space="preserve"> theke</w:t>
      </w:r>
      <w:r>
        <w:rPr>
          <w:color w:val="00000A"/>
        </w:rPr>
        <w:t xml:space="preserve"> lenden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rPr>
          <w:color w:val="000050"/>
        </w:rPr>
        <w:t xml:space="preserve"> না</w:t>
      </w:r>
      <w:r>
        <w:br/>
      </w:r>
      <w:r>
        <w:rPr>
          <w:color w:val="010000"/>
        </w:rPr>
        <w:t xml:space="preserve"> how</w:t>
      </w:r>
      <w:r>
        <w:rPr>
          <w:color w:val="000006"/>
        </w:rPr>
        <w:t xml:space="preserve"> can</w:t>
      </w:r>
      <w:r>
        <w:rPr>
          <w:color w:val="0F0000"/>
        </w:rPr>
        <w:t xml:space="preserve"> i</w:t>
      </w:r>
      <w:r>
        <w:rPr>
          <w:color w:val="000000"/>
        </w:rPr>
        <w:t xml:space="preserve"> khow</w:t>
      </w:r>
      <w:r>
        <w:rPr>
          <w:color w:val="00002F"/>
        </w:rPr>
        <w:t xml:space="preserve"> my</w:t>
      </w:r>
      <w:r>
        <w:rPr>
          <w:color w:val="000002"/>
        </w:rPr>
        <w:t xml:space="preserve"> accout</w:t>
      </w:r>
      <w:r>
        <w:rPr>
          <w:color w:val="000001"/>
        </w:rPr>
        <w:t xml:space="preserve"> details</w:t>
      </w:r>
      <w:r>
        <w:br/>
      </w:r>
      <w:r>
        <w:rPr>
          <w:color w:val="000000"/>
        </w:rPr>
        <w:t xml:space="preserve"> nambre</w:t>
      </w:r>
      <w:r>
        <w:rPr>
          <w:color w:val="000092"/>
        </w:rPr>
        <w:t xml:space="preserve"> bkash</w:t>
      </w:r>
      <w:r>
        <w:rPr>
          <w:color w:val="000008"/>
        </w:rPr>
        <w:t xml:space="preserve"> ace</w:t>
      </w:r>
      <w:r>
        <w:rPr>
          <w:color w:val="000001"/>
        </w:rPr>
        <w:t xml:space="preserve"> kon</w:t>
      </w:r>
      <w:r>
        <w:rPr>
          <w:color w:val="000000"/>
        </w:rPr>
        <w:t xml:space="preserve"> prblem</w:t>
      </w:r>
      <w:r>
        <w:rPr>
          <w:color w:val="000008"/>
        </w:rPr>
        <w:t xml:space="preserve"> ace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E0000"/>
        </w:rPr>
        <w:t xml:space="preserve"> এ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0"/>
        </w:rPr>
        <w:t xml:space="preserve"> কবে</w:t>
      </w:r>
      <w:r>
        <w:rPr>
          <w:color w:val="000001"/>
        </w:rPr>
        <w:t xml:space="preserve"> কত</w:t>
      </w:r>
      <w:r>
        <w:rPr>
          <w:color w:val="000000"/>
        </w:rPr>
        <w:t xml:space="preserve"> তারিখে</w:t>
      </w:r>
      <w:r>
        <w:rPr>
          <w:color w:val="000004"/>
        </w:rPr>
        <w:t xml:space="preserve"> খুলা</w:t>
      </w:r>
      <w:r>
        <w:rPr>
          <w:color w:val="000016"/>
        </w:rPr>
        <w:t xml:space="preserve"> হয়েছে</w:t>
      </w:r>
      <w:r>
        <w:br/>
      </w:r>
      <w:r>
        <w:rPr>
          <w:color w:val="0B0000"/>
        </w:rPr>
        <w:t xml:space="preserve"> ভাই</w:t>
      </w:r>
      <w:r>
        <w:rPr>
          <w:color w:val="260000"/>
        </w:rPr>
        <w:t xml:space="preserve"> আমি</w:t>
      </w:r>
      <w:r>
        <w:rPr>
          <w:color w:val="00000F"/>
        </w:rPr>
        <w:t xml:space="preserve"> একটা</w:t>
      </w:r>
      <w:r>
        <w:rPr>
          <w:color w:val="000000"/>
        </w:rPr>
        <w:t xml:space="preserve"> সমস্যায়</w:t>
      </w:r>
      <w:r>
        <w:rPr>
          <w:color w:val="000000"/>
        </w:rPr>
        <w:t xml:space="preserve"> আছি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4D0000"/>
        </w:rPr>
        <w:t xml:space="preserve"> কি</w:t>
      </w:r>
      <w:r>
        <w:rPr>
          <w:color w:val="000050"/>
        </w:rPr>
        <w:t xml:space="preserve"> না</w:t>
      </w:r>
      <w:r>
        <w:br/>
      </w:r>
      <w:r>
        <w:rPr>
          <w:color w:val="120000"/>
        </w:rPr>
        <w:t xml:space="preserve"> sir</w:t>
      </w:r>
      <w:r>
        <w:rPr>
          <w:color w:val="000001"/>
        </w:rPr>
        <w:t xml:space="preserve"> new</w:t>
      </w:r>
      <w:r>
        <w:rPr>
          <w:color w:val="0000CC"/>
        </w:rPr>
        <w:t xml:space="preserve"> account</w:t>
      </w:r>
      <w:r>
        <w:rPr>
          <w:color w:val="000001"/>
        </w:rPr>
        <w:t xml:space="preserve"> matro</w:t>
      </w:r>
      <w:r>
        <w:rPr>
          <w:color w:val="000000"/>
        </w:rPr>
        <w:t xml:space="preserve"> khulchi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1"/>
        </w:rPr>
        <w:t xml:space="preserve"> out</w:t>
      </w:r>
      <w:r>
        <w:rPr>
          <w:color w:val="000000"/>
        </w:rPr>
        <w:t xml:space="preserve"> kokhon</w:t>
      </w:r>
      <w:r>
        <w:rPr>
          <w:color w:val="00001A"/>
        </w:rPr>
        <w:t xml:space="preserve"> korte</w:t>
      </w:r>
      <w:r>
        <w:rPr>
          <w:color w:val="000002"/>
        </w:rPr>
        <w:t xml:space="preserve"> parbo</w:t>
      </w:r>
      <w:r>
        <w:br/>
      </w:r>
      <w:r>
        <w:rPr>
          <w:color w:val="00000B"/>
        </w:rPr>
        <w:t xml:space="preserve"> ei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1"/>
        </w:rPr>
        <w:t xml:space="preserve"> kon</w:t>
      </w:r>
      <w:r>
        <w:rPr>
          <w:color w:val="000007"/>
        </w:rPr>
        <w:t xml:space="preserve"> id</w:t>
      </w:r>
      <w:r>
        <w:rPr>
          <w:color w:val="020000"/>
        </w:rPr>
        <w:t xml:space="preserve"> te</w:t>
      </w:r>
      <w:r>
        <w:rPr>
          <w:color w:val="000008"/>
        </w:rPr>
        <w:t xml:space="preserve"> ace</w:t>
      </w:r>
      <w:r>
        <w:rPr>
          <w:color w:val="00000A"/>
        </w:rPr>
        <w:t xml:space="preserve"> nid</w:t>
      </w:r>
      <w:r>
        <w:rPr>
          <w:color w:val="020000"/>
        </w:rPr>
        <w:t xml:space="preserve"> naki</w:t>
      </w:r>
      <w:r>
        <w:rPr>
          <w:color w:val="000000"/>
        </w:rPr>
        <w:t xml:space="preserve"> smartcard</w:t>
      </w:r>
      <w:r>
        <w:br/>
      </w:r>
      <w:r>
        <w:rPr>
          <w:color w:val="900000"/>
        </w:rPr>
        <w:t xml:space="preserve"> amar</w:t>
      </w:r>
      <w:r>
        <w:rPr>
          <w:color w:val="3A0000"/>
        </w:rPr>
        <w:t xml:space="preserve"> ki</w:t>
      </w:r>
      <w:r>
        <w:rPr>
          <w:color w:val="000008"/>
        </w:rPr>
        <w:t xml:space="preserve"> bikas</w:t>
      </w:r>
      <w:r>
        <w:rPr>
          <w:color w:val="000002"/>
        </w:rPr>
        <w:t xml:space="preserve"> i'd</w:t>
      </w:r>
      <w:r>
        <w:rPr>
          <w:color w:val="000005"/>
        </w:rPr>
        <w:t xml:space="preserve"> khola</w:t>
      </w:r>
      <w:r>
        <w:rPr>
          <w:color w:val="000005"/>
        </w:rPr>
        <w:t xml:space="preserve"> hoice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টি</w:t>
      </w:r>
      <w:r>
        <w:rPr>
          <w:color w:val="00000A"/>
        </w:rPr>
        <w:t xml:space="preserve"> nid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রেজিষ্ট্রেশন</w:t>
      </w:r>
      <w:r>
        <w:rPr>
          <w:color w:val="1A0000"/>
        </w:rPr>
        <w:t xml:space="preserve"> করা</w:t>
      </w:r>
      <w:r>
        <w:rPr>
          <w:color w:val="000005"/>
        </w:rPr>
        <w:t xml:space="preserve"> কিনা</w:t>
      </w:r>
      <w:r>
        <w:rPr>
          <w:color w:val="000009"/>
        </w:rPr>
        <w:t xml:space="preserve"> জানতে</w:t>
      </w:r>
      <w:r>
        <w:rPr>
          <w:color w:val="000004"/>
        </w:rPr>
        <w:t xml:space="preserve"> চাচ্ছি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90000"/>
        </w:rPr>
        <w:t xml:space="preserve"> thik</w:t>
      </w:r>
      <w:r>
        <w:rPr>
          <w:color w:val="000008"/>
        </w:rPr>
        <w:t xml:space="preserve"> ace</w:t>
      </w:r>
      <w:r>
        <w:rPr>
          <w:color w:val="130000"/>
        </w:rPr>
        <w:t xml:space="preserve"> to</w:t>
      </w:r>
      <w:r>
        <w:rPr>
          <w:color w:val="000003"/>
        </w:rPr>
        <w:t xml:space="preserve"> information</w:t>
      </w:r>
      <w:r>
        <w:rPr>
          <w:color w:val="000000"/>
        </w:rPr>
        <w:t xml:space="preserve"> sob</w:t>
      </w:r>
      <w:r>
        <w:rPr>
          <w:color w:val="090000"/>
        </w:rPr>
        <w:t xml:space="preserve"> thik</w:t>
      </w:r>
      <w:r>
        <w:rPr>
          <w:color w:val="000008"/>
        </w:rPr>
        <w:t xml:space="preserve"> ace</w:t>
      </w:r>
      <w:r>
        <w:rPr>
          <w:color w:val="3A0000"/>
        </w:rPr>
        <w:t xml:space="preserve"> ki</w:t>
      </w:r>
      <w:r>
        <w:rPr>
          <w:color w:val="070000"/>
        </w:rPr>
        <w:t xml:space="preserve"> aktu</w:t>
      </w:r>
      <w:r>
        <w:rPr>
          <w:color w:val="010000"/>
        </w:rPr>
        <w:t xml:space="preserve"> dekhben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00"/>
        </w:rPr>
        <w:t xml:space="preserve"> fully</w:t>
      </w:r>
      <w:r>
        <w:rPr>
          <w:color w:val="000020"/>
        </w:rPr>
        <w:t xml:space="preserve"> active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70000"/>
        </w:rPr>
        <w:t xml:space="preserve"> ar</w:t>
      </w:r>
      <w:r>
        <w:rPr>
          <w:color w:val="000000"/>
        </w:rPr>
        <w:t xml:space="preserve"> sob</w:t>
      </w:r>
      <w:r>
        <w:rPr>
          <w:color w:val="090000"/>
        </w:rPr>
        <w:t xml:space="preserve"> thik</w:t>
      </w:r>
      <w:r>
        <w:rPr>
          <w:color w:val="000000"/>
        </w:rPr>
        <w:t xml:space="preserve"> thak</w:t>
      </w:r>
      <w:r>
        <w:rPr>
          <w:color w:val="00000C"/>
        </w:rPr>
        <w:t xml:space="preserve"> ase</w:t>
      </w:r>
      <w:r>
        <w:rPr>
          <w:color w:val="020000"/>
        </w:rPr>
        <w:t xml:space="preserve"> naki</w:t>
      </w:r>
      <w:r>
        <w:rPr>
          <w:color w:val="010000"/>
        </w:rPr>
        <w:t xml:space="preserve"> aita</w:t>
      </w:r>
      <w:r>
        <w:rPr>
          <w:color w:val="000007"/>
        </w:rPr>
        <w:t xml:space="preserve"> check</w:t>
      </w:r>
      <w:r>
        <w:rPr>
          <w:color w:val="000002"/>
        </w:rPr>
        <w:t xml:space="preserve"> korta</w:t>
      </w:r>
      <w:r>
        <w:rPr>
          <w:color w:val="000001"/>
        </w:rPr>
        <w:t xml:space="preserve"> cai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60000"/>
        </w:rPr>
        <w:t xml:space="preserve"> কোনো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25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100000"/>
        </w:rPr>
        <w:t xml:space="preserve"> ai</w:t>
      </w:r>
      <w:r>
        <w:rPr>
          <w:color w:val="000000"/>
        </w:rPr>
        <w:t xml:space="preserve"> muhurte</w:t>
      </w:r>
      <w:r>
        <w:rPr>
          <w:color w:val="250000"/>
        </w:rPr>
        <w:t xml:space="preserve"> amr</w:t>
      </w:r>
      <w:r>
        <w:rPr>
          <w:color w:val="000000"/>
        </w:rPr>
        <w:t xml:space="preserve"> koroniyo</w:t>
      </w:r>
      <w:r>
        <w:rPr>
          <w:color w:val="3A0000"/>
        </w:rPr>
        <w:t xml:space="preserve"> ki</w:t>
      </w:r>
      <w:r>
        <w:br/>
      </w:r>
      <w:r>
        <w:rPr>
          <w:color w:val="0000CC"/>
        </w:rPr>
        <w:t xml:space="preserve"> account</w:t>
      </w:r>
      <w:r>
        <w:rPr>
          <w:color w:val="000005"/>
        </w:rPr>
        <w:t xml:space="preserve"> no</w:t>
      </w:r>
      <w:r>
        <w:rPr>
          <w:color w:val="160000"/>
        </w:rPr>
        <w:t xml:space="preserve"> is</w:t>
      </w:r>
      <w:r>
        <w:rPr>
          <w:color w:val="000012"/>
        </w:rPr>
        <w:t xml:space="preserve"> block</w:t>
      </w:r>
      <w:r>
        <w:rPr>
          <w:color w:val="000001"/>
        </w:rPr>
        <w:t xml:space="preserve"> now</w:t>
      </w:r>
      <w:r>
        <w:br/>
      </w:r>
      <w:r>
        <w:rPr>
          <w:color w:val="000000"/>
        </w:rPr>
        <w:t xml:space="preserve"> bk</w:t>
      </w:r>
      <w:r>
        <w:rPr>
          <w:color w:val="000000"/>
        </w:rPr>
        <w:t xml:space="preserve"> nomber</w:t>
      </w:r>
      <w:r>
        <w:rPr>
          <w:color w:val="000002"/>
        </w:rPr>
        <w:t xml:space="preserve"> blok</w:t>
      </w:r>
      <w:r>
        <w:rPr>
          <w:color w:val="000000"/>
        </w:rPr>
        <w:t xml:space="preserve"> haesa</w:t>
      </w:r>
      <w:r>
        <w:rPr>
          <w:color w:val="000000"/>
        </w:rPr>
        <w:t xml:space="preserve"> =</w:t>
      </w:r>
      <w:r>
        <w:br/>
      </w:r>
      <w:r>
        <w:rPr>
          <w:color w:val="000000"/>
        </w:rPr>
        <w:t xml:space="preserve"> মেডাম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পার্সোনাল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C"/>
        </w:rPr>
        <w:t xml:space="preserve"> কিভাবে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7"/>
        </w:rPr>
        <w:t xml:space="preserve"> সচল</w:t>
      </w:r>
      <w:r>
        <w:rPr>
          <w:color w:val="1A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rPr>
          <w:color w:val="020000"/>
        </w:rPr>
        <w:t xml:space="preserve"> ke</w:t>
      </w:r>
      <w:r>
        <w:rPr>
          <w:color w:val="00000B"/>
        </w:rPr>
        <w:t xml:space="preserve"> korbo</w:t>
      </w:r>
      <w:r>
        <w:br/>
      </w:r>
      <w:r>
        <w:rPr>
          <w:color w:val="070000"/>
        </w:rPr>
        <w:t xml:space="preserve"> why</w:t>
      </w:r>
      <w:r>
        <w:rPr>
          <w:color w:val="0F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unable</w:t>
      </w:r>
      <w:r>
        <w:rPr>
          <w:color w:val="130000"/>
        </w:rPr>
        <w:t xml:space="preserve"> to</w:t>
      </w:r>
      <w:r>
        <w:rPr>
          <w:color w:val="000000"/>
        </w:rPr>
        <w:t xml:space="preserve"> access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000000"/>
        </w:rPr>
        <w:t xml:space="preserve"> aceunt</w:t>
      </w:r>
      <w:r>
        <w:rPr>
          <w:color w:val="040000"/>
        </w:rPr>
        <w:t xml:space="preserve"> on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rPr>
          <w:color w:val="3A0000"/>
        </w:rPr>
        <w:t xml:space="preserve"> ki</w:t>
      </w:r>
      <w:r>
        <w:rPr>
          <w:color w:val="000000"/>
        </w:rPr>
        <w:t xml:space="preserve"> somosa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20000"/>
        </w:rPr>
        <w:t xml:space="preserve"> te</w:t>
      </w:r>
      <w:r>
        <w:rPr>
          <w:color w:val="000002"/>
        </w:rPr>
        <w:t xml:space="preserve"> dhukte</w:t>
      </w:r>
      <w:r>
        <w:rPr>
          <w:color w:val="000000"/>
        </w:rPr>
        <w:t xml:space="preserve"> parchina</w:t>
      </w:r>
      <w:r>
        <w:rPr>
          <w:color w:val="000037"/>
        </w:rPr>
        <w:t xml:space="preserve"> na</w:t>
      </w:r>
      <w:r>
        <w:rPr>
          <w:color w:val="000001"/>
        </w:rPr>
        <w:t xml:space="preserve"> 247</w:t>
      </w:r>
      <w:r>
        <w:rPr>
          <w:color w:val="080000"/>
        </w:rPr>
        <w:t xml:space="preserve"> diye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সমস্যাটা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অ্যকাউন্টটি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50000"/>
        </w:rPr>
        <w:t xml:space="preserve"> হইছে</w:t>
      </w:r>
      <w:r>
        <w:rPr>
          <w:color w:val="040000"/>
        </w:rPr>
        <w:t xml:space="preserve"> এটা</w:t>
      </w:r>
      <w:r>
        <w:rPr>
          <w:color w:val="000008"/>
        </w:rPr>
        <w:t xml:space="preserve"> ঠিক</w:t>
      </w:r>
      <w:r>
        <w:rPr>
          <w:color w:val="000005"/>
        </w:rPr>
        <w:t xml:space="preserve"> করবো</w:t>
      </w:r>
      <w:r>
        <w:rPr>
          <w:color w:val="00000C"/>
        </w:rPr>
        <w:t xml:space="preserve"> কিভাবে</w:t>
      </w:r>
      <w:r>
        <w:br/>
      </w:r>
      <w:r>
        <w:rPr>
          <w:color w:val="000016"/>
        </w:rPr>
        <w:t xml:space="preserve"> নাম্বার</w:t>
      </w:r>
      <w:r>
        <w:rPr>
          <w:color w:val="080000"/>
        </w:rPr>
        <w:t xml:space="preserve"> এর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03"/>
        </w:rPr>
        <w:t xml:space="preserve"> এক্টিভ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ডিএক্টিভেট</w:t>
      </w:r>
      <w:r>
        <w:rPr>
          <w:color w:val="070000"/>
        </w:rPr>
        <w:t xml:space="preserve"> হয়েছে</w:t>
      </w:r>
      <w:r>
        <w:br/>
      </w:r>
      <w:r>
        <w:rPr>
          <w:color w:val="000000"/>
        </w:rPr>
        <w:t xml:space="preserve"> shows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4"/>
        </w:rPr>
        <w:t xml:space="preserve"> currently</w:t>
      </w:r>
      <w:r>
        <w:rPr>
          <w:color w:val="000000"/>
        </w:rPr>
        <w:t xml:space="preserve"> whats</w:t>
      </w:r>
      <w:r>
        <w:rPr>
          <w:color w:val="020000"/>
        </w:rPr>
        <w:t xml:space="preserve"> the</w:t>
      </w:r>
      <w:r>
        <w:rPr>
          <w:color w:val="000015"/>
        </w:rPr>
        <w:t xml:space="preserve"> problem</w:t>
      </w:r>
      <w:r>
        <w:rPr>
          <w:color w:val="0000CC"/>
        </w:rPr>
        <w:t xml:space="preserve"> account</w:t>
      </w:r>
      <w:r>
        <w:rPr>
          <w:color w:val="000000"/>
        </w:rPr>
        <w:t xml:space="preserve"> numbers</w:t>
      </w:r>
      <w:r>
        <w:br/>
      </w:r>
      <w:r>
        <w:rPr>
          <w:color w:val="00000E"/>
        </w:rPr>
        <w:t xml:space="preserve"> অ্যাকাউন্ট</w:t>
      </w:r>
      <w:r>
        <w:rPr>
          <w:color w:val="000003"/>
        </w:rPr>
        <w:t xml:space="preserve"> ওপেন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80000"/>
        </w:rPr>
        <w:t xml:space="preserve"> er</w:t>
      </w:r>
      <w:r>
        <w:rPr>
          <w:color w:val="000092"/>
        </w:rPr>
        <w:t xml:space="preserve"> bkash</w:t>
      </w:r>
      <w:r>
        <w:rPr>
          <w:color w:val="00000F"/>
        </w:rPr>
        <w:t xml:space="preserve"> keno</w:t>
      </w:r>
      <w:r>
        <w:rPr>
          <w:color w:val="000005"/>
        </w:rPr>
        <w:t xml:space="preserve"> bondho</w:t>
      </w:r>
      <w:r>
        <w:rPr>
          <w:color w:val="100000"/>
        </w:rPr>
        <w:t xml:space="preserve"> kora</w:t>
      </w:r>
      <w:r>
        <w:rPr>
          <w:color w:val="000002"/>
        </w:rPr>
        <w:t xml:space="preserve"> hoyeche</w:t>
      </w:r>
      <w:r>
        <w:br/>
      </w:r>
      <w:r>
        <w:rPr>
          <w:color w:val="100000"/>
        </w:rPr>
        <w:t xml:space="preserve"> ai</w:t>
      </w:r>
      <w:r>
        <w:rPr>
          <w:color w:val="000008"/>
        </w:rPr>
        <w:t xml:space="preserve"> acount</w:t>
      </w:r>
      <w:r>
        <w:rPr>
          <w:color w:val="00002C"/>
        </w:rPr>
        <w:t xml:space="preserve"> ta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1"/>
        </w:rPr>
        <w:t xml:space="preserve"> dekhasse</w:t>
      </w:r>
      <w:r>
        <w:rPr>
          <w:color w:val="000000"/>
        </w:rPr>
        <w:t xml:space="preserve"> onk</w:t>
      </w:r>
      <w:r>
        <w:rPr>
          <w:color w:val="000002"/>
        </w:rPr>
        <w:t xml:space="preserve"> din</w:t>
      </w:r>
      <w:r>
        <w:rPr>
          <w:color w:val="000000"/>
        </w:rPr>
        <w:t xml:space="preserve"> dhoreh</w:t>
      </w:r>
      <w:r>
        <w:rPr>
          <w:color w:val="010000"/>
        </w:rPr>
        <w:t xml:space="preserve"> akn</w:t>
      </w:r>
      <w:r>
        <w:rPr>
          <w:color w:val="090000"/>
        </w:rPr>
        <w:t xml:space="preserve"> thik</w:t>
      </w:r>
      <w:r>
        <w:rPr>
          <w:color w:val="010000"/>
        </w:rPr>
        <w:t xml:space="preserve"> korar</w:t>
      </w:r>
      <w:r>
        <w:rPr>
          <w:color w:val="000000"/>
        </w:rPr>
        <w:t xml:space="preserve"> prosess</w:t>
      </w:r>
      <w:r>
        <w:rPr>
          <w:color w:val="00002C"/>
        </w:rPr>
        <w:t xml:space="preserve"> ta</w:t>
      </w:r>
      <w:r>
        <w:rPr>
          <w:color w:val="000000"/>
        </w:rPr>
        <w:t xml:space="preserve"> kih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1"/>
        </w:rPr>
        <w:t xml:space="preserve"> দেখায়</w:t>
      </w:r>
      <w:r>
        <w:br/>
      </w:r>
      <w:r>
        <w:rPr>
          <w:color w:val="000005"/>
        </w:rPr>
        <w:t xml:space="preserve"> no</w:t>
      </w:r>
      <w:r>
        <w:rPr>
          <w:color w:val="000020"/>
        </w:rPr>
        <w:t xml:space="preserve"> active</w:t>
      </w:r>
      <w:r>
        <w:rPr>
          <w:color w:val="000000"/>
        </w:rPr>
        <w:t xml:space="preserve"> dekace</w:t>
      </w:r>
      <w:r>
        <w:rPr>
          <w:color w:val="0000CC"/>
        </w:rPr>
        <w:t xml:space="preserve"> account</w:t>
      </w:r>
      <w:r>
        <w:rPr>
          <w:color w:val="250000"/>
        </w:rPr>
        <w:t xml:space="preserve"> a</w:t>
      </w:r>
      <w:r>
        <w:rPr>
          <w:color w:val="000003"/>
        </w:rPr>
        <w:t xml:space="preserve"> dukte</w:t>
      </w:r>
      <w:r>
        <w:rPr>
          <w:color w:val="000001"/>
        </w:rPr>
        <w:t xml:space="preserve"> gele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lekha</w:t>
      </w:r>
      <w:r>
        <w:rPr>
          <w:color w:val="00000C"/>
        </w:rPr>
        <w:t xml:space="preserve"> ase</w:t>
      </w:r>
      <w:r>
        <w:rPr>
          <w:color w:val="000000"/>
        </w:rPr>
        <w:t xml:space="preserve"> 😓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একাউন্টটি</w:t>
      </w:r>
      <w:r>
        <w:rPr>
          <w:color w:val="000000"/>
        </w:rPr>
        <w:t xml:space="preserve"> নিষ্ক্রিয়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দেয়া</w:t>
      </w:r>
      <w:r>
        <w:rPr>
          <w:color w:val="000016"/>
        </w:rPr>
        <w:t xml:space="preserve"> হয়েছে</w:t>
      </w:r>
      <w:r>
        <w:rPr>
          <w:color w:val="00001D"/>
        </w:rPr>
        <w:t xml:space="preserve"> কেন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জানিনা🤔</w:t>
      </w:r>
      <w:r>
        <w:br/>
      </w:r>
      <w:r>
        <w:rPr>
          <w:color w:val="FF0000"/>
        </w:rPr>
        <w:t xml:space="preserve"> আমার</w:t>
      </w:r>
      <w:r>
        <w:rPr>
          <w:color w:val="000016"/>
        </w:rPr>
        <w:t xml:space="preserve"> নাম্বার</w:t>
      </w:r>
      <w:r>
        <w:rPr>
          <w:color w:val="0000B3"/>
        </w:rPr>
        <w:t xml:space="preserve"> বিকাশ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হঠাত</w:t>
      </w:r>
      <w:r>
        <w:rPr>
          <w:color w:val="000025"/>
        </w:rPr>
        <w:t xml:space="preserve"> বন্ধ</w:t>
      </w:r>
      <w:r>
        <w:rPr>
          <w:color w:val="040000"/>
        </w:rPr>
        <w:t xml:space="preserve"> হয়</w:t>
      </w:r>
      <w:r>
        <w:rPr>
          <w:color w:val="4D0000"/>
        </w:rPr>
        <w:t xml:space="preserve"> কি</w:t>
      </w:r>
      <w:r>
        <w:rPr>
          <w:color w:val="020000"/>
        </w:rPr>
        <w:t xml:space="preserve"> কারণে</w:t>
      </w:r>
      <w:r>
        <w:br/>
      </w:r>
      <w:r>
        <w:rPr>
          <w:color w:val="1E0000"/>
        </w:rPr>
        <w:t xml:space="preserve"> ami</w:t>
      </w:r>
      <w:r>
        <w:rPr>
          <w:color w:val="0B0000"/>
        </w:rPr>
        <w:t xml:space="preserve"> akta</w:t>
      </w:r>
      <w:r>
        <w:rPr>
          <w:color w:val="0000CC"/>
        </w:rPr>
        <w:t xml:space="preserve"> account</w:t>
      </w:r>
      <w:r>
        <w:rPr>
          <w:color w:val="000000"/>
        </w:rPr>
        <w:t xml:space="preserve"> inactiv</w:t>
      </w:r>
      <w:r>
        <w:br/>
      </w:r>
      <w:r>
        <w:rPr>
          <w:color w:val="030000"/>
        </w:rPr>
        <w:t xml:space="preserve"> this</w:t>
      </w:r>
      <w:r>
        <w:rPr>
          <w:color w:val="160000"/>
        </w:rPr>
        <w:t xml:space="preserve"> is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rPr>
          <w:color w:val="070000"/>
        </w:rPr>
        <w:t xml:space="preserve"> why</w:t>
      </w:r>
      <w:r>
        <w:rPr>
          <w:color w:val="000001"/>
        </w:rPr>
        <w:t xml:space="preserve"> deactive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01"/>
        </w:rPr>
        <w:t xml:space="preserve"> সিম</w:t>
      </w:r>
      <w:r>
        <w:rPr>
          <w:color w:val="0E0000"/>
        </w:rPr>
        <w:t xml:space="preserve"> এ</w:t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50000"/>
        </w:rPr>
        <w:t xml:space="preserve"> ছিল</w:t>
      </w:r>
      <w:r>
        <w:rPr>
          <w:color w:val="080000"/>
        </w:rPr>
        <w:t xml:space="preserve"> কিন্তু</w:t>
      </w:r>
      <w:r>
        <w:rPr>
          <w:color w:val="000002"/>
        </w:rPr>
        <w:t xml:space="preserve"> সেটা</w:t>
      </w:r>
      <w:r>
        <w:rPr>
          <w:color w:val="000018"/>
        </w:rPr>
        <w:t xml:space="preserve"> এখন</w:t>
      </w:r>
      <w:r>
        <w:rPr>
          <w:color w:val="000003"/>
        </w:rPr>
        <w:t xml:space="preserve"> এক্টিভ</w:t>
      </w:r>
      <w:r>
        <w:rPr>
          <w:color w:val="000050"/>
        </w:rPr>
        <w:t xml:space="preserve"> না</w:t>
      </w:r>
      <w:r>
        <w:rPr>
          <w:color w:val="260000"/>
        </w:rPr>
        <w:t xml:space="preserve"> আমি</w:t>
      </w:r>
      <w:r>
        <w:rPr>
          <w:color w:val="00000C"/>
        </w:rPr>
        <w:t xml:space="preserve"> কিভাবে</w:t>
      </w:r>
      <w:r>
        <w:rPr>
          <w:color w:val="000003"/>
        </w:rPr>
        <w:t xml:space="preserve"> এক্টিভ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02"/>
        </w:rPr>
        <w:t xml:space="preserve"> গিয়েছে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হল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3"/>
        </w:rPr>
        <w:t xml:space="preserve"> inactive</w:t>
      </w:r>
      <w:r>
        <w:rPr>
          <w:color w:val="000016"/>
        </w:rPr>
        <w:t xml:space="preserve"> kore</w:t>
      </w:r>
      <w:r>
        <w:rPr>
          <w:color w:val="000000"/>
        </w:rPr>
        <w:t xml:space="preserve"> diyeche</w:t>
      </w:r>
      <w:r>
        <w:rPr>
          <w:color w:val="050000"/>
        </w:rPr>
        <w:t xml:space="preserve"> kano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CC"/>
        </w:rPr>
        <w:t xml:space="preserve"> account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কিন্তু</w:t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টি</w:t>
      </w:r>
      <w:r>
        <w:rPr>
          <w:color w:val="000004"/>
        </w:rPr>
        <w:t xml:space="preserve"> হঠাৎ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02"/>
        </w:rPr>
        <w:t xml:space="preserve"> গিয়েছে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CC"/>
        </w:rPr>
        <w:t xml:space="preserve"> account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1E"/>
        </w:rPr>
        <w:t xml:space="preserve"> not</w:t>
      </w:r>
      <w:r>
        <w:rPr>
          <w:color w:val="000001"/>
        </w:rPr>
        <w:t xml:space="preserve"> activ</w:t>
      </w:r>
      <w:r>
        <w:rPr>
          <w:color w:val="000000"/>
        </w:rPr>
        <w:t xml:space="preserve"> dekhce</w:t>
      </w:r>
      <w:r>
        <w:rPr>
          <w:color w:val="00000F"/>
        </w:rPr>
        <w:t xml:space="preserve"> keno</w:t>
      </w:r>
      <w:r>
        <w:br/>
      </w:r>
      <w:r>
        <w:rPr>
          <w:color w:val="000001"/>
        </w:rPr>
        <w:t xml:space="preserve"> 247</w:t>
      </w:r>
      <w:r>
        <w:rPr>
          <w:color w:val="250000"/>
        </w:rPr>
        <w:t xml:space="preserve"> a</w:t>
      </w:r>
      <w:r>
        <w:rPr>
          <w:color w:val="000001"/>
        </w:rPr>
        <w:t xml:space="preserve"> dial</w:t>
      </w:r>
      <w:r>
        <w:rPr>
          <w:color w:val="010000"/>
        </w:rPr>
        <w:t xml:space="preserve"> korle</w:t>
      </w:r>
      <w:r>
        <w:rPr>
          <w:color w:val="000000"/>
        </w:rPr>
        <w:t xml:space="preserve"> lakha</w:t>
      </w:r>
      <w:r>
        <w:rPr>
          <w:color w:val="010000"/>
        </w:rPr>
        <w:t xml:space="preserve"> ashe</w:t>
      </w:r>
      <w:r>
        <w:rPr>
          <w:color w:val="040000"/>
        </w:rPr>
        <w:t xml:space="preserve"> your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currently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br/>
      </w:r>
      <w:r>
        <w:rPr>
          <w:color w:val="0F0000"/>
        </w:rPr>
        <w:t xml:space="preserve"> i</w:t>
      </w:r>
      <w:r>
        <w:rPr>
          <w:color w:val="000001"/>
        </w:rPr>
        <w:t xml:space="preserve"> need</w:t>
      </w:r>
      <w:r>
        <w:rPr>
          <w:color w:val="070000"/>
        </w:rPr>
        <w:t xml:space="preserve"> help</w:t>
      </w:r>
      <w:r>
        <w:rPr>
          <w:color w:val="030000"/>
        </w:rPr>
        <w:t xml:space="preserve"> this</w:t>
      </w:r>
      <w:r>
        <w:rPr>
          <w:color w:val="0000CC"/>
        </w:rPr>
        <w:t xml:space="preserve"> account</w:t>
      </w:r>
      <w:r>
        <w:rPr>
          <w:color w:val="010000"/>
        </w:rPr>
        <w:t xml:space="preserve"> was</w:t>
      </w:r>
      <w:r>
        <w:rPr>
          <w:color w:val="00001E"/>
        </w:rPr>
        <w:t xml:space="preserve"> not</w:t>
      </w:r>
      <w:r>
        <w:rPr>
          <w:color w:val="000000"/>
        </w:rPr>
        <w:t xml:space="preserve"> activated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000000"/>
        </w:rPr>
        <w:t xml:space="preserve"> korsen</w:t>
      </w:r>
      <w:r>
        <w:rPr>
          <w:color w:val="00000F"/>
        </w:rPr>
        <w:t xml:space="preserve"> keno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130000"/>
        </w:rPr>
        <w:t xml:space="preserve"> to</w:t>
      </w:r>
      <w:r>
        <w:rPr>
          <w:color w:val="090000"/>
        </w:rPr>
        <w:t xml:space="preserve"> thik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আইডি</w:t>
      </w:r>
      <w:r>
        <w:rPr>
          <w:color w:val="000000"/>
        </w:rPr>
        <w:t xml:space="preserve"> আজ</w:t>
      </w:r>
      <w:r>
        <w:rPr>
          <w:color w:val="03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1"/>
        </w:rPr>
        <w:t xml:space="preserve"> ধরে</w:t>
      </w:r>
      <w:r>
        <w:rPr>
          <w:color w:val="000025"/>
        </w:rPr>
        <w:t xml:space="preserve"> বন্ধ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01"/>
        </w:rPr>
        <w:t xml:space="preserve"> sim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10000"/>
        </w:rPr>
        <w:t xml:space="preserve"> of</w:t>
      </w:r>
      <w:r>
        <w:rPr>
          <w:color w:val="000000"/>
        </w:rPr>
        <w:t xml:space="preserve"> hiyese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00"/>
        </w:rPr>
        <w:t xml:space="preserve"> nambar</w:t>
      </w:r>
      <w:r>
        <w:rPr>
          <w:color w:val="080000"/>
        </w:rPr>
        <w:t xml:space="preserve"> er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0000C"/>
        </w:rPr>
        <w:t xml:space="preserve"> off</w:t>
      </w:r>
      <w:r>
        <w:rPr>
          <w:color w:val="000005"/>
        </w:rPr>
        <w:t xml:space="preserve"> hoice</w:t>
      </w:r>
      <w:r>
        <w:rPr>
          <w:color w:val="000000"/>
        </w:rPr>
        <w:t xml:space="preserve"> kan</w:t>
      </w:r>
      <w:r>
        <w:rPr>
          <w:color w:val="020000"/>
        </w:rPr>
        <w:t xml:space="preserve"> pls</w:t>
      </w:r>
      <w:r>
        <w:rPr>
          <w:color w:val="040000"/>
        </w:rPr>
        <w:t xml:space="preserve"> ektu</w:t>
      </w:r>
      <w:r>
        <w:rPr>
          <w:color w:val="010000"/>
        </w:rPr>
        <w:t xml:space="preserve"> bolben</w:t>
      </w:r>
      <w:r>
        <w:br/>
      </w:r>
      <w:r>
        <w:rPr>
          <w:color w:val="000000"/>
        </w:rPr>
        <w:t xml:space="preserve"> assa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00012"/>
        </w:rPr>
        <w:t xml:space="preserve"> block</w:t>
      </w:r>
      <w:r>
        <w:rPr>
          <w:color w:val="000000"/>
        </w:rPr>
        <w:t xml:space="preserve"> hosa</w:t>
      </w:r>
      <w:r>
        <w:rPr>
          <w:color w:val="040000"/>
        </w:rPr>
        <w:t xml:space="preserve"> asa</w:t>
      </w:r>
      <w:r>
        <w:rPr>
          <w:color w:val="040000"/>
        </w:rPr>
        <w:t xml:space="preserve"> on</w:t>
      </w:r>
      <w:r>
        <w:rPr>
          <w:color w:val="000002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বন্দ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000009"/>
        </w:rPr>
        <w:t xml:space="preserve"> চালু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একাউন্ড</w:t>
      </w:r>
      <w:r>
        <w:rPr>
          <w:color w:val="00000E"/>
        </w:rPr>
        <w:t xml:space="preserve"> টি</w:t>
      </w:r>
      <w:r>
        <w:rPr>
          <w:color w:val="000000"/>
        </w:rPr>
        <w:t xml:space="preserve"> in-active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00005"/>
        </w:rPr>
        <w:t xml:space="preserve"> kivabe</w:t>
      </w:r>
      <w:r>
        <w:rPr>
          <w:color w:val="090000"/>
        </w:rPr>
        <w:t xml:space="preserve"> thik</w:t>
      </w:r>
      <w:r>
        <w:rPr>
          <w:color w:val="00000B"/>
        </w:rPr>
        <w:t xml:space="preserve"> korbo</w:t>
      </w:r>
      <w:r>
        <w:br/>
      </w:r>
      <w:r>
        <w:rPr>
          <w:color w:val="010000"/>
        </w:rPr>
        <w:t xml:space="preserve"> কিছু</w:t>
      </w:r>
      <w:r>
        <w:rPr>
          <w:color w:val="000003"/>
        </w:rPr>
        <w:t xml:space="preserve"> দিন</w:t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হঠাত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10000"/>
        </w:rPr>
        <w:t xml:space="preserve"> যায়</w:t>
      </w:r>
      <w:r>
        <w:rPr>
          <w:color w:val="00001D"/>
        </w:rPr>
        <w:t xml:space="preserve"> কেন</w:t>
      </w:r>
      <w:r>
        <w:br/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40000"/>
        </w:rPr>
        <w:t xml:space="preserve"> এটা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কথা</w:t>
      </w:r>
      <w:r>
        <w:rPr>
          <w:color w:val="040000"/>
        </w:rPr>
        <w:t xml:space="preserve"> হলো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onek</w:t>
      </w:r>
      <w:r>
        <w:rPr>
          <w:color w:val="000002"/>
        </w:rPr>
        <w:t xml:space="preserve"> din</w:t>
      </w:r>
      <w:r>
        <w:rPr>
          <w:color w:val="000000"/>
        </w:rPr>
        <w:t xml:space="preserve"> dore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0000C"/>
        </w:rPr>
        <w:t xml:space="preserve"> ase</w:t>
      </w:r>
      <w:r>
        <w:br/>
      </w:r>
      <w:r>
        <w:rPr>
          <w:color w:val="0000B3"/>
        </w:rPr>
        <w:t xml:space="preserve"> বিকাশ</w:t>
      </w:r>
      <w:r>
        <w:rPr>
          <w:color w:val="000004"/>
        </w:rPr>
        <w:t xml:space="preserve"> অ্যাকাউন্টে</w:t>
      </w:r>
      <w:r>
        <w:rPr>
          <w:color w:val="00001B"/>
        </w:rPr>
        <w:t xml:space="preserve"> সমস্যা</w:t>
      </w:r>
      <w:r>
        <w:rPr>
          <w:color w:val="000016"/>
        </w:rPr>
        <w:t xml:space="preserve"> হয়েছে</w:t>
      </w:r>
      <w:r>
        <w:br/>
      </w:r>
      <w:r>
        <w:rPr>
          <w:color w:val="000002"/>
        </w:rPr>
        <w:t xml:space="preserve"> গত</w:t>
      </w:r>
      <w:r>
        <w:rPr>
          <w:color w:val="000000"/>
        </w:rPr>
        <w:t xml:space="preserve"> মাস</w:t>
      </w:r>
      <w:r>
        <w:rPr>
          <w:color w:val="00000A"/>
        </w:rPr>
        <w:t xml:space="preserve"> থেকে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একটিভ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bondho</w:t>
      </w:r>
      <w:r>
        <w:rPr>
          <w:color w:val="100000"/>
        </w:rPr>
        <w:t xml:space="preserve"> kora</w:t>
      </w:r>
      <w:r>
        <w:rPr>
          <w:color w:val="000002"/>
        </w:rPr>
        <w:t xml:space="preserve"> hoyece</w:t>
      </w:r>
      <w:r>
        <w:rPr>
          <w:color w:val="020000"/>
        </w:rPr>
        <w:t xml:space="preserve"> kn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deacitve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9"/>
        </w:rPr>
        <w:t xml:space="preserve"> কেনো</w:t>
      </w:r>
      <w:r>
        <w:br/>
      </w:r>
      <w:r>
        <w:rPr>
          <w:color w:val="000000"/>
        </w:rPr>
        <w:t xml:space="preserve"> bai</w:t>
      </w:r>
      <w:r>
        <w:rPr>
          <w:color w:val="250000"/>
        </w:rPr>
        <w:t xml:space="preserve"> amr</w:t>
      </w:r>
      <w:r>
        <w:rPr>
          <w:color w:val="000000"/>
        </w:rPr>
        <w:t xml:space="preserve"> bekash</w:t>
      </w:r>
      <w:r>
        <w:rPr>
          <w:color w:val="000005"/>
        </w:rPr>
        <w:t xml:space="preserve"> open</w:t>
      </w:r>
      <w:r>
        <w:rPr>
          <w:color w:val="000000"/>
        </w:rPr>
        <w:t xml:space="preserve"> hossce</w:t>
      </w:r>
      <w:r>
        <w:rPr>
          <w:color w:val="000001"/>
        </w:rPr>
        <w:t xml:space="preserve"> nah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1"/>
        </w:rPr>
        <w:t xml:space="preserve"> calu</w:t>
      </w:r>
      <w:r>
        <w:rPr>
          <w:color w:val="030000"/>
        </w:rPr>
        <w:t xml:space="preserve"> cilo</w:t>
      </w:r>
      <w:r>
        <w:rPr>
          <w:color w:val="000005"/>
        </w:rPr>
        <w:t xml:space="preserve"> bondho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rPr>
          <w:color w:val="000001"/>
        </w:rPr>
        <w:t xml:space="preserve"> calu</w:t>
      </w:r>
      <w:r>
        <w:rPr>
          <w:color w:val="00001A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000029"/>
        </w:rPr>
        <w:t xml:space="preserve"> number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temporary</w:t>
      </w:r>
      <w:r>
        <w:rPr>
          <w:color w:val="000000"/>
        </w:rPr>
        <w:t xml:space="preserve"> black</w:t>
      </w:r>
      <w:r>
        <w:rPr>
          <w:color w:val="000000"/>
        </w:rPr>
        <w:t xml:space="preserve"> place</w:t>
      </w:r>
      <w:r>
        <w:rPr>
          <w:color w:val="070000"/>
        </w:rPr>
        <w:t xml:space="preserve"> help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মোবাইল</w:t>
      </w:r>
      <w:r>
        <w:rPr>
          <w:color w:val="000024"/>
        </w:rPr>
        <w:t xml:space="preserve"> টাকা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00016"/>
        </w:rPr>
        <w:t xml:space="preserve"> kore</w:t>
      </w:r>
      <w:r>
        <w:rPr>
          <w:color w:val="000000"/>
        </w:rPr>
        <w:t xml:space="preserve"> dice</w:t>
      </w:r>
      <w:r>
        <w:rPr>
          <w:color w:val="000002"/>
        </w:rPr>
        <w:t xml:space="preserve"> akon</w:t>
      </w:r>
      <w:r>
        <w:rPr>
          <w:color w:val="130000"/>
        </w:rPr>
        <w:t xml:space="preserve"> to</w:t>
      </w:r>
      <w:r>
        <w:rPr>
          <w:color w:val="000001"/>
        </w:rPr>
        <w:t xml:space="preserve"> notun</w:t>
      </w:r>
      <w:r>
        <w:rPr>
          <w:color w:val="000016"/>
        </w:rPr>
        <w:t xml:space="preserve"> kore</w:t>
      </w:r>
      <w:r>
        <w:rPr>
          <w:color w:val="000000"/>
        </w:rPr>
        <w:t xml:space="preserve"> duktay</w:t>
      </w:r>
      <w:r>
        <w:rPr>
          <w:color w:val="000000"/>
        </w:rPr>
        <w:t xml:space="preserve"> caitace</w:t>
      </w:r>
      <w:r>
        <w:rPr>
          <w:color w:val="050000"/>
        </w:rPr>
        <w:t xml:space="preserve"> but</w:t>
      </w:r>
      <w:r>
        <w:rPr>
          <w:color w:val="000002"/>
        </w:rPr>
        <w:t xml:space="preserve"> parci</w:t>
      </w:r>
      <w:r>
        <w:rPr>
          <w:color w:val="000037"/>
        </w:rPr>
        <w:t xml:space="preserve"> na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dekai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000005"/>
        </w:rPr>
        <w:t xml:space="preserve"> ডুকতে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30000"/>
        </w:rPr>
        <w:t xml:space="preserve"> অনেক</w:t>
      </w:r>
      <w:r>
        <w:rPr>
          <w:color w:val="020000"/>
        </w:rPr>
        <w:t xml:space="preserve"> আগে</w:t>
      </w:r>
      <w:r>
        <w:rPr>
          <w:color w:val="00000A"/>
        </w:rPr>
        <w:t xml:space="preserve"> থেকে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0"/>
        </w:rPr>
        <w:t xml:space="preserve"> acunte</w:t>
      </w:r>
      <w:r>
        <w:rPr>
          <w:color w:val="000000"/>
        </w:rPr>
        <w:t xml:space="preserve"> yer</w:t>
      </w:r>
      <w:r>
        <w:rPr>
          <w:color w:val="000000"/>
        </w:rPr>
        <w:t xml:space="preserve"> aga</w:t>
      </w:r>
      <w:r>
        <w:rPr>
          <w:color w:val="000001"/>
        </w:rPr>
        <w:t xml:space="preserve"> nosto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0000C"/>
        </w:rPr>
        <w:t xml:space="preserve"> ase</w:t>
      </w:r>
      <w:r>
        <w:rPr>
          <w:color w:val="020000"/>
        </w:rPr>
        <w:t xml:space="preserve"> pls</w:t>
      </w:r>
      <w:r>
        <w:rPr>
          <w:color w:val="000000"/>
        </w:rPr>
        <w:t xml:space="preserve"> helpe</w:t>
      </w:r>
      <w:r>
        <w:rPr>
          <w:color w:val="050000"/>
        </w:rPr>
        <w:t xml:space="preserve"> me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0"/>
        </w:rPr>
        <w:t xml:space="preserve"> innactive</w:t>
      </w:r>
      <w:r>
        <w:rPr>
          <w:color w:val="000001"/>
        </w:rPr>
        <w:t xml:space="preserve"> dekhacche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A"/>
        </w:rPr>
        <w:t xml:space="preserve"> দেখাচ্ছে</w:t>
      </w:r>
      <w:r>
        <w:rPr>
          <w:color w:val="040000"/>
        </w:rPr>
        <w:t xml:space="preserve"> তা</w:t>
      </w:r>
      <w:r>
        <w:rPr>
          <w:color w:val="000006"/>
        </w:rPr>
        <w:t xml:space="preserve"> একটিভ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উপায়</w:t>
      </w:r>
      <w:r>
        <w:rPr>
          <w:color w:val="4D0000"/>
        </w:rPr>
        <w:t xml:space="preserve"> কি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showing</w:t>
      </w:r>
      <w:r>
        <w:rPr>
          <w:color w:val="000005"/>
        </w:rPr>
        <w:t xml:space="preserve"> deactivated</w:t>
      </w:r>
      <w:r>
        <w:br/>
      </w:r>
      <w:r>
        <w:rPr>
          <w:color w:val="250000"/>
        </w:rPr>
        <w:t xml:space="preserve"> amr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70000"/>
        </w:rPr>
        <w:t xml:space="preserve"> ar</w:t>
      </w:r>
      <w:r>
        <w:rPr>
          <w:color w:val="000000"/>
        </w:rPr>
        <w:t xml:space="preserve"> baksh</w:t>
      </w:r>
      <w:r>
        <w:rPr>
          <w:color w:val="00000C"/>
        </w:rPr>
        <w:t xml:space="preserve"> off</w:t>
      </w:r>
      <w:r>
        <w:rPr>
          <w:color w:val="00000A"/>
        </w:rPr>
        <w:t xml:space="preserve"> hoya</w:t>
      </w:r>
      <w:r>
        <w:rPr>
          <w:color w:val="040000"/>
        </w:rPr>
        <w:t xml:space="preserve"> asa</w:t>
      </w:r>
      <w:r>
        <w:rPr>
          <w:color w:val="010000"/>
        </w:rPr>
        <w:t xml:space="preserve"> aita</w:t>
      </w:r>
      <w:r>
        <w:rPr>
          <w:color w:val="3A0000"/>
        </w:rPr>
        <w:t xml:space="preserve"> ki</w:t>
      </w:r>
      <w:r>
        <w:rPr>
          <w:color w:val="090000"/>
        </w:rPr>
        <w:t xml:space="preserve"> thik</w:t>
      </w:r>
      <w:r>
        <w:rPr>
          <w:color w:val="10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A"/>
        </w:rPr>
        <w:t xml:space="preserve"> দেখাচ্ছে</w:t>
      </w:r>
      <w:r>
        <w:rPr>
          <w:color w:val="000020"/>
        </w:rPr>
        <w:t xml:space="preserve"> active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উপায়</w:t>
      </w:r>
      <w:r>
        <w:rPr>
          <w:color w:val="4D0000"/>
        </w:rPr>
        <w:t xml:space="preserve"> কি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C"/>
        </w:rPr>
        <w:t xml:space="preserve"> off</w:t>
      </w:r>
      <w:r>
        <w:rPr>
          <w:color w:val="010000"/>
        </w:rPr>
        <w:t xml:space="preserve"> hoa</w:t>
      </w:r>
      <w:r>
        <w:rPr>
          <w:color w:val="020000"/>
        </w:rPr>
        <w:t xml:space="preserve"> gace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08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পুনরায়</w:t>
      </w:r>
      <w:r>
        <w:rPr>
          <w:color w:val="000007"/>
        </w:rPr>
        <w:t xml:space="preserve"> সচল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ইনএকটিভ</w:t>
      </w:r>
      <w:r>
        <w:rPr>
          <w:color w:val="00000A"/>
        </w:rPr>
        <w:t xml:space="preserve"> দেখাচ্ছে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4"/>
        </w:rPr>
        <w:t xml:space="preserve"> hotat</w:t>
      </w:r>
      <w:r>
        <w:rPr>
          <w:color w:val="000016"/>
        </w:rPr>
        <w:t xml:space="preserve"> kore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00000"/>
        </w:rPr>
        <w:t xml:space="preserve"> ম্যাম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বলতেছে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C"/>
        </w:rPr>
        <w:t xml:space="preserve"> off</w:t>
      </w:r>
      <w:r>
        <w:rPr>
          <w:color w:val="000016"/>
        </w:rPr>
        <w:t xml:space="preserve"> kore</w:t>
      </w:r>
      <w:r>
        <w:rPr>
          <w:color w:val="000000"/>
        </w:rPr>
        <w:t xml:space="preserve"> diyeche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10000"/>
        </w:rPr>
        <w:t xml:space="preserve"> giyeche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4"/>
        </w:rPr>
        <w:t xml:space="preserve"> hotat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00000"/>
        </w:rPr>
        <w:t xml:space="preserve"> ekn</w:t>
      </w:r>
      <w:r>
        <w:rPr>
          <w:color w:val="1E0000"/>
        </w:rPr>
        <w:t xml:space="preserve"> ami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000002"/>
        </w:rPr>
        <w:t xml:space="preserve"> নট</w:t>
      </w:r>
      <w:r>
        <w:rPr>
          <w:color w:val="000003"/>
        </w:rPr>
        <w:t xml:space="preserve"> এক্টিভ</w:t>
      </w:r>
      <w:r>
        <w:rPr>
          <w:color w:val="00000A"/>
        </w:rPr>
        <w:t xml:space="preserve"> দেখাচ্ছে</w:t>
      </w:r>
      <w:r>
        <w:rPr>
          <w:color w:val="00001B"/>
        </w:rPr>
        <w:t xml:space="preserve"> সমস্যা</w:t>
      </w:r>
      <w:r>
        <w:rPr>
          <w:color w:val="4D0000"/>
        </w:rPr>
        <w:t xml:space="preserve"> কি</w:t>
      </w:r>
      <w:r>
        <w:br/>
      </w:r>
      <w:r>
        <w:rPr>
          <w:color w:val="000000"/>
        </w:rPr>
        <w:t xml:space="preserve"> acca</w:t>
      </w:r>
      <w:r>
        <w:rPr>
          <w:color w:val="000000"/>
        </w:rPr>
        <w:t xml:space="preserve"> vaiaa</w:t>
      </w:r>
      <w:r>
        <w:rPr>
          <w:color w:val="250000"/>
        </w:rPr>
        <w:t xml:space="preserve"> amr</w:t>
      </w:r>
      <w:r>
        <w:rPr>
          <w:color w:val="00002C"/>
        </w:rPr>
        <w:t xml:space="preserve"> ta</w:t>
      </w:r>
      <w:r>
        <w:rPr>
          <w:color w:val="0000CC"/>
        </w:rPr>
        <w:t xml:space="preserve"> account</w:t>
      </w:r>
      <w:r>
        <w:rPr>
          <w:color w:val="000002"/>
        </w:rPr>
        <w:t xml:space="preserve"> r</w:t>
      </w:r>
      <w:r>
        <w:rPr>
          <w:color w:val="000001"/>
        </w:rPr>
        <w:t xml:space="preserve"> chalu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কিভাবে</w:t>
      </w:r>
      <w:r>
        <w:rPr>
          <w:color w:val="000025"/>
        </w:rPr>
        <w:t xml:space="preserve"> বন্ধ</w:t>
      </w:r>
      <w:r>
        <w:rPr>
          <w:color w:val="040000"/>
        </w:rPr>
        <w:t xml:space="preserve"> হলো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হটাত</w:t>
      </w:r>
      <w:r>
        <w:rPr>
          <w:color w:val="1A0000"/>
        </w:rPr>
        <w:t xml:space="preserve"> করে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2"/>
        </w:rPr>
        <w:t xml:space="preserve"> সেটা</w:t>
      </w:r>
      <w:r>
        <w:rPr>
          <w:color w:val="000000"/>
        </w:rPr>
        <w:t xml:space="preserve"> পুনরায়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পারবো</w:t>
      </w:r>
      <w:r>
        <w:br/>
      </w:r>
      <w:r>
        <w:rPr>
          <w:color w:val="000000"/>
        </w:rPr>
        <w:t xml:space="preserve"> এটাতে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50000"/>
        </w:rPr>
        <w:t xml:space="preserve"> ছিল</w:t>
      </w:r>
      <w:r>
        <w:rPr>
          <w:color w:val="000000"/>
        </w:rPr>
        <w:t xml:space="preserve"> কানো</w:t>
      </w:r>
      <w:r>
        <w:rPr>
          <w:color w:val="000000"/>
        </w:rPr>
        <w:t xml:space="preserve"> বনধ</w:t>
      </w:r>
      <w:r>
        <w:rPr>
          <w:color w:val="000000"/>
        </w:rPr>
        <w:t xml:space="preserve"> হলো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00"/>
        </w:rPr>
        <w:t xml:space="preserve"> biksh</w:t>
      </w:r>
      <w:r>
        <w:rPr>
          <w:color w:val="000029"/>
        </w:rPr>
        <w:t xml:space="preserve"> number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দিয়েছে</w:t>
      </w:r>
      <w:r>
        <w:rPr>
          <w:color w:val="120000"/>
        </w:rPr>
        <w:t xml:space="preserve"> কোন</w:t>
      </w:r>
      <w:r>
        <w:rPr>
          <w:color w:val="020000"/>
        </w:rPr>
        <w:t xml:space="preserve"> কারণে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1E0000"/>
        </w:rPr>
        <w:t xml:space="preserve"> ami</w:t>
      </w:r>
      <w:r>
        <w:rPr>
          <w:color w:val="3A0000"/>
        </w:rPr>
        <w:t xml:space="preserve"> ki</w:t>
      </w:r>
      <w:r>
        <w:rPr>
          <w:color w:val="000001"/>
        </w:rPr>
        <w:t xml:space="preserve"> vabe</w:t>
      </w:r>
      <w:r>
        <w:rPr>
          <w:color w:val="040000"/>
        </w:rPr>
        <w:t xml:space="preserve"> on</w:t>
      </w:r>
      <w:r>
        <w:rPr>
          <w:color w:val="00000B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80000"/>
        </w:rPr>
        <w:t xml:space="preserve"> স্যার</w:t>
      </w:r>
      <w:r>
        <w:rPr>
          <w:color w:val="000002"/>
        </w:rPr>
        <w:t xml:space="preserve"> গত</w:t>
      </w:r>
      <w:r>
        <w:rPr>
          <w:color w:val="000000"/>
        </w:rPr>
        <w:t xml:space="preserve"> দুই</w:t>
      </w:r>
      <w:r>
        <w:rPr>
          <w:color w:val="000001"/>
        </w:rPr>
        <w:t xml:space="preserve"> তিন</w:t>
      </w:r>
      <w:r>
        <w:rPr>
          <w:color w:val="020000"/>
        </w:rPr>
        <w:t xml:space="preserve"> আগে</w:t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00"/>
        </w:rPr>
        <w:t xml:space="preserve"> ওকাউন্ট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3"/>
        </w:rPr>
        <w:t xml:space="preserve"> bondo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000004"/>
        </w:rPr>
        <w:t xml:space="preserve"> hotat</w:t>
      </w:r>
      <w:r>
        <w:rPr>
          <w:color w:val="000016"/>
        </w:rPr>
        <w:t xml:space="preserve"> kore</w:t>
      </w:r>
      <w:r>
        <w:br/>
      </w:r>
      <w:r>
        <w:rPr>
          <w:color w:val="250000"/>
        </w:rPr>
        <w:t xml:space="preserve"> amr</w:t>
      </w:r>
      <w:r>
        <w:rPr>
          <w:color w:val="000000"/>
        </w:rPr>
        <w:t xml:space="preserve"> bakas</w:t>
      </w:r>
      <w:r>
        <w:rPr>
          <w:color w:val="000000"/>
        </w:rPr>
        <w:t xml:space="preserve"> bolked</w:t>
      </w:r>
      <w:r>
        <w:rPr>
          <w:color w:val="000002"/>
        </w:rPr>
        <w:t xml:space="preserve"> hoiche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1"/>
        </w:rPr>
        <w:t xml:space="preserve"> activ</w:t>
      </w:r>
      <w:r>
        <w:rPr>
          <w:color w:val="000000"/>
        </w:rPr>
        <w:t xml:space="preserve"> hocche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1"/>
        </w:rPr>
        <w:t xml:space="preserve"> ইনএক্টিভ</w:t>
      </w:r>
      <w:r>
        <w:rPr>
          <w:color w:val="00000A"/>
        </w:rPr>
        <w:t xml:space="preserve"> দেখাচ্ছে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হটাৎ</w:t>
      </w:r>
      <w:r>
        <w:rPr>
          <w:color w:val="1A0000"/>
        </w:rPr>
        <w:t xml:space="preserve"> করে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C"/>
        </w:rPr>
        <w:t xml:space="preserve"> off</w:t>
      </w:r>
      <w:r>
        <w:rPr>
          <w:color w:val="050000"/>
        </w:rPr>
        <w:t xml:space="preserve"> kano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5"/>
        </w:rPr>
        <w:t xml:space="preserve"> bondho</w:t>
      </w:r>
      <w:r>
        <w:rPr>
          <w:color w:val="000003"/>
        </w:rPr>
        <w:t xml:space="preserve"> akhon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20"/>
        </w:rPr>
        <w:t xml:space="preserve"> active</w:t>
      </w:r>
      <w:r>
        <w:rPr>
          <w:color w:val="000004"/>
        </w:rPr>
        <w:t xml:space="preserve"> hocce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D0000"/>
        </w:rPr>
        <w:t xml:space="preserve"> এই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5"/>
        </w:rPr>
        <w:t xml:space="preserve"> বন্ধ</w:t>
      </w:r>
      <w:r>
        <w:rPr>
          <w:color w:val="000009"/>
        </w:rPr>
        <w:t xml:space="preserve"> কেনো</w:t>
      </w:r>
      <w:r>
        <w:br/>
      </w:r>
      <w:r>
        <w:rPr>
          <w:color w:val="070000"/>
        </w:rPr>
        <w:t xml:space="preserve"> why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05"/>
        </w:rPr>
        <w:t xml:space="preserve"> open</w:t>
      </w:r>
      <w:r>
        <w:br/>
      </w:r>
      <w:r>
        <w:rPr>
          <w:color w:val="010000"/>
        </w:rPr>
        <w:t xml:space="preserve"> আর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2"/>
        </w:rPr>
        <w:t xml:space="preserve"> নট</w:t>
      </w:r>
      <w:r>
        <w:rPr>
          <w:color w:val="000006"/>
        </w:rPr>
        <w:t xml:space="preserve"> একটিভ</w:t>
      </w:r>
      <w:r>
        <w:rPr>
          <w:color w:val="00000A"/>
        </w:rPr>
        <w:t xml:space="preserve"> দেখাচ্ছে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5"/>
        </w:rPr>
        <w:t xml:space="preserve"> বন্ধ</w:t>
      </w:r>
      <w:r>
        <w:rPr>
          <w:color w:val="00000A"/>
        </w:rPr>
        <w:t xml:space="preserve"> দেখাচ্ছে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50000"/>
        </w:rPr>
        <w:t xml:space="preserve"> but</w:t>
      </w:r>
      <w:r>
        <w:rPr>
          <w:color w:val="070000"/>
        </w:rPr>
        <w:t xml:space="preserve"> why</w:t>
      </w:r>
      <w:r>
        <w:br/>
      </w:r>
      <w:r>
        <w:rPr>
          <w:color w:val="00000B"/>
        </w:rPr>
        <w:t xml:space="preserve"> ei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C"/>
        </w:rPr>
        <w:t xml:space="preserve"> off</w:t>
      </w:r>
      <w:r>
        <w:rPr>
          <w:color w:val="00000F"/>
        </w:rPr>
        <w:t xml:space="preserve"> keno</w:t>
      </w:r>
      <w:r>
        <w:rPr>
          <w:color w:val="100000"/>
        </w:rPr>
        <w:t xml:space="preserve"> kora</w:t>
      </w:r>
      <w:r>
        <w:rPr>
          <w:color w:val="020000"/>
        </w:rPr>
        <w:t xml:space="preserve"> hoyse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1"/>
        </w:rPr>
        <w:t xml:space="preserve"> year</w:t>
      </w:r>
      <w:r>
        <w:rPr>
          <w:color w:val="010000"/>
        </w:rPr>
        <w:t xml:space="preserve"> age</w:t>
      </w:r>
      <w:r>
        <w:rPr>
          <w:color w:val="000001"/>
        </w:rPr>
        <w:t xml:space="preserve"> deactive</w:t>
      </w:r>
      <w:r>
        <w:rPr>
          <w:color w:val="100000"/>
        </w:rPr>
        <w:t xml:space="preserve"> kora</w:t>
      </w:r>
      <w:r>
        <w:rPr>
          <w:color w:val="000005"/>
        </w:rPr>
        <w:t xml:space="preserve"> hoise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bondho</w:t>
      </w:r>
      <w:r>
        <w:rPr>
          <w:color w:val="030000"/>
        </w:rPr>
        <w:t xml:space="preserve"> hoy</w:t>
      </w:r>
      <w:r>
        <w:rPr>
          <w:color w:val="080000"/>
        </w:rPr>
        <w:t xml:space="preserve"> geche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0"/>
        </w:rPr>
        <w:t xml:space="preserve"> আনএকটিভ</w:t>
      </w:r>
      <w:r>
        <w:rPr>
          <w:color w:val="000000"/>
        </w:rPr>
        <w:t xml:space="preserve"> দেখাইছে</w:t>
      </w:r>
      <w:r>
        <w:rPr>
          <w:color w:val="040000"/>
        </w:rPr>
        <w:t xml:space="preserve"> প্লিজ</w:t>
      </w:r>
      <w:r>
        <w:rPr>
          <w:color w:val="000001"/>
        </w:rPr>
        <w:t xml:space="preserve"> হেল্প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kivabe</w:t>
      </w:r>
      <w:r>
        <w:rPr>
          <w:color w:val="000001"/>
        </w:rPr>
        <w:t xml:space="preserve"> nosto</w:t>
      </w:r>
      <w:r>
        <w:rPr>
          <w:color w:val="010000"/>
        </w:rPr>
        <w:t xml:space="preserve"> holo</w:t>
      </w:r>
      <w:r>
        <w:rPr>
          <w:color w:val="1E0000"/>
        </w:rPr>
        <w:t xml:space="preserve"> ami</w:t>
      </w:r>
      <w:r>
        <w:rPr>
          <w:color w:val="05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করা</w:t>
      </w:r>
      <w:r>
        <w:rPr>
          <w:color w:val="070000"/>
        </w:rPr>
        <w:t xml:space="preserve"> হয়েছে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suspend</w:t>
      </w:r>
      <w:r>
        <w:rPr>
          <w:color w:val="000000"/>
        </w:rPr>
        <w:t xml:space="preserve"> hoiya</w:t>
      </w:r>
      <w:r>
        <w:rPr>
          <w:color w:val="00000C"/>
        </w:rPr>
        <w:t xml:space="preserve"> ase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অফ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10000"/>
        </w:rPr>
        <w:t xml:space="preserve"> of</w:t>
      </w:r>
      <w:r>
        <w:rPr>
          <w:color w:val="000000"/>
        </w:rPr>
        <w:t xml:space="preserve"> hoyar</w:t>
      </w:r>
      <w:r>
        <w:rPr>
          <w:color w:val="020000"/>
        </w:rPr>
        <w:t xml:space="preserve"> karon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00016"/>
        </w:rPr>
        <w:t xml:space="preserve"> হয়েছে</w:t>
      </w:r>
      <w:r>
        <w:rPr>
          <w:color w:val="080000"/>
        </w:rPr>
        <w:t xml:space="preserve"> কিন্তু</w:t>
      </w:r>
      <w:r>
        <w:rPr>
          <w:color w:val="000009"/>
        </w:rPr>
        <w:t xml:space="preserve"> কেনো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C"/>
        </w:rPr>
        <w:t xml:space="preserve"> ব্লক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কারণটা</w:t>
      </w:r>
      <w:r>
        <w:rPr>
          <w:color w:val="4D0000"/>
        </w:rPr>
        <w:t xml:space="preserve"> কি</w:t>
      </w:r>
      <w:r>
        <w:rPr>
          <w:color w:val="000009"/>
        </w:rPr>
        <w:t xml:space="preserve"> জানতে</w:t>
      </w:r>
      <w:r>
        <w:rPr>
          <w:color w:val="00000A"/>
        </w:rPr>
        <w:t xml:space="preserve"> পারি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25"/>
        </w:rPr>
        <w:t xml:space="preserve"> বন্ধ</w:t>
      </w:r>
      <w:r>
        <w:rPr>
          <w:color w:val="040000"/>
        </w:rPr>
        <w:t xml:space="preserve"> হলো</w:t>
      </w:r>
      <w:r>
        <w:rPr>
          <w:color w:val="00001D"/>
        </w:rPr>
        <w:t xml:space="preserve"> কেন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20000"/>
        </w:rPr>
        <w:t xml:space="preserve"> kn</w:t>
      </w:r>
      <w:r>
        <w:rPr>
          <w:color w:val="000003"/>
        </w:rPr>
        <w:t xml:space="preserve"> bondo</w:t>
      </w:r>
      <w:r>
        <w:rPr>
          <w:color w:val="100000"/>
        </w:rPr>
        <w:t xml:space="preserve"> kora</w:t>
      </w:r>
      <w:r>
        <w:rPr>
          <w:color w:val="000000"/>
        </w:rPr>
        <w:t xml:space="preserve"> hoyasa</w:t>
      </w:r>
      <w:r>
        <w:rPr>
          <w:color w:val="000000"/>
        </w:rPr>
        <w:t xml:space="preserve"> janta</w:t>
      </w:r>
      <w:r>
        <w:rPr>
          <w:color w:val="000005"/>
        </w:rPr>
        <w:t xml:space="preserve"> chai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lika</w:t>
      </w:r>
      <w:r>
        <w:rPr>
          <w:color w:val="000000"/>
        </w:rPr>
        <w:t xml:space="preserve"> utse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20000"/>
        </w:rPr>
        <w:t xml:space="preserve"> নাকি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অভিযোগের</w:t>
      </w:r>
      <w:r>
        <w:rPr>
          <w:color w:val="020000"/>
        </w:rPr>
        <w:t xml:space="preserve"> কারণে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C"/>
        </w:rPr>
        <w:t xml:space="preserve"> off</w:t>
      </w:r>
      <w:r>
        <w:rPr>
          <w:color w:val="000000"/>
        </w:rPr>
        <w:t xml:space="preserve"> korce</w:t>
      </w:r>
      <w:r>
        <w:rPr>
          <w:color w:val="00000F"/>
        </w:rPr>
        <w:t xml:space="preserve"> keno</w:t>
      </w:r>
      <w:r>
        <w:br/>
      </w:r>
      <w:r>
        <w:rPr>
          <w:color w:val="25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0"/>
        </w:rPr>
        <w:t xml:space="preserve"> kal</w:t>
      </w:r>
      <w:r>
        <w:rPr>
          <w:color w:val="000001"/>
        </w:rPr>
        <w:t xml:space="preserve"> teke</w:t>
      </w:r>
      <w:r>
        <w:rPr>
          <w:color w:val="000005"/>
        </w:rPr>
        <w:t xml:space="preserve"> deactivated</w:t>
      </w:r>
      <w:r>
        <w:rPr>
          <w:color w:val="000000"/>
        </w:rPr>
        <w:t xml:space="preserve"> dekacce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নামবার</w:t>
      </w:r>
      <w:r>
        <w:rPr>
          <w:color w:val="000000"/>
        </w:rPr>
        <w:t xml:space="preserve"> ছালো</w:t>
      </w:r>
      <w:r>
        <w:rPr>
          <w:color w:val="000000"/>
        </w:rPr>
        <w:t xml:space="preserve"> হতেছেনা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কএ</w:t>
      </w:r>
      <w:r>
        <w:rPr>
          <w:color w:val="000001"/>
        </w:rPr>
        <w:t xml:space="preserve"> দেয়া</w:t>
      </w:r>
      <w:r>
        <w:rPr>
          <w:color w:val="000016"/>
        </w:rPr>
        <w:t xml:space="preserve"> হয়েছে</w:t>
      </w:r>
      <w:r>
        <w:br/>
      </w:r>
      <w:r>
        <w:rPr>
          <w:color w:val="000000"/>
        </w:rPr>
        <w:t xml:space="preserve"> bkashaccount</w:t>
      </w:r>
      <w:r>
        <w:rPr>
          <w:color w:val="000002"/>
        </w:rPr>
        <w:t xml:space="preserve"> blok</w:t>
      </w:r>
      <w:r>
        <w:rPr>
          <w:color w:val="000000"/>
        </w:rPr>
        <w:t xml:space="preserve"> howar</w:t>
      </w:r>
      <w:r>
        <w:rPr>
          <w:color w:val="020000"/>
        </w:rPr>
        <w:t xml:space="preserve"> karon</w:t>
      </w:r>
      <w:r>
        <w:rPr>
          <w:color w:val="05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000000"/>
        </w:rPr>
        <w:t xml:space="preserve"> inactiv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000020"/>
        </w:rPr>
        <w:t xml:space="preserve"> active</w:t>
      </w:r>
      <w:r>
        <w:rPr>
          <w:color w:val="000016"/>
        </w:rPr>
        <w:t xml:space="preserve"> kore</w:t>
      </w:r>
      <w:r>
        <w:rPr>
          <w:color w:val="030000"/>
        </w:rPr>
        <w:t xml:space="preserve"> den</w:t>
      </w:r>
      <w:r>
        <w:br/>
      </w:r>
      <w:r>
        <w:rPr>
          <w:color w:val="000000"/>
        </w:rPr>
        <w:t xml:space="preserve"> অমর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বন্ধু</w:t>
      </w:r>
      <w:r>
        <w:rPr>
          <w:color w:val="000000"/>
        </w:rPr>
        <w:t xml:space="preserve"> হ্যায়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dikhayen</w:t>
      </w:r>
      <w:r>
        <w:br/>
      </w:r>
      <w:r>
        <w:rPr>
          <w:color w:val="00000F"/>
        </w:rPr>
        <w:t xml:space="preserve"> একটা</w:t>
      </w:r>
      <w:r>
        <w:rPr>
          <w:color w:val="000075"/>
        </w:rPr>
        <w:t xml:space="preserve"> একাউন্ট</w:t>
      </w:r>
      <w:r>
        <w:rPr>
          <w:color w:val="000006"/>
        </w:rPr>
        <w:t xml:space="preserve"> একটিভ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নিয়েছিলাম</w:t>
      </w:r>
      <w:r>
        <w:rPr>
          <w:color w:val="000000"/>
        </w:rPr>
        <w:t xml:space="preserve"> ওটা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ডিএকটিভ</w:t>
      </w:r>
      <w:r>
        <w:rPr>
          <w:color w:val="00000A"/>
        </w:rPr>
        <w:t xml:space="preserve"> দেখাচ্ছে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18"/>
        </w:rPr>
        <w:t xml:space="preserve"> এখন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50000"/>
        </w:rPr>
        <w:t xml:space="preserve"> হইছে</w:t>
      </w:r>
      <w:r>
        <w:rPr>
          <w:color w:val="000000"/>
        </w:rPr>
        <w:t xml:space="preserve"> কেম</w:t>
      </w:r>
      <w:r>
        <w:br/>
      </w:r>
      <w:r>
        <w:rPr>
          <w:color w:val="00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02"/>
        </w:rPr>
        <w:t xml:space="preserve"> সিমে</w:t>
      </w:r>
      <w:r>
        <w:rPr>
          <w:color w:val="0000B3"/>
        </w:rPr>
        <w:t xml:space="preserve"> বিকাশ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কিন্তু</w:t>
      </w:r>
      <w:r>
        <w:rPr>
          <w:color w:val="000002"/>
        </w:rPr>
        <w:t xml:space="preserve"> সেটা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10000"/>
        </w:rPr>
        <w:t xml:space="preserve"> hello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00016"/>
        </w:rPr>
        <w:t xml:space="preserve"> kore</w:t>
      </w:r>
      <w:r>
        <w:rPr>
          <w:color w:val="000000"/>
        </w:rPr>
        <w:t xml:space="preserve"> deya</w:t>
      </w:r>
      <w:r>
        <w:rPr>
          <w:color w:val="000002"/>
        </w:rPr>
        <w:t xml:space="preserve"> hoyece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অফ</w:t>
      </w:r>
      <w:r>
        <w:rPr>
          <w:color w:val="00000A"/>
        </w:rPr>
        <w:t xml:space="preserve"> দেখাচ্ছে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00016"/>
        </w:rPr>
        <w:t xml:space="preserve"> হয়েছে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0E"/>
        </w:rPr>
        <w:t xml:space="preserve"> অ্যাকাউন্ট</w:t>
      </w:r>
      <w:r>
        <w:rPr>
          <w:color w:val="000003"/>
        </w:rPr>
        <w:t xml:space="preserve"> bondo</w:t>
      </w:r>
      <w:r>
        <w:rPr>
          <w:color w:val="000016"/>
        </w:rPr>
        <w:t xml:space="preserve"> kore</w:t>
      </w:r>
      <w:r>
        <w:rPr>
          <w:color w:val="000000"/>
        </w:rPr>
        <w:t xml:space="preserve"> deyar</w:t>
      </w:r>
      <w:r>
        <w:rPr>
          <w:color w:val="020000"/>
        </w:rPr>
        <w:t xml:space="preserve"> karon</w:t>
      </w:r>
      <w:r>
        <w:rPr>
          <w:color w:val="050000"/>
        </w:rPr>
        <w:t xml:space="preserve"> jante</w:t>
      </w:r>
      <w:r>
        <w:rPr>
          <w:color w:val="000005"/>
        </w:rPr>
        <w:t xml:space="preserve"> pari</w:t>
      </w:r>
      <w:r>
        <w:rPr>
          <w:color w:val="3A0000"/>
        </w:rPr>
        <w:t xml:space="preserve"> ki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dakaitaca</w:t>
      </w:r>
      <w:r>
        <w:rPr>
          <w:color w:val="050000"/>
        </w:rPr>
        <w:t xml:space="preserve"> kano</w:t>
      </w:r>
      <w:r>
        <w:br/>
      </w:r>
      <w:r>
        <w:rPr>
          <w:color w:val="250000"/>
        </w:rPr>
        <w:t xml:space="preserve"> amr</w:t>
      </w:r>
      <w:r>
        <w:rPr>
          <w:color w:val="000000"/>
        </w:rPr>
        <w:t xml:space="preserve"> bkask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C"/>
        </w:rPr>
        <w:t xml:space="preserve"> off</w:t>
      </w:r>
      <w:r>
        <w:rPr>
          <w:color w:val="100000"/>
        </w:rPr>
        <w:t xml:space="preserve"> kora</w:t>
      </w:r>
      <w:r>
        <w:rPr>
          <w:color w:val="020000"/>
        </w:rPr>
        <w:t xml:space="preserve"> kn</w:t>
      </w:r>
      <w:r>
        <w:rPr>
          <w:color w:val="010000"/>
        </w:rPr>
        <w:t xml:space="preserve"> holo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rPr>
          <w:color w:val="160000"/>
        </w:rPr>
        <w:t xml:space="preserve"> is</w:t>
      </w:r>
      <w:r>
        <w:rPr>
          <w:color w:val="000004"/>
        </w:rPr>
        <w:t xml:space="preserve"> blocked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6"/>
        </w:rPr>
        <w:t xml:space="preserve"> একটিভ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0E"/>
        </w:rPr>
        <w:t xml:space="preserve"> টি</w:t>
      </w:r>
      <w:r>
        <w:rPr>
          <w:color w:val="000000"/>
        </w:rPr>
        <w:t xml:space="preserve"> বলক</w:t>
      </w:r>
      <w:r>
        <w:rPr>
          <w:color w:val="000000"/>
        </w:rPr>
        <w:t xml:space="preserve"> হয়েছিলো</w:t>
      </w:r>
      <w:r>
        <w:rPr>
          <w:color w:val="260000"/>
        </w:rPr>
        <w:t xml:space="preserve"> আমি</w:t>
      </w:r>
      <w:r>
        <w:rPr>
          <w:color w:val="000001"/>
        </w:rPr>
        <w:t xml:space="preserve"> আবার</w:t>
      </w:r>
      <w:r>
        <w:rPr>
          <w:color w:val="000007"/>
        </w:rPr>
        <w:t xml:space="preserve"> সচল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2D0000"/>
        </w:rPr>
        <w:t xml:space="preserve"> এই</w:t>
      </w:r>
      <w:r>
        <w:rPr>
          <w:color w:val="000000"/>
        </w:rPr>
        <w:t xml:space="preserve"> নাম্বারটা</w:t>
      </w:r>
      <w:r>
        <w:rPr>
          <w:color w:val="4D0000"/>
        </w:rPr>
        <w:t xml:space="preserve"> কি</w:t>
      </w:r>
      <w:r>
        <w:rPr>
          <w:color w:val="000016"/>
        </w:rPr>
        <w:t xml:space="preserve"> হয়েছে</w:t>
      </w:r>
      <w:r>
        <w:rPr>
          <w:color w:val="2D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040000"/>
        </w:rPr>
        <w:t xml:space="preserve"> হবে</w:t>
      </w:r>
      <w:r>
        <w:rPr>
          <w:color w:val="00001D"/>
        </w:rPr>
        <w:t xml:space="preserve"> কেন</w:t>
      </w:r>
      <w:r>
        <w:br/>
      </w:r>
      <w:r>
        <w:rPr>
          <w:color w:val="000000"/>
        </w:rPr>
        <w:t xml:space="preserve"> whu</w:t>
      </w:r>
      <w:r>
        <w:rPr>
          <w:color w:val="000000"/>
        </w:rPr>
        <w:t xml:space="preserve"> did</w:t>
      </w:r>
      <w:r>
        <w:rPr>
          <w:color w:val="020000"/>
        </w:rPr>
        <w:t xml:space="preserve"> you</w:t>
      </w:r>
      <w:r>
        <w:rPr>
          <w:color w:val="000003"/>
        </w:rPr>
        <w:t xml:space="preserve"> inactive</w:t>
      </w:r>
      <w:r>
        <w:rPr>
          <w:color w:val="00002F"/>
        </w:rPr>
        <w:t xml:space="preserve"> my</w:t>
      </w:r>
      <w:r>
        <w:rPr>
          <w:color w:val="020000"/>
        </w:rPr>
        <w:t xml:space="preserve"> acc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অ্যাকাউন্টি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হয়া</w:t>
      </w:r>
      <w:r>
        <w:rPr>
          <w:color w:val="000000"/>
        </w:rPr>
        <w:t xml:space="preserve"> গেসে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currently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dekhasce</w:t>
      </w:r>
      <w:r>
        <w:rPr>
          <w:color w:val="00000F"/>
        </w:rPr>
        <w:t xml:space="preserve"> keno</w:t>
      </w:r>
      <w:r>
        <w:rPr>
          <w:color w:val="000000"/>
        </w:rPr>
        <w:t xml:space="preserve"> solve</w:t>
      </w:r>
      <w:r>
        <w:rPr>
          <w:color w:val="000000"/>
        </w:rPr>
        <w:t xml:space="preserve"> hbe</w:t>
      </w:r>
      <w:r>
        <w:rPr>
          <w:color w:val="000005"/>
        </w:rPr>
        <w:t xml:space="preserve"> kivabe</w:t>
      </w:r>
      <w:r>
        <w:br/>
      </w:r>
      <w:r>
        <w:rPr>
          <w:color w:val="000000"/>
        </w:rPr>
        <w:t xml:space="preserve"> বস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00000C"/>
        </w:rPr>
        <w:t xml:space="preserve"> কিভাবে</w:t>
      </w:r>
      <w:r>
        <w:rPr>
          <w:color w:val="000009"/>
        </w:rPr>
        <w:t xml:space="preserve"> চালু</w:t>
      </w:r>
      <w:r>
        <w:rPr>
          <w:color w:val="00000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4D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9"/>
        </w:rPr>
        <w:t xml:space="preserve"> চালু</w:t>
      </w:r>
      <w:r>
        <w:rPr>
          <w:color w:val="000006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08"/>
        </w:rPr>
        <w:t xml:space="preserve"> acount</w:t>
      </w:r>
      <w:r>
        <w:rPr>
          <w:color w:val="000012"/>
        </w:rPr>
        <w:t xml:space="preserve"> block</w:t>
      </w:r>
      <w:r>
        <w:rPr>
          <w:color w:val="000005"/>
        </w:rPr>
        <w:t xml:space="preserve"> hoice</w:t>
      </w:r>
      <w:r>
        <w:br/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নাম্বারটি</w:t>
      </w:r>
      <w:r>
        <w:rPr>
          <w:color w:val="000000"/>
        </w:rPr>
        <w:t xml:space="preserve"> দীর্ঘদিন</w:t>
      </w:r>
      <w:r>
        <w:rPr>
          <w:color w:val="000001"/>
        </w:rPr>
        <w:t xml:space="preserve"> ধরে</w:t>
      </w:r>
      <w:r>
        <w:rPr>
          <w:color w:val="000025"/>
        </w:rPr>
        <w:t xml:space="preserve"> বন্ধ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00"/>
        </w:rPr>
        <w:t xml:space="preserve"> অকেজো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ব্যান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বন্দ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1"/>
        </w:rPr>
        <w:t xml:space="preserve"> অফ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দেয়া</w:t>
      </w:r>
      <w:r>
        <w:rPr>
          <w:color w:val="050000"/>
        </w:rPr>
        <w:t xml:space="preserve"> হইছে</w:t>
      </w:r>
      <w:r>
        <w:rPr>
          <w:color w:val="000000"/>
        </w:rPr>
        <w:t xml:space="preserve"> কারোন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একাউন্টটি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00016"/>
        </w:rPr>
        <w:t xml:space="preserve"> হয়েছে</w:t>
      </w:r>
      <w:r>
        <w:rPr>
          <w:color w:val="000018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4D0000"/>
        </w:rPr>
        <w:t xml:space="preserve"> কি</w:t>
      </w:r>
      <w:r>
        <w:br/>
      </w:r>
      <w:r>
        <w:rPr>
          <w:color w:val="900000"/>
        </w:rPr>
        <w:t xml:space="preserve"> amar</w:t>
      </w:r>
      <w:r>
        <w:rPr>
          <w:color w:val="000005"/>
        </w:rPr>
        <w:t xml:space="preserve"> no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khola</w:t>
      </w:r>
      <w:r>
        <w:rPr>
          <w:color w:val="030000"/>
        </w:rPr>
        <w:t xml:space="preserve"> chilo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5"/>
        </w:rPr>
        <w:t xml:space="preserve"> bondho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br/>
      </w:r>
      <w:r>
        <w:rPr>
          <w:color w:val="900000"/>
        </w:rPr>
        <w:t xml:space="preserve"> amar</w:t>
      </w:r>
      <w:r>
        <w:rPr>
          <w:color w:val="020000"/>
        </w:rPr>
        <w:t xml:space="preserve"> ekta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100000"/>
        </w:rPr>
        <w:t xml:space="preserve"> kora</w:t>
      </w:r>
      <w:r>
        <w:rPr>
          <w:color w:val="000008"/>
        </w:rPr>
        <w:t xml:space="preserve"> ace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C"/>
        </w:rPr>
        <w:t xml:space="preserve"> off</w:t>
      </w:r>
      <w:r>
        <w:rPr>
          <w:color w:val="00000C"/>
        </w:rPr>
        <w:t xml:space="preserve"> kno</w:t>
      </w:r>
      <w:r>
        <w:br/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দিছে</w:t>
      </w:r>
      <w:r>
        <w:rPr>
          <w:color w:val="120000"/>
        </w:rPr>
        <w:t xml:space="preserve"> কোন</w:t>
      </w:r>
      <w:r>
        <w:rPr>
          <w:color w:val="000000"/>
        </w:rPr>
        <w:t xml:space="preserve"> নোটিশ</w:t>
      </w:r>
      <w:r>
        <w:rPr>
          <w:color w:val="000050"/>
        </w:rPr>
        <w:t xml:space="preserve"> না</w:t>
      </w:r>
      <w:r>
        <w:rPr>
          <w:color w:val="0F0000"/>
        </w:rPr>
        <w:t xml:space="preserve"> দিয়ে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0"/>
        </w:rPr>
        <w:t xml:space="preserve"> সক্রিয়</w:t>
      </w:r>
      <w:r>
        <w:rPr>
          <w:color w:val="010000"/>
        </w:rPr>
        <w:t xml:space="preserve"> নয়</w:t>
      </w:r>
      <w:r>
        <w:rPr>
          <w:color w:val="00000A"/>
        </w:rPr>
        <w:t xml:space="preserve"> দেখাচ্ছে</w:t>
      </w:r>
      <w:r>
        <w:br/>
      </w:r>
      <w:r>
        <w:rPr>
          <w:color w:val="000007"/>
        </w:rPr>
        <w:t xml:space="preserve"> একটি</w:t>
      </w:r>
      <w:r>
        <w:rPr>
          <w:color w:val="000075"/>
        </w:rPr>
        <w:t xml:space="preserve"> একাউন্ট</w:t>
      </w:r>
      <w:r>
        <w:rPr>
          <w:color w:val="040000"/>
        </w:rPr>
        <w:t xml:space="preserve"> তো</w:t>
      </w:r>
      <w:r>
        <w:rPr>
          <w:color w:val="000000"/>
        </w:rPr>
        <w:t xml:space="preserve"> ডিজেবল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সচল</w:t>
      </w:r>
      <w:r>
        <w:rPr>
          <w:color w:val="000075"/>
        </w:rPr>
        <w:t xml:space="preserve"> একাউন্ট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লগিন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যেয়ে</w:t>
      </w:r>
      <w:r>
        <w:rPr>
          <w:color w:val="000001"/>
        </w:rPr>
        <w:t xml:space="preserve"> দেখি</w:t>
      </w:r>
      <w:r>
        <w:rPr>
          <w:color w:val="000004"/>
        </w:rPr>
        <w:t xml:space="preserve"> currently</w:t>
      </w:r>
      <w:r>
        <w:rPr>
          <w:color w:val="000003"/>
        </w:rPr>
        <w:t xml:space="preserve"> inactive</w:t>
      </w:r>
      <w:r>
        <w:rPr>
          <w:color w:val="00000A"/>
        </w:rPr>
        <w:t xml:space="preserve"> দেখাচ্ছে</w:t>
      </w:r>
      <w:r>
        <w:rPr>
          <w:color w:val="010000"/>
        </w:rPr>
        <w:t xml:space="preserve"> এটার</w:t>
      </w:r>
      <w:r>
        <w:rPr>
          <w:color w:val="000002"/>
        </w:rPr>
        <w:t xml:space="preserve"> কারন</w:t>
      </w:r>
      <w:r>
        <w:rPr>
          <w:color w:val="4D0000"/>
        </w:rPr>
        <w:t xml:space="preserve"> কি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000016"/>
        </w:rPr>
        <w:t xml:space="preserve"> kore</w:t>
      </w:r>
      <w:r>
        <w:rPr>
          <w:color w:val="000000"/>
        </w:rPr>
        <w:t xml:space="preserve"> deya</w:t>
      </w:r>
      <w:r>
        <w:rPr>
          <w:color w:val="000004"/>
        </w:rPr>
        <w:t xml:space="preserve"> hoyese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000000"/>
        </w:rPr>
        <w:t xml:space="preserve"> hoyease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0"/>
        </w:rPr>
        <w:t xml:space="preserve"> acond</w:t>
      </w:r>
      <w:r>
        <w:rPr>
          <w:color w:val="00002C"/>
        </w:rPr>
        <w:t xml:space="preserve"> ta</w:t>
      </w:r>
      <w:r>
        <w:rPr>
          <w:color w:val="000003"/>
        </w:rPr>
        <w:t xml:space="preserve"> bondo</w:t>
      </w:r>
      <w:r>
        <w:rPr>
          <w:color w:val="050000"/>
        </w:rPr>
        <w:t xml:space="preserve"> kano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acount</w:t>
      </w:r>
      <w:r>
        <w:rPr>
          <w:color w:val="000012"/>
        </w:rPr>
        <w:t xml:space="preserve"> block</w:t>
      </w:r>
      <w:r>
        <w:rPr>
          <w:color w:val="030000"/>
        </w:rPr>
        <w:t xml:space="preserve"> hoy</w:t>
      </w:r>
      <w:r>
        <w:rPr>
          <w:color w:val="000001"/>
        </w:rPr>
        <w:t xml:space="preserve"> gaca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acount</w:t>
      </w:r>
      <w:r>
        <w:rPr>
          <w:color w:val="000012"/>
        </w:rPr>
        <w:t xml:space="preserve"> block</w:t>
      </w:r>
      <w:r>
        <w:rPr>
          <w:color w:val="030000"/>
        </w:rPr>
        <w:t xml:space="preserve"> hoy</w:t>
      </w:r>
      <w:r>
        <w:rPr>
          <w:color w:val="000001"/>
        </w:rPr>
        <w:t xml:space="preserve"> gaca</w:t>
      </w:r>
      <w:r>
        <w:rPr>
          <w:color w:val="000000"/>
        </w:rPr>
        <w:t xml:space="preserve"> kola</w:t>
      </w:r>
      <w:r>
        <w:rPr>
          <w:color w:val="010000"/>
        </w:rPr>
        <w:t xml:space="preserve"> dan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বলক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ওয়ালেটে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রয়েছে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বন্ধু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এ্যাকাউন্ট</w:t>
      </w:r>
      <w:r>
        <w:rPr>
          <w:color w:val="00000C"/>
        </w:rPr>
        <w:t xml:space="preserve"> ব্লক</w:t>
      </w:r>
      <w:r>
        <w:rPr>
          <w:color w:val="000020"/>
        </w:rPr>
        <w:t xml:space="preserve"> আছে</w:t>
      </w:r>
      <w:r>
        <w:rPr>
          <w:color w:val="000002"/>
        </w:rPr>
        <w:t xml:space="preserve"> গত</w:t>
      </w:r>
      <w:r>
        <w:rPr>
          <w:color w:val="000000"/>
        </w:rPr>
        <w:t xml:space="preserve"> কয়েকদিন</w:t>
      </w:r>
      <w:r>
        <w:rPr>
          <w:color w:val="000000"/>
        </w:rPr>
        <w:t xml:space="preserve"> যাবৎ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ব্লোক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ওয়াইফের</w:t>
      </w:r>
      <w:r>
        <w:rPr>
          <w:color w:val="000007"/>
        </w:rPr>
        <w:t xml:space="preserve"> একটি</w:t>
      </w:r>
      <w:r>
        <w:rPr>
          <w:color w:val="000075"/>
        </w:rPr>
        <w:t xml:space="preserve"> একাউন্ট</w:t>
      </w:r>
      <w:r>
        <w:rPr>
          <w:color w:val="050000"/>
        </w:rPr>
        <w:t xml:space="preserve"> ছিল</w:t>
      </w:r>
      <w:r>
        <w:rPr>
          <w:color w:val="000002"/>
        </w:rPr>
        <w:t xml:space="preserve"> সেটা</w:t>
      </w:r>
      <w:r>
        <w:rPr>
          <w:color w:val="000025"/>
        </w:rPr>
        <w:t xml:space="preserve"> বন্ধ</w:t>
      </w:r>
      <w:r>
        <w:rPr>
          <w:color w:val="000020"/>
        </w:rPr>
        <w:t xml:space="preserve"> আছে</w:t>
      </w:r>
      <w:r>
        <w:rPr>
          <w:color w:val="040000"/>
        </w:rPr>
        <w:t xml:space="preserve"> এটা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ইচ্ছুক</w:t>
      </w:r>
      <w:r>
        <w:br/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92"/>
        </w:rPr>
        <w:t xml:space="preserve"> bkash</w:t>
      </w:r>
      <w:r>
        <w:rPr>
          <w:color w:val="000000"/>
        </w:rPr>
        <w:t xml:space="preserve"> chalo</w:t>
      </w:r>
      <w:r>
        <w:rPr>
          <w:color w:val="000000"/>
        </w:rPr>
        <w:t xml:space="preserve"> silo</w:t>
      </w:r>
      <w:r>
        <w:rPr>
          <w:color w:val="000000"/>
        </w:rPr>
        <w:t xml:space="preserve"> kintu</w:t>
      </w:r>
      <w:r>
        <w:rPr>
          <w:color w:val="000004"/>
        </w:rPr>
        <w:t xml:space="preserve"> hotat</w:t>
      </w:r>
      <w:r>
        <w:rPr>
          <w:color w:val="000005"/>
        </w:rPr>
        <w:t xml:space="preserve"> bondho</w:t>
      </w:r>
      <w:r>
        <w:rPr>
          <w:color w:val="000001"/>
        </w:rPr>
        <w:t xml:space="preserve"> dekhasse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10000"/>
        </w:rPr>
        <w:t xml:space="preserve"> giyeche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অন্য</w:t>
      </w:r>
      <w:r>
        <w:rPr>
          <w:color w:val="000007"/>
        </w:rPr>
        <w:t xml:space="preserve"> একটি</w:t>
      </w:r>
      <w:r>
        <w:rPr>
          <w:color w:val="000002"/>
        </w:rPr>
        <w:t xml:space="preserve"> সিমে</w:t>
      </w:r>
      <w:r>
        <w:rPr>
          <w:color w:val="0000B3"/>
        </w:rPr>
        <w:t xml:space="preserve"> বিকাশ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br/>
      </w:r>
      <w:r>
        <w:rPr>
          <w:color w:val="00000B"/>
        </w:rPr>
        <w:t xml:space="preserve"> ei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1"/>
        </w:rPr>
        <w:t xml:space="preserve"> kobe</w:t>
      </w:r>
      <w:r>
        <w:rPr>
          <w:color w:val="000000"/>
        </w:rPr>
        <w:t xml:space="preserve"> bonho</w:t>
      </w:r>
      <w:r>
        <w:rPr>
          <w:color w:val="000002"/>
        </w:rPr>
        <w:t xml:space="preserve"> hoyeche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2"/>
        </w:rPr>
        <w:t xml:space="preserve"> নট</w:t>
      </w:r>
      <w:r>
        <w:rPr>
          <w:color w:val="000006"/>
        </w:rPr>
        <w:t xml:space="preserve"> একটিভ</w:t>
      </w:r>
      <w:r>
        <w:rPr>
          <w:color w:val="00000A"/>
        </w:rPr>
        <w:t xml:space="preserve"> দেখাচ্ছে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09"/>
        </w:rPr>
        <w:t xml:space="preserve"> চালু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সাময়িক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স্থগিত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rPr>
          <w:color w:val="010000"/>
        </w:rPr>
        <w:t xml:space="preserve"> কারণ</w:t>
      </w:r>
      <w:r>
        <w:rPr>
          <w:color w:val="4D0000"/>
        </w:rPr>
        <w:t xml:space="preserve"> কি</w:t>
      </w:r>
      <w:r>
        <w:br/>
      </w:r>
      <w:r>
        <w:rPr>
          <w:color w:val="000000"/>
        </w:rPr>
        <w:t xml:space="preserve"> hut</w:t>
      </w:r>
      <w:r>
        <w:rPr>
          <w:color w:val="000016"/>
        </w:rPr>
        <w:t xml:space="preserve"> kore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00000"/>
        </w:rPr>
        <w:t xml:space="preserve"> bondhoo</w:t>
      </w:r>
      <w:r>
        <w:rPr>
          <w:color w:val="200000"/>
        </w:rPr>
        <w:t xml:space="preserve"> hoye</w:t>
      </w:r>
      <w:r>
        <w:rPr>
          <w:color w:val="000002"/>
        </w:rPr>
        <w:t xml:space="preserve"> gelo</w:t>
      </w:r>
      <w:r>
        <w:rPr>
          <w:color w:val="00000F"/>
        </w:rPr>
        <w:t xml:space="preserve"> keno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3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1"/>
        </w:rPr>
        <w:t xml:space="preserve"> ধরে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2D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একান্টটি</w:t>
      </w:r>
      <w:r>
        <w:rPr>
          <w:color w:val="000025"/>
        </w:rPr>
        <w:t xml:space="preserve"> বন্ধ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এটিকে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চালাতে</w:t>
      </w:r>
      <w:r>
        <w:rPr>
          <w:color w:val="00000A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স্থগিত</w:t>
      </w:r>
      <w:r>
        <w:rPr>
          <w:color w:val="1A0000"/>
        </w:rPr>
        <w:t xml:space="preserve"> করা</w:t>
      </w:r>
      <w:r>
        <w:rPr>
          <w:color w:val="040000"/>
        </w:rPr>
        <w:t xml:space="preserve"> হলো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মাস</w:t>
      </w:r>
      <w:r>
        <w:rPr>
          <w:color w:val="020000"/>
        </w:rPr>
        <w:t xml:space="preserve"> আগে</w:t>
      </w:r>
      <w:r>
        <w:br/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02"/>
        </w:rPr>
        <w:t xml:space="preserve"> i'd</w:t>
      </w:r>
      <w:r>
        <w:rPr>
          <w:color w:val="00002C"/>
        </w:rPr>
        <w:t xml:space="preserve"> ta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বিকাস</w:t>
      </w:r>
      <w:r>
        <w:rPr>
          <w:color w:val="000020"/>
        </w:rPr>
        <w:t xml:space="preserve"> একাউন্টে</w:t>
      </w:r>
      <w:r>
        <w:rPr>
          <w:color w:val="00001B"/>
        </w:rPr>
        <w:t xml:space="preserve"> সমস্যা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1E0000"/>
        </w:rPr>
        <w:t xml:space="preserve"> ami</w:t>
      </w:r>
      <w:r>
        <w:rPr>
          <w:color w:val="000003"/>
        </w:rPr>
        <w:t xml:space="preserve"> -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00"/>
        </w:rPr>
        <w:t xml:space="preserve"> korachi</w:t>
      </w:r>
      <w:r>
        <w:rPr>
          <w:color w:val="000029"/>
        </w:rPr>
        <w:t xml:space="preserve"> number</w:t>
      </w:r>
      <w:r>
        <w:rPr>
          <w:color w:val="070000"/>
        </w:rPr>
        <w:t xml:space="preserve"> ar</w:t>
      </w:r>
      <w:r>
        <w:rPr>
          <w:color w:val="000092"/>
        </w:rPr>
        <w:t xml:space="preserve"> bkash</w:t>
      </w:r>
      <w:r>
        <w:rPr>
          <w:color w:val="000005"/>
        </w:rPr>
        <w:t xml:space="preserve"> bondho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50000"/>
        </w:rPr>
        <w:t xml:space="preserve"> ছিল</w:t>
      </w:r>
      <w:r>
        <w:rPr>
          <w:color w:val="000000"/>
        </w:rPr>
        <w:t xml:space="preserve"> উঠাতে</w:t>
      </w:r>
      <w:r>
        <w:rPr>
          <w:color w:val="010000"/>
        </w:rPr>
        <w:t xml:space="preserve"> গিয়ে</w:t>
      </w:r>
      <w:r>
        <w:rPr>
          <w:color w:val="000000"/>
        </w:rPr>
        <w:t xml:space="preserve"> দেখছি</w:t>
      </w:r>
      <w:r>
        <w:rPr>
          <w:color w:val="000000"/>
        </w:rPr>
        <w:t xml:space="preserve"> ডিএক্টিভ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4"/>
        </w:rPr>
        <w:t xml:space="preserve"> accunt</w:t>
      </w:r>
      <w:r>
        <w:rPr>
          <w:color w:val="000000"/>
        </w:rPr>
        <w:t xml:space="preserve"> experid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260000"/>
        </w:rPr>
        <w:t xml:space="preserve"> আমি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ছিলাম</w:t>
      </w:r>
      <w:r>
        <w:rPr>
          <w:color w:val="000025"/>
        </w:rPr>
        <w:t xml:space="preserve"> বন্ধ</w:t>
      </w:r>
      <w:r>
        <w:rPr>
          <w:color w:val="050000"/>
        </w:rPr>
        <w:t xml:space="preserve"> ছিল</w:t>
      </w:r>
      <w:r>
        <w:rPr>
          <w:color w:val="000001"/>
        </w:rPr>
        <w:t xml:space="preserve"> অনেকদিন</w:t>
      </w:r>
      <w:r>
        <w:rPr>
          <w:color w:val="000018"/>
        </w:rPr>
        <w:t xml:space="preserve"> এখন</w:t>
      </w:r>
      <w:r>
        <w:rPr>
          <w:color w:val="0000B3"/>
        </w:rPr>
        <w:t xml:space="preserve"> বিকাশ</w:t>
      </w:r>
      <w:r>
        <w:rPr>
          <w:color w:val="000003"/>
        </w:rPr>
        <w:t xml:space="preserve"> ওপেন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260000"/>
        </w:rPr>
        <w:t xml:space="preserve"> আমি</w:t>
      </w:r>
      <w:r>
        <w:rPr>
          <w:color w:val="000075"/>
        </w:rPr>
        <w:t xml:space="preserve"> একাউন্ট</w:t>
      </w:r>
      <w:r>
        <w:rPr>
          <w:color w:val="000003"/>
        </w:rPr>
        <w:t xml:space="preserve"> ওপেন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rPr>
          <w:color w:val="000050"/>
        </w:rPr>
        <w:t xml:space="preserve"> না</w:t>
      </w:r>
      <w:r>
        <w:br/>
      </w:r>
      <w:r>
        <w:rPr>
          <w:color w:val="1E0000"/>
        </w:rPr>
        <w:t xml:space="preserve"> ami</w:t>
      </w:r>
      <w:r>
        <w:rPr>
          <w:color w:val="0B0000"/>
        </w:rPr>
        <w:t xml:space="preserve"> akta</w:t>
      </w:r>
      <w:r>
        <w:rPr>
          <w:color w:val="000029"/>
        </w:rPr>
        <w:t xml:space="preserve"> number</w:t>
      </w:r>
      <w:r>
        <w:rPr>
          <w:color w:val="000001"/>
        </w:rPr>
        <w:t xml:space="preserve"> notun</w:t>
      </w:r>
      <w:r>
        <w:rPr>
          <w:color w:val="100000"/>
        </w:rPr>
        <w:t xml:space="preserve"> kora</w:t>
      </w:r>
      <w:r>
        <w:rPr>
          <w:color w:val="000020"/>
        </w:rPr>
        <w:t xml:space="preserve"> active</w:t>
      </w:r>
      <w:r>
        <w:rPr>
          <w:color w:val="00001A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000000"/>
        </w:rPr>
        <w:t xml:space="preserve"> vaia</w:t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70000"/>
        </w:rPr>
        <w:t xml:space="preserve"> 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3"/>
        </w:rPr>
        <w:t xml:space="preserve"> inactive</w:t>
      </w:r>
      <w:r>
        <w:rPr>
          <w:color w:val="000005"/>
        </w:rPr>
        <w:t xml:space="preserve"> hoise</w:t>
      </w:r>
      <w:r>
        <w:rPr>
          <w:color w:val="000000"/>
        </w:rPr>
        <w:t xml:space="preserve"> daia</w:t>
      </w:r>
      <w:r>
        <w:rPr>
          <w:color w:val="000016"/>
        </w:rPr>
        <w:t xml:space="preserve"> kore</w:t>
      </w:r>
      <w:r>
        <w:rPr>
          <w:color w:val="000020"/>
        </w:rPr>
        <w:t xml:space="preserve"> active</w:t>
      </w:r>
      <w:r>
        <w:rPr>
          <w:color w:val="000016"/>
        </w:rPr>
        <w:t xml:space="preserve"> kore</w:t>
      </w:r>
      <w:r>
        <w:rPr>
          <w:color w:val="010000"/>
        </w:rPr>
        <w:t xml:space="preserve"> dan</w:t>
      </w:r>
      <w:r>
        <w:br/>
      </w:r>
      <w:r>
        <w:rPr>
          <w:color w:val="000000"/>
        </w:rPr>
        <w:t xml:space="preserve"> স‍্যার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000001"/>
        </w:rPr>
        <w:t xml:space="preserve"> করণীয়</w:t>
      </w:r>
      <w:r>
        <w:rPr>
          <w:color w:val="040000"/>
        </w:rPr>
        <w:t xml:space="preserve"> কী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0"/>
        </w:rPr>
        <w:t xml:space="preserve"> একাউন্টে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দেখাছে</w:t>
      </w:r>
      <w:r>
        <w:rPr>
          <w:color w:val="040000"/>
        </w:rPr>
        <w:t xml:space="preserve"> your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4"/>
        </w:rPr>
        <w:t xml:space="preserve"> currently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got</w:t>
      </w:r>
      <w:r>
        <w:rPr>
          <w:color w:val="000000"/>
        </w:rPr>
        <w:t xml:space="preserve"> an</w:t>
      </w:r>
      <w:r>
        <w:rPr>
          <w:color w:val="000000"/>
        </w:rPr>
        <w:t xml:space="preserve"> sms</w:t>
      </w:r>
      <w:r>
        <w:rPr>
          <w:color w:val="000002"/>
        </w:rPr>
        <w:t xml:space="preserve"> from</w:t>
      </w:r>
      <w:r>
        <w:rPr>
          <w:color w:val="250000"/>
        </w:rPr>
        <w:t xml:space="preserve"> a</w:t>
      </w:r>
      <w:r>
        <w:rPr>
          <w:color w:val="000000"/>
        </w:rPr>
        <w:t xml:space="preserve"> random</w:t>
      </w:r>
      <w:r>
        <w:rPr>
          <w:color w:val="000029"/>
        </w:rPr>
        <w:t xml:space="preserve"> number</w:t>
      </w:r>
      <w:r>
        <w:rPr>
          <w:color w:val="000000"/>
        </w:rPr>
        <w:t xml:space="preserve"> stating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4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4"/>
        </w:rPr>
        <w:t xml:space="preserve"> blocked</w:t>
      </w:r>
      <w:r>
        <w:br/>
      </w:r>
      <w:r>
        <w:rPr>
          <w:color w:val="120000"/>
        </w:rPr>
        <w:t xml:space="preserve"> sir</w:t>
      </w:r>
      <w:r>
        <w:rPr>
          <w:color w:val="0F0000"/>
        </w:rPr>
        <w:t xml:space="preserve"> i</w:t>
      </w:r>
      <w:r>
        <w:rPr>
          <w:color w:val="020000"/>
        </w:rPr>
        <w:t xml:space="preserve"> have</w:t>
      </w:r>
      <w:r>
        <w:rPr>
          <w:color w:val="250000"/>
        </w:rPr>
        <w:t xml:space="preserve"> a</w:t>
      </w:r>
      <w:r>
        <w:rPr>
          <w:color w:val="000015"/>
        </w:rPr>
        <w:t xml:space="preserve"> problem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50000"/>
        </w:rPr>
        <w:t xml:space="preserve"> plz</w:t>
      </w:r>
      <w:r>
        <w:rPr>
          <w:color w:val="000020"/>
        </w:rPr>
        <w:t xml:space="preserve"> active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000000"/>
        </w:rPr>
        <w:t xml:space="preserve"> aamr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C"/>
        </w:rPr>
        <w:t xml:space="preserve"> off</w:t>
      </w:r>
      <w:r>
        <w:rPr>
          <w:color w:val="000001"/>
        </w:rPr>
        <w:t xml:space="preserve"> dekhasse</w:t>
      </w:r>
      <w:r>
        <w:br/>
      </w:r>
      <w:r>
        <w:rPr>
          <w:color w:val="0000CC"/>
        </w:rPr>
        <w:t xml:space="preserve"> account</w:t>
      </w:r>
      <w:r>
        <w:rPr>
          <w:color w:val="000005"/>
        </w:rPr>
        <w:t xml:space="preserve"> open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B3"/>
        </w:rPr>
        <w:t xml:space="preserve"> বিকাশ</w:t>
      </w:r>
      <w:r>
        <w:rPr>
          <w:color w:val="050000"/>
        </w:rPr>
        <w:t xml:space="preserve"> ছিল</w:t>
      </w:r>
      <w:r>
        <w:rPr>
          <w:color w:val="000001"/>
        </w:rPr>
        <w:t xml:space="preserve"> একটিব</w:t>
      </w:r>
      <w:r>
        <w:rPr>
          <w:color w:val="280000"/>
        </w:rPr>
        <w:t xml:space="preserve"> করতে</w:t>
      </w:r>
      <w:r>
        <w:rPr>
          <w:color w:val="040000"/>
        </w:rPr>
        <w:t xml:space="preserve"> হবে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00000"/>
        </w:rPr>
        <w:t xml:space="preserve"> korse</w:t>
      </w:r>
      <w:r>
        <w:rPr>
          <w:color w:val="00000C"/>
        </w:rPr>
        <w:t xml:space="preserve"> kno</w:t>
      </w:r>
      <w:r>
        <w:rPr>
          <w:color w:val="0000CC"/>
        </w:rPr>
        <w:t xml:space="preserve"> account</w:t>
      </w:r>
      <w:r>
        <w:rPr>
          <w:color w:val="000029"/>
        </w:rPr>
        <w:t xml:space="preserve"> number</w:t>
      </w:r>
      <w:r>
        <w:br/>
      </w:r>
      <w:r>
        <w:rPr>
          <w:color w:val="000003"/>
        </w:rPr>
        <w:t xml:space="preserve"> -</w:t>
      </w:r>
      <w:r>
        <w:rPr>
          <w:color w:val="000016"/>
        </w:rPr>
        <w:t xml:space="preserve"> নাম্বার</w:t>
      </w:r>
      <w:r>
        <w:rPr>
          <w:color w:val="010000"/>
        </w:rPr>
        <w:t xml:space="preserve"> দিতে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2"/>
        </w:rPr>
        <w:t xml:space="preserve"> নট</w:t>
      </w:r>
      <w:r>
        <w:rPr>
          <w:color w:val="000006"/>
        </w:rPr>
        <w:t xml:space="preserve"> একটিভ</w:t>
      </w:r>
      <w:r>
        <w:rPr>
          <w:color w:val="00000A"/>
        </w:rPr>
        <w:t xml:space="preserve"> দেখাচ্ছে</w:t>
      </w:r>
      <w:r>
        <w:rPr>
          <w:color w:val="00001D"/>
        </w:rPr>
        <w:t xml:space="preserve"> কেন</w:t>
      </w:r>
      <w:r>
        <w:br/>
      </w:r>
      <w:r>
        <w:rPr>
          <w:color w:val="030000"/>
        </w:rPr>
        <w:t xml:space="preserve"> this</w:t>
      </w:r>
      <w:r>
        <w:rPr>
          <w:color w:val="160000"/>
        </w:rPr>
        <w:t xml:space="preserve"> is</w:t>
      </w:r>
      <w:r>
        <w:rPr>
          <w:color w:val="00002F"/>
        </w:rPr>
        <w:t xml:space="preserve"> my</w:t>
      </w:r>
      <w:r>
        <w:rPr>
          <w:color w:val="000029"/>
        </w:rPr>
        <w:t xml:space="preserve"> number</w:t>
      </w:r>
      <w:r>
        <w:rPr>
          <w:color w:val="000006"/>
        </w:rPr>
        <w:t xml:space="preserve"> can</w:t>
      </w:r>
      <w:r>
        <w:rPr>
          <w:color w:val="010000"/>
        </w:rPr>
        <w:t xml:space="preserve"> u</w:t>
      </w:r>
      <w:r>
        <w:rPr>
          <w:color w:val="000001"/>
        </w:rPr>
        <w:t xml:space="preserve"> activate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70000"/>
        </w:rPr>
        <w:t xml:space="preserve"> please</w:t>
      </w:r>
      <w:r>
        <w:br/>
      </w:r>
      <w:r>
        <w:rPr>
          <w:color w:val="040000"/>
        </w:rPr>
        <w:t xml:space="preserve"> your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10000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00"/>
        </w:rPr>
        <w:t xml:space="preserve"> koronio</w:t>
      </w:r>
      <w:r>
        <w:rPr>
          <w:color w:val="3A0000"/>
        </w:rPr>
        <w:t xml:space="preserve"> ki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open</w:t>
      </w:r>
      <w:r>
        <w:rPr>
          <w:color w:val="00001A"/>
        </w:rPr>
        <w:t xml:space="preserve"> korte</w:t>
      </w:r>
      <w:r>
        <w:rPr>
          <w:color w:val="000001"/>
        </w:rPr>
        <w:t xml:space="preserve"> parse</w:t>
      </w:r>
      <w:r>
        <w:rPr>
          <w:color w:val="000037"/>
        </w:rPr>
        <w:t xml:space="preserve"> na</w:t>
      </w:r>
      <w:r>
        <w:br/>
      </w:r>
      <w:r>
        <w:rPr>
          <w:color w:val="120000"/>
        </w:rPr>
        <w:t xml:space="preserve"> sir</w:t>
      </w:r>
      <w:r>
        <w:rPr>
          <w:color w:val="1E0000"/>
        </w:rPr>
        <w:t xml:space="preserve"> ami</w:t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40000"/>
        </w:rPr>
        <w:t xml:space="preserve"> on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37"/>
        </w:rPr>
        <w:t xml:space="preserve"> na</w:t>
      </w:r>
      <w:r>
        <w:rPr>
          <w:color w:val="07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900000"/>
        </w:rPr>
        <w:t xml:space="preserve"> amar</w:t>
      </w:r>
      <w:r>
        <w:rPr>
          <w:color w:val="000001"/>
        </w:rPr>
        <w:t xml:space="preserve"> namber</w:t>
      </w:r>
      <w:r>
        <w:rPr>
          <w:color w:val="00002C"/>
        </w:rPr>
        <w:t xml:space="preserve"> ta</w:t>
      </w:r>
      <w:r>
        <w:rPr>
          <w:color w:val="000005"/>
        </w:rPr>
        <w:t xml:space="preserve"> bondho</w:t>
      </w:r>
      <w:r>
        <w:rPr>
          <w:color w:val="100000"/>
        </w:rPr>
        <w:t xml:space="preserve"> kora</w:t>
      </w:r>
      <w:r>
        <w:rPr>
          <w:color w:val="000002"/>
        </w:rPr>
        <w:t xml:space="preserve"> hoiche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000016"/>
        </w:rPr>
        <w:t xml:space="preserve"> নাম্বার</w:t>
      </w:r>
      <w:r>
        <w:rPr>
          <w:color w:val="040000"/>
        </w:rPr>
        <w:t xml:space="preserve"> হলো</w:t>
      </w:r>
      <w:r>
        <w:br/>
      </w:r>
      <w:r>
        <w:rPr>
          <w:color w:val="000000"/>
        </w:rPr>
        <w:t xml:space="preserve"> ji</w:t>
      </w:r>
      <w:r>
        <w:rPr>
          <w:color w:val="900000"/>
        </w:rPr>
        <w:t xml:space="preserve"> amar</w:t>
      </w:r>
      <w:r>
        <w:rPr>
          <w:color w:val="020000"/>
        </w:rPr>
        <w:t xml:space="preserve"> ekta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dkhay</w:t>
      </w:r>
      <w:r>
        <w:br/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00000"/>
        </w:rPr>
        <w:t xml:space="preserve"> unactiv</w:t>
      </w:r>
      <w:r>
        <w:rPr>
          <w:color w:val="00000A"/>
        </w:rPr>
        <w:t xml:space="preserve"> hoya</w:t>
      </w:r>
      <w:r>
        <w:rPr>
          <w:color w:val="00000C"/>
        </w:rPr>
        <w:t xml:space="preserve"> ase</w:t>
      </w:r>
      <w:r>
        <w:rPr>
          <w:color w:val="010000"/>
        </w:rPr>
        <w:t xml:space="preserve"> jodi</w:t>
      </w:r>
      <w:r>
        <w:rPr>
          <w:color w:val="040000"/>
        </w:rPr>
        <w:t xml:space="preserve"> ektu</w:t>
      </w:r>
      <w:r>
        <w:rPr>
          <w:color w:val="070000"/>
        </w:rPr>
        <w:t xml:space="preserve"> help</w:t>
      </w:r>
      <w:r>
        <w:rPr>
          <w:color w:val="000000"/>
        </w:rPr>
        <w:t xml:space="preserve"> korten</w:t>
      </w:r>
      <w:r>
        <w:br/>
      </w:r>
      <w:r>
        <w:rPr>
          <w:color w:val="120000"/>
        </w:rPr>
        <w:t xml:space="preserve"> sir</w:t>
      </w:r>
      <w:r>
        <w:rPr>
          <w:color w:val="00002F"/>
        </w:rPr>
        <w:t xml:space="preserve"> my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dectivate</w:t>
      </w:r>
      <w:r>
        <w:rPr>
          <w:color w:val="100000"/>
        </w:rPr>
        <w:t xml:space="preserve"> kora</w:t>
      </w:r>
      <w:r>
        <w:rPr>
          <w:color w:val="000005"/>
        </w:rPr>
        <w:t xml:space="preserve"> hoise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ইনএক্টিভ</w:t>
      </w:r>
      <w:r>
        <w:rPr>
          <w:color w:val="000001"/>
        </w:rPr>
        <w:t xml:space="preserve"> দেখায়</w:t>
      </w:r>
      <w:r>
        <w:br/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boltese</w:t>
      </w:r>
      <w:r>
        <w:rPr>
          <w:color w:val="1E0000"/>
        </w:rPr>
        <w:t xml:space="preserve"> ami</w:t>
      </w:r>
      <w:r>
        <w:rPr>
          <w:color w:val="020000"/>
        </w:rPr>
        <w:t xml:space="preserve"> ata</w:t>
      </w:r>
      <w:r>
        <w:rPr>
          <w:color w:val="000005"/>
        </w:rPr>
        <w:t xml:space="preserve"> kivabe</w:t>
      </w:r>
      <w:r>
        <w:rPr>
          <w:color w:val="090000"/>
        </w:rPr>
        <w:t xml:space="preserve"> thik</w:t>
      </w:r>
      <w:r>
        <w:rPr>
          <w:color w:val="00000B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একাউন্ড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000092"/>
        </w:rPr>
        <w:t xml:space="preserve"> bkash</w:t>
      </w:r>
      <w:r>
        <w:rPr>
          <w:color w:val="000002"/>
        </w:rPr>
        <w:t xml:space="preserve"> accout</w:t>
      </w:r>
      <w:r>
        <w:rPr>
          <w:color w:val="030000"/>
        </w:rPr>
        <w:t xml:space="preserve"> chilo</w:t>
      </w:r>
      <w:r>
        <w:rPr>
          <w:color w:val="010000"/>
        </w:rPr>
        <w:t xml:space="preserve"> ekhn</w:t>
      </w:r>
      <w:r>
        <w:rPr>
          <w:color w:val="130000"/>
        </w:rPr>
        <w:t xml:space="preserve"> to</w:t>
      </w:r>
      <w:r>
        <w:rPr>
          <w:color w:val="000002"/>
        </w:rPr>
        <w:t xml:space="preserve"> nai</w:t>
      </w:r>
      <w:r>
        <w:rPr>
          <w:color w:val="000001"/>
        </w:rPr>
        <w:t xml:space="preserve"> dekhacche</w:t>
      </w:r>
      <w:r>
        <w:br/>
      </w:r>
      <w:r>
        <w:rPr>
          <w:color w:val="000000"/>
        </w:rPr>
        <w:t xml:space="preserve"> customer</w:t>
      </w:r>
      <w:r>
        <w:rPr>
          <w:color w:val="020000"/>
        </w:rPr>
        <w:t xml:space="preserve"> do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maane</w:t>
      </w:r>
      <w:r>
        <w:rPr>
          <w:color w:val="3A0000"/>
        </w:rPr>
        <w:t xml:space="preserve"> ki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সাময়িক</w:t>
      </w:r>
      <w:r>
        <w:rPr>
          <w:color w:val="000025"/>
        </w:rPr>
        <w:t xml:space="preserve"> বন্ধ</w:t>
      </w:r>
      <w:r>
        <w:rPr>
          <w:color w:val="080000"/>
        </w:rPr>
        <w:t xml:space="preserve"> কিন্তু</w:t>
      </w:r>
      <w:r>
        <w:rPr>
          <w:color w:val="00001D"/>
        </w:rPr>
        <w:t xml:space="preserve"> কেন</w:t>
      </w:r>
      <w:r>
        <w:rPr>
          <w:color w:val="010000"/>
        </w:rPr>
        <w:t xml:space="preserve"> এবং</w:t>
      </w:r>
      <w:r>
        <w:rPr>
          <w:color w:val="00000C"/>
        </w:rPr>
        <w:t xml:space="preserve"> কিভাবে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পারবো</w:t>
      </w:r>
      <w:r>
        <w:br/>
      </w:r>
      <w:r>
        <w:rPr>
          <w:color w:val="000000"/>
        </w:rPr>
        <w:t xml:space="preserve"> hotath</w:t>
      </w:r>
      <w:r>
        <w:rPr>
          <w:color w:val="000016"/>
        </w:rPr>
        <w:t xml:space="preserve"> kore</w:t>
      </w:r>
      <w:r>
        <w:rPr>
          <w:color w:val="000002"/>
        </w:rPr>
        <w:t xml:space="preserve"> transaction</w:t>
      </w:r>
      <w:r>
        <w:rPr>
          <w:color w:val="000037"/>
        </w:rPr>
        <w:t xml:space="preserve"> na</w:t>
      </w:r>
      <w:r>
        <w:rPr>
          <w:color w:val="000000"/>
        </w:rPr>
        <w:t xml:space="preserve"> koray</w:t>
      </w:r>
      <w:r>
        <w:rPr>
          <w:color w:val="000001"/>
        </w:rPr>
        <w:t xml:space="preserve"> deactive</w:t>
      </w:r>
      <w:r>
        <w:rPr>
          <w:color w:val="000016"/>
        </w:rPr>
        <w:t xml:space="preserve"> kore</w:t>
      </w:r>
      <w:r>
        <w:rPr>
          <w:color w:val="000001"/>
        </w:rPr>
        <w:t xml:space="preserve"> dewa</w:t>
      </w:r>
      <w:r>
        <w:rPr>
          <w:color w:val="000002"/>
        </w:rPr>
        <w:t xml:space="preserve"> hoyeche</w:t>
      </w:r>
      <w:r>
        <w:br/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টি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বলতেছ</w:t>
      </w:r>
      <w:r>
        <w:br/>
      </w:r>
      <w:r>
        <w:rPr>
          <w:color w:val="FF0000"/>
        </w:rPr>
        <w:t xml:space="preserve"> আমার</w:t>
      </w:r>
      <w:r>
        <w:rPr>
          <w:color w:val="0000CC"/>
        </w:rPr>
        <w:t xml:space="preserve"> account</w:t>
      </w:r>
      <w:r>
        <w:rPr>
          <w:color w:val="000000"/>
        </w:rPr>
        <w:t xml:space="preserve"> খুলছে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কানো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বলে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00"/>
        </w:rPr>
        <w:t xml:space="preserve"> ডি</w:t>
      </w:r>
      <w:r>
        <w:rPr>
          <w:color w:val="000000"/>
        </w:rPr>
        <w:t xml:space="preserve"> এক্টিব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00016"/>
        </w:rPr>
        <w:t xml:space="preserve"> হয়েছে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পেতে</w:t>
      </w:r>
      <w:r>
        <w:rPr>
          <w:color w:val="00000B"/>
        </w:rPr>
        <w:t xml:space="preserve"> চাই</w:t>
      </w:r>
      <w:r>
        <w:rPr>
          <w:color w:val="040000"/>
        </w:rPr>
        <w:t xml:space="preserve"> কী</w:t>
      </w:r>
      <w:r>
        <w:rPr>
          <w:color w:val="000000"/>
        </w:rPr>
        <w:t xml:space="preserve"> করনীয়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30000"/>
        </w:rPr>
        <w:t xml:space="preserve"> chilo</w:t>
      </w:r>
      <w:r>
        <w:rPr>
          <w:color w:val="000000"/>
        </w:rPr>
        <w:t xml:space="preserve"> seta</w:t>
      </w:r>
      <w:r>
        <w:rPr>
          <w:color w:val="000004"/>
        </w:rPr>
        <w:t xml:space="preserve"> hotat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00002"/>
        </w:rPr>
        <w:t xml:space="preserve"> gelo</w:t>
      </w:r>
      <w:r>
        <w:rPr>
          <w:color w:val="00000C"/>
        </w:rPr>
        <w:t xml:space="preserve"> kno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10000"/>
        </w:rPr>
        <w:t xml:space="preserve"> was</w:t>
      </w:r>
      <w:r>
        <w:rPr>
          <w:color w:val="000020"/>
        </w:rPr>
        <w:t xml:space="preserve"> active</w:t>
      </w:r>
      <w:r>
        <w:rPr>
          <w:color w:val="000000"/>
        </w:rPr>
        <w:t xml:space="preserve"> suddenly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going</w:t>
      </w:r>
      <w:r>
        <w:rPr>
          <w:color w:val="000000"/>
        </w:rPr>
        <w:t xml:space="preserve"> disable</w:t>
      </w:r>
      <w:r>
        <w:br/>
      </w:r>
      <w:r>
        <w:rPr>
          <w:color w:val="FF0000"/>
        </w:rPr>
        <w:t xml:space="preserve"> আমার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কিন্তু</w:t>
      </w:r>
      <w:r>
        <w:rPr>
          <w:color w:val="000004"/>
        </w:rPr>
        <w:t xml:space="preserve"> হঠাৎ</w:t>
      </w:r>
      <w:r>
        <w:rPr>
          <w:color w:val="000000"/>
        </w:rPr>
        <w:t xml:space="preserve"> করেই</w:t>
      </w:r>
      <w:r>
        <w:rPr>
          <w:color w:val="120000"/>
        </w:rPr>
        <w:t xml:space="preserve"> কোন</w:t>
      </w:r>
      <w:r>
        <w:rPr>
          <w:color w:val="010000"/>
        </w:rPr>
        <w:t xml:space="preserve"> কারনে</w:t>
      </w:r>
      <w:r>
        <w:rPr>
          <w:color w:val="000000"/>
        </w:rPr>
        <w:t xml:space="preserve"> অ্যাকাউন্টটা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একাউন্টটা</w:t>
      </w:r>
      <w:r>
        <w:rPr>
          <w:color w:val="000009"/>
        </w:rPr>
        <w:t xml:space="preserve"> চালু</w:t>
      </w:r>
      <w:r>
        <w:rPr>
          <w:color w:val="000006"/>
        </w:rPr>
        <w:t xml:space="preserve"> করব</w:t>
      </w:r>
      <w:r>
        <w:br/>
      </w:r>
      <w:r>
        <w:rPr>
          <w:color w:val="040000"/>
        </w:rPr>
        <w:t xml:space="preserve"> what</w:t>
      </w:r>
      <w:r>
        <w:rPr>
          <w:color w:val="160000"/>
        </w:rPr>
        <w:t xml:space="preserve"> is</w:t>
      </w:r>
      <w:r>
        <w:rPr>
          <w:color w:val="000000"/>
        </w:rPr>
        <w:t xml:space="preserve"> required</w:t>
      </w:r>
      <w:r>
        <w:rPr>
          <w:color w:val="130000"/>
        </w:rPr>
        <w:t xml:space="preserve"> to</w:t>
      </w:r>
      <w:r>
        <w:rPr>
          <w:color w:val="000000"/>
        </w:rPr>
        <w:t xml:space="preserve"> re-open</w:t>
      </w:r>
      <w:r>
        <w:rPr>
          <w:color w:val="020000"/>
        </w:rPr>
        <w:t xml:space="preserve"> the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000001"/>
        </w:rPr>
        <w:t xml:space="preserve"> 247</w:t>
      </w:r>
      <w:r>
        <w:rPr>
          <w:color w:val="000001"/>
        </w:rPr>
        <w:t xml:space="preserve"> dial</w:t>
      </w:r>
      <w:r>
        <w:rPr>
          <w:color w:val="010000"/>
        </w:rPr>
        <w:t xml:space="preserve"> korle</w:t>
      </w:r>
      <w:r>
        <w:rPr>
          <w:color w:val="000000"/>
        </w:rPr>
        <w:t xml:space="preserve"> '</w:t>
      </w:r>
      <w:r>
        <w:rPr>
          <w:color w:val="040000"/>
        </w:rPr>
        <w:t xml:space="preserve"> your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currently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'</w:t>
      </w:r>
      <w:r>
        <w:rPr>
          <w:color w:val="000000"/>
        </w:rPr>
        <w:t xml:space="preserve"> lekha</w:t>
      </w:r>
      <w:r>
        <w:rPr>
          <w:color w:val="00000C"/>
        </w:rPr>
        <w:t xml:space="preserve"> ase</w:t>
      </w:r>
      <w:r>
        <w:rPr>
          <w:color w:val="020000"/>
        </w:rPr>
        <w:t xml:space="preserve"> karon</w:t>
      </w:r>
      <w:r>
        <w:rPr>
          <w:color w:val="3A0000"/>
        </w:rPr>
        <w:t xml:space="preserve"> ki</w:t>
      </w:r>
      <w:r>
        <w:br/>
      </w:r>
      <w:r>
        <w:rPr>
          <w:color w:val="00000F"/>
        </w:rPr>
        <w:t xml:space="preserve"> keno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unactivated</w:t>
      </w:r>
      <w:r>
        <w:rPr>
          <w:color w:val="000000"/>
        </w:rPr>
        <w:t xml:space="preserve"> dekhache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F0000"/>
        </w:rPr>
        <w:t xml:space="preserve"> দিয়ে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রাতেও</w:t>
      </w:r>
      <w:r>
        <w:rPr>
          <w:color w:val="000017"/>
        </w:rPr>
        <w:t xml:space="preserve"> লেনদেন</w:t>
      </w:r>
      <w:r>
        <w:rPr>
          <w:color w:val="010000"/>
        </w:rPr>
        <w:t xml:space="preserve"> করেছি</w:t>
      </w:r>
      <w:r>
        <w:rPr>
          <w:color w:val="000018"/>
        </w:rPr>
        <w:t xml:space="preserve"> এখন</w:t>
      </w:r>
      <w:r>
        <w:rPr>
          <w:color w:val="000014"/>
        </w:rPr>
        <w:t xml:space="preserve"> বিকাশে</w:t>
      </w:r>
      <w:r>
        <w:rPr>
          <w:color w:val="000002"/>
        </w:rPr>
        <w:t xml:space="preserve"> ঢুকতে</w:t>
      </w:r>
      <w:r>
        <w:rPr>
          <w:color w:val="000000"/>
        </w:rPr>
        <w:t xml:space="preserve"> যাচ্ছি</w:t>
      </w:r>
      <w:r>
        <w:rPr>
          <w:color w:val="000000"/>
        </w:rPr>
        <w:t xml:space="preserve"> বলতেছে</w:t>
      </w:r>
      <w:r>
        <w:rPr>
          <w:color w:val="000000"/>
        </w:rPr>
        <w:t xml:space="preserve"> একান্ট</w:t>
      </w:r>
      <w:r>
        <w:rPr>
          <w:color w:val="000000"/>
        </w:rPr>
        <w:t xml:space="preserve"> কারেন্টলি</w:t>
      </w:r>
      <w:r>
        <w:rPr>
          <w:color w:val="000002"/>
        </w:rPr>
        <w:t xml:space="preserve"> নট</w:t>
      </w:r>
      <w:r>
        <w:rPr>
          <w:color w:val="000003"/>
        </w:rPr>
        <w:t xml:space="preserve"> এক্টিভ</w:t>
      </w:r>
      <w:r>
        <w:br/>
      </w:r>
      <w:r>
        <w:rPr>
          <w:color w:val="040000"/>
        </w:rPr>
        <w:t xml:space="preserve"> your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70000"/>
        </w:rPr>
        <w:t xml:space="preserve"> please</w:t>
      </w:r>
      <w:r>
        <w:rPr>
          <w:color w:val="000000"/>
        </w:rPr>
        <w:t xml:space="preserve"> call</w:t>
      </w:r>
      <w:r>
        <w:rPr>
          <w:color w:val="000000"/>
        </w:rPr>
        <w:t xml:space="preserve"> 16247</w:t>
      </w:r>
      <w:r>
        <w:rPr>
          <w:color w:val="010000"/>
        </w:rPr>
        <w:t xml:space="preserve"> কিছু</w:t>
      </w:r>
      <w:r>
        <w:rPr>
          <w:color w:val="010000"/>
        </w:rPr>
        <w:t xml:space="preserve"> করেন</w:t>
      </w:r>
      <w:r>
        <w:rPr>
          <w:color w:val="080000"/>
        </w:rPr>
        <w:t xml:space="preserve"> স্যার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D0000"/>
        </w:rPr>
        <w:t xml:space="preserve"> এই</w:t>
      </w:r>
      <w:r>
        <w:rPr>
          <w:color w:val="000002"/>
        </w:rPr>
        <w:t xml:space="preserve"> নাম্বারটি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রাখা</w:t>
      </w:r>
      <w:r>
        <w:rPr>
          <w:color w:val="000016"/>
        </w:rPr>
        <w:t xml:space="preserve"> হয়েছে</w:t>
      </w:r>
      <w:r>
        <w:br/>
      </w:r>
      <w:r>
        <w:rPr>
          <w:color w:val="000092"/>
        </w:rPr>
        <w:t xml:space="preserve"> bkash</w:t>
      </w:r>
      <w:r>
        <w:rPr>
          <w:color w:val="000007"/>
        </w:rPr>
        <w:t xml:space="preserve"> id</w:t>
      </w:r>
      <w:r>
        <w:rPr>
          <w:color w:val="040000"/>
        </w:rPr>
        <w:t xml:space="preserve"> asa</w:t>
      </w:r>
      <w:r>
        <w:rPr>
          <w:color w:val="000037"/>
        </w:rPr>
        <w:t xml:space="preserve"> na</w:t>
      </w:r>
      <w:r>
        <w:rPr>
          <w:color w:val="00000C"/>
        </w:rPr>
        <w:t xml:space="preserve"> kno</w:t>
      </w:r>
      <w:r>
        <w:br/>
      </w:r>
      <w:r>
        <w:rPr>
          <w:color w:val="900000"/>
        </w:rPr>
        <w:t xml:space="preserve"> amar</w:t>
      </w:r>
      <w:r>
        <w:rPr>
          <w:color w:val="000029"/>
        </w:rPr>
        <w:t xml:space="preserve"> number</w:t>
      </w:r>
      <w:r>
        <w:rPr>
          <w:color w:val="000012"/>
        </w:rPr>
        <w:t xml:space="preserve"> block</w:t>
      </w:r>
      <w:r>
        <w:br/>
      </w:r>
      <w:r>
        <w:rPr>
          <w:color w:val="000001"/>
        </w:rPr>
        <w:t xml:space="preserve"> accounts</w:t>
      </w:r>
      <w:r>
        <w:rPr>
          <w:color w:val="000012"/>
        </w:rPr>
        <w:t xml:space="preserve"> block</w:t>
      </w:r>
      <w:r>
        <w:br/>
      </w:r>
      <w:r>
        <w:rPr>
          <w:color w:val="000012"/>
        </w:rPr>
        <w:t xml:space="preserve"> block</w:t>
      </w:r>
      <w:r>
        <w:rPr>
          <w:color w:val="000000"/>
        </w:rPr>
        <w:t xml:space="preserve"> hoyease</w:t>
      </w:r>
      <w:r>
        <w:br/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bikaser</w:t>
      </w:r>
      <w:r>
        <w:rPr>
          <w:color w:val="000000"/>
        </w:rPr>
        <w:t xml:space="preserve"> jonmo</w:t>
      </w:r>
      <w:r>
        <w:rPr>
          <w:color w:val="000000"/>
        </w:rPr>
        <w:t xml:space="preserve"> tarikhti</w:t>
      </w:r>
      <w:r>
        <w:rPr>
          <w:color w:val="000000"/>
        </w:rPr>
        <w:t xml:space="preserve"> jana</w:t>
      </w:r>
      <w:r>
        <w:rPr>
          <w:color w:val="000000"/>
        </w:rPr>
        <w:t xml:space="preserve"> proyojon</w:t>
      </w:r>
      <w:r>
        <w:br/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000002"/>
        </w:rPr>
        <w:t xml:space="preserve"> সব</w:t>
      </w:r>
      <w:r>
        <w:rPr>
          <w:color w:val="000008"/>
        </w:rPr>
        <w:t xml:space="preserve"> তথ্য</w:t>
      </w:r>
      <w:r>
        <w:rPr>
          <w:color w:val="000000"/>
        </w:rPr>
        <w:t xml:space="preserve"> লাগবে</w:t>
      </w:r>
      <w:r>
        <w:br/>
      </w:r>
      <w:r>
        <w:rPr>
          <w:color w:val="260000"/>
        </w:rPr>
        <w:t xml:space="preserve"> আমি</w:t>
      </w:r>
      <w:r>
        <w:rPr>
          <w:color w:val="000000"/>
        </w:rPr>
        <w:t xml:space="preserve"> যানতে</w:t>
      </w:r>
      <w:r>
        <w:rPr>
          <w:color w:val="00000B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4D0000"/>
        </w:rPr>
        <w:t xml:space="preserve"> কি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0A"/>
        </w:rPr>
        <w:t xml:space="preserve"> nid</w:t>
      </w:r>
      <w:r>
        <w:rPr>
          <w:color w:val="000001"/>
        </w:rPr>
        <w:t xml:space="preserve"> dia</w:t>
      </w:r>
      <w:r>
        <w:rPr>
          <w:color w:val="000000"/>
        </w:rPr>
        <w:t xml:space="preserve"> kula</w:t>
      </w:r>
      <w:r>
        <w:rPr>
          <w:color w:val="1E0000"/>
        </w:rPr>
        <w:t xml:space="preserve"> ami</w:t>
      </w:r>
      <w:r>
        <w:rPr>
          <w:color w:val="000000"/>
        </w:rPr>
        <w:t xml:space="preserve"> kibave</w:t>
      </w:r>
      <w:r>
        <w:rPr>
          <w:color w:val="000000"/>
        </w:rPr>
        <w:t xml:space="preserve"> chack</w:t>
      </w:r>
      <w:r>
        <w:rPr>
          <w:color w:val="00000B"/>
        </w:rPr>
        <w:t xml:space="preserve"> korbo</w:t>
      </w:r>
      <w:r>
        <w:br/>
      </w:r>
      <w:r>
        <w:rPr>
          <w:color w:val="08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নাম্বারটা</w:t>
      </w:r>
      <w:r>
        <w:rPr>
          <w:color w:val="000006"/>
        </w:rPr>
        <w:t xml:space="preserve"> একটিভ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হয়নি</w:t>
      </w:r>
      <w:r>
        <w:rPr>
          <w:color w:val="000002"/>
        </w:rPr>
        <w:t xml:space="preserve"> জানাবেন</w:t>
      </w:r>
      <w:r>
        <w:rPr>
          <w:color w:val="4D0000"/>
        </w:rPr>
        <w:t xml:space="preserve"> কি</w:t>
      </w:r>
      <w:r>
        <w:br/>
      </w:r>
      <w:r>
        <w:rPr>
          <w:color w:val="00002F"/>
        </w:rPr>
        <w:t xml:space="preserve"> my</w:t>
      </w:r>
      <w:r>
        <w:rPr>
          <w:color w:val="000000"/>
        </w:rPr>
        <w:t xml:space="preserve"> aacount</w:t>
      </w:r>
      <w:r>
        <w:rPr>
          <w:color w:val="00001E"/>
        </w:rPr>
        <w:t xml:space="preserve"> not</w:t>
      </w:r>
      <w:r>
        <w:rPr>
          <w:color w:val="010000"/>
        </w:rPr>
        <w:t xml:space="preserve"> be</w:t>
      </w:r>
      <w:r>
        <w:rPr>
          <w:color w:val="000000"/>
        </w:rPr>
        <w:t xml:space="preserve"> able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000000"/>
        </w:rPr>
        <w:t xml:space="preserve"> or</w:t>
      </w:r>
      <w:r>
        <w:rPr>
          <w:color w:val="000000"/>
        </w:rPr>
        <w:t xml:space="preserve"> others</w:t>
      </w:r>
      <w:r>
        <w:rPr>
          <w:color w:val="000000"/>
        </w:rPr>
        <w:t xml:space="preserve"> process</w:t>
      </w:r>
      <w:r>
        <w:rPr>
          <w:color w:val="000000"/>
        </w:rPr>
        <w:t xml:space="preserve"> add</w:t>
      </w:r>
      <w:r>
        <w:rPr>
          <w:color w:val="000006"/>
        </w:rPr>
        <w:t xml:space="preserve"> money</w:t>
      </w:r>
      <w:r>
        <w:rPr>
          <w:color w:val="00002F"/>
        </w:rPr>
        <w:t xml:space="preserve"> my</w:t>
      </w:r>
      <w:r>
        <w:rPr>
          <w:color w:val="000002"/>
        </w:rPr>
        <w:t xml:space="preserve"> accout</w:t>
      </w:r>
      <w:r>
        <w:rPr>
          <w:color w:val="070000"/>
        </w:rPr>
        <w:t xml:space="preserve"> why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বিকাস</w:t>
      </w:r>
      <w:r>
        <w:rPr>
          <w:color w:val="000020"/>
        </w:rPr>
        <w:t xml:space="preserve"> একাউন্টে</w:t>
      </w:r>
      <w:r>
        <w:rPr>
          <w:color w:val="00001B"/>
        </w:rPr>
        <w:t xml:space="preserve"> সমস্যা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একটিভেট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000020"/>
        </w:rPr>
        <w:t xml:space="preserve"> active</w:t>
      </w:r>
      <w:r>
        <w:rPr>
          <w:color w:val="000000"/>
        </w:rPr>
        <w:t xml:space="preserve"> korun</w:t>
      </w:r>
      <w:r>
        <w:rPr>
          <w:color w:val="020000"/>
        </w:rPr>
        <w:t xml:space="preserve"> pls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3"/>
        </w:rPr>
        <w:t xml:space="preserve"> এক্টিভ</w:t>
      </w:r>
      <w:r>
        <w:rPr>
          <w:color w:val="280000"/>
        </w:rPr>
        <w:t xml:space="preserve"> করতে</w:t>
      </w:r>
      <w:r>
        <w:rPr>
          <w:color w:val="040000"/>
        </w:rPr>
        <w:t xml:space="preserve"> হবে</w:t>
      </w:r>
      <w:r>
        <w:br/>
      </w:r>
      <w:r>
        <w:rPr>
          <w:color w:val="0F0000"/>
        </w:rPr>
        <w:t xml:space="preserve"> i</w:t>
      </w:r>
      <w:r>
        <w:rPr>
          <w:color w:val="01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1"/>
        </w:rPr>
        <w:t xml:space="preserve"> activate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একটিব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নিজে</w:t>
      </w:r>
      <w:r>
        <w:rPr>
          <w:color w:val="00000C"/>
        </w:rPr>
        <w:t xml:space="preserve"> কিভাবে</w:t>
      </w:r>
      <w:r>
        <w:rPr>
          <w:color w:val="000001"/>
        </w:rPr>
        <w:t xml:space="preserve"> অ্যাক্টিভ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অ্যাক্টিভ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অ্যাক্টিভ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একাউন্টটি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চাচ্ছি</w:t>
      </w:r>
      <w:r>
        <w:br/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000020"/>
        </w:rPr>
        <w:t xml:space="preserve"> active</w:t>
      </w:r>
      <w:r>
        <w:rPr>
          <w:color w:val="00001A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1E0000"/>
        </w:rPr>
        <w:t xml:space="preserve"> ami</w:t>
      </w:r>
      <w:r>
        <w:rPr>
          <w:color w:val="000003"/>
        </w:rPr>
        <w:t xml:space="preserve"> -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00000"/>
        </w:rPr>
        <w:t xml:space="preserve"> korachi</w:t>
      </w:r>
      <w:r>
        <w:rPr>
          <w:color w:val="000029"/>
        </w:rPr>
        <w:t xml:space="preserve"> number</w:t>
      </w:r>
      <w:r>
        <w:rPr>
          <w:color w:val="070000"/>
        </w:rPr>
        <w:t xml:space="preserve"> ar</w:t>
      </w:r>
      <w:r>
        <w:rPr>
          <w:color w:val="000092"/>
        </w:rPr>
        <w:t xml:space="preserve"> bkash</w:t>
      </w:r>
      <w:r>
        <w:rPr>
          <w:color w:val="000005"/>
        </w:rPr>
        <w:t xml:space="preserve"> bondho</w:t>
      </w:r>
      <w:r>
        <w:br/>
      </w:r>
      <w:r>
        <w:rPr>
          <w:color w:val="900000"/>
        </w:rPr>
        <w:t xml:space="preserve"> amar</w:t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92"/>
        </w:rPr>
        <w:t xml:space="preserve"> bkash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000000"/>
        </w:rPr>
        <w:t xml:space="preserve"> remittance</w:t>
      </w:r>
      <w:r>
        <w:rPr>
          <w:color w:val="000001"/>
        </w:rPr>
        <w:t xml:space="preserve"> astece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পারসোনাল</w:t>
      </w:r>
      <w:r>
        <w:rPr>
          <w:color w:val="0000B3"/>
        </w:rPr>
        <w:t xml:space="preserve"> বিকাশ</w:t>
      </w:r>
      <w:r>
        <w:rPr>
          <w:color w:val="000003"/>
        </w:rPr>
        <w:t xml:space="preserve"> একাউন্টের</w:t>
      </w:r>
      <w:r>
        <w:rPr>
          <w:color w:val="000006"/>
        </w:rPr>
        <w:t xml:space="preserve"> আইডি</w:t>
      </w:r>
      <w:r>
        <w:rPr>
          <w:color w:val="000002"/>
        </w:rPr>
        <w:t xml:space="preserve"> কার্ড</w:t>
      </w:r>
      <w:r>
        <w:rPr>
          <w:color w:val="000000"/>
        </w:rPr>
        <w:t xml:space="preserve"> মিলাতে</w:t>
      </w:r>
      <w:r>
        <w:rPr>
          <w:color w:val="000004"/>
        </w:rPr>
        <w:t xml:space="preserve"> চাচ্ছি</w:t>
      </w:r>
      <w:r>
        <w:br/>
      </w:r>
      <w:r>
        <w:rPr>
          <w:color w:val="0F0000"/>
        </w:rPr>
        <w:t xml:space="preserve"> i</w:t>
      </w:r>
      <w:r>
        <w:rPr>
          <w:color w:val="000001"/>
        </w:rPr>
        <w:t xml:space="preserve"> need</w:t>
      </w:r>
      <w:r>
        <w:rPr>
          <w:color w:val="000000"/>
        </w:rPr>
        <w:t xml:space="preserve"> actived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5"/>
        </w:rPr>
        <w:t xml:space="preserve"> no</w:t>
      </w:r>
      <w:r>
        <w:rPr>
          <w:color w:val="000020"/>
        </w:rPr>
        <w:t xml:space="preserve"> active</w:t>
      </w:r>
      <w:r>
        <w:br/>
      </w:r>
      <w:r>
        <w:rPr>
          <w:color w:val="260000"/>
        </w:rPr>
        <w:t xml:space="preserve"> আমি</w:t>
      </w:r>
      <w:r>
        <w:rPr>
          <w:color w:val="00000F"/>
        </w:rPr>
        <w:t xml:space="preserve"> একটা</w:t>
      </w:r>
      <w:r>
        <w:rPr>
          <w:color w:val="000000"/>
        </w:rPr>
        <w:t xml:space="preserve"> গ্রামীন</w:t>
      </w:r>
      <w:r>
        <w:rPr>
          <w:color w:val="000002"/>
        </w:rPr>
        <w:t xml:space="preserve"> সিমে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01"/>
        </w:rPr>
        <w:t xml:space="preserve"> অনেকদিন</w:t>
      </w:r>
      <w:r>
        <w:rPr>
          <w:color w:val="020000"/>
        </w:rPr>
        <w:t xml:space="preserve"> আগে</w:t>
      </w:r>
      <w:r>
        <w:rPr>
          <w:color w:val="120000"/>
        </w:rPr>
        <w:t xml:space="preserve"> কোন</w:t>
      </w:r>
      <w:r>
        <w:rPr>
          <w:color w:val="00000F"/>
        </w:rPr>
        <w:t xml:space="preserve"> একটা</w:t>
      </w:r>
      <w:r>
        <w:rPr>
          <w:color w:val="000000"/>
        </w:rPr>
        <w:t xml:space="preserve"> সমস্যার</w:t>
      </w:r>
      <w:r>
        <w:rPr>
          <w:color w:val="020000"/>
        </w:rPr>
        <w:t xml:space="preserve"> কারণে</w:t>
      </w:r>
      <w:r>
        <w:rPr>
          <w:color w:val="260000"/>
        </w:rPr>
        <w:t xml:space="preserve"> আমি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রেখেছিলাম</w:t>
      </w:r>
      <w:r>
        <w:rPr>
          <w:color w:val="000018"/>
        </w:rPr>
        <w:t xml:space="preserve"> এখন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রানিং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24"/>
        </w:rPr>
        <w:t xml:space="preserve"> টাকা</w:t>
      </w:r>
      <w:r>
        <w:rPr>
          <w:color w:val="050000"/>
        </w:rPr>
        <w:t xml:space="preserve"> ছিল</w:t>
      </w:r>
      <w:r>
        <w:rPr>
          <w:color w:val="000000"/>
        </w:rPr>
        <w:t xml:space="preserve"> উঠাতে</w:t>
      </w:r>
      <w:r>
        <w:rPr>
          <w:color w:val="010000"/>
        </w:rPr>
        <w:t xml:space="preserve"> গিয়ে</w:t>
      </w:r>
      <w:r>
        <w:rPr>
          <w:color w:val="000000"/>
        </w:rPr>
        <w:t xml:space="preserve"> দেখছি</w:t>
      </w:r>
      <w:r>
        <w:rPr>
          <w:color w:val="000000"/>
        </w:rPr>
        <w:t xml:space="preserve"> ডিএক্টিভ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experid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30000"/>
        </w:rPr>
        <w:t xml:space="preserve"> cilo</w:t>
      </w:r>
      <w:r>
        <w:rPr>
          <w:color w:val="000003"/>
        </w:rPr>
        <w:t xml:space="preserve"> -</w:t>
      </w:r>
      <w:r>
        <w:rPr>
          <w:color w:val="000001"/>
        </w:rPr>
        <w:t xml:space="preserve"> year</w:t>
      </w:r>
      <w:r>
        <w:rPr>
          <w:color w:val="010000"/>
        </w:rPr>
        <w:t xml:space="preserve"> age</w:t>
      </w:r>
      <w:r>
        <w:rPr>
          <w:color w:val="00000C"/>
        </w:rPr>
        <w:t xml:space="preserve"> off</w:t>
      </w:r>
      <w:r>
        <w:rPr>
          <w:color w:val="000016"/>
        </w:rPr>
        <w:t xml:space="preserve"> kore</w:t>
      </w:r>
      <w:r>
        <w:rPr>
          <w:color w:val="000000"/>
        </w:rPr>
        <w:t xml:space="preserve"> rakhsilam</w:t>
      </w:r>
      <w:r>
        <w:rPr>
          <w:color w:val="040000"/>
        </w:rPr>
        <w:t xml:space="preserve"> on</w:t>
      </w:r>
      <w:r>
        <w:rPr>
          <w:color w:val="000000"/>
        </w:rPr>
        <w:t xml:space="preserve"> hoina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একাউনট</w:t>
      </w:r>
      <w:r>
        <w:rPr>
          <w:color w:val="00000F"/>
        </w:rPr>
        <w:t xml:space="preserve"> একটা</w:t>
      </w:r>
      <w:r>
        <w:rPr>
          <w:color w:val="000000"/>
        </w:rPr>
        <w:t xml:space="preserve"> সেভা</w:t>
      </w:r>
      <w:r>
        <w:rPr>
          <w:color w:val="000009"/>
        </w:rPr>
        <w:t xml:space="preserve"> চালু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rPr>
          <w:color w:val="040000"/>
        </w:rPr>
        <w:t xml:space="preserve"> তা</w:t>
      </w:r>
      <w:r>
        <w:rPr>
          <w:color w:val="4D0000"/>
        </w:rPr>
        <w:t xml:space="preserve"> কি</w:t>
      </w:r>
      <w:r>
        <w:rPr>
          <w:color w:val="00000C"/>
        </w:rPr>
        <w:t xml:space="preserve"> off</w:t>
      </w:r>
      <w:r>
        <w:rPr>
          <w:color w:val="050000"/>
        </w:rPr>
        <w:t xml:space="preserve"> হইছে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00"/>
        </w:rPr>
        <w:t xml:space="preserve"> are</w:t>
      </w:r>
      <w:r>
        <w:rPr>
          <w:color w:val="000000"/>
        </w:rPr>
        <w:t xml:space="preserve"> aga</w:t>
      </w:r>
      <w:r>
        <w:rPr>
          <w:color w:val="000017"/>
        </w:rPr>
        <w:t xml:space="preserve"> bikash</w:t>
      </w:r>
      <w:r>
        <w:rPr>
          <w:color w:val="000005"/>
        </w:rPr>
        <w:t xml:space="preserve"> khola</w:t>
      </w:r>
      <w:r>
        <w:rPr>
          <w:color w:val="030000"/>
        </w:rPr>
        <w:t xml:space="preserve"> cilo</w:t>
      </w:r>
      <w:r>
        <w:rPr>
          <w:color w:val="010000"/>
        </w:rPr>
        <w:t xml:space="preserve"> and</w:t>
      </w:r>
      <w:r>
        <w:rPr>
          <w:color w:val="000000"/>
        </w:rPr>
        <w:t xml:space="preserve"> kisu</w:t>
      </w:r>
      <w:r>
        <w:rPr>
          <w:color w:val="00000B"/>
        </w:rPr>
        <w:t xml:space="preserve"> taka</w:t>
      </w:r>
      <w:r>
        <w:rPr>
          <w:color w:val="030000"/>
        </w:rPr>
        <w:t xml:space="preserve"> cilo</w:t>
      </w:r>
      <w:r>
        <w:rPr>
          <w:color w:val="000002"/>
        </w:rPr>
        <w:t xml:space="preserve"> ekhon</w:t>
      </w:r>
      <w:r>
        <w:rPr>
          <w:color w:val="000005"/>
        </w:rPr>
        <w:t xml:space="preserve"> bondho</w:t>
      </w:r>
      <w:r>
        <w:rPr>
          <w:color w:val="000000"/>
        </w:rPr>
        <w:t xml:space="preserve"> kan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সিম</w:t>
      </w:r>
      <w:r>
        <w:rPr>
          <w:color w:val="00001B"/>
        </w:rPr>
        <w:t xml:space="preserve"> টা</w:t>
      </w:r>
      <w:r>
        <w:rPr>
          <w:color w:val="000000"/>
        </w:rPr>
        <w:t xml:space="preserve"> কবে</w:t>
      </w:r>
      <w:r>
        <w:rPr>
          <w:color w:val="000008"/>
        </w:rPr>
        <w:t xml:space="preserve"> ঠিক</w:t>
      </w:r>
      <w:r>
        <w:rPr>
          <w:color w:val="040000"/>
        </w:rPr>
        <w:t xml:space="preserve"> হবে</w:t>
      </w:r>
      <w:r>
        <w:rPr>
          <w:color w:val="080000"/>
        </w:rPr>
        <w:t xml:space="preserve"> স্যার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সমস্যা</w:t>
      </w:r>
      <w:r>
        <w:br/>
      </w:r>
      <w:r>
        <w:rPr>
          <w:color w:val="040000"/>
        </w:rPr>
        <w:t xml:space="preserve"> your</w:t>
      </w:r>
      <w:r>
        <w:rPr>
          <w:color w:val="000092"/>
        </w:rPr>
        <w:t xml:space="preserve"> bkash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bolteche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0A"/>
        </w:rPr>
        <w:t xml:space="preserve"> nid</w:t>
      </w:r>
      <w:r>
        <w:rPr>
          <w:color w:val="000001"/>
        </w:rPr>
        <w:t xml:space="preserve"> dia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korselam</w:t>
      </w:r>
      <w:r>
        <w:rPr>
          <w:color w:val="000003"/>
        </w:rPr>
        <w:t xml:space="preserve"> akhon</w:t>
      </w:r>
      <w:r>
        <w:rPr>
          <w:color w:val="020000"/>
        </w:rPr>
        <w:t xml:space="preserve"> ata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dakhai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ইন্যাক্টিভ</w:t>
      </w:r>
      <w:r>
        <w:rPr>
          <w:color w:val="120000"/>
        </w:rPr>
        <w:t xml:space="preserve"> হয়ে</w:t>
      </w:r>
      <w:r>
        <w:rPr>
          <w:color w:val="000020"/>
        </w:rPr>
        <w:t xml:space="preserve"> আছে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01"/>
        </w:rPr>
        <w:t xml:space="preserve"> accounts</w:t>
      </w:r>
      <w:r>
        <w:rPr>
          <w:color w:val="00002C"/>
        </w:rPr>
        <w:t xml:space="preserve"> ta</w:t>
      </w:r>
      <w:r>
        <w:rPr>
          <w:color w:val="000020"/>
        </w:rPr>
        <w:t xml:space="preserve"> active</w:t>
      </w:r>
      <w:r>
        <w:rPr>
          <w:color w:val="010000"/>
        </w:rPr>
        <w:t xml:space="preserve"> hocca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নষ্ট</w:t>
      </w:r>
      <w:r>
        <w:rPr>
          <w:color w:val="000000"/>
        </w:rPr>
        <w:t xml:space="preserve"> হযেছে</w:t>
      </w:r>
      <w:r>
        <w:br/>
      </w:r>
      <w:r>
        <w:rPr>
          <w:color w:val="1E0000"/>
        </w:rPr>
        <w:t xml:space="preserve"> ami</w:t>
      </w:r>
      <w:r>
        <w:rPr>
          <w:color w:val="0B0000"/>
        </w:rPr>
        <w:t xml:space="preserve"> akta</w:t>
      </w:r>
      <w:r>
        <w:rPr>
          <w:color w:val="000029"/>
        </w:rPr>
        <w:t xml:space="preserve"> number</w:t>
      </w:r>
      <w:r>
        <w:rPr>
          <w:color w:val="000001"/>
        </w:rPr>
        <w:t xml:space="preserve"> notun</w:t>
      </w:r>
      <w:r>
        <w:rPr>
          <w:color w:val="100000"/>
        </w:rPr>
        <w:t xml:space="preserve"> kora</w:t>
      </w:r>
      <w:r>
        <w:rPr>
          <w:color w:val="000020"/>
        </w:rPr>
        <w:t xml:space="preserve"> active</w:t>
      </w:r>
      <w:r>
        <w:rPr>
          <w:color w:val="00001A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এক্টিভেট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corrently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asteche</w:t>
      </w:r>
      <w:r>
        <w:br/>
      </w:r>
      <w:r>
        <w:rPr>
          <w:color w:val="000000"/>
        </w:rPr>
        <w:t xml:space="preserve"> vaia</w:t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70000"/>
        </w:rPr>
        <w:t xml:space="preserve"> 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3"/>
        </w:rPr>
        <w:t xml:space="preserve"> inactive</w:t>
      </w:r>
      <w:r>
        <w:rPr>
          <w:color w:val="000005"/>
        </w:rPr>
        <w:t xml:space="preserve"> hoise</w:t>
      </w:r>
      <w:r>
        <w:br/>
      </w:r>
      <w:r>
        <w:rPr>
          <w:color w:val="0F0000"/>
        </w:rPr>
        <w:t xml:space="preserve"> i</w:t>
      </w:r>
      <w:r>
        <w:rPr>
          <w:color w:val="01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0"/>
        </w:rPr>
        <w:t xml:space="preserve"> reopen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br/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000001"/>
        </w:rPr>
        <w:t xml:space="preserve"> করণীয়</w:t>
      </w:r>
      <w:r>
        <w:rPr>
          <w:color w:val="040000"/>
        </w:rPr>
        <w:t xml:space="preserve"> কী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অবস্থা</w:t>
      </w:r>
      <w:r>
        <w:rPr>
          <w:color w:val="000020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আকাউন্ট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2C0000"/>
        </w:rPr>
        <w:t xml:space="preserve"> হয়ে</w:t>
      </w:r>
      <w:r>
        <w:rPr>
          <w:color w:val="000020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একাউন্ড</w:t>
      </w:r>
      <w:r>
        <w:rPr>
          <w:color w:val="000000"/>
        </w:rPr>
        <w:t xml:space="preserve"> সমস্য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দেখাছে</w:t>
      </w:r>
      <w:r>
        <w:rPr>
          <w:color w:val="040000"/>
        </w:rPr>
        <w:t xml:space="preserve"> your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4"/>
        </w:rPr>
        <w:t xml:space="preserve"> currently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br/>
      </w:r>
      <w:r>
        <w:rPr>
          <w:color w:val="00002F"/>
        </w:rPr>
        <w:t xml:space="preserve"> my</w:t>
      </w:r>
      <w:r>
        <w:rPr>
          <w:color w:val="000000"/>
        </w:rPr>
        <w:t xml:space="preserve"> accoubt</w:t>
      </w:r>
      <w:r>
        <w:rPr>
          <w:color w:val="04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4"/>
        </w:rPr>
        <w:t xml:space="preserve"> blocked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50000"/>
        </w:rPr>
        <w:t xml:space="preserve"> plz</w:t>
      </w:r>
      <w:r>
        <w:rPr>
          <w:color w:val="000020"/>
        </w:rPr>
        <w:t xml:space="preserve"> active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তারিখ</w:t>
      </w:r>
      <w:r>
        <w:rPr>
          <w:color w:val="00001B"/>
        </w:rPr>
        <w:t xml:space="preserve"> টা</w:t>
      </w:r>
      <w:r>
        <w:rPr>
          <w:color w:val="000009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00"/>
        </w:rPr>
        <w:t xml:space="preserve"> দয়া</w:t>
      </w:r>
      <w:r>
        <w:rPr>
          <w:color w:val="1A0000"/>
        </w:rPr>
        <w:t xml:space="preserve"> করে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00"/>
        </w:rPr>
        <w:t xml:space="preserve"> numbers</w:t>
      </w:r>
      <w:r>
        <w:rPr>
          <w:color w:val="160000"/>
        </w:rPr>
        <w:t xml:space="preserve"> is</w:t>
      </w:r>
      <w:r>
        <w:rPr>
          <w:color w:val="0F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00"/>
        </w:rPr>
        <w:t xml:space="preserve"> make</w:t>
      </w:r>
      <w:r>
        <w:rPr>
          <w:color w:val="020000"/>
        </w:rPr>
        <w:t xml:space="preserve"> it</w:t>
      </w:r>
      <w:r>
        <w:rPr>
          <w:color w:val="000000"/>
        </w:rPr>
        <w:t xml:space="preserve"> usable</w:t>
      </w:r>
      <w:r>
        <w:rPr>
          <w:color w:val="000000"/>
        </w:rPr>
        <w:t xml:space="preserve"> still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1D"/>
        </w:rPr>
        <w:t xml:space="preserve"> কেন</w:t>
      </w:r>
      <w:r>
        <w:rPr>
          <w:color w:val="000000"/>
        </w:rPr>
        <w:t xml:space="preserve"> স্হগিত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নতুন</w:t>
      </w:r>
      <w:r>
        <w:rPr>
          <w:color w:val="1A0000"/>
        </w:rPr>
        <w:t xml:space="preserve"> করে</w:t>
      </w:r>
      <w:r>
        <w:rPr>
          <w:color w:val="28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10000"/>
        </w:rPr>
        <w:t xml:space="preserve"> যে</w:t>
      </w:r>
      <w:r>
        <w:rPr>
          <w:color w:val="4D0000"/>
        </w:rPr>
        <w:t xml:space="preserve"> কি</w:t>
      </w:r>
      <w:r>
        <w:rPr>
          <w:color w:val="00001B"/>
        </w:rPr>
        <w:t xml:space="preserve"> সমস্যা</w:t>
      </w:r>
      <w:r>
        <w:rPr>
          <w:color w:val="000000"/>
        </w:rPr>
        <w:t xml:space="preserve"> হইচছে</w:t>
      </w:r>
      <w:r>
        <w:rPr>
          <w:color w:val="010000"/>
        </w:rPr>
        <w:t xml:space="preserve"> দেখবেন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9"/>
        </w:rPr>
        <w:t xml:space="preserve"> চালু</w:t>
      </w:r>
      <w:r>
        <w:rPr>
          <w:color w:val="040000"/>
        </w:rPr>
        <w:t xml:space="preserve"> হয়</w:t>
      </w:r>
      <w:r>
        <w:rPr>
          <w:color w:val="000050"/>
        </w:rPr>
        <w:t xml:space="preserve"> না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incoming</w:t>
      </w:r>
      <w:r>
        <w:rPr>
          <w:color w:val="00002C"/>
        </w:rPr>
        <w:t xml:space="preserve"> ta</w:t>
      </w:r>
      <w:r>
        <w:rPr>
          <w:color w:val="000003"/>
        </w:rPr>
        <w:t xml:space="preserve"> bondo</w:t>
      </w:r>
      <w:r>
        <w:rPr>
          <w:color w:val="000002"/>
        </w:rPr>
        <w:t xml:space="preserve"> ache</w:t>
      </w:r>
      <w:r>
        <w:rPr>
          <w:color w:val="00000C"/>
        </w:rPr>
        <w:t xml:space="preserve"> kno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C"/>
        </w:rPr>
        <w:t xml:space="preserve"> off</w:t>
      </w:r>
      <w:r>
        <w:rPr>
          <w:color w:val="00000C"/>
        </w:rPr>
        <w:t xml:space="preserve"> ase</w:t>
      </w:r>
      <w:r>
        <w:rPr>
          <w:color w:val="0000CC"/>
        </w:rPr>
        <w:t xml:space="preserve"> account</w:t>
      </w:r>
      <w:r>
        <w:rPr>
          <w:color w:val="00000F"/>
        </w:rPr>
        <w:t xml:space="preserve"> keno</w:t>
      </w:r>
      <w:r>
        <w:rPr>
          <w:color w:val="000005"/>
        </w:rPr>
        <w:t xml:space="preserve"> open</w:t>
      </w:r>
      <w:r>
        <w:rPr>
          <w:color w:val="000004"/>
        </w:rPr>
        <w:t xml:space="preserve"> hosse</w:t>
      </w:r>
      <w:r>
        <w:rPr>
          <w:color w:val="000037"/>
        </w:rPr>
        <w:t xml:space="preserve"> na</w:t>
      </w:r>
      <w:r>
        <w:br/>
      </w:r>
      <w:r>
        <w:rPr>
          <w:color w:val="FF0000"/>
        </w:rPr>
        <w:t xml:space="preserve"> আমার</w:t>
      </w:r>
      <w:r>
        <w:rPr>
          <w:color w:val="000020"/>
        </w:rPr>
        <w:t xml:space="preserve"> একাউন্টে</w:t>
      </w:r>
      <w:r>
        <w:rPr>
          <w:color w:val="00001B"/>
        </w:rPr>
        <w:t xml:space="preserve"> সমস্যা</w:t>
      </w:r>
      <w:r>
        <w:rPr>
          <w:color w:val="070000"/>
        </w:rPr>
        <w:t xml:space="preserve"> হয়েছে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বছর</w:t>
      </w:r>
      <w:r>
        <w:rPr>
          <w:color w:val="120000"/>
        </w:rPr>
        <w:t xml:space="preserve"> হয়ে</w:t>
      </w:r>
      <w:r>
        <w:rPr>
          <w:color w:val="000000"/>
        </w:rPr>
        <w:t xml:space="preserve"> গেল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C"/>
        </w:rPr>
        <w:t xml:space="preserve"> off</w:t>
      </w:r>
      <w:r>
        <w:rPr>
          <w:color w:val="000001"/>
        </w:rPr>
        <w:t xml:space="preserve"> dekhasse</w:t>
      </w:r>
      <w:r>
        <w:br/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3A0000"/>
        </w:rPr>
        <w:t xml:space="preserve"> ki</w:t>
      </w:r>
      <w:r>
        <w:rPr>
          <w:color w:val="000020"/>
        </w:rPr>
        <w:t xml:space="preserve"> active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3A0000"/>
        </w:rPr>
        <w:t xml:space="preserve"> ki</w:t>
      </w:r>
      <w:r>
        <w:rPr>
          <w:color w:val="00000A"/>
        </w:rPr>
        <w:t xml:space="preserve"> nid</w:t>
      </w:r>
      <w:r>
        <w:rPr>
          <w:color w:val="000002"/>
        </w:rPr>
        <w:t xml:space="preserve"> update</w:t>
      </w:r>
      <w:r>
        <w:rPr>
          <w:color w:val="000000"/>
        </w:rPr>
        <w:t xml:space="preserve"> hoyace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dasca</w:t>
      </w:r>
      <w:r>
        <w:rPr>
          <w:color w:val="00000C"/>
        </w:rPr>
        <w:t xml:space="preserve"> kno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B3"/>
        </w:rPr>
        <w:t xml:space="preserve"> বিকাশ</w:t>
      </w:r>
      <w:r>
        <w:rPr>
          <w:color w:val="050000"/>
        </w:rPr>
        <w:t xml:space="preserve"> ছিল</w:t>
      </w:r>
      <w:r>
        <w:rPr>
          <w:color w:val="000001"/>
        </w:rPr>
        <w:t xml:space="preserve"> একটিব</w:t>
      </w:r>
      <w:r>
        <w:rPr>
          <w:color w:val="280000"/>
        </w:rPr>
        <w:t xml:space="preserve"> করতে</w:t>
      </w:r>
      <w:r>
        <w:rPr>
          <w:color w:val="040000"/>
        </w:rPr>
        <w:t xml:space="preserve"> হবে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deactivated</w:t>
      </w:r>
      <w:r>
        <w:rPr>
          <w:color w:val="000000"/>
        </w:rPr>
        <w:t xml:space="preserve"> korse</w:t>
      </w:r>
      <w:r>
        <w:rPr>
          <w:color w:val="00000C"/>
        </w:rPr>
        <w:t xml:space="preserve"> kno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2"/>
        </w:rPr>
        <w:t xml:space="preserve"> নট</w:t>
      </w:r>
      <w:r>
        <w:rPr>
          <w:color w:val="000006"/>
        </w:rPr>
        <w:t xml:space="preserve"> একটিভ</w:t>
      </w:r>
      <w:r>
        <w:rPr>
          <w:color w:val="00000A"/>
        </w:rPr>
        <w:t xml:space="preserve"> দেখাচ্ছে</w:t>
      </w:r>
      <w:r>
        <w:rPr>
          <w:color w:val="00001D"/>
        </w:rPr>
        <w:t xml:space="preserve"> কেন</w:t>
      </w:r>
      <w:r>
        <w:br/>
      </w:r>
      <w:r>
        <w:rPr>
          <w:color w:val="000001"/>
        </w:rPr>
        <w:t xml:space="preserve"> আজকে</w:t>
      </w:r>
      <w:r>
        <w:rPr>
          <w:color w:val="000008"/>
        </w:rPr>
        <w:t xml:space="preserve"> তথ্য</w:t>
      </w:r>
      <w:r>
        <w:rPr>
          <w:color w:val="000004"/>
        </w:rPr>
        <w:t xml:space="preserve"> হালনাগাদ</w:t>
      </w:r>
      <w:r>
        <w:rPr>
          <w:color w:val="010000"/>
        </w:rPr>
        <w:t xml:space="preserve"> করেছি</w:t>
      </w:r>
      <w:r>
        <w:rPr>
          <w:color w:val="000018"/>
        </w:rPr>
        <w:t xml:space="preserve"> এখন</w:t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জানাতে</w:t>
      </w:r>
      <w:r>
        <w:rPr>
          <w:color w:val="040000"/>
        </w:rPr>
        <w:t xml:space="preserve"> হবে</w:t>
      </w:r>
      <w:r>
        <w:rPr>
          <w:color w:val="01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সবকিছুতেই</w:t>
      </w:r>
      <w:r>
        <w:rPr>
          <w:color w:val="010000"/>
        </w:rPr>
        <w:t xml:space="preserve"> এখনো</w:t>
      </w:r>
      <w:r>
        <w:rPr>
          <w:color w:val="000007"/>
        </w:rPr>
        <w:t xml:space="preserve"> সচল</w:t>
      </w:r>
      <w:r>
        <w:rPr>
          <w:color w:val="070000"/>
        </w:rPr>
        <w:t xml:space="preserve"> হয়েছে</w:t>
      </w:r>
      <w:r>
        <w:br/>
      </w:r>
      <w:r>
        <w:rPr>
          <w:color w:val="000006"/>
        </w:rPr>
        <w:t xml:space="preserve"> can</w:t>
      </w:r>
      <w:r>
        <w:rPr>
          <w:color w:val="010000"/>
        </w:rPr>
        <w:t xml:space="preserve"> u</w:t>
      </w:r>
      <w:r>
        <w:rPr>
          <w:color w:val="000001"/>
        </w:rPr>
        <w:t xml:space="preserve"> activate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70000"/>
        </w:rPr>
        <w:t xml:space="preserve"> please</w:t>
      </w:r>
      <w:r>
        <w:br/>
      </w:r>
      <w:r>
        <w:rPr>
          <w:color w:val="040000"/>
        </w:rPr>
        <w:t xml:space="preserve"> your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10000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00"/>
        </w:rPr>
        <w:t xml:space="preserve"> koronio</w:t>
      </w:r>
      <w:r>
        <w:rPr>
          <w:color w:val="3A0000"/>
        </w:rPr>
        <w:t xml:space="preserve"> ki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checked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20000"/>
        </w:rPr>
        <w:t xml:space="preserve"> it</w:t>
      </w:r>
      <w:r>
        <w:rPr>
          <w:color w:val="010000"/>
        </w:rPr>
        <w:t xml:space="preserve"> show</w:t>
      </w:r>
      <w:r>
        <w:rPr>
          <w:color w:val="050000"/>
        </w:rPr>
        <w:t xml:space="preserve"> me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1"/>
        </w:rPr>
        <w:t xml:space="preserve"> now</w:t>
      </w:r>
      <w:r>
        <w:rPr>
          <w:color w:val="040000"/>
        </w:rPr>
        <w:t xml:space="preserve"> what</w:t>
      </w:r>
      <w:r>
        <w:rPr>
          <w:color w:val="000006"/>
        </w:rPr>
        <w:t xml:space="preserve"> can</w:t>
      </w:r>
      <w:r>
        <w:rPr>
          <w:color w:val="0F0000"/>
        </w:rPr>
        <w:t xml:space="preserve"> i</w:t>
      </w:r>
      <w:r>
        <w:rPr>
          <w:color w:val="020000"/>
        </w:rPr>
        <w:t xml:space="preserve"> do</w:t>
      </w:r>
      <w:r>
        <w:br/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00"/>
        </w:rPr>
        <w:t xml:space="preserve"> acctiv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loked</w:t>
      </w:r>
      <w:r>
        <w:rPr>
          <w:color w:val="000000"/>
        </w:rPr>
        <w:t xml:space="preserve"> koira</w:t>
      </w:r>
      <w:r>
        <w:rPr>
          <w:color w:val="000000"/>
        </w:rPr>
        <w:t xml:space="preserve"> dicq</w:t>
      </w:r>
      <w:r>
        <w:br/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হইয়া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70000"/>
        </w:rPr>
        <w:t xml:space="preserve"> ar</w:t>
      </w:r>
      <w:r>
        <w:rPr>
          <w:color w:val="000000"/>
        </w:rPr>
        <w:t xml:space="preserve"> numbar</w:t>
      </w:r>
      <w:r>
        <w:rPr>
          <w:color w:val="000023"/>
        </w:rPr>
        <w:t xml:space="preserve"> lock</w:t>
      </w:r>
      <w:r>
        <w:rPr>
          <w:color w:val="010000"/>
        </w:rPr>
        <w:t xml:space="preserve"> hoia</w:t>
      </w:r>
      <w:r>
        <w:rPr>
          <w:color w:val="020000"/>
        </w:rPr>
        <w:t xml:space="preserve"> gace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সকিয়</w:t>
      </w:r>
      <w:r>
        <w:rPr>
          <w:color w:val="00000A"/>
        </w:rPr>
        <w:t xml:space="preserve"> দেখাচ্ছে</w:t>
      </w:r>
      <w:r>
        <w:rPr>
          <w:color w:val="000050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01"/>
        </w:rPr>
        <w:t xml:space="preserve"> আবার</w:t>
      </w:r>
      <w:r>
        <w:rPr>
          <w:color w:val="000009"/>
        </w:rPr>
        <w:t xml:space="preserve"> চালু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rPr>
          <w:color w:val="000016"/>
        </w:rPr>
        <w:t xml:space="preserve"> নাম্বার</w:t>
      </w:r>
      <w:r>
        <w:rPr>
          <w:color w:val="040000"/>
        </w:rPr>
        <w:t xml:space="preserve"> হলো</w:t>
      </w:r>
      <w:r>
        <w:br/>
      </w:r>
      <w:r>
        <w:rPr>
          <w:color w:val="250000"/>
        </w:rPr>
        <w:t xml:space="preserve"> amr</w:t>
      </w:r>
      <w:r>
        <w:rPr>
          <w:color w:val="000000"/>
        </w:rPr>
        <w:t xml:space="preserve"> accounte</w:t>
      </w:r>
      <w:r>
        <w:rPr>
          <w:color w:val="000000"/>
        </w:rPr>
        <w:t xml:space="preserve"> akti</w:t>
      </w:r>
      <w:r>
        <w:rPr>
          <w:color w:val="000029"/>
        </w:rPr>
        <w:t xml:space="preserve"> number</w:t>
      </w:r>
      <w:r>
        <w:rPr>
          <w:color w:val="000000"/>
        </w:rPr>
        <w:t xml:space="preserve"> disabole</w:t>
      </w:r>
      <w:r>
        <w:rPr>
          <w:color w:val="000001"/>
        </w:rPr>
        <w:t xml:space="preserve"> dekhacche</w:t>
      </w:r>
      <w:r>
        <w:br/>
      </w:r>
      <w:r>
        <w:rPr>
          <w:color w:val="FF0000"/>
        </w:rPr>
        <w:t xml:space="preserve"> আমার</w:t>
      </w:r>
      <w:r>
        <w:rPr>
          <w:color w:val="020000"/>
        </w:rPr>
        <w:t xml:space="preserve"> ac</w:t>
      </w:r>
      <w:r>
        <w:rPr>
          <w:color w:val="000024"/>
        </w:rPr>
        <w:t xml:space="preserve"> টাকা</w:t>
      </w:r>
      <w:r>
        <w:rPr>
          <w:color w:val="030000"/>
        </w:rPr>
        <w:t xml:space="preserve"> আসছে</w:t>
      </w:r>
      <w:r>
        <w:rPr>
          <w:color w:val="000050"/>
        </w:rPr>
        <w:t xml:space="preserve"> না</w:t>
      </w:r>
      <w:r>
        <w:br/>
      </w:r>
      <w:r>
        <w:rPr>
          <w:color w:val="900000"/>
        </w:rPr>
        <w:t xml:space="preserve"> amar</w:t>
      </w:r>
      <w:r>
        <w:rPr>
          <w:color w:val="020000"/>
        </w:rPr>
        <w:t xml:space="preserve"> ekta</w:t>
      </w:r>
      <w:r>
        <w:rPr>
          <w:color w:val="0000CC"/>
        </w:rPr>
        <w:t xml:space="preserve"> account</w:t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dkhay</w:t>
      </w:r>
      <w:r>
        <w:br/>
      </w:r>
      <w:r>
        <w:rPr>
          <w:color w:val="900000"/>
        </w:rPr>
        <w:t xml:space="preserve"> amar</w:t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0002C"/>
        </w:rPr>
        <w:t xml:space="preserve"> ta</w:t>
      </w:r>
      <w:r>
        <w:rPr>
          <w:color w:val="000000"/>
        </w:rPr>
        <w:t xml:space="preserve"> anactiv</w:t>
      </w:r>
      <w:r>
        <w:rPr>
          <w:color w:val="00000A"/>
        </w:rPr>
        <w:t xml:space="preserve"> hoya</w:t>
      </w:r>
      <w:r>
        <w:rPr>
          <w:color w:val="00000C"/>
        </w:rPr>
        <w:t xml:space="preserve"> ase</w:t>
      </w:r>
      <w:r>
        <w:rPr>
          <w:color w:val="010000"/>
        </w:rPr>
        <w:t xml:space="preserve"> jodi</w:t>
      </w:r>
      <w:r>
        <w:rPr>
          <w:color w:val="040000"/>
        </w:rPr>
        <w:t xml:space="preserve"> ektu</w:t>
      </w:r>
      <w:r>
        <w:rPr>
          <w:color w:val="070000"/>
        </w:rPr>
        <w:t xml:space="preserve"> help</w:t>
      </w:r>
      <w:r>
        <w:rPr>
          <w:color w:val="000000"/>
        </w:rPr>
        <w:t xml:space="preserve"> korten</w:t>
      </w:r>
      <w:r>
        <w:br/>
      </w:r>
      <w:r>
        <w:rPr>
          <w:color w:val="00002F"/>
        </w:rPr>
        <w:t xml:space="preserve"> my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dectivate</w:t>
      </w:r>
      <w:r>
        <w:rPr>
          <w:color w:val="100000"/>
        </w:rPr>
        <w:t xml:space="preserve"> kora</w:t>
      </w:r>
      <w:r>
        <w:rPr>
          <w:color w:val="000005"/>
        </w:rPr>
        <w:t xml:space="preserve"> hoise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ইনএক্টিভ</w:t>
      </w:r>
      <w:r>
        <w:rPr>
          <w:color w:val="000001"/>
        </w:rPr>
        <w:t xml:space="preserve"> দেখায়</w:t>
      </w:r>
      <w:r>
        <w:br/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00000"/>
        </w:rPr>
        <w:t xml:space="preserve"> boltese</w:t>
      </w:r>
      <w:r>
        <w:rPr>
          <w:color w:val="1E0000"/>
        </w:rPr>
        <w:t xml:space="preserve"> ami</w:t>
      </w:r>
      <w:r>
        <w:rPr>
          <w:color w:val="020000"/>
        </w:rPr>
        <w:t xml:space="preserve"> ata</w:t>
      </w:r>
      <w:r>
        <w:rPr>
          <w:color w:val="000005"/>
        </w:rPr>
        <w:t xml:space="preserve"> kivabe</w:t>
      </w:r>
      <w:r>
        <w:rPr>
          <w:color w:val="090000"/>
        </w:rPr>
        <w:t xml:space="preserve"> thik</w:t>
      </w:r>
      <w:r>
        <w:rPr>
          <w:color w:val="00000B"/>
        </w:rPr>
        <w:t xml:space="preserve"> korbo</w:t>
      </w:r>
      <w:r>
        <w:br/>
      </w:r>
      <w:r>
        <w:rPr>
          <w:color w:val="020000"/>
        </w:rPr>
        <w:t xml:space="preserve"> do</w:t>
      </w:r>
      <w:r>
        <w:rPr>
          <w:color w:val="020000"/>
        </w:rPr>
        <w:t xml:space="preserve"> you</w:t>
      </w:r>
      <w:r>
        <w:rPr>
          <w:color w:val="020000"/>
        </w:rPr>
        <w:t xml:space="preserve"> have</w:t>
      </w:r>
      <w:r>
        <w:rPr>
          <w:color w:val="00002F"/>
        </w:rPr>
        <w:t xml:space="preserve"> my</w:t>
      </w:r>
      <w:r>
        <w:rPr>
          <w:color w:val="00000A"/>
        </w:rPr>
        <w:t xml:space="preserve"> nid</w:t>
      </w:r>
      <w:r>
        <w:rPr>
          <w:color w:val="000000"/>
        </w:rPr>
        <w:t xml:space="preserve"> info</w:t>
      </w:r>
      <w:r>
        <w:rPr>
          <w:color w:val="000000"/>
        </w:rPr>
        <w:t xml:space="preserve"> upfated</w:t>
      </w:r>
      <w:r>
        <w:br/>
      </w:r>
      <w:r>
        <w:rPr>
          <w:color w:val="000000"/>
        </w:rPr>
        <w:t xml:space="preserve"> জদি</w:t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000002"/>
        </w:rPr>
        <w:t xml:space="preserve"> সব</w:t>
      </w:r>
      <w:r>
        <w:rPr>
          <w:color w:val="000000"/>
        </w:rPr>
        <w:t xml:space="preserve"> ডিটেল</w:t>
      </w:r>
      <w:r>
        <w:rPr>
          <w:color w:val="000000"/>
        </w:rPr>
        <w:t xml:space="preserve"> দেখতে</w:t>
      </w:r>
      <w:r>
        <w:rPr>
          <w:color w:val="00000B"/>
        </w:rPr>
        <w:t xml:space="preserve"> চাই</w:t>
      </w:r>
      <w:r>
        <w:rPr>
          <w:color w:val="000000"/>
        </w:rPr>
        <w:t xml:space="preserve"> কিবাবে</w:t>
      </w:r>
      <w:r>
        <w:rPr>
          <w:color w:val="000000"/>
        </w:rPr>
        <w:t xml:space="preserve"> দেখবো</w:t>
      </w:r>
      <w:r>
        <w:br/>
      </w:r>
      <w:r>
        <w:rPr>
          <w:color w:val="900000"/>
        </w:rPr>
        <w:t xml:space="preserve"> amar</w:t>
      </w:r>
      <w:r>
        <w:rPr>
          <w:color w:val="000001"/>
        </w:rPr>
        <w:t xml:space="preserve"> sim</w:t>
      </w:r>
      <w:r>
        <w:rPr>
          <w:color w:val="000092"/>
        </w:rPr>
        <w:t xml:space="preserve"> bkash</w:t>
      </w:r>
      <w:r>
        <w:rPr>
          <w:color w:val="000000"/>
        </w:rPr>
        <w:t xml:space="preserve"> rade</w:t>
      </w:r>
      <w:r>
        <w:rPr>
          <w:color w:val="000008"/>
        </w:rPr>
        <w:t xml:space="preserve"> ace</w:t>
      </w:r>
      <w:r>
        <w:rPr>
          <w:color w:val="000000"/>
        </w:rPr>
        <w:t xml:space="preserve"> nake</w:t>
      </w:r>
      <w:r>
        <w:rPr>
          <w:color w:val="070000"/>
        </w:rPr>
        <w:t xml:space="preserve"> aktu</w:t>
      </w:r>
      <w:r>
        <w:rPr>
          <w:color w:val="000000"/>
        </w:rPr>
        <w:t xml:space="preserve"> chack</w:t>
      </w:r>
      <w:r>
        <w:rPr>
          <w:color w:val="000016"/>
        </w:rPr>
        <w:t xml:space="preserve"> kore</w:t>
      </w:r>
      <w:r>
        <w:rPr>
          <w:color w:val="000000"/>
        </w:rPr>
        <w:t xml:space="preserve"> dakben</w:t>
      </w:r>
      <w:r>
        <w:br/>
      </w:r>
      <w:r>
        <w:rPr>
          <w:color w:val="000000"/>
        </w:rPr>
        <w:t xml:space="preserve"> উপবৃত্তির</w:t>
      </w:r>
      <w:r>
        <w:rPr>
          <w:color w:val="000075"/>
        </w:rPr>
        <w:t xml:space="preserve"> একাউন্ট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4D0000"/>
        </w:rPr>
        <w:t xml:space="preserve"> কি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000092"/>
        </w:rPr>
        <w:t xml:space="preserve"> bkash</w:t>
      </w:r>
      <w:r>
        <w:rPr>
          <w:color w:val="000002"/>
        </w:rPr>
        <w:t xml:space="preserve"> accout</w:t>
      </w:r>
      <w:r>
        <w:rPr>
          <w:color w:val="030000"/>
        </w:rPr>
        <w:t xml:space="preserve"> chilo</w:t>
      </w:r>
      <w:r>
        <w:rPr>
          <w:color w:val="010000"/>
        </w:rPr>
        <w:t xml:space="preserve"> ekhn</w:t>
      </w:r>
      <w:r>
        <w:rPr>
          <w:color w:val="130000"/>
        </w:rPr>
        <w:t xml:space="preserve"> to</w:t>
      </w:r>
      <w:r>
        <w:rPr>
          <w:color w:val="000002"/>
        </w:rPr>
        <w:t xml:space="preserve"> nai</w:t>
      </w:r>
      <w:r>
        <w:rPr>
          <w:color w:val="000001"/>
        </w:rPr>
        <w:t xml:space="preserve"> dekhacche</w:t>
      </w:r>
      <w:r>
        <w:rPr>
          <w:color w:val="000002"/>
        </w:rPr>
        <w:t xml:space="preserve"> accout</w:t>
      </w:r>
      <w:r>
        <w:rPr>
          <w:color w:val="000007"/>
        </w:rPr>
        <w:t xml:space="preserve"> tk</w:t>
      </w:r>
      <w:r>
        <w:rPr>
          <w:color w:val="030000"/>
        </w:rPr>
        <w:t xml:space="preserve"> chilo</w:t>
      </w:r>
      <w:r>
        <w:br/>
      </w:r>
      <w:r>
        <w:rPr>
          <w:color w:val="1E0000"/>
        </w:rPr>
        <w:t xml:space="preserve"> ami</w:t>
      </w:r>
      <w:r>
        <w:rPr>
          <w:color w:val="050000"/>
        </w:rPr>
        <w:t xml:space="preserve"> jante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'customer</w:t>
      </w:r>
      <w:r>
        <w:rPr>
          <w:color w:val="020000"/>
        </w:rPr>
        <w:t xml:space="preserve"> do</w:t>
      </w:r>
      <w:r>
        <w:rPr>
          <w:color w:val="00001E"/>
        </w:rPr>
        <w:t xml:space="preserve"> not</w:t>
      </w:r>
      <w:r>
        <w:rPr>
          <w:color w:val="000000"/>
        </w:rPr>
        <w:t xml:space="preserve"> active'</w:t>
      </w:r>
      <w:r>
        <w:rPr>
          <w:color w:val="000000"/>
        </w:rPr>
        <w:t xml:space="preserve"> maane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CC"/>
        </w:rPr>
        <w:t xml:space="preserve"> account</w:t>
      </w:r>
      <w:r>
        <w:rPr>
          <w:color w:val="080000"/>
        </w:rPr>
        <w:t xml:space="preserve"> এর</w:t>
      </w:r>
      <w:r>
        <w:rPr>
          <w:color w:val="00001B"/>
        </w:rPr>
        <w:t xml:space="preserve"> সমস্যা</w:t>
      </w:r>
      <w:r>
        <w:rPr>
          <w:color w:val="050000"/>
        </w:rPr>
        <w:t xml:space="preserve"> হইছে</w:t>
      </w:r>
      <w:r>
        <w:rPr>
          <w:color w:val="030000"/>
        </w:rPr>
        <w:t xml:space="preserve"> অনেক</w:t>
      </w:r>
      <w:r>
        <w:rPr>
          <w:color w:val="000003"/>
        </w:rPr>
        <w:t xml:space="preserve"> দিন</w:t>
      </w:r>
      <w:r>
        <w:rPr>
          <w:color w:val="00000A"/>
        </w:rPr>
        <w:t xml:space="preserve"> থেকে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দিছে</w:t>
      </w:r>
      <w:r>
        <w:br/>
      </w:r>
      <w:r>
        <w:rPr>
          <w:color w:val="030000"/>
        </w:rPr>
        <w:t xml:space="preserve"> অনেক</w:t>
      </w:r>
      <w:r>
        <w:rPr>
          <w:color w:val="000000"/>
        </w:rPr>
        <w:t xml:space="preserve"> বছর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যখন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করলাম</w:t>
      </w:r>
      <w:r>
        <w:rPr>
          <w:color w:val="000001"/>
        </w:rPr>
        <w:t xml:space="preserve"> দেখি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কা</w:t>
      </w:r>
      <w:r>
        <w:rPr>
          <w:color w:val="000001"/>
        </w:rPr>
        <w:t xml:space="preserve"> সাময়িক</w:t>
      </w:r>
      <w:r>
        <w:rPr>
          <w:color w:val="000025"/>
        </w:rPr>
        <w:t xml:space="preserve"> বন্ধ</w:t>
      </w:r>
      <w:r>
        <w:rPr>
          <w:color w:val="080000"/>
        </w:rPr>
        <w:t xml:space="preserve"> কিন্তু</w:t>
      </w:r>
      <w:r>
        <w:rPr>
          <w:color w:val="00001D"/>
        </w:rPr>
        <w:t xml:space="preserve"> কেন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30000"/>
        </w:rPr>
        <w:t xml:space="preserve"> chilo</w:t>
      </w:r>
      <w:r>
        <w:rPr>
          <w:color w:val="000000"/>
        </w:rPr>
        <w:t xml:space="preserve"> hotath</w:t>
      </w:r>
      <w:r>
        <w:rPr>
          <w:color w:val="000016"/>
        </w:rPr>
        <w:t xml:space="preserve"> kore</w:t>
      </w:r>
      <w:r>
        <w:rPr>
          <w:color w:val="000002"/>
        </w:rPr>
        <w:t xml:space="preserve"> transaction</w:t>
      </w:r>
      <w:r>
        <w:rPr>
          <w:color w:val="000037"/>
        </w:rPr>
        <w:t xml:space="preserve"> na</w:t>
      </w:r>
      <w:r>
        <w:rPr>
          <w:color w:val="000000"/>
        </w:rPr>
        <w:t xml:space="preserve"> koray</w:t>
      </w:r>
      <w:r>
        <w:rPr>
          <w:color w:val="000001"/>
        </w:rPr>
        <w:t xml:space="preserve"> deactive</w:t>
      </w:r>
      <w:r>
        <w:rPr>
          <w:color w:val="000016"/>
        </w:rPr>
        <w:t xml:space="preserve"> kore</w:t>
      </w:r>
      <w:r>
        <w:rPr>
          <w:color w:val="000001"/>
        </w:rPr>
        <w:t xml:space="preserve"> dewa</w:t>
      </w:r>
      <w:r>
        <w:rPr>
          <w:color w:val="000002"/>
        </w:rPr>
        <w:t xml:space="preserve"> hoyeche</w:t>
      </w:r>
      <w:r>
        <w:br/>
      </w:r>
      <w:r>
        <w:rPr>
          <w:color w:val="00001E"/>
        </w:rPr>
        <w:t xml:space="preserve"> not</w:t>
      </w:r>
      <w:r>
        <w:rPr>
          <w:color w:val="000020"/>
        </w:rPr>
        <w:t xml:space="preserve"> active</w:t>
      </w:r>
      <w:r>
        <w:rPr>
          <w:color w:val="020000"/>
        </w:rPr>
        <w:t xml:space="preserve"> acc</w:t>
      </w:r>
      <w:r>
        <w:rPr>
          <w:color w:val="000092"/>
        </w:rPr>
        <w:t xml:space="preserve"> bkash</w:t>
      </w:r>
      <w:r>
        <w:br/>
      </w:r>
      <w:r>
        <w:rPr>
          <w:color w:val="000000"/>
        </w:rPr>
        <w:t xml:space="preserve"> আমারে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নাম্বারটি</w:t>
      </w:r>
      <w:r>
        <w:rPr>
          <w:color w:val="000004"/>
        </w:rPr>
        <w:t xml:space="preserve"> হঠাৎ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ইনেকটিভ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E"/>
        </w:rPr>
        <w:t xml:space="preserve"> টি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000000"/>
        </w:rPr>
        <w:t xml:space="preserve"> বলতেছ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01"/>
        </w:rPr>
        <w:t xml:space="preserve"> কত</w:t>
      </w:r>
      <w:r>
        <w:rPr>
          <w:color w:val="000024"/>
        </w:rPr>
        <w:t xml:space="preserve"> টাকা</w:t>
      </w:r>
      <w:r>
        <w:rPr>
          <w:color w:val="000000"/>
        </w:rPr>
        <w:t xml:space="preserve"> জমা</w:t>
      </w:r>
      <w:r>
        <w:rPr>
          <w:color w:val="000020"/>
        </w:rPr>
        <w:t xml:space="preserve"> আছে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ভাল</w:t>
      </w:r>
      <w:r>
        <w:rPr>
          <w:color w:val="040000"/>
        </w:rPr>
        <w:t xml:space="preserve"> হয়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ডিএক্টিব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দেওয়া</w:t>
      </w:r>
      <w:r>
        <w:rPr>
          <w:color w:val="000016"/>
        </w:rPr>
        <w:t xml:space="preserve"> হয়েছে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পেতে</w:t>
      </w:r>
      <w:r>
        <w:rPr>
          <w:color w:val="00000B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এক্টিভেট</w:t>
      </w:r>
      <w:r>
        <w:rPr>
          <w:color w:val="000000"/>
        </w:rPr>
        <w:t xml:space="preserve"> হয়নি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আগের</w:t>
      </w:r>
      <w:r>
        <w:rPr>
          <w:color w:val="0000B3"/>
        </w:rPr>
        <w:t xml:space="preserve"> বিকাশ</w:t>
      </w:r>
      <w:r>
        <w:rPr>
          <w:color w:val="000007"/>
        </w:rPr>
        <w:t xml:space="preserve"> সচল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29"/>
        </w:rPr>
        <w:t xml:space="preserve"> number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30000"/>
        </w:rPr>
        <w:t xml:space="preserve"> chilo</w:t>
      </w:r>
      <w:r>
        <w:rPr>
          <w:color w:val="000000"/>
        </w:rPr>
        <w:t xml:space="preserve"> seta</w:t>
      </w:r>
      <w:r>
        <w:rPr>
          <w:color w:val="000004"/>
        </w:rPr>
        <w:t xml:space="preserve"> hotat</w:t>
      </w:r>
      <w:r>
        <w:rPr>
          <w:color w:val="00000C"/>
        </w:rPr>
        <w:t xml:space="preserve"> off</w:t>
      </w:r>
      <w:r>
        <w:rPr>
          <w:color w:val="200000"/>
        </w:rPr>
        <w:t xml:space="preserve"> hoye</w:t>
      </w:r>
      <w:r>
        <w:rPr>
          <w:color w:val="000002"/>
        </w:rPr>
        <w:t xml:space="preserve"> gelo</w:t>
      </w:r>
      <w:r>
        <w:rPr>
          <w:color w:val="00000C"/>
        </w:rPr>
        <w:t xml:space="preserve"> kno</w:t>
      </w:r>
      <w:r>
        <w:br/>
      </w:r>
      <w:r>
        <w:rPr>
          <w:color w:val="FF0000"/>
        </w:rPr>
        <w:t xml:space="preserve"> আমার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rPr>
          <w:color w:val="080000"/>
        </w:rPr>
        <w:t xml:space="preserve"> কিন্তু</w:t>
      </w:r>
      <w:r>
        <w:rPr>
          <w:color w:val="000004"/>
        </w:rPr>
        <w:t xml:space="preserve"> হঠাৎ</w:t>
      </w:r>
      <w:r>
        <w:rPr>
          <w:color w:val="000000"/>
        </w:rPr>
        <w:t xml:space="preserve"> করেই</w:t>
      </w:r>
      <w:r>
        <w:rPr>
          <w:color w:val="120000"/>
        </w:rPr>
        <w:t xml:space="preserve"> কোন</w:t>
      </w:r>
      <w:r>
        <w:rPr>
          <w:color w:val="010000"/>
        </w:rPr>
        <w:t xml:space="preserve"> কারনে</w:t>
      </w:r>
      <w:r>
        <w:rPr>
          <w:color w:val="000000"/>
        </w:rPr>
        <w:t xml:space="preserve"> অ্যাকাউন্টটা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দয়া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বলবেন</w:t>
      </w:r>
      <w:r>
        <w:rPr>
          <w:color w:val="040000"/>
        </w:rPr>
        <w:t xml:space="preserve"> প্লিজ</w:t>
      </w:r>
      <w:r>
        <w:rPr>
          <w:color w:val="000075"/>
        </w:rPr>
        <w:t xml:space="preserve"> একাউন্ট</w:t>
      </w:r>
      <w:r>
        <w:rPr>
          <w:color w:val="000006"/>
        </w:rPr>
        <w:t xml:space="preserve"> একটিভ</w:t>
      </w:r>
      <w:r>
        <w:rPr>
          <w:color w:val="000050"/>
        </w:rPr>
        <w:t xml:space="preserve"> না</w:t>
      </w:r>
      <w:r>
        <w:rPr>
          <w:color w:val="000000"/>
        </w:rPr>
        <w:t xml:space="preserve"> হওয়ার</w:t>
      </w:r>
      <w:r>
        <w:rPr>
          <w:color w:val="010000"/>
        </w:rPr>
        <w:t xml:space="preserve"> কারণ</w:t>
      </w:r>
      <w:r>
        <w:br/>
      </w:r>
      <w:r>
        <w:rPr>
          <w:color w:val="1E0000"/>
        </w:rPr>
        <w:t xml:space="preserve"> ami</w:t>
      </w:r>
      <w:r>
        <w:rPr>
          <w:color w:val="000001"/>
        </w:rPr>
        <w:t xml:space="preserve"> matro</w:t>
      </w:r>
      <w:r>
        <w:rPr>
          <w:color w:val="00002C"/>
        </w:rPr>
        <w:t xml:space="preserve"> ta</w:t>
      </w:r>
      <w:r>
        <w:rPr>
          <w:color w:val="000008"/>
        </w:rPr>
        <w:t xml:space="preserve"> bikas</w:t>
      </w:r>
      <w:r>
        <w:rPr>
          <w:color w:val="0000CC"/>
        </w:rPr>
        <w:t xml:space="preserve"> account</w:t>
      </w:r>
      <w:r>
        <w:rPr>
          <w:color w:val="000000"/>
        </w:rPr>
        <w:t xml:space="preserve"> khulci</w:t>
      </w:r>
      <w:r>
        <w:rPr>
          <w:color w:val="050000"/>
        </w:rPr>
        <w:t xml:space="preserve"> but</w:t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batil</w:t>
      </w:r>
      <w:r>
        <w:rPr>
          <w:color w:val="000016"/>
        </w:rPr>
        <w:t xml:space="preserve"> kore</w:t>
      </w:r>
      <w:r>
        <w:rPr>
          <w:color w:val="000001"/>
        </w:rPr>
        <w:t xml:space="preserve"> dewa</w:t>
      </w:r>
      <w:r>
        <w:rPr>
          <w:color w:val="000000"/>
        </w:rPr>
        <w:t xml:space="preserve"> hoyce</w:t>
      </w:r>
      <w:r>
        <w:rPr>
          <w:color w:val="000000"/>
        </w:rPr>
        <w:t xml:space="preserve"> atar</w:t>
      </w:r>
      <w:r>
        <w:rPr>
          <w:color w:val="020000"/>
        </w:rPr>
        <w:t xml:space="preserve"> karon</w:t>
      </w:r>
      <w:r>
        <w:rPr>
          <w:color w:val="05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1E0000"/>
        </w:rPr>
        <w:t xml:space="preserve"> ami</w:t>
      </w:r>
      <w:r>
        <w:rPr>
          <w:color w:val="000092"/>
        </w:rPr>
        <w:t xml:space="preserve"> bkash</w:t>
      </w:r>
      <w:r>
        <w:rPr>
          <w:color w:val="080000"/>
        </w:rPr>
        <w:t xml:space="preserve"> er</w:t>
      </w:r>
      <w:r>
        <w:rPr>
          <w:color w:val="000000"/>
        </w:rPr>
        <w:t xml:space="preserve"> kyc</w:t>
      </w:r>
      <w:r>
        <w:rPr>
          <w:color w:val="000000"/>
        </w:rPr>
        <w:t xml:space="preserve"> form</w:t>
      </w:r>
      <w:r>
        <w:rPr>
          <w:color w:val="000001"/>
        </w:rPr>
        <w:t xml:space="preserve"> submit</w:t>
      </w:r>
      <w:r>
        <w:rPr>
          <w:color w:val="000000"/>
        </w:rPr>
        <w:t xml:space="preserve"> korlam</w:t>
      </w:r>
      <w:r>
        <w:rPr>
          <w:color w:val="000000"/>
        </w:rPr>
        <w:t xml:space="preserve"> bt</w:t>
      </w:r>
      <w:r>
        <w:rPr>
          <w:color w:val="000000"/>
        </w:rPr>
        <w:t xml:space="preserve"> unsussecful</w:t>
      </w:r>
      <w:r>
        <w:rPr>
          <w:color w:val="000000"/>
        </w:rPr>
        <w:t xml:space="preserve"> dekhalo</w:t>
      </w:r>
      <w:r>
        <w:rPr>
          <w:color w:val="00000C"/>
        </w:rPr>
        <w:t xml:space="preserve"> kno</w:t>
      </w:r>
      <w:r>
        <w:rPr>
          <w:color w:val="1E0000"/>
        </w:rPr>
        <w:t xml:space="preserve"> ami</w:t>
      </w:r>
      <w:r>
        <w:rPr>
          <w:color w:val="000000"/>
        </w:rPr>
        <w:t xml:space="preserve"> shob</w:t>
      </w:r>
      <w:r>
        <w:rPr>
          <w:color w:val="000003"/>
        </w:rPr>
        <w:t xml:space="preserve"> information</w:t>
      </w:r>
      <w:r>
        <w:rPr>
          <w:color w:val="090000"/>
        </w:rPr>
        <w:t xml:space="preserve"> thik</w:t>
      </w:r>
      <w:r>
        <w:rPr>
          <w:color w:val="000000"/>
        </w:rPr>
        <w:t xml:space="preserve"> thak</w:t>
      </w:r>
      <w:r>
        <w:rPr>
          <w:color w:val="000000"/>
        </w:rPr>
        <w:t xml:space="preserve"> disi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9"/>
        </w:rPr>
        <w:t xml:space="preserve"> চালু</w:t>
      </w:r>
      <w:r>
        <w:rPr>
          <w:color w:val="000000"/>
        </w:rPr>
        <w:t xml:space="preserve"> হচছে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চালো</w:t>
      </w:r>
      <w:r>
        <w:rPr>
          <w:color w:val="00000C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1D"/>
        </w:rPr>
        <w:t xml:space="preserve"> কেন</w:t>
      </w:r>
      <w:r>
        <w:br/>
      </w:r>
      <w:r>
        <w:rPr>
          <w:color w:val="250000"/>
        </w:rPr>
        <w:t xml:space="preserve"> amr</w:t>
      </w:r>
      <w:r>
        <w:rPr>
          <w:color w:val="0B0000"/>
        </w:rPr>
        <w:t xml:space="preserve"> akta</w:t>
      </w:r>
      <w:r>
        <w:rPr>
          <w:color w:val="000000"/>
        </w:rPr>
        <w:t xml:space="preserve"> acgount</w:t>
      </w:r>
      <w:r>
        <w:rPr>
          <w:color w:val="000001"/>
        </w:rPr>
        <w:t xml:space="preserve"> teke</w:t>
      </w:r>
      <w:r>
        <w:rPr>
          <w:color w:val="000000"/>
        </w:rPr>
        <w:t xml:space="preserve"> kunu</w:t>
      </w:r>
      <w:r>
        <w:rPr>
          <w:color w:val="000000"/>
        </w:rPr>
        <w:t xml:space="preserve"> dhoroner</w:t>
      </w:r>
      <w:r>
        <w:rPr>
          <w:color w:val="000000"/>
        </w:rPr>
        <w:t xml:space="preserve"> lendon</w:t>
      </w:r>
      <w:r>
        <w:rPr>
          <w:color w:val="00001A"/>
        </w:rPr>
        <w:t xml:space="preserve"> korte</w:t>
      </w:r>
      <w:r>
        <w:rPr>
          <w:color w:val="000000"/>
        </w:rPr>
        <w:t xml:space="preserve"> pacci</w:t>
      </w:r>
      <w:r>
        <w:rPr>
          <w:color w:val="000037"/>
        </w:rPr>
        <w:t xml:space="preserve"> na</w:t>
      </w:r>
      <w:r>
        <w:br/>
      </w:r>
      <w:r>
        <w:rPr>
          <w:color w:val="070000"/>
        </w:rPr>
        <w:t xml:space="preserve"> vai</w:t>
      </w:r>
      <w:r>
        <w:rPr>
          <w:color w:val="1E0000"/>
        </w:rPr>
        <w:t xml:space="preserve"> ami</w:t>
      </w:r>
      <w:r>
        <w:rPr>
          <w:color w:val="000092"/>
        </w:rPr>
        <w:t xml:space="preserve"> bkash</w:t>
      </w:r>
      <w:r>
        <w:rPr>
          <w:color w:val="000000"/>
        </w:rPr>
        <w:t xml:space="preserve"> khulte</w:t>
      </w:r>
      <w:r>
        <w:rPr>
          <w:color w:val="000001"/>
        </w:rPr>
        <w:t xml:space="preserve"> gele</w:t>
      </w:r>
      <w:r>
        <w:rPr>
          <w:color w:val="000000"/>
        </w:rPr>
        <w:t xml:space="preserve"> pic</w:t>
      </w:r>
      <w:r>
        <w:rPr>
          <w:color w:val="000000"/>
        </w:rPr>
        <w:t xml:space="preserve"> neoyar</w:t>
      </w:r>
      <w:r>
        <w:rPr>
          <w:color w:val="000000"/>
        </w:rPr>
        <w:t xml:space="preserve"> pore</w:t>
      </w:r>
      <w:r>
        <w:rPr>
          <w:color w:val="000000"/>
        </w:rPr>
        <w:t xml:space="preserve"> ber</w:t>
      </w:r>
      <w:r>
        <w:rPr>
          <w:color w:val="000016"/>
        </w:rPr>
        <w:t xml:space="preserve"> kore</w:t>
      </w:r>
      <w:r>
        <w:rPr>
          <w:color w:val="000000"/>
        </w:rPr>
        <w:t xml:space="preserve"> dicche</w:t>
      </w:r>
      <w:r>
        <w:rPr>
          <w:color w:val="00000F"/>
        </w:rPr>
        <w:t xml:space="preserve"> keno</w:t>
      </w:r>
      <w:r>
        <w:br/>
      </w:r>
      <w:r>
        <w:rPr>
          <w:color w:val="25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04"/>
        </w:rPr>
        <w:t xml:space="preserve"> accunt</w:t>
      </w:r>
      <w:r>
        <w:rPr>
          <w:color w:val="000001"/>
        </w:rPr>
        <w:t xml:space="preserve"> submit</w:t>
      </w:r>
      <w:r>
        <w:rPr>
          <w:color w:val="000000"/>
        </w:rPr>
        <w:t xml:space="preserve"> hossena</w:t>
      </w:r>
      <w:r>
        <w:rPr>
          <w:color w:val="000001"/>
        </w:rPr>
        <w:t xml:space="preserve"> num</w:t>
      </w:r>
      <w:r>
        <w:rPr>
          <w:color w:val="1E0000"/>
        </w:rPr>
        <w:t xml:space="preserve"> ami</w:t>
      </w:r>
      <w:r>
        <w:rPr>
          <w:color w:val="080000"/>
        </w:rPr>
        <w:t xml:space="preserve"> er</w:t>
      </w:r>
      <w:r>
        <w:rPr>
          <w:color w:val="000000"/>
        </w:rPr>
        <w:t xml:space="preserve"> ageo</w:t>
      </w:r>
      <w:r>
        <w:rPr>
          <w:color w:val="250000"/>
        </w:rPr>
        <w:t xml:space="preserve"> amr</w:t>
      </w:r>
      <w:r>
        <w:rPr>
          <w:color w:val="00000A"/>
        </w:rPr>
        <w:t xml:space="preserve"> nid</w:t>
      </w:r>
      <w:r>
        <w:rPr>
          <w:color w:val="000001"/>
        </w:rPr>
        <w:t xml:space="preserve"> num</w:t>
      </w:r>
      <w:r>
        <w:rPr>
          <w:color w:val="080000"/>
        </w:rPr>
        <w:t xml:space="preserve"> diye</w:t>
      </w:r>
      <w:r>
        <w:rPr>
          <w:color w:val="000005"/>
        </w:rPr>
        <w:t xml:space="preserve"> open</w:t>
      </w:r>
      <w:r>
        <w:rPr>
          <w:color w:val="010000"/>
        </w:rPr>
        <w:t xml:space="preserve"> koresi</w:t>
      </w:r>
      <w:r>
        <w:rPr>
          <w:color w:val="050000"/>
        </w:rPr>
        <w:t xml:space="preserve"> but</w:t>
      </w:r>
      <w:r>
        <w:rPr>
          <w:color w:val="010000"/>
        </w:rPr>
        <w:t xml:space="preserve"> ekhn</w:t>
      </w:r>
      <w:r>
        <w:rPr>
          <w:color w:val="000000"/>
        </w:rPr>
        <w:t xml:space="preserve"> hossena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ঠিক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দওন</w:t>
      </w:r>
      <w:r>
        <w:br/>
      </w:r>
      <w:r>
        <w:rPr>
          <w:color w:val="000017"/>
        </w:rPr>
        <w:t xml:space="preserve"> bikash</w:t>
      </w:r>
      <w:r>
        <w:rPr>
          <w:color w:val="000001"/>
        </w:rPr>
        <w:t xml:space="preserve"> calu</w:t>
      </w:r>
      <w:r>
        <w:rPr>
          <w:color w:val="000000"/>
        </w:rPr>
        <w:t xml:space="preserve"> hoccena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rPr>
          <w:color w:val="000000"/>
        </w:rPr>
        <w:t xml:space="preserve"> janabe</w:t>
      </w:r>
      <w:r>
        <w:rPr>
          <w:color w:val="000000"/>
        </w:rPr>
        <w:t xml:space="preserve"> palss</w:t>
      </w:r>
      <w:r>
        <w:br/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10000"/>
        </w:rPr>
        <w:t xml:space="preserve"> আর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10000"/>
        </w:rPr>
        <w:t xml:space="preserve"> পত্র</w:t>
      </w:r>
      <w:r>
        <w:rPr>
          <w:color w:val="0F0000"/>
        </w:rPr>
        <w:t xml:space="preserve"> দিয়ে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খুলতে</w:t>
      </w:r>
      <w:r>
        <w:rPr>
          <w:color w:val="000001"/>
        </w:rPr>
        <w:t xml:space="preserve"> পারবো</w:t>
      </w:r>
      <w:r>
        <w:rPr>
          <w:color w:val="000050"/>
        </w:rPr>
        <w:t xml:space="preserve"> না</w:t>
      </w:r>
      <w:r>
        <w:br/>
      </w:r>
      <w:r>
        <w:rPr>
          <w:color w:val="00000B"/>
        </w:rPr>
        <w:t xml:space="preserve"> ei</w:t>
      </w:r>
      <w:r>
        <w:rPr>
          <w:color w:val="000029"/>
        </w:rPr>
        <w:t xml:space="preserve"> number</w:t>
      </w:r>
      <w:r>
        <w:rPr>
          <w:color w:val="000018"/>
        </w:rPr>
        <w:t xml:space="preserve"> e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1"/>
        </w:rPr>
        <w:t xml:space="preserve"> khula</w:t>
      </w:r>
      <w:r>
        <w:rPr>
          <w:color w:val="000002"/>
        </w:rPr>
        <w:t xml:space="preserve"> ekhon</w:t>
      </w:r>
      <w:r>
        <w:rPr>
          <w:color w:val="00000B"/>
        </w:rPr>
        <w:t xml:space="preserve"> taka</w:t>
      </w:r>
      <w:r>
        <w:rPr>
          <w:color w:val="00000E"/>
        </w:rPr>
        <w:t xml:space="preserve"> cash</w:t>
      </w:r>
      <w:r>
        <w:rPr>
          <w:color w:val="000010"/>
        </w:rPr>
        <w:t xml:space="preserve"> in</w:t>
      </w:r>
      <w:r>
        <w:rPr>
          <w:color w:val="100000"/>
        </w:rPr>
        <w:t xml:space="preserve"> kora</w:t>
      </w:r>
      <w:r>
        <w:rPr>
          <w:color w:val="000000"/>
        </w:rPr>
        <w:t xml:space="preserve"> jacchena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10000"/>
        </w:rPr>
        <w:t xml:space="preserve"> tar</w:t>
      </w:r>
      <w:r>
        <w:rPr>
          <w:color w:val="000000"/>
        </w:rPr>
        <w:t xml:space="preserve"> malikana</w:t>
      </w:r>
      <w:r>
        <w:rPr>
          <w:color w:val="000000"/>
        </w:rPr>
        <w:t xml:space="preserve"> change</w:t>
      </w:r>
      <w:r>
        <w:rPr>
          <w:color w:val="000000"/>
        </w:rPr>
        <w:t xml:space="preserve"> korci</w:t>
      </w:r>
      <w:r>
        <w:rPr>
          <w:color w:val="1E0000"/>
        </w:rPr>
        <w:t xml:space="preserve"> ami</w:t>
      </w:r>
      <w:r>
        <w:rPr>
          <w:color w:val="3A0000"/>
        </w:rPr>
        <w:t xml:space="preserve"> ki</w:t>
      </w:r>
      <w:r>
        <w:rPr>
          <w:color w:val="000016"/>
        </w:rPr>
        <w:t xml:space="preserve"> kore</w:t>
      </w:r>
      <w:r>
        <w:rPr>
          <w:color w:val="000000"/>
        </w:rPr>
        <w:t xml:space="preserve"> bujbo</w:t>
      </w:r>
      <w:r>
        <w:rPr>
          <w:color w:val="000000"/>
        </w:rPr>
        <w:t xml:space="preserve"> malikana</w:t>
      </w:r>
      <w:r>
        <w:rPr>
          <w:color w:val="000000"/>
        </w:rPr>
        <w:t xml:space="preserve"> change</w:t>
      </w:r>
      <w:r>
        <w:rPr>
          <w:color w:val="000005"/>
        </w:rPr>
        <w:t xml:space="preserve"> hoice</w:t>
      </w:r>
      <w:r>
        <w:rPr>
          <w:color w:val="3A0000"/>
        </w:rPr>
        <w:t xml:space="preserve"> ki</w:t>
      </w:r>
      <w:r>
        <w:rPr>
          <w:color w:val="000037"/>
        </w:rPr>
        <w:t xml:space="preserve"> na</w:t>
      </w:r>
      <w:r>
        <w:br/>
      </w:r>
      <w:r>
        <w:rPr>
          <w:color w:val="000092"/>
        </w:rPr>
        <w:t xml:space="preserve"> bkash</w:t>
      </w:r>
      <w:r>
        <w:rPr>
          <w:color w:val="000001"/>
        </w:rPr>
        <w:t xml:space="preserve"> app</w:t>
      </w:r>
      <w:r>
        <w:rPr>
          <w:color w:val="0E0000"/>
        </w:rPr>
        <w:t xml:space="preserve"> এ</w:t>
      </w:r>
      <w:r>
        <w:rPr>
          <w:color w:val="FF0000"/>
        </w:rPr>
        <w:t xml:space="preserve"> আমার</w:t>
      </w:r>
      <w:r>
        <w:rPr>
          <w:color w:val="000008"/>
        </w:rPr>
        <w:t xml:space="preserve"> তথ্য</w:t>
      </w:r>
      <w:r>
        <w:rPr>
          <w:color w:val="4D0000"/>
        </w:rPr>
        <w:t xml:space="preserve"> কি</w:t>
      </w:r>
      <w:r>
        <w:rPr>
          <w:color w:val="000004"/>
        </w:rPr>
        <w:t xml:space="preserve"> হালনাগাদ</w:t>
      </w:r>
      <w:r>
        <w:rPr>
          <w:color w:val="1A0000"/>
        </w:rPr>
        <w:t xml:space="preserve"> করা</w:t>
      </w:r>
      <w:r>
        <w:rPr>
          <w:color w:val="000020"/>
        </w:rPr>
        <w:t xml:space="preserve"> আছে</w:t>
      </w:r>
      <w:r>
        <w:br/>
      </w:r>
      <w:r>
        <w:rPr>
          <w:color w:val="000009"/>
        </w:rPr>
        <w:t xml:space="preserve"> জানতে</w:t>
      </w:r>
      <w:r>
        <w:rPr>
          <w:color w:val="000004"/>
        </w:rPr>
        <w:t xml:space="preserve"> চাচ্ছি</w:t>
      </w:r>
      <w:r>
        <w:rPr>
          <w:color w:val="000008"/>
        </w:rPr>
        <w:t xml:space="preserve"> একাউন্টটি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জাতীয়</w:t>
      </w:r>
      <w:r>
        <w:rPr>
          <w:color w:val="000000"/>
        </w:rPr>
        <w:t xml:space="preserve"> পরিচয়পত্রে</w:t>
      </w:r>
      <w:r>
        <w:rPr>
          <w:color w:val="000000"/>
        </w:rPr>
        <w:t xml:space="preserve"> ট্রান্সফার</w:t>
      </w:r>
      <w:r>
        <w:rPr>
          <w:color w:val="000016"/>
        </w:rPr>
        <w:t xml:space="preserve"> হয়েছে</w:t>
      </w:r>
      <w:r>
        <w:rPr>
          <w:color w:val="000005"/>
        </w:rPr>
        <w:t xml:space="preserve"> কিনা</w:t>
      </w:r>
      <w:r>
        <w:br/>
      </w:r>
      <w:r>
        <w:rPr>
          <w:color w:val="000002"/>
        </w:rPr>
        <w:t xml:space="preserve"> akon</w:t>
      </w:r>
      <w:r>
        <w:rPr>
          <w:color w:val="020000"/>
        </w:rPr>
        <w:t xml:space="preserve"> ke</w:t>
      </w:r>
      <w:r>
        <w:rPr>
          <w:color w:val="000000"/>
        </w:rPr>
        <w:t xml:space="preserve"> vave</w:t>
      </w:r>
      <w:r>
        <w:rPr>
          <w:color w:val="0000CC"/>
        </w:rPr>
        <w:t xml:space="preserve"> account</w:t>
      </w:r>
      <w:r>
        <w:rPr>
          <w:color w:val="000000"/>
        </w:rPr>
        <w:t xml:space="preserve"> accitiv</w:t>
      </w:r>
      <w:r>
        <w:rPr>
          <w:color w:val="00000B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20000"/>
        </w:rPr>
        <w:t xml:space="preserve"> আগে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D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0"/>
        </w:rPr>
        <w:t xml:space="preserve"> ওইটা</w:t>
      </w:r>
      <w:r>
        <w:rPr>
          <w:color w:val="000006"/>
        </w:rPr>
        <w:t xml:space="preserve"> একটিভ</w:t>
      </w:r>
      <w:r>
        <w:rPr>
          <w:color w:val="000000"/>
        </w:rPr>
        <w:t xml:space="preserve"> হচ্ছেনা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250000"/>
        </w:rPr>
        <w:t xml:space="preserve"> a</w:t>
      </w:r>
      <w:r>
        <w:rPr>
          <w:color w:val="00000E"/>
        </w:rPr>
        <w:t xml:space="preserve"> cash</w:t>
      </w:r>
      <w:r>
        <w:rPr>
          <w:color w:val="000001"/>
        </w:rPr>
        <w:t xml:space="preserve"> out</w:t>
      </w:r>
      <w:r>
        <w:rPr>
          <w:color w:val="000000"/>
        </w:rPr>
        <w:t xml:space="preserve"> hossa</w:t>
      </w:r>
      <w:r>
        <w:rPr>
          <w:color w:val="000037"/>
        </w:rPr>
        <w:t xml:space="preserve"> na</w:t>
      </w:r>
      <w:r>
        <w:rPr>
          <w:color w:val="000000"/>
        </w:rPr>
        <w:t xml:space="preserve"> limite</w:t>
      </w:r>
      <w:r>
        <w:rPr>
          <w:color w:val="000000"/>
        </w:rPr>
        <w:t xml:space="preserve"> issue</w:t>
      </w:r>
      <w:r>
        <w:rPr>
          <w:color w:val="000000"/>
        </w:rPr>
        <w:t xml:space="preserve"> dakhaitasa</w:t>
      </w:r>
      <w:r>
        <w:rPr>
          <w:color w:val="050000"/>
        </w:rPr>
        <w:t xml:space="preserve"> but</w:t>
      </w:r>
      <w:r>
        <w:rPr>
          <w:color w:val="900000"/>
        </w:rPr>
        <w:t xml:space="preserve"> amar</w:t>
      </w:r>
      <w:r>
        <w:rPr>
          <w:color w:val="000000"/>
        </w:rPr>
        <w:t xml:space="preserve"> limited</w:t>
      </w:r>
      <w:r>
        <w:rPr>
          <w:color w:val="040000"/>
        </w:rPr>
        <w:t xml:space="preserve"> asa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ওয়ালাইকুম</w:t>
      </w:r>
      <w:r>
        <w:rPr>
          <w:color w:val="FF0000"/>
        </w:rPr>
        <w:t xml:space="preserve"> আমার</w:t>
      </w:r>
      <w:r>
        <w:rPr>
          <w:color w:val="000004"/>
        </w:rPr>
        <w:t xml:space="preserve"> বিকাশের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00000"/>
        </w:rPr>
        <w:t xml:space="preserve"> লিমিট</w:t>
      </w:r>
      <w:r>
        <w:rPr>
          <w:color w:val="000000"/>
        </w:rPr>
        <w:t xml:space="preserve"> দৈনিক</w:t>
      </w:r>
      <w:r>
        <w:rPr>
          <w:color w:val="000000"/>
        </w:rPr>
        <w:t xml:space="preserve"> পাঁচ</w:t>
      </w:r>
      <w:r>
        <w:rPr>
          <w:color w:val="000001"/>
        </w:rPr>
        <w:t xml:space="preserve"> বার</w:t>
      </w:r>
      <w:r>
        <w:rPr>
          <w:color w:val="080000"/>
        </w:rPr>
        <w:t xml:space="preserve"> কিন্তু</w:t>
      </w:r>
      <w:r>
        <w:rPr>
          <w:color w:val="000000"/>
        </w:rPr>
        <w:t xml:space="preserve"> দুইবার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লিমিট</w:t>
      </w:r>
      <w:r>
        <w:rPr>
          <w:color w:val="000000"/>
        </w:rPr>
        <w:t xml:space="preserve"> ইসু</w:t>
      </w:r>
      <w:r>
        <w:rPr>
          <w:color w:val="00000A"/>
        </w:rPr>
        <w:t xml:space="preserve"> দেখাচ্ছে</w:t>
      </w:r>
      <w:r>
        <w:rPr>
          <w:color w:val="00001D"/>
        </w:rPr>
        <w:t xml:space="preserve"> কেন</w:t>
      </w:r>
      <w:r>
        <w:br/>
      </w:r>
      <w:r>
        <w:rPr>
          <w:color w:val="00002F"/>
        </w:rPr>
        <w:t xml:space="preserve"> my</w:t>
      </w:r>
      <w:r>
        <w:rPr>
          <w:color w:val="000000"/>
        </w:rPr>
        <w:t xml:space="preserve"> bakah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টি</w:t>
      </w:r>
      <w:r>
        <w:rPr>
          <w:color w:val="000001"/>
        </w:rPr>
        <w:t xml:space="preserve"> ব্লগ</w:t>
      </w:r>
      <w:r>
        <w:rPr>
          <w:color w:val="000016"/>
        </w:rPr>
        <w:t xml:space="preserve"> হয়েছে</w:t>
      </w:r>
      <w:r>
        <w:br/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ব্লগ</w:t>
      </w:r>
      <w:r>
        <w:rPr>
          <w:color w:val="010000"/>
        </w:rPr>
        <w:t xml:space="preserve"> হয়েগেছে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আকাউন্ট</w:t>
      </w:r>
      <w:r>
        <w:rPr>
          <w:color w:val="000028"/>
        </w:rPr>
        <w:t xml:space="preserve"> লক</w:t>
      </w:r>
      <w:r>
        <w:rPr>
          <w:color w:val="000002"/>
        </w:rPr>
        <w:t xml:space="preserve"> আউট</w:t>
      </w:r>
      <w:r>
        <w:rPr>
          <w:color w:val="000016"/>
        </w:rPr>
        <w:t xml:space="preserve"> হয়েছে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00000"/>
        </w:rPr>
        <w:t xml:space="preserve"> giyece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10000"/>
        </w:rPr>
        <w:t xml:space="preserve"> was</w:t>
      </w:r>
      <w:r>
        <w:rPr>
          <w:color w:val="000004"/>
        </w:rPr>
        <w:t xml:space="preserve"> blocked</w:t>
      </w:r>
      <w:r>
        <w:br/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br/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0"/>
        </w:rPr>
        <w:t xml:space="preserve"> hayce</w:t>
      </w:r>
      <w:r>
        <w:br/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লকড</w:t>
      </w:r>
      <w:r>
        <w:rPr>
          <w:color w:val="000016"/>
        </w:rPr>
        <w:t xml:space="preserve"> হয়েছে</w:t>
      </w:r>
      <w:r>
        <w:br/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0"/>
        </w:rPr>
        <w:t xml:space="preserve"> hayce</w:t>
      </w:r>
      <w:r>
        <w:br/>
      </w:r>
      <w:r>
        <w:rPr>
          <w:color w:val="010000"/>
        </w:rPr>
        <w:t xml:space="preserve"> আপু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ব্লগ</w:t>
      </w:r>
      <w:r>
        <w:rPr>
          <w:color w:val="010000"/>
        </w:rPr>
        <w:t xml:space="preserve"> হয়েগেছে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biaks</w:t>
      </w:r>
      <w:r>
        <w:rPr>
          <w:color w:val="000000"/>
        </w:rPr>
        <w:t xml:space="preserve"> loc</w:t>
      </w:r>
      <w:r>
        <w:rPr>
          <w:color w:val="000005"/>
        </w:rPr>
        <w:t xml:space="preserve"> hoise</w:t>
      </w:r>
      <w:r>
        <w:rPr>
          <w:color w:val="000000"/>
        </w:rPr>
        <w:t xml:space="preserve"> vikash</w:t>
      </w:r>
      <w:r>
        <w:rPr>
          <w:color w:val="000000"/>
        </w:rPr>
        <w:t xml:space="preserve"> açount</w:t>
      </w:r>
      <w:r>
        <w:rPr>
          <w:color w:val="000023"/>
        </w:rPr>
        <w:t xml:space="preserve"> lock</w:t>
      </w:r>
      <w:r>
        <w:rPr>
          <w:color w:val="000005"/>
        </w:rPr>
        <w:t xml:space="preserve"> hoise</w:t>
      </w:r>
      <w:r>
        <w:br/>
      </w:r>
      <w:r>
        <w:rPr>
          <w:color w:val="000012"/>
        </w:rPr>
        <w:t xml:space="preserve"> block</w:t>
      </w:r>
      <w:r>
        <w:rPr>
          <w:color w:val="000000"/>
        </w:rPr>
        <w:t xml:space="preserve"> hyce</w:t>
      </w:r>
      <w:r>
        <w:rPr>
          <w:color w:val="000092"/>
        </w:rPr>
        <w:t xml:space="preserve"> bkash</w:t>
      </w:r>
      <w:r>
        <w:br/>
      </w:r>
      <w:r>
        <w:rPr>
          <w:color w:val="4D0000"/>
        </w:rPr>
        <w:t xml:space="preserve"> কি</w:t>
      </w:r>
      <w:r>
        <w:rPr>
          <w:color w:val="020000"/>
        </w:rPr>
        <w:t xml:space="preserve"> কারণে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লগ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একাউন্টি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হযে</w:t>
      </w:r>
      <w:r>
        <w:rPr>
          <w:color w:val="000000"/>
        </w:rPr>
        <w:t xml:space="preserve"> গেচে</w:t>
      </w:r>
      <w:r>
        <w:br/>
      </w:r>
      <w:r>
        <w:rPr>
          <w:color w:val="120000"/>
        </w:rPr>
        <w:t xml:space="preserve"> sir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আকাউন্ট</w:t>
      </w:r>
      <w:r>
        <w:rPr>
          <w:color w:val="00000E"/>
        </w:rPr>
        <w:t xml:space="preserve"> 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2"/>
        </w:rPr>
        <w:t xml:space="preserve"> গিয়েছে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বলসি৷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0"/>
        </w:rPr>
        <w:t xml:space="preserve"> looked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50000"/>
        </w:rPr>
        <w:t xml:space="preserve"> plz</w:t>
      </w:r>
      <w:r>
        <w:rPr>
          <w:color w:val="000000"/>
        </w:rPr>
        <w:t xml:space="preserve"> khole</w:t>
      </w:r>
      <w:r>
        <w:rPr>
          <w:color w:val="000000"/>
        </w:rPr>
        <w:t xml:space="preserve"> deyar</w:t>
      </w:r>
      <w:r>
        <w:rPr>
          <w:color w:val="000000"/>
        </w:rPr>
        <w:t xml:space="preserve"> onord</w:t>
      </w:r>
      <w:r>
        <w:rPr>
          <w:color w:val="000000"/>
        </w:rPr>
        <w:t xml:space="preserve"> korchi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এ্যকাউন্টটি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এটি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ফিরিয়ে</w:t>
      </w:r>
      <w:r>
        <w:rPr>
          <w:color w:val="000000"/>
        </w:rPr>
        <w:t xml:space="preserve"> আনতে</w:t>
      </w:r>
      <w:r>
        <w:rPr>
          <w:color w:val="00000A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accout</w:t>
      </w:r>
      <w:r>
        <w:rPr>
          <w:color w:val="000023"/>
        </w:rPr>
        <w:t xml:space="preserve"> lock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passport</w:t>
      </w:r>
      <w:r>
        <w:rPr>
          <w:color w:val="0F0000"/>
        </w:rPr>
        <w:t xml:space="preserve"> দিয়ে</w:t>
      </w:r>
      <w:r>
        <w:rPr>
          <w:color w:val="000000"/>
        </w:rPr>
        <w:t xml:space="preserve"> খুলেছিলাম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40000"/>
        </w:rPr>
        <w:t xml:space="preserve"> প্লিজ</w:t>
      </w:r>
      <w:r>
        <w:rPr>
          <w:color w:val="000000"/>
        </w:rPr>
        <w:t xml:space="preserve"> খুলে</w:t>
      </w:r>
      <w:r>
        <w:rPr>
          <w:color w:val="000000"/>
        </w:rPr>
        <w:t xml:space="preserve"> দেয়ার</w:t>
      </w:r>
      <w:r>
        <w:rPr>
          <w:color w:val="000000"/>
        </w:rPr>
        <w:t xml:space="preserve"> আনোরুধ</w:t>
      </w:r>
      <w:r>
        <w:rPr>
          <w:color w:val="000000"/>
        </w:rPr>
        <w:t xml:space="preserve"> করছি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CC"/>
        </w:rPr>
        <w:t xml:space="preserve"> account</w:t>
      </w:r>
      <w:r>
        <w:rPr>
          <w:color w:val="00000E"/>
        </w:rPr>
        <w:t xml:space="preserve"> 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0"/>
        </w:rPr>
        <w:t xml:space="preserve"> ছে</w:t>
      </w:r>
      <w:r>
        <w:br/>
      </w:r>
      <w:r>
        <w:rPr>
          <w:color w:val="070000"/>
        </w:rPr>
        <w:t xml:space="preserve"> why</w:t>
      </w:r>
      <w:r>
        <w:rPr>
          <w:color w:val="000012"/>
        </w:rPr>
        <w:t xml:space="preserve"> block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এ্যকাউন্ট</w:t>
      </w:r>
      <w:r>
        <w:rPr>
          <w:color w:val="00000C"/>
        </w:rPr>
        <w:t xml:space="preserve"> ব্লক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assalamualaikum</w:t>
      </w:r>
      <w:r>
        <w:rPr>
          <w:color w:val="000005"/>
        </w:rPr>
        <w:t xml:space="preserve"> no</w:t>
      </w:r>
      <w:r>
        <w:rPr>
          <w:color w:val="0000CC"/>
        </w:rPr>
        <w:t xml:space="preserve"> account</w:t>
      </w:r>
      <w:r>
        <w:rPr>
          <w:color w:val="100000"/>
        </w:rPr>
        <w:t xml:space="preserve"> kora</w:t>
      </w:r>
      <w:r>
        <w:rPr>
          <w:color w:val="000004"/>
        </w:rPr>
        <w:t xml:space="preserve"> hoyese</w:t>
      </w:r>
      <w:r>
        <w:rPr>
          <w:color w:val="000003"/>
        </w:rPr>
        <w:t xml:space="preserve"> akhon</w:t>
      </w:r>
      <w:r>
        <w:rPr>
          <w:color w:val="0000CC"/>
        </w:rPr>
        <w:t xml:space="preserve"> account</w:t>
      </w:r>
      <w:r>
        <w:rPr>
          <w:color w:val="000001"/>
        </w:rPr>
        <w:t xml:space="preserve"> invalid</w:t>
      </w:r>
      <w:r>
        <w:rPr>
          <w:color w:val="000000"/>
        </w:rPr>
        <w:t xml:space="preserve"> bolse</w:t>
      </w:r>
      <w:r>
        <w:br/>
      </w:r>
      <w:r>
        <w:rPr>
          <w:color w:val="070000"/>
        </w:rPr>
        <w:t xml:space="preserve"> vai</w:t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0"/>
        </w:rPr>
        <w:t xml:space="preserve"> hoigese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00000"/>
        </w:rPr>
        <w:t xml:space="preserve"> giache</w:t>
      </w:r>
      <w:r>
        <w:br/>
      </w:r>
      <w:r>
        <w:rPr>
          <w:color w:val="FF0000"/>
        </w:rPr>
        <w:t xml:space="preserve"> আমার</w:t>
      </w:r>
      <w:r>
        <w:rPr>
          <w:color w:val="0B0000"/>
        </w:rPr>
        <w:t xml:space="preserve"> ভাই</w:t>
      </w:r>
      <w:r>
        <w:rPr>
          <w:color w:val="080000"/>
        </w:rPr>
        <w:t xml:space="preserve"> এর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0"/>
        </w:rPr>
        <w:t xml:space="preserve"> lage</w:t>
      </w:r>
      <w:r>
        <w:rPr>
          <w:color w:val="010000"/>
        </w:rPr>
        <w:t xml:space="preserve"> gase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4"/>
        </w:rPr>
        <w:t xml:space="preserve"> hoyese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5"/>
        </w:rPr>
        <w:t xml:space="preserve"> hoice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খুলতেছে</w:t>
      </w:r>
      <w:r>
        <w:rPr>
          <w:color w:val="000050"/>
        </w:rPr>
        <w:t xml:space="preserve"> না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010000"/>
        </w:rPr>
        <w:t xml:space="preserve"> hoia</w:t>
      </w:r>
      <w:r>
        <w:rPr>
          <w:color w:val="050000"/>
        </w:rPr>
        <w:t xml:space="preserve"> gece</w:t>
      </w:r>
      <w:r>
        <w:rPr>
          <w:color w:val="090000"/>
        </w:rPr>
        <w:t xml:space="preserve"> thik</w:t>
      </w:r>
      <w:r>
        <w:rPr>
          <w:color w:val="10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28"/>
        </w:rPr>
        <w:t xml:space="preserve"> লক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ফেলছি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একবছর</w:t>
      </w:r>
      <w:r>
        <w:rPr>
          <w:color w:val="020000"/>
        </w:rPr>
        <w:t xml:space="preserve"> আগে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0"/>
        </w:rPr>
        <w:t xml:space="preserve"> hoyegace</w:t>
      </w:r>
      <w:r>
        <w:br/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br/>
      </w:r>
      <w:r>
        <w:rPr>
          <w:color w:val="FF0000"/>
        </w:rPr>
        <w:t xml:space="preserve"> আমার</w:t>
      </w:r>
      <w:r>
        <w:rPr>
          <w:color w:val="0000CC"/>
        </w:rPr>
        <w:t xml:space="preserve"> account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00000"/>
        </w:rPr>
        <w:t xml:space="preserve"> giyece</w:t>
      </w:r>
      <w:r>
        <w:rPr>
          <w:color w:val="050000"/>
        </w:rPr>
        <w:t xml:space="preserve"> plz</w:t>
      </w:r>
      <w:r>
        <w:rPr>
          <w:color w:val="000000"/>
        </w:rPr>
        <w:t xml:space="preserve"> unlock</w:t>
      </w:r>
      <w:r>
        <w:rPr>
          <w:color w:val="000016"/>
        </w:rPr>
        <w:t xml:space="preserve"> kore</w:t>
      </w:r>
      <w:r>
        <w:rPr>
          <w:color w:val="000002"/>
        </w:rPr>
        <w:t xml:space="preserve"> din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B"/>
        </w:rPr>
        <w:t xml:space="preserve"> locked</w:t>
      </w:r>
      <w:r>
        <w:rPr>
          <w:color w:val="200000"/>
        </w:rPr>
        <w:t xml:space="preserve"> hoye</w:t>
      </w:r>
      <w:r>
        <w:rPr>
          <w:color w:val="010000"/>
        </w:rPr>
        <w:t xml:space="preserve"> giyeche</w:t>
      </w:r>
      <w:r>
        <w:br/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পার্সোনাল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2"/>
        </w:rPr>
        <w:t xml:space="preserve"> গিয়েছে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FF0000"/>
        </w:rPr>
        <w:t xml:space="preserve"> আমার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4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accaund</w:t>
      </w:r>
      <w:r>
        <w:rPr>
          <w:color w:val="000012"/>
        </w:rPr>
        <w:t xml:space="preserve"> block</w:t>
      </w:r>
      <w:r>
        <w:rPr>
          <w:color w:val="020000"/>
        </w:rPr>
        <w:t xml:space="preserve"> hoyse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00002"/>
        </w:rPr>
        <w:t xml:space="preserve"> ekhon</w:t>
      </w:r>
      <w:r>
        <w:rPr>
          <w:color w:val="3A0000"/>
        </w:rPr>
        <w:t xml:space="preserve"> ki</w:t>
      </w:r>
      <w:r>
        <w:rPr>
          <w:color w:val="010000"/>
        </w:rPr>
        <w:t xml:space="preserve"> korar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rPr>
          <w:color w:val="000002"/>
        </w:rPr>
        <w:t xml:space="preserve"> akon</w:t>
      </w:r>
      <w:r>
        <w:br/>
      </w:r>
      <w:r>
        <w:rPr>
          <w:color w:val="0F0000"/>
        </w:rPr>
        <w:t xml:space="preserve"> i</w:t>
      </w:r>
      <w:r>
        <w:rPr>
          <w:color w:val="000000"/>
        </w:rPr>
        <w:t xml:space="preserve"> had</w:t>
      </w:r>
      <w:r>
        <w:rPr>
          <w:color w:val="250000"/>
        </w:rPr>
        <w:t xml:space="preserve"> a</w:t>
      </w:r>
      <w:r>
        <w:rPr>
          <w:color w:val="000092"/>
        </w:rPr>
        <w:t xml:space="preserve"> bkash</w:t>
      </w:r>
      <w:r>
        <w:rPr>
          <w:color w:val="020000"/>
        </w:rPr>
        <w:t xml:space="preserve"> acc</w:t>
      </w:r>
      <w:r>
        <w:rPr>
          <w:color w:val="000010"/>
        </w:rPr>
        <w:t xml:space="preserve"> in</w:t>
      </w:r>
      <w:r>
        <w:rPr>
          <w:color w:val="030000"/>
        </w:rPr>
        <w:t xml:space="preserve"> this</w:t>
      </w:r>
      <w:r>
        <w:rPr>
          <w:color w:val="000000"/>
        </w:rPr>
        <w:t xml:space="preserve"> number-</w:t>
      </w:r>
      <w:r>
        <w:rPr>
          <w:color w:val="050000"/>
        </w:rPr>
        <w:t xml:space="preserve"> but</w:t>
      </w:r>
      <w:r>
        <w:rPr>
          <w:color w:val="000000"/>
        </w:rPr>
        <w:t xml:space="preserve"> suddenly</w:t>
      </w:r>
      <w:r>
        <w:rPr>
          <w:color w:val="020000"/>
        </w:rPr>
        <w:t xml:space="preserve"> it</w:t>
      </w:r>
      <w:r>
        <w:rPr>
          <w:color w:val="000000"/>
        </w:rPr>
        <w:t xml:space="preserve"> stopped</w:t>
      </w:r>
      <w:r>
        <w:rPr>
          <w:color w:val="000002"/>
        </w:rPr>
        <w:t xml:space="preserve"> working</w:t>
      </w:r>
      <w:r>
        <w:br/>
      </w:r>
      <w:r>
        <w:rPr>
          <w:color w:val="2D0000"/>
        </w:rPr>
        <w:t xml:space="preserve"> এই</w:t>
      </w:r>
      <w:r>
        <w:rPr>
          <w:color w:val="000000"/>
        </w:rPr>
        <w:t xml:space="preserve"> নাম্বারটাতে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rPr>
          <w:color w:val="000000"/>
        </w:rPr>
        <w:t xml:space="preserve"> দয়া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করবেন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3"/>
        </w:rPr>
        <w:t xml:space="preserve"> একাউন্টের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ভুলের</w:t>
      </w:r>
      <w:r>
        <w:rPr>
          <w:color w:val="020000"/>
        </w:rPr>
        <w:t xml:space="preserve"> কারণে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নাম্বারটি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দেয়া</w:t>
      </w:r>
      <w:r>
        <w:rPr>
          <w:color w:val="070000"/>
        </w:rPr>
        <w:t xml:space="preserve"> হয়েছে</w:t>
      </w:r>
      <w:r>
        <w:br/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লেগে</w:t>
      </w:r>
      <w:r>
        <w:rPr>
          <w:color w:val="000001"/>
        </w:rPr>
        <w:t xml:space="preserve"> গিয়েছে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01"/>
        </w:rPr>
        <w:t xml:space="preserve"> personal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rPr>
          <w:color w:val="010000"/>
        </w:rPr>
        <w:t xml:space="preserve"> akn</w:t>
      </w:r>
      <w:r>
        <w:rPr>
          <w:color w:val="000000"/>
        </w:rPr>
        <w:t xml:space="preserve"> kulta</w:t>
      </w:r>
      <w:r>
        <w:rPr>
          <w:color w:val="000000"/>
        </w:rPr>
        <w:t xml:space="preserve"> casse</w:t>
      </w:r>
      <w:r>
        <w:br/>
      </w:r>
      <w:r>
        <w:rPr>
          <w:color w:val="000000"/>
        </w:rPr>
        <w:t xml:space="preserve"> হাই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2"/>
        </w:rPr>
        <w:t xml:space="preserve"> একাউন্ড</w:t>
      </w:r>
      <w:r>
        <w:rPr>
          <w:color w:val="000028"/>
        </w:rPr>
        <w:t xml:space="preserve"> লক</w:t>
      </w:r>
      <w:r>
        <w:rPr>
          <w:color w:val="050000"/>
        </w:rPr>
        <w:t xml:space="preserve"> হইছে</w:t>
      </w:r>
      <w:r>
        <w:rPr>
          <w:color w:val="040000"/>
        </w:rPr>
        <w:t xml:space="preserve"> তা</w:t>
      </w:r>
      <w:r>
        <w:rPr>
          <w:color w:val="260000"/>
        </w:rPr>
        <w:t xml:space="preserve"> আমি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পরে</w:t>
      </w:r>
      <w:r>
        <w:rPr>
          <w:color w:val="000038"/>
        </w:rPr>
        <w:t xml:space="preserve"> গেছে</w:t>
      </w:r>
      <w:r>
        <w:br/>
      </w:r>
      <w:r>
        <w:rPr>
          <w:color w:val="070000"/>
        </w:rPr>
        <w:t xml:space="preserve"> vai</w:t>
      </w:r>
      <w:r>
        <w:rPr>
          <w:color w:val="000008"/>
        </w:rPr>
        <w:t xml:space="preserve"> bikas</w:t>
      </w:r>
      <w:r>
        <w:rPr>
          <w:color w:val="000023"/>
        </w:rPr>
        <w:t xml:space="preserve"> lock</w:t>
      </w:r>
      <w:r>
        <w:rPr>
          <w:color w:val="000016"/>
        </w:rPr>
        <w:t xml:space="preserve"> kore</w:t>
      </w:r>
      <w:r>
        <w:rPr>
          <w:color w:val="000000"/>
        </w:rPr>
        <w:t xml:space="preserve"> diyece</w:t>
      </w:r>
      <w:r>
        <w:rPr>
          <w:color w:val="070000"/>
        </w:rPr>
        <w:t xml:space="preserve"> ar</w:t>
      </w:r>
      <w:r>
        <w:rPr>
          <w:color w:val="000000"/>
        </w:rPr>
        <w:t xml:space="preserve"> upai</w:t>
      </w:r>
      <w:r>
        <w:rPr>
          <w:color w:val="3A0000"/>
        </w:rPr>
        <w:t xml:space="preserve"> ki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আকাওন্ড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আসলে</w:t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বিকাশটা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1A0000"/>
        </w:rPr>
        <w:t xml:space="preserve"> করে</w:t>
      </w:r>
      <w:r>
        <w:rPr>
          <w:color w:val="000028"/>
        </w:rPr>
        <w:t xml:space="preserve"> লক</w:t>
      </w:r>
      <w:r>
        <w:rPr>
          <w:color w:val="00001B"/>
        </w:rPr>
        <w:t xml:space="preserve"> টা</w:t>
      </w:r>
      <w:r>
        <w:rPr>
          <w:color w:val="00000D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20000"/>
        </w:rPr>
        <w:t xml:space="preserve"> hi</w:t>
      </w:r>
      <w:r>
        <w:rPr>
          <w:color w:val="000000"/>
        </w:rPr>
        <w:t xml:space="preserve"> assalamoalaikom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rPr>
          <w:color w:val="000000"/>
        </w:rPr>
        <w:t xml:space="preserve"> akto</w:t>
      </w:r>
      <w:r>
        <w:rPr>
          <w:color w:val="000005"/>
        </w:rPr>
        <w:t xml:space="preserve"> khola</w:t>
      </w:r>
      <w:r>
        <w:rPr>
          <w:color w:val="030000"/>
        </w:rPr>
        <w:t xml:space="preserve"> den</w:t>
      </w:r>
      <w:r>
        <w:rPr>
          <w:color w:val="070000"/>
        </w:rPr>
        <w:t xml:space="preserve"> please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br/>
      </w:r>
      <w:r>
        <w:rPr>
          <w:color w:val="25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07"/>
        </w:rPr>
        <w:t xml:space="preserve"> id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20000"/>
        </w:rPr>
        <w:t xml:space="preserve"> te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00000"/>
        </w:rPr>
        <w:t xml:space="preserve"> giyasa</w:t>
      </w:r>
      <w:r>
        <w:br/>
      </w:r>
      <w:r>
        <w:rPr>
          <w:color w:val="000000"/>
        </w:rPr>
        <w:t xml:space="preserve"> মার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0000C"/>
        </w:rPr>
        <w:t xml:space="preserve"> ব্লক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10000"/>
        </w:rPr>
        <w:t xml:space="preserve"> জি</w:t>
      </w:r>
      <w:r>
        <w:rPr>
          <w:color w:val="000000"/>
        </w:rPr>
        <w:t xml:space="preserve"> ভাইয়া</w:t>
      </w:r>
      <w:r>
        <w:br/>
      </w:r>
      <w:r>
        <w:rPr>
          <w:color w:val="900000"/>
        </w:rPr>
        <w:t xml:space="preserve"> amar</w:t>
      </w:r>
      <w:r>
        <w:rPr>
          <w:color w:val="000007"/>
        </w:rPr>
        <w:t xml:space="preserve"> id</w:t>
      </w:r>
      <w:r>
        <w:rPr>
          <w:color w:val="000000"/>
        </w:rPr>
        <w:t xml:space="preserve"> loke</w:t>
      </w:r>
      <w:r>
        <w:rPr>
          <w:color w:val="000000"/>
        </w:rPr>
        <w:t xml:space="preserve"> hoiaa</w:t>
      </w:r>
      <w:r>
        <w:rPr>
          <w:color w:val="010000"/>
        </w:rPr>
        <w:t xml:space="preserve"> gase</w:t>
      </w:r>
      <w:r>
        <w:br/>
      </w:r>
      <w:r>
        <w:rPr>
          <w:color w:val="00002F"/>
        </w:rPr>
        <w:t xml:space="preserve"> my</w:t>
      </w:r>
      <w:r>
        <w:rPr>
          <w:color w:val="000000"/>
        </w:rPr>
        <w:t xml:space="preserve"> development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B"/>
        </w:rPr>
        <w:t xml:space="preserve"> locked</w:t>
      </w:r>
      <w:r>
        <w:rPr>
          <w:color w:val="000006"/>
        </w:rPr>
        <w:t xml:space="preserve"> can</w:t>
      </w:r>
      <w:r>
        <w:rPr>
          <w:color w:val="020000"/>
        </w:rPr>
        <w:t xml:space="preserve"> you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050000"/>
        </w:rPr>
        <w:t xml:space="preserve"> me</w:t>
      </w:r>
      <w:r>
        <w:rPr>
          <w:color w:val="000092"/>
        </w:rPr>
        <w:t xml:space="preserve"> bkash</w:t>
      </w:r>
      <w:r>
        <w:rPr>
          <w:color w:val="000008"/>
        </w:rPr>
        <w:t xml:space="preserve"> acount</w:t>
      </w:r>
      <w:r>
        <w:rPr>
          <w:color w:val="000000"/>
        </w:rPr>
        <w:t xml:space="preserve"> forget</w:t>
      </w:r>
      <w:r>
        <w:rPr>
          <w:color w:val="000092"/>
        </w:rPr>
        <w:t xml:space="preserve"> bkash</w:t>
      </w:r>
      <w:r>
        <w:rPr>
          <w:color w:val="000008"/>
        </w:rPr>
        <w:t xml:space="preserve"> acount</w:t>
      </w:r>
      <w:r>
        <w:rPr>
          <w:color w:val="000000"/>
        </w:rPr>
        <w:t xml:space="preserve"> forget</w:t>
      </w:r>
      <w:r>
        <w:rPr>
          <w:color w:val="000000"/>
        </w:rPr>
        <w:t xml:space="preserve"> naw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8"/>
        </w:rPr>
        <w:t xml:space="preserve"> একাউন্টটি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000006"/>
        </w:rPr>
        <w:t xml:space="preserve"> আইডি</w:t>
      </w:r>
      <w:r>
        <w:rPr>
          <w:color w:val="000002"/>
        </w:rPr>
        <w:t xml:space="preserve"> কার্ড</w:t>
      </w:r>
      <w:r>
        <w:rPr>
          <w:color w:val="080000"/>
        </w:rPr>
        <w:t xml:space="preserve"> এর</w:t>
      </w:r>
      <w:r>
        <w:rPr>
          <w:color w:val="000016"/>
        </w:rPr>
        <w:t xml:space="preserve"> নাম্বার</w:t>
      </w:r>
      <w:r>
        <w:rPr>
          <w:color w:val="0F0000"/>
        </w:rPr>
        <w:t xml:space="preserve"> দিয়ে</w:t>
      </w:r>
      <w:r>
        <w:rPr>
          <w:color w:val="020000"/>
        </w:rPr>
        <w:t xml:space="preserve"> ও</w:t>
      </w:r>
      <w:r>
        <w:rPr>
          <w:color w:val="000005"/>
        </w:rPr>
        <w:t xml:space="preserve"> ডুকতে</w:t>
      </w:r>
      <w:r>
        <w:rPr>
          <w:color w:val="00000C"/>
        </w:rPr>
        <w:t xml:space="preserve"> পারছি</w:t>
      </w:r>
      <w:r>
        <w:rPr>
          <w:color w:val="000050"/>
        </w:rPr>
        <w:t xml:space="preserve"> না</w:t>
      </w:r>
      <w:r>
        <w:rPr>
          <w:color w:val="010000"/>
        </w:rPr>
        <w:t xml:space="preserve"> আপু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এ্যাকাউন্টি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আসলে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করা</w:t>
      </w:r>
      <w:r>
        <w:rPr>
          <w:color w:val="000016"/>
        </w:rPr>
        <w:t xml:space="preserve"> হয়েছে</w:t>
      </w:r>
      <w:r>
        <w:rPr>
          <w:color w:val="000018"/>
        </w:rPr>
        <w:t xml:space="preserve"> এখন</w:t>
      </w:r>
      <w:r>
        <w:rPr>
          <w:color w:val="010000"/>
        </w:rPr>
        <w:t xml:space="preserve"> এটার</w:t>
      </w:r>
      <w:r>
        <w:rPr>
          <w:color w:val="000000"/>
        </w:rPr>
        <w:t xml:space="preserve"> সমাধান</w:t>
      </w:r>
      <w:r>
        <w:rPr>
          <w:color w:val="000000"/>
        </w:rPr>
        <w:t xml:space="preserve"> দরকার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12"/>
        </w:rPr>
        <w:t xml:space="preserve"> block</w:t>
      </w:r>
      <w:r>
        <w:rPr>
          <w:color w:val="040000"/>
        </w:rPr>
        <w:t xml:space="preserve"> asa</w:t>
      </w:r>
      <w:r>
        <w:rPr>
          <w:color w:val="020000"/>
        </w:rPr>
        <w:t xml:space="preserve"> kindly</w:t>
      </w:r>
      <w:r>
        <w:rPr>
          <w:color w:val="000000"/>
        </w:rPr>
        <w:t xml:space="preserve"> jananm</w:t>
      </w:r>
      <w:r>
        <w:rPr>
          <w:color w:val="020000"/>
        </w:rPr>
        <w:t xml:space="preserve"> pls</w:t>
      </w:r>
      <w:r>
        <w:br/>
      </w:r>
      <w:r>
        <w:rPr>
          <w:color w:val="900000"/>
        </w:rPr>
        <w:t xml:space="preserve"> amar</w:t>
      </w:r>
      <w:r>
        <w:rPr>
          <w:color w:val="000001"/>
        </w:rPr>
        <w:t xml:space="preserve"> personal</w:t>
      </w:r>
      <w:r>
        <w:rPr>
          <w:color w:val="0000CC"/>
        </w:rPr>
        <w:t xml:space="preserve"> account</w:t>
      </w:r>
      <w:r>
        <w:rPr>
          <w:color w:val="090000"/>
        </w:rPr>
        <w:t xml:space="preserve"> thik</w:t>
      </w:r>
      <w:r>
        <w:rPr>
          <w:color w:val="00001A"/>
        </w:rPr>
        <w:t xml:space="preserve"> korte</w:t>
      </w:r>
      <w:r>
        <w:rPr>
          <w:color w:val="000001"/>
        </w:rPr>
        <w:t xml:space="preserve"> cai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br/>
      </w:r>
      <w:r>
        <w:rPr>
          <w:color w:val="00002F"/>
        </w:rPr>
        <w:t xml:space="preserve"> my</w:t>
      </w:r>
      <w:r>
        <w:rPr>
          <w:color w:val="000017"/>
        </w:rPr>
        <w:t xml:space="preserve"> bikash</w:t>
      </w:r>
      <w:r>
        <w:rPr>
          <w:color w:val="000005"/>
        </w:rPr>
        <w:t xml:space="preserve"> no</w:t>
      </w:r>
      <w:r>
        <w:rPr>
          <w:color w:val="040000"/>
        </w:rPr>
        <w:t xml:space="preserve"> has</w:t>
      </w:r>
      <w:r>
        <w:rPr>
          <w:color w:val="000012"/>
        </w:rPr>
        <w:t xml:space="preserve"> block</w:t>
      </w:r>
      <w:r>
        <w:rPr>
          <w:color w:val="020000"/>
        </w:rPr>
        <w:t xml:space="preserve"> kindly</w:t>
      </w:r>
      <w:r>
        <w:rPr>
          <w:color w:val="070000"/>
        </w:rPr>
        <w:t xml:space="preserve"> help</w:t>
      </w:r>
      <w:r>
        <w:rPr>
          <w:color w:val="050000"/>
        </w:rPr>
        <w:t xml:space="preserve"> me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60000"/>
        </w:rPr>
        <w:t xml:space="preserve"> আমি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5"/>
        </w:rPr>
        <w:t xml:space="preserve"> no</w:t>
      </w:r>
      <w:r>
        <w:rPr>
          <w:color w:val="000000"/>
        </w:rPr>
        <w:t xml:space="preserve"> vul</w:t>
      </w:r>
      <w:r>
        <w:rPr>
          <w:color w:val="000000"/>
        </w:rPr>
        <w:t xml:space="preserve"> hoyai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2"/>
        </w:rPr>
        <w:t xml:space="preserve"> blok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rPr>
          <w:color w:val="000000"/>
        </w:rPr>
        <w:t xml:space="preserve"> kindl</w:t>
      </w:r>
      <w:r>
        <w:rPr>
          <w:color w:val="070000"/>
        </w:rPr>
        <w:t xml:space="preserve"> help</w:t>
      </w:r>
      <w:r>
        <w:rPr>
          <w:color w:val="020000"/>
        </w:rPr>
        <w:t xml:space="preserve"> you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বি্কাশ</w:t>
      </w:r>
      <w:r>
        <w:rPr>
          <w:color w:val="000028"/>
        </w:rPr>
        <w:t xml:space="preserve"> লক</w:t>
      </w:r>
      <w:r>
        <w:rPr>
          <w:color w:val="050000"/>
        </w:rPr>
        <w:t xml:space="preserve"> হইছে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মায়ের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5"/>
        </w:rPr>
        <w:t xml:space="preserve"> বন্ধ</w:t>
      </w:r>
      <w:r>
        <w:rPr>
          <w:color w:val="1A0000"/>
        </w:rPr>
        <w:t xml:space="preserve"> করা</w:t>
      </w:r>
      <w:r>
        <w:rPr>
          <w:color w:val="070000"/>
        </w:rPr>
        <w:t xml:space="preserve"> হয়েছে</w:t>
      </w:r>
      <w:r>
        <w:br/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লকড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7"/>
        </w:rPr>
        <w:t xml:space="preserve"> id</w:t>
      </w:r>
      <w:r>
        <w:rPr>
          <w:color w:val="000023"/>
        </w:rPr>
        <w:t xml:space="preserve"> lock</w:t>
      </w:r>
      <w:r>
        <w:rPr>
          <w:color w:val="000000"/>
        </w:rPr>
        <w:t xml:space="preserve"> hoea</w:t>
      </w:r>
      <w:r>
        <w:rPr>
          <w:color w:val="0E0000"/>
        </w:rPr>
        <w:t xml:space="preserve"> gese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7"/>
        </w:rPr>
        <w:t xml:space="preserve"> id</w:t>
      </w:r>
      <w:r>
        <w:rPr>
          <w:color w:val="000023"/>
        </w:rPr>
        <w:t xml:space="preserve"> lock</w:t>
      </w:r>
      <w:r>
        <w:rPr>
          <w:color w:val="000000"/>
        </w:rPr>
        <w:t xml:space="preserve"> hoea</w:t>
      </w:r>
      <w:r>
        <w:rPr>
          <w:color w:val="0E0000"/>
        </w:rPr>
        <w:t xml:space="preserve"> gese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4D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8"/>
        </w:rPr>
        <w:t xml:space="preserve"> ঠিক</w:t>
      </w:r>
      <w:r>
        <w:rPr>
          <w:color w:val="000006"/>
        </w:rPr>
        <w:t xml:space="preserve"> করব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00"/>
        </w:rPr>
        <w:t xml:space="preserve"> acoumnd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00"/>
        </w:rPr>
        <w:t xml:space="preserve"> acounda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পরেগেছে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10000"/>
        </w:rPr>
        <w:t xml:space="preserve"> hoa</w:t>
      </w:r>
      <w:r>
        <w:rPr>
          <w:color w:val="000000"/>
        </w:rPr>
        <w:t xml:space="preserve"> gatcha</w:t>
      </w:r>
      <w:r>
        <w:br/>
      </w:r>
      <w:r>
        <w:rPr>
          <w:color w:val="000000"/>
        </w:rPr>
        <w:t xml:space="preserve"> hlw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0"/>
        </w:rPr>
        <w:t xml:space="preserve"> hoiaa</w:t>
      </w:r>
      <w:r>
        <w:rPr>
          <w:color w:val="050000"/>
        </w:rPr>
        <w:t xml:space="preserve"> gece</w:t>
      </w:r>
      <w:r>
        <w:br/>
      </w:r>
      <w:r>
        <w:rPr>
          <w:color w:val="0E0000"/>
        </w:rPr>
        <w:t xml:space="preserve"> amer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E0000"/>
        </w:rPr>
        <w:t xml:space="preserve"> gese</w:t>
      </w:r>
      <w:r>
        <w:rPr>
          <w:color w:val="000005"/>
        </w:rPr>
        <w:t xml:space="preserve"> kivabe</w:t>
      </w:r>
      <w:r>
        <w:rPr>
          <w:color w:val="000000"/>
        </w:rPr>
        <w:t xml:space="preserve"> back</w:t>
      </w:r>
      <w:r>
        <w:rPr>
          <w:color w:val="000000"/>
        </w:rPr>
        <w:t xml:space="preserve"> pabo</w:t>
      </w:r>
      <w:r>
        <w:br/>
      </w:r>
      <w:r>
        <w:rPr>
          <w:color w:val="000007"/>
        </w:rPr>
        <w:t xml:space="preserve"> check</w:t>
      </w:r>
      <w:r>
        <w:rPr>
          <w:color w:val="030000"/>
        </w:rPr>
        <w:t xml:space="preserve"> this</w:t>
      </w:r>
      <w:r>
        <w:rPr>
          <w:color w:val="000029"/>
        </w:rPr>
        <w:t xml:space="preserve"> number</w:t>
      </w:r>
      <w:r>
        <w:rPr>
          <w:color w:val="030000"/>
        </w:rPr>
        <w:t xml:space="preserve"> this</w:t>
      </w:r>
      <w:r>
        <w:rPr>
          <w:color w:val="000029"/>
        </w:rPr>
        <w:t xml:space="preserve"> number</w:t>
      </w:r>
      <w:r>
        <w:rPr>
          <w:color w:val="000092"/>
        </w:rPr>
        <w:t xml:space="preserve"> bkash</w:t>
      </w:r>
      <w:r>
        <w:rPr>
          <w:color w:val="160000"/>
        </w:rPr>
        <w:t xml:space="preserve"> is</w:t>
      </w:r>
      <w:r>
        <w:rPr>
          <w:color w:val="000004"/>
        </w:rPr>
        <w:t xml:space="preserve"> blocked</w:t>
      </w:r>
      <w:r>
        <w:br/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rPr>
          <w:color w:val="00000A"/>
        </w:rPr>
        <w:t xml:space="preserve"> hoya</w:t>
      </w:r>
      <w:r>
        <w:rPr>
          <w:color w:val="000000"/>
        </w:rPr>
        <w:t xml:space="preserve"> giyecha</w:t>
      </w:r>
      <w:r>
        <w:rPr>
          <w:color w:val="000000"/>
        </w:rPr>
        <w:t xml:space="preserve"> kivaba</w:t>
      </w:r>
      <w:r>
        <w:rPr>
          <w:color w:val="000000"/>
        </w:rPr>
        <w:t xml:space="preserve"> pabo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bash</w:t>
      </w:r>
      <w:r>
        <w:rPr>
          <w:color w:val="000002"/>
        </w:rPr>
        <w:t xml:space="preserve"> i'd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00000"/>
        </w:rPr>
        <w:t xml:space="preserve"> as</w:t>
      </w:r>
      <w:r>
        <w:rPr>
          <w:color w:val="000000"/>
        </w:rPr>
        <w:t xml:space="preserve"> kibhabe</w:t>
      </w:r>
      <w:r>
        <w:rPr>
          <w:color w:val="000000"/>
        </w:rPr>
        <w:t xml:space="preserve"> khulbo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এ্যাকাউনটি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50000"/>
        </w:rPr>
        <w:t xml:space="preserve"> amr</w:t>
      </w:r>
      <w:r>
        <w:rPr>
          <w:color w:val="000008"/>
        </w:rPr>
        <w:t xml:space="preserve"> acount</w:t>
      </w:r>
      <w:r>
        <w:rPr>
          <w:color w:val="000023"/>
        </w:rPr>
        <w:t xml:space="preserve"> lock</w:t>
      </w:r>
      <w:r>
        <w:br/>
      </w:r>
      <w:r>
        <w:rPr>
          <w:color w:val="00002F"/>
        </w:rPr>
        <w:t xml:space="preserve"> my</w:t>
      </w:r>
      <w:r>
        <w:rPr>
          <w:color w:val="000000"/>
        </w:rPr>
        <w:t xml:space="preserve"> bekash</w:t>
      </w:r>
      <w:r>
        <w:rPr>
          <w:color w:val="0000CC"/>
        </w:rPr>
        <w:t xml:space="preserve"> account</w:t>
      </w:r>
      <w:r>
        <w:rPr>
          <w:color w:val="040000"/>
        </w:rPr>
        <w:t xml:space="preserve"> has</w:t>
      </w:r>
      <w:r>
        <w:rPr>
          <w:color w:val="00000B"/>
        </w:rPr>
        <w:t xml:space="preserve"> locked</w:t>
      </w:r>
      <w:r>
        <w:br/>
      </w:r>
      <w:r>
        <w:rPr>
          <w:color w:val="000000"/>
        </w:rPr>
        <w:t xml:space="preserve"> hlw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4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B"/>
        </w:rPr>
        <w:t xml:space="preserve"> locked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rPr>
          <w:color w:val="000001"/>
        </w:rPr>
        <w:t xml:space="preserve"> matro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lok</w:t>
      </w:r>
      <w:r>
        <w:rPr>
          <w:color w:val="000005"/>
        </w:rPr>
        <w:t xml:space="preserve"> hoise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1"/>
        </w:rPr>
        <w:t xml:space="preserve"> ব্লগ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04"/>
        </w:rPr>
        <w:t xml:space="preserve"> blocked</w:t>
      </w:r>
      <w:r>
        <w:br/>
      </w:r>
      <w:r>
        <w:rPr>
          <w:color w:val="FF0000"/>
        </w:rPr>
        <w:t xml:space="preserve"> আমার</w:t>
      </w:r>
      <w:r>
        <w:rPr>
          <w:color w:val="000092"/>
        </w:rPr>
        <w:t xml:space="preserve"> bkash</w:t>
      </w:r>
      <w:r>
        <w:rPr>
          <w:color w:val="00001B"/>
        </w:rPr>
        <w:t xml:space="preserve"> টা</w:t>
      </w:r>
      <w:r>
        <w:rPr>
          <w:color w:val="000012"/>
        </w:rPr>
        <w:t xml:space="preserve"> block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2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0A"/>
        </w:rPr>
        <w:t xml:space="preserve"> থেকে</w:t>
      </w:r>
      <w:r>
        <w:br/>
      </w:r>
      <w:r>
        <w:rPr>
          <w:color w:val="020000"/>
        </w:rPr>
        <w:t xml:space="preserve"> hi</w:t>
      </w:r>
      <w:r>
        <w:rPr>
          <w:color w:val="250000"/>
        </w:rPr>
        <w:t xml:space="preserve"> amr</w:t>
      </w:r>
      <w:r>
        <w:rPr>
          <w:color w:val="000000"/>
        </w:rPr>
        <w:t xml:space="preserve"> babar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lok</w:t>
      </w:r>
      <w:r>
        <w:rPr>
          <w:color w:val="000005"/>
        </w:rPr>
        <w:t xml:space="preserve"> hoise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5"/>
        </w:rPr>
        <w:t xml:space="preserve"> no</w:t>
      </w:r>
      <w:r>
        <w:rPr>
          <w:color w:val="00000B"/>
        </w:rPr>
        <w:t xml:space="preserve"> locked</w:t>
      </w:r>
      <w:r>
        <w:rPr>
          <w:color w:val="000000"/>
        </w:rPr>
        <w:t xml:space="preserve"> hyegse</w:t>
      </w:r>
      <w:r>
        <w:rPr>
          <w:color w:val="000000"/>
        </w:rPr>
        <w:t xml:space="preserve"> kivbe</w:t>
      </w:r>
      <w:r>
        <w:rPr>
          <w:color w:val="000000"/>
        </w:rPr>
        <w:t xml:space="preserve"> recover</w:t>
      </w:r>
      <w:r>
        <w:rPr>
          <w:color w:val="000000"/>
        </w:rPr>
        <w:t xml:space="preserve"> krteparbo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10000"/>
        </w:rPr>
        <w:t xml:space="preserve"> was</w:t>
      </w:r>
      <w:r>
        <w:rPr>
          <w:color w:val="00000B"/>
        </w:rPr>
        <w:t xml:space="preserve"> locked</w:t>
      </w:r>
      <w:r>
        <w:rPr>
          <w:color w:val="0F0000"/>
        </w:rPr>
        <w:t xml:space="preserve"> i</w:t>
      </w:r>
      <w:r>
        <w:rPr>
          <w:color w:val="01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5"/>
        </w:rPr>
        <w:t xml:space="preserve"> open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0000B"/>
        </w:rPr>
        <w:t xml:space="preserve"> locked</w:t>
      </w:r>
      <w:r>
        <w:rPr>
          <w:color w:val="000000"/>
        </w:rPr>
        <w:t xml:space="preserve"> lagce</w:t>
      </w:r>
      <w:r>
        <w:rPr>
          <w:color w:val="000005"/>
        </w:rPr>
        <w:t xml:space="preserve"> kivabe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020000"/>
        </w:rPr>
        <w:t xml:space="preserve"> hi</w:t>
      </w:r>
      <w:r>
        <w:rPr>
          <w:color w:val="000000"/>
        </w:rPr>
        <w:t xml:space="preserve"> abar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00002"/>
        </w:rPr>
        <w:t xml:space="preserve"> gelo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23"/>
        </w:rPr>
        <w:t xml:space="preserve"> lock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acount</w:t>
      </w:r>
      <w:r>
        <w:rPr>
          <w:color w:val="000004"/>
        </w:rPr>
        <w:t xml:space="preserve"> lok</w:t>
      </w:r>
      <w:r>
        <w:rPr>
          <w:color w:val="00000A"/>
        </w:rPr>
        <w:t xml:space="preserve"> hoya</w:t>
      </w:r>
      <w:r>
        <w:rPr>
          <w:color w:val="000000"/>
        </w:rPr>
        <w:t xml:space="preserve"> geaa</w:t>
      </w:r>
      <w:r>
        <w:rPr>
          <w:color w:val="000000"/>
        </w:rPr>
        <w:t xml:space="preserve"> proses</w:t>
      </w:r>
      <w:r>
        <w:rPr>
          <w:color w:val="3A0000"/>
        </w:rPr>
        <w:t xml:space="preserve"> ki</w:t>
      </w:r>
      <w:r>
        <w:rPr>
          <w:color w:val="000000"/>
        </w:rPr>
        <w:t xml:space="preserve"> acha</w:t>
      </w:r>
      <w:r>
        <w:rPr>
          <w:color w:val="030000"/>
        </w:rPr>
        <w:t xml:space="preserve"> tik</w:t>
      </w:r>
      <w:r>
        <w:rPr>
          <w:color w:val="010000"/>
        </w:rPr>
        <w:t xml:space="preserve"> korar</w:t>
      </w:r>
      <w:r>
        <w:br/>
      </w:r>
      <w:r>
        <w:rPr>
          <w:color w:val="0E0000"/>
        </w:rPr>
        <w:t xml:space="preserve"> amer</w:t>
      </w:r>
      <w:r>
        <w:rPr>
          <w:color w:val="000007"/>
        </w:rPr>
        <w:t xml:space="preserve"> id</w:t>
      </w:r>
      <w:r>
        <w:rPr>
          <w:color w:val="00002C"/>
        </w:rPr>
        <w:t xml:space="preserve"> ta</w:t>
      </w:r>
      <w:r>
        <w:rPr>
          <w:color w:val="000004"/>
        </w:rPr>
        <w:t xml:space="preserve"> lok</w:t>
      </w:r>
      <w:r>
        <w:rPr>
          <w:color w:val="00000A"/>
        </w:rPr>
        <w:t xml:space="preserve"> hoya</w:t>
      </w:r>
      <w:r>
        <w:rPr>
          <w:color w:val="000000"/>
        </w:rPr>
        <w:t xml:space="preserve"> gasse</w:t>
      </w:r>
      <w:r>
        <w:rPr>
          <w:color w:val="130000"/>
        </w:rPr>
        <w:t xml:space="preserve"> to</w:t>
      </w:r>
      <w:r>
        <w:rPr>
          <w:color w:val="010000"/>
        </w:rPr>
        <w:t xml:space="preserve"> akn</w:t>
      </w:r>
      <w:r>
        <w:rPr>
          <w:color w:val="020000"/>
        </w:rPr>
        <w:t xml:space="preserve"> ke</w:t>
      </w:r>
      <w:r>
        <w:rPr>
          <w:color w:val="00001A"/>
        </w:rPr>
        <w:t xml:space="preserve"> korte</w:t>
      </w:r>
      <w:r>
        <w:rPr>
          <w:color w:val="000000"/>
        </w:rPr>
        <w:t xml:space="preserve"> hoby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লাস্ট</w:t>
      </w:r>
      <w:r>
        <w:rPr>
          <w:color w:val="000001"/>
        </w:rPr>
        <w:t xml:space="preserve"> তিন</w:t>
      </w:r>
      <w:r>
        <w:rPr>
          <w:color w:val="000001"/>
        </w:rPr>
        <w:t xml:space="preserve"> মাসে</w:t>
      </w:r>
      <w:r>
        <w:rPr>
          <w:color w:val="000014"/>
        </w:rPr>
        <w:t xml:space="preserve"> বিকাশে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000001"/>
        </w:rPr>
        <w:t xml:space="preserve"> করিনি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10000"/>
        </w:rPr>
        <w:t xml:space="preserve"> hoia</w:t>
      </w:r>
      <w:r>
        <w:rPr>
          <w:color w:val="0E0000"/>
        </w:rPr>
        <w:t xml:space="preserve"> gese</w:t>
      </w:r>
      <w:r>
        <w:rPr>
          <w:color w:val="070000"/>
        </w:rPr>
        <w:t xml:space="preserve"> aktu</w:t>
      </w:r>
      <w:r>
        <w:rPr>
          <w:color w:val="000005"/>
        </w:rPr>
        <w:t xml:space="preserve"> open</w:t>
      </w:r>
      <w:r>
        <w:rPr>
          <w:color w:val="00001A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2D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50000"/>
        </w:rPr>
        <w:t xml:space="preserve"> একটু</w:t>
      </w:r>
      <w:r>
        <w:rPr>
          <w:color w:val="000008"/>
        </w:rPr>
        <w:t xml:space="preserve"> ঠিক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00"/>
        </w:rPr>
        <w:t xml:space="preserve"> গেসে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5"/>
        </w:rPr>
        <w:t xml:space="preserve"> ডুকতে</w:t>
      </w:r>
      <w:r>
        <w:rPr>
          <w:color w:val="000000"/>
        </w:rPr>
        <w:t xml:space="preserve"> পারিনা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CC"/>
        </w:rPr>
        <w:t xml:space="preserve"> account</w:t>
      </w:r>
      <w:r>
        <w:rPr>
          <w:color w:val="000004"/>
        </w:rPr>
        <w:t xml:space="preserve"> lok</w:t>
      </w:r>
      <w:r>
        <w:rPr>
          <w:color w:val="00000A"/>
        </w:rPr>
        <w:t xml:space="preserve"> hoya</w:t>
      </w:r>
      <w:r>
        <w:rPr>
          <w:color w:val="000000"/>
        </w:rPr>
        <w:t xml:space="preserve"> gesa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0"/>
        </w:rPr>
        <w:t xml:space="preserve"> গেচে</w:t>
      </w:r>
      <w:r>
        <w:rPr>
          <w:color w:val="000001"/>
        </w:rPr>
        <w:t xml:space="preserve"> হেল্প</w:t>
      </w:r>
      <w:r>
        <w:br/>
      </w:r>
      <w:r>
        <w:rPr>
          <w:color w:val="0000B3"/>
        </w:rPr>
        <w:t xml:space="preserve"> বিকাশ</w:t>
      </w:r>
      <w:r>
        <w:rPr>
          <w:color w:val="00000E"/>
        </w:rPr>
        <w:t xml:space="preserve"> অ্যাকাউন্ট</w:t>
      </w:r>
      <w:r>
        <w:rPr>
          <w:color w:val="000025"/>
        </w:rPr>
        <w:t xml:space="preserve"> বন্ধ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খুলবো</w:t>
      </w:r>
      <w:r>
        <w:rPr>
          <w:color w:val="00000C"/>
        </w:rPr>
        <w:t xml:space="preserve"> কিভাবে</w:t>
      </w:r>
      <w:r>
        <w:br/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একাউন্টস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খুলতে</w:t>
      </w:r>
      <w:r>
        <w:rPr>
          <w:color w:val="00000B"/>
        </w:rPr>
        <w:t xml:space="preserve"> চাই</w:t>
      </w:r>
      <w:r>
        <w:br/>
      </w:r>
      <w:r>
        <w:rPr>
          <w:color w:val="080000"/>
        </w:rPr>
        <w:t xml:space="preserve"> স্যার</w:t>
      </w:r>
      <w:r>
        <w:rPr>
          <w:color w:val="2D0000"/>
        </w:rPr>
        <w:t xml:space="preserve"> এই</w:t>
      </w:r>
      <w:r>
        <w:rPr>
          <w:color w:val="000000"/>
        </w:rPr>
        <w:t xml:space="preserve"> একাউন্টি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rPr>
          <w:color w:val="080000"/>
        </w:rPr>
        <w:t xml:space="preserve"> স্যার</w:t>
      </w:r>
      <w:r>
        <w:br/>
      </w:r>
      <w:r>
        <w:rPr>
          <w:color w:val="120000"/>
        </w:rPr>
        <w:t xml:space="preserve"> sir</w:t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0E"/>
        </w:rPr>
        <w:t xml:space="preserve"> টি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29"/>
        </w:rPr>
        <w:t xml:space="preserve"> number</w:t>
      </w:r>
      <w:r>
        <w:br/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আপনি</w:t>
      </w:r>
      <w:r>
        <w:rPr>
          <w:color w:val="000000"/>
        </w:rPr>
        <w:t xml:space="preserve"> সমাধান</w:t>
      </w:r>
      <w:r>
        <w:rPr>
          <w:color w:val="1A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010000"/>
        </w:rPr>
        <w:t xml:space="preserve"> ae</w:t>
      </w:r>
      <w:r>
        <w:rPr>
          <w:color w:val="000000"/>
        </w:rPr>
        <w:t xml:space="preserve"> numberer</w:t>
      </w:r>
      <w:r>
        <w:rPr>
          <w:color w:val="000092"/>
        </w:rPr>
        <w:t xml:space="preserve"> bkash</w:t>
      </w:r>
      <w:r>
        <w:rPr>
          <w:color w:val="000000"/>
        </w:rPr>
        <w:t xml:space="preserve"> lokh</w:t>
      </w:r>
      <w:r>
        <w:rPr>
          <w:color w:val="020000"/>
        </w:rPr>
        <w:t xml:space="preserve"> hoyse</w:t>
      </w:r>
      <w:r>
        <w:rPr>
          <w:color w:val="000003"/>
        </w:rPr>
        <w:t xml:space="preserve"> akhon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2"/>
        </w:rPr>
        <w:t xml:space="preserve"> গিয়েছে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0B"/>
        </w:rPr>
        <w:t xml:space="preserve"> locked</w:t>
      </w:r>
      <w:r>
        <w:rPr>
          <w:color w:val="000000"/>
        </w:rPr>
        <w:t xml:space="preserve"> lagce</w:t>
      </w:r>
      <w:r>
        <w:rPr>
          <w:color w:val="3A0000"/>
        </w:rPr>
        <w:t xml:space="preserve"> ki</w:t>
      </w:r>
      <w:r>
        <w:rPr>
          <w:color w:val="000001"/>
        </w:rPr>
        <w:t xml:space="preserve"> vabe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rPr>
          <w:color w:val="000038"/>
        </w:rPr>
        <w:t xml:space="preserve"> গেছে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করবে</w:t>
      </w:r>
      <w:r>
        <w:br/>
      </w:r>
      <w:r>
        <w:rPr>
          <w:color w:val="000092"/>
        </w:rPr>
        <w:t xml:space="preserve"> bkash</w:t>
      </w:r>
      <w:r>
        <w:rPr>
          <w:color w:val="00002C"/>
        </w:rPr>
        <w:t xml:space="preserve"> ta</w:t>
      </w:r>
      <w:r>
        <w:rPr>
          <w:color w:val="000000"/>
        </w:rPr>
        <w:t xml:space="preserve"> onik</w:t>
      </w:r>
      <w:r>
        <w:rPr>
          <w:color w:val="000002"/>
        </w:rPr>
        <w:t xml:space="preserve"> din</w:t>
      </w:r>
      <w:r>
        <w:rPr>
          <w:color w:val="000003"/>
        </w:rPr>
        <w:t xml:space="preserve"> bondo</w:t>
      </w:r>
      <w:r>
        <w:rPr>
          <w:color w:val="900000"/>
        </w:rPr>
        <w:t xml:space="preserve"> amar</w:t>
      </w:r>
      <w:r>
        <w:rPr>
          <w:color w:val="1E0000"/>
        </w:rPr>
        <w:t xml:space="preserve"> ami</w:t>
      </w:r>
      <w:r>
        <w:rPr>
          <w:color w:val="000000"/>
        </w:rPr>
        <w:t xml:space="preserve"> aber</w:t>
      </w:r>
      <w:r>
        <w:rPr>
          <w:color w:val="000000"/>
        </w:rPr>
        <w:t xml:space="preserve"> reopen</w:t>
      </w:r>
      <w:r>
        <w:rPr>
          <w:color w:val="00001A"/>
        </w:rPr>
        <w:t xml:space="preserve"> korte</w:t>
      </w:r>
      <w:r>
        <w:rPr>
          <w:color w:val="000000"/>
        </w:rPr>
        <w:t xml:space="preserve"> chacci</w:t>
      </w:r>
      <w:r>
        <w:br/>
      </w:r>
      <w:r>
        <w:rPr>
          <w:color w:val="010000"/>
        </w:rPr>
        <w:t xml:space="preserve"> vaiya</w:t>
      </w:r>
      <w:r>
        <w:rPr>
          <w:color w:val="000000"/>
        </w:rPr>
        <w:t xml:space="preserve"> bkahs</w:t>
      </w:r>
      <w:r>
        <w:rPr>
          <w:color w:val="000029"/>
        </w:rPr>
        <w:t xml:space="preserve"> number</w:t>
      </w:r>
      <w:r>
        <w:rPr>
          <w:color w:val="000000"/>
        </w:rPr>
        <w:t xml:space="preserve"> arr</w:t>
      </w:r>
      <w:r>
        <w:rPr>
          <w:color w:val="000015"/>
        </w:rPr>
        <w:t xml:space="preserve"> problem</w:t>
      </w:r>
      <w:r>
        <w:rPr>
          <w:color w:val="00002C"/>
        </w:rPr>
        <w:t xml:space="preserve"> ta</w:t>
      </w:r>
      <w:r>
        <w:rPr>
          <w:color w:val="000000"/>
        </w:rPr>
        <w:t xml:space="preserve"> janaise</w:t>
      </w:r>
      <w:r>
        <w:rPr>
          <w:color w:val="050000"/>
        </w:rPr>
        <w:t xml:space="preserve"> but</w:t>
      </w:r>
      <w:r>
        <w:rPr>
          <w:color w:val="000000"/>
        </w:rPr>
        <w:t xml:space="preserve"> wait</w:t>
      </w:r>
      <w:r>
        <w:rPr>
          <w:color w:val="00001A"/>
        </w:rPr>
        <w:t xml:space="preserve"> korte</w:t>
      </w:r>
      <w:r>
        <w:rPr>
          <w:color w:val="000000"/>
        </w:rPr>
        <w:t xml:space="preserve"> bollo</w:t>
      </w:r>
      <w:r>
        <w:br/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16"/>
        </w:rPr>
        <w:t xml:space="preserve"> kore</w:t>
      </w:r>
      <w:r>
        <w:rPr>
          <w:color w:val="000000"/>
        </w:rPr>
        <w:t xml:space="preserve"> dise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5"/>
        </w:rPr>
        <w:t xml:space="preserve"> no</w:t>
      </w:r>
      <w:r>
        <w:rPr>
          <w:color w:val="160000"/>
        </w:rPr>
        <w:t xml:space="preserve"> is</w:t>
      </w:r>
      <w:r>
        <w:rPr>
          <w:color w:val="010000"/>
        </w:rPr>
        <w:t xml:space="preserve"> and</w:t>
      </w:r>
      <w:r>
        <w:rPr>
          <w:color w:val="0F0000"/>
        </w:rPr>
        <w:t xml:space="preserve"> i</w:t>
      </w:r>
      <w:r>
        <w:rPr>
          <w:color w:val="000000"/>
        </w:rPr>
        <w:t xml:space="preserve"> accident</w:t>
      </w:r>
      <w:r>
        <w:rPr>
          <w:color w:val="00000B"/>
        </w:rPr>
        <w:t xml:space="preserve"> locked</w:t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bikhs</w:t>
      </w:r>
      <w:r>
        <w:rPr>
          <w:color w:val="000004"/>
        </w:rPr>
        <w:t xml:space="preserve"> lok</w:t>
      </w:r>
      <w:r>
        <w:rPr>
          <w:color w:val="000000"/>
        </w:rPr>
        <w:t xml:space="preserve"> hase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17"/>
        </w:rPr>
        <w:t xml:space="preserve"> bikash</w:t>
      </w:r>
      <w:r>
        <w:rPr>
          <w:color w:val="000000"/>
        </w:rPr>
        <w:t xml:space="preserve"> ekaunt</w:t>
      </w:r>
      <w:r>
        <w:rPr>
          <w:color w:val="000004"/>
        </w:rPr>
        <w:t xml:space="preserve"> lok</w:t>
      </w:r>
      <w:r>
        <w:rPr>
          <w:color w:val="000000"/>
        </w:rPr>
        <w:t xml:space="preserve"> hyegeche</w:t>
      </w:r>
      <w:r>
        <w:rPr>
          <w:color w:val="070000"/>
        </w:rPr>
        <w:t xml:space="preserve"> help</w:t>
      </w:r>
      <w:r>
        <w:rPr>
          <w:color w:val="000005"/>
        </w:rPr>
        <w:t xml:space="preserve"> chai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23"/>
        </w:rPr>
        <w:t xml:space="preserve"> lock</w:t>
      </w:r>
      <w:r>
        <w:rPr>
          <w:color w:val="000000"/>
        </w:rPr>
        <w:t xml:space="preserve"> hoyche</w:t>
      </w:r>
      <w:r>
        <w:br/>
      </w:r>
      <w:r>
        <w:rPr>
          <w:color w:val="000000"/>
        </w:rPr>
        <w:t xml:space="preserve"> bekas</w:t>
      </w:r>
      <w:r>
        <w:rPr>
          <w:color w:val="0000CC"/>
        </w:rPr>
        <w:t xml:space="preserve"> account</w:t>
      </w:r>
      <w:r>
        <w:rPr>
          <w:color w:val="00000B"/>
        </w:rPr>
        <w:t xml:space="preserve"> locked</w:t>
      </w:r>
      <w:r>
        <w:rPr>
          <w:color w:val="010000"/>
        </w:rPr>
        <w:t xml:space="preserve"> hoi</w:t>
      </w:r>
      <w:r>
        <w:rPr>
          <w:color w:val="020000"/>
        </w:rPr>
        <w:t xml:space="preserve"> gace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mam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2"/>
        </w:rPr>
        <w:t xml:space="preserve"> pin</w:t>
      </w:r>
      <w:r>
        <w:rPr>
          <w:color w:val="04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B"/>
        </w:rPr>
        <w:t xml:space="preserve"> locked</w:t>
      </w:r>
      <w:r>
        <w:rPr>
          <w:color w:val="010000"/>
        </w:rPr>
        <w:t xml:space="preserve"> how</w:t>
      </w:r>
      <w:r>
        <w:rPr>
          <w:color w:val="000006"/>
        </w:rPr>
        <w:t xml:space="preserve"> can</w:t>
      </w:r>
      <w:r>
        <w:rPr>
          <w:color w:val="020000"/>
        </w:rPr>
        <w:t xml:space="preserve"> it</w:t>
      </w:r>
      <w:r>
        <w:rPr>
          <w:color w:val="010000"/>
        </w:rPr>
        <w:t xml:space="preserve"> be</w:t>
      </w:r>
      <w:r>
        <w:rPr>
          <w:color w:val="000000"/>
        </w:rPr>
        <w:t xml:space="preserve"> recover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bkcash</w:t>
      </w:r>
      <w:r>
        <w:rPr>
          <w:color w:val="000008"/>
        </w:rPr>
        <w:t xml:space="preserve"> acount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000000"/>
        </w:rPr>
        <w:t xml:space="preserve"> hoiye</w:t>
      </w:r>
      <w:r>
        <w:rPr>
          <w:color w:val="00000C"/>
        </w:rPr>
        <w:t xml:space="preserve"> ase</w:t>
      </w:r>
      <w:r>
        <w:rPr>
          <w:color w:val="000000"/>
        </w:rPr>
        <w:t xml:space="preserve"> akttu</w:t>
      </w:r>
      <w:r>
        <w:rPr>
          <w:color w:val="000000"/>
        </w:rPr>
        <w:t xml:space="preserve"> bolbe</w:t>
      </w:r>
      <w:r>
        <w:rPr>
          <w:color w:val="010000"/>
        </w:rPr>
        <w:t xml:space="preserve"> j</w:t>
      </w:r>
      <w:r>
        <w:rPr>
          <w:color w:val="000015"/>
        </w:rPr>
        <w:t xml:space="preserve"> problem</w:t>
      </w:r>
      <w:r>
        <w:rPr>
          <w:color w:val="00002C"/>
        </w:rPr>
        <w:t xml:space="preserve"> ta</w:t>
      </w:r>
      <w:r>
        <w:rPr>
          <w:color w:val="000000"/>
        </w:rPr>
        <w:t xml:space="preserve"> kothay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28"/>
        </w:rPr>
        <w:t xml:space="preserve"> লক</w:t>
      </w:r>
      <w:r>
        <w:rPr>
          <w:color w:val="010000"/>
        </w:rPr>
        <w:t xml:space="preserve"> হয়ছে</w:t>
      </w:r>
      <w:r>
        <w:br/>
      </w:r>
      <w:r>
        <w:rPr>
          <w:color w:val="0B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CC"/>
        </w:rPr>
        <w:t xml:space="preserve"> account</w:t>
      </w:r>
      <w:r>
        <w:rPr>
          <w:color w:val="000000"/>
        </w:rPr>
        <w:t xml:space="preserve"> look</w:t>
      </w:r>
      <w:r>
        <w:rPr>
          <w:color w:val="010000"/>
        </w:rPr>
        <w:t xml:space="preserve"> হয়ছে</w:t>
      </w:r>
      <w:r>
        <w:rPr>
          <w:color w:val="000018"/>
        </w:rPr>
        <w:t xml:space="preserve"> এখন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20"/>
        </w:rPr>
        <w:t xml:space="preserve"> আছে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2"/>
        </w:rPr>
        <w:t xml:space="preserve"> block</w:t>
      </w:r>
      <w:r>
        <w:rPr>
          <w:color w:val="00000A"/>
        </w:rPr>
        <w:t xml:space="preserve"> hoya</w:t>
      </w:r>
      <w:r>
        <w:rPr>
          <w:color w:val="040000"/>
        </w:rPr>
        <w:t xml:space="preserve"> asa</w:t>
      </w:r>
      <w:r>
        <w:rPr>
          <w:color w:val="000000"/>
        </w:rPr>
        <w:t xml:space="preserve"> sata</w:t>
      </w:r>
      <w:r>
        <w:rPr>
          <w:color w:val="000005"/>
        </w:rPr>
        <w:t xml:space="preserve"> open</w:t>
      </w:r>
      <w:r>
        <w:rPr>
          <w:color w:val="00000B"/>
        </w:rPr>
        <w:t xml:space="preserve"> korbo</w:t>
      </w:r>
      <w:r>
        <w:rPr>
          <w:color w:val="020000"/>
        </w:rPr>
        <w:t xml:space="preserve"> ke</w:t>
      </w:r>
      <w:r>
        <w:rPr>
          <w:color w:val="000000"/>
        </w:rPr>
        <w:t xml:space="preserve"> baby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B"/>
        </w:rPr>
        <w:t xml:space="preserve"> locked</w:t>
      </w:r>
      <w:r>
        <w:br/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4"/>
        </w:rPr>
        <w:t xml:space="preserve"> blocked</w:t>
      </w:r>
      <w:r>
        <w:br/>
      </w:r>
      <w:r>
        <w:rPr>
          <w:color w:val="000001"/>
        </w:rPr>
        <w:t xml:space="preserve"> bkhas</w:t>
      </w:r>
      <w:r>
        <w:rPr>
          <w:color w:val="0000CC"/>
        </w:rPr>
        <w:t xml:space="preserve"> account</w:t>
      </w:r>
      <w:r>
        <w:rPr>
          <w:color w:val="000000"/>
        </w:rPr>
        <w:t xml:space="preserve"> blk</w:t>
      </w:r>
      <w:r>
        <w:rPr>
          <w:color w:val="200000"/>
        </w:rPr>
        <w:t xml:space="preserve"> hoye</w:t>
      </w:r>
      <w:r>
        <w:rPr>
          <w:color w:val="000000"/>
        </w:rPr>
        <w:t xml:space="preserve"> gecc</w:t>
      </w:r>
      <w:r>
        <w:rPr>
          <w:color w:val="000000"/>
        </w:rPr>
        <w:t xml:space="preserve"> ahkon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250000"/>
        </w:rPr>
        <w:t xml:space="preserve"> amr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br/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01"/>
        </w:rPr>
        <w:t xml:space="preserve"> bkhas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30000"/>
        </w:rPr>
        <w:t xml:space="preserve"> hoy</w:t>
      </w:r>
      <w:r>
        <w:rPr>
          <w:color w:val="020000"/>
        </w:rPr>
        <w:t xml:space="preserve"> gace</w:t>
      </w:r>
      <w:r>
        <w:rPr>
          <w:color w:val="000000"/>
        </w:rPr>
        <w:t xml:space="preserve"> dekhen</w:t>
      </w:r>
      <w:r>
        <w:rPr>
          <w:color w:val="130000"/>
        </w:rPr>
        <w:t xml:space="preserve"> to</w:t>
      </w:r>
      <w:r>
        <w:br/>
      </w:r>
      <w:r>
        <w:rPr>
          <w:color w:val="900000"/>
        </w:rPr>
        <w:t xml:space="preserve"> amar</w:t>
      </w:r>
      <w:r>
        <w:rPr>
          <w:color w:val="0B0000"/>
        </w:rPr>
        <w:t xml:space="preserve"> akta</w:t>
      </w:r>
      <w:r>
        <w:rPr>
          <w:color w:val="000001"/>
        </w:rPr>
        <w:t xml:space="preserve"> bkhas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30000"/>
        </w:rPr>
        <w:t xml:space="preserve"> hoy</w:t>
      </w:r>
      <w:r>
        <w:rPr>
          <w:color w:val="020000"/>
        </w:rPr>
        <w:t xml:space="preserve"> gace</w:t>
      </w:r>
      <w:r>
        <w:br/>
      </w:r>
      <w:r>
        <w:rPr>
          <w:color w:val="900000"/>
        </w:rPr>
        <w:t xml:space="preserve"> amar</w:t>
      </w:r>
      <w:r>
        <w:rPr>
          <w:color w:val="000017"/>
        </w:rPr>
        <w:t xml:space="preserve"> bikash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সেট</w:t>
      </w:r>
      <w:r>
        <w:rPr>
          <w:color w:val="000006"/>
        </w:rPr>
        <w:t xml:space="preserve"> করব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2C"/>
        </w:rPr>
        <w:t xml:space="preserve"> ta</w:t>
      </w:r>
      <w:r>
        <w:rPr>
          <w:color w:val="000000"/>
        </w:rPr>
        <w:t xml:space="preserve"> lokot</w:t>
      </w:r>
      <w:r>
        <w:rPr>
          <w:color w:val="100000"/>
        </w:rPr>
        <w:t xml:space="preserve"> kora</w:t>
      </w:r>
      <w:r>
        <w:rPr>
          <w:color w:val="000002"/>
        </w:rPr>
        <w:t xml:space="preserve"> hoiche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80000"/>
        </w:rPr>
        <w:t xml:space="preserve"> er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0"/>
        </w:rPr>
        <w:t xml:space="preserve"> hoyya</w:t>
      </w:r>
      <w:r>
        <w:rPr>
          <w:color w:val="000001"/>
        </w:rPr>
        <w:t xml:space="preserve"> gaca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29"/>
        </w:rPr>
        <w:t xml:space="preserve"> number</w:t>
      </w:r>
      <w:r>
        <w:br/>
      </w:r>
      <w:r>
        <w:rPr>
          <w:color w:val="900000"/>
        </w:rPr>
        <w:t xml:space="preserve"> amar</w:t>
      </w:r>
      <w:r>
        <w:rPr>
          <w:color w:val="000007"/>
        </w:rPr>
        <w:t xml:space="preserve"> id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000000"/>
        </w:rPr>
        <w:t xml:space="preserve"> hye</w:t>
      </w:r>
      <w:r>
        <w:rPr>
          <w:color w:val="000000"/>
        </w:rPr>
        <w:t xml:space="preserve"> aseh</w:t>
      </w:r>
      <w:r>
        <w:rPr>
          <w:color w:val="000000"/>
        </w:rPr>
        <w:t xml:space="preserve"> konobhabei</w:t>
      </w:r>
      <w:r>
        <w:rPr>
          <w:color w:val="000000"/>
        </w:rPr>
        <w:t xml:space="preserve"> access</w:t>
      </w:r>
      <w:r>
        <w:rPr>
          <w:color w:val="00001A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01"/>
        </w:rPr>
        <w:t xml:space="preserve"> nah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আইডিতে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লাগছে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000000"/>
        </w:rPr>
        <w:t xml:space="preserve"> আমারবিকাশ</w:t>
      </w:r>
      <w:r>
        <w:rPr>
          <w:color w:val="000000"/>
        </w:rPr>
        <w:t xml:space="preserve"> একানটালোক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00"/>
        </w:rPr>
        <w:t xml:space="preserve"> দেখান</w:t>
      </w:r>
      <w:r>
        <w:rPr>
          <w:color w:val="040000"/>
        </w:rPr>
        <w:t xml:space="preserve"> তো</w:t>
      </w:r>
      <w:r>
        <w:rPr>
          <w:color w:val="4D0000"/>
        </w:rPr>
        <w:t xml:space="preserve"> কি</w:t>
      </w:r>
      <w:r>
        <w:rPr>
          <w:color w:val="1A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kalk</w:t>
      </w:r>
      <w:r>
        <w:rPr>
          <w:color w:val="00000B"/>
        </w:rPr>
        <w:t xml:space="preserve"> ei</w:t>
      </w:r>
      <w:r>
        <w:rPr>
          <w:color w:val="000092"/>
        </w:rPr>
        <w:t xml:space="preserve"> bkash</w:t>
      </w:r>
      <w:r>
        <w:rPr>
          <w:color w:val="000007"/>
        </w:rPr>
        <w:t xml:space="preserve"> id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4"/>
        </w:rPr>
        <w:t xml:space="preserve"> lok</w:t>
      </w:r>
      <w:r>
        <w:rPr>
          <w:color w:val="000000"/>
        </w:rPr>
        <w:t xml:space="preserve"> hoageche</w:t>
      </w:r>
      <w:r>
        <w:br/>
      </w:r>
      <w:r>
        <w:rPr>
          <w:color w:val="260000"/>
        </w:rPr>
        <w:t xml:space="preserve"> আমি</w:t>
      </w:r>
      <w:r>
        <w:rPr>
          <w:color w:val="00000C"/>
        </w:rPr>
        <w:t xml:space="preserve"> কিভাবে</w:t>
      </w:r>
      <w:r>
        <w:rPr>
          <w:color w:val="FF0000"/>
        </w:rPr>
        <w:t xml:space="preserve"> আমার</w:t>
      </w:r>
      <w:r>
        <w:rPr>
          <w:color w:val="000028"/>
        </w:rPr>
        <w:t xml:space="preserve"> লক</w:t>
      </w:r>
      <w:r>
        <w:rPr>
          <w:color w:val="000075"/>
        </w:rPr>
        <w:t xml:space="preserve"> একাউন্ট</w:t>
      </w:r>
      <w:r>
        <w:rPr>
          <w:color w:val="000008"/>
        </w:rPr>
        <w:t xml:space="preserve"> ঠিক</w:t>
      </w:r>
      <w:r>
        <w:rPr>
          <w:color w:val="00000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50000"/>
        </w:rPr>
        <w:t xml:space="preserve"> একটু</w:t>
      </w:r>
      <w:r>
        <w:rPr>
          <w:color w:val="000001"/>
        </w:rPr>
        <w:t xml:space="preserve"> হেল্প</w:t>
      </w:r>
      <w:r>
        <w:rPr>
          <w:color w:val="010000"/>
        </w:rPr>
        <w:t xml:space="preserve"> করেন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lockhoye</w:t>
      </w:r>
      <w:r>
        <w:rPr>
          <w:color w:val="080000"/>
        </w:rPr>
        <w:t xml:space="preserve"> geche</w:t>
      </w:r>
      <w:r>
        <w:br/>
      </w:r>
      <w:r>
        <w:rPr>
          <w:color w:val="010000"/>
        </w:rPr>
        <w:t xml:space="preserve"> জি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1"/>
        </w:rPr>
        <w:t xml:space="preserve"> লকড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30000"/>
        </w:rPr>
        <w:t xml:space="preserve"> dekhan</w:t>
      </w:r>
      <w:r>
        <w:rPr>
          <w:color w:val="130000"/>
        </w:rPr>
        <w:t xml:space="preserve"> to</w:t>
      </w:r>
      <w:r>
        <w:rPr>
          <w:color w:val="020000"/>
        </w:rPr>
        <w:t xml:space="preserve"> amare</w:t>
      </w:r>
      <w:r>
        <w:rPr>
          <w:color w:val="000004"/>
        </w:rPr>
        <w:t xml:space="preserve"> accunt</w:t>
      </w:r>
      <w:r>
        <w:rPr>
          <w:color w:val="070000"/>
        </w:rPr>
        <w:t xml:space="preserve"> ar</w:t>
      </w:r>
      <w:r>
        <w:rPr>
          <w:color w:val="3A0000"/>
        </w:rPr>
        <w:t xml:space="preserve"> ki</w:t>
      </w:r>
      <w:r>
        <w:rPr>
          <w:color w:val="000000"/>
        </w:rPr>
        <w:t xml:space="preserve"> pronlem</w:t>
      </w:r>
      <w:r>
        <w:br/>
      </w:r>
      <w:r>
        <w:rPr>
          <w:color w:val="250000"/>
        </w:rPr>
        <w:t xml:space="preserve"> amr</w:t>
      </w:r>
      <w:r>
        <w:rPr>
          <w:color w:val="000092"/>
        </w:rPr>
        <w:t xml:space="preserve"> bkash</w:t>
      </w:r>
      <w:r>
        <w:rPr>
          <w:color w:val="00000B"/>
        </w:rPr>
        <w:t xml:space="preserve"> locked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3A0000"/>
        </w:rPr>
        <w:t xml:space="preserve"> ki</w:t>
      </w:r>
      <w:r>
        <w:rPr>
          <w:color w:val="00000B"/>
        </w:rPr>
        <w:t xml:space="preserve"> korbo</w:t>
      </w:r>
      <w:r>
        <w:rPr>
          <w:color w:val="000000"/>
        </w:rPr>
        <w:t xml:space="preserve"> akhn</w:t>
      </w:r>
      <w:r>
        <w:br/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পড়ে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12"/>
        </w:rPr>
        <w:t xml:space="preserve"> block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br/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সার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D0000"/>
        </w:rPr>
        <w:t xml:space="preserve"> এই</w:t>
      </w:r>
      <w:r>
        <w:rPr>
          <w:color w:val="000000"/>
        </w:rPr>
        <w:t xml:space="preserve"> নাম্বারটাতে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4"/>
        </w:rPr>
        <w:t xml:space="preserve"> blocked</w:t>
      </w:r>
      <w:r>
        <w:rPr>
          <w:color w:val="020000"/>
        </w:rPr>
        <w:t xml:space="preserve"> hoyse</w:t>
      </w:r>
      <w:r>
        <w:br/>
      </w:r>
      <w:r>
        <w:rPr>
          <w:color w:val="010000"/>
        </w:rPr>
        <w:t xml:space="preserve"> জি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00000"/>
        </w:rPr>
        <w:t xml:space="preserve"> hoisay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000000"/>
        </w:rPr>
        <w:t xml:space="preserve"> লাগে</w:t>
      </w:r>
      <w:r>
        <w:rPr>
          <w:color w:val="000038"/>
        </w:rPr>
        <w:t xml:space="preserve"> গেছে</w:t>
      </w:r>
      <w:r>
        <w:br/>
      </w:r>
      <w:r>
        <w:rPr>
          <w:color w:val="000092"/>
        </w:rPr>
        <w:t xml:space="preserve"> bkash</w:t>
      </w:r>
      <w:r>
        <w:rPr>
          <w:color w:val="000023"/>
        </w:rPr>
        <w:t xml:space="preserve"> lock</w:t>
      </w:r>
      <w:r>
        <w:rPr>
          <w:color w:val="000005"/>
        </w:rPr>
        <w:t xml:space="preserve"> hoice</w:t>
      </w:r>
      <w:r>
        <w:rPr>
          <w:color w:val="000003"/>
        </w:rPr>
        <w:t xml:space="preserve"> akhon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10000"/>
        </w:rPr>
        <w:t xml:space="preserve"> hobe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00"/>
        </w:rPr>
        <w:t xml:space="preserve"> unlook</w:t>
      </w:r>
      <w:r>
        <w:rPr>
          <w:color w:val="000002"/>
        </w:rPr>
        <w:t xml:space="preserve"> korta</w:t>
      </w:r>
      <w:r>
        <w:rPr>
          <w:color w:val="070000"/>
        </w:rPr>
        <w:t xml:space="preserve"> help</w:t>
      </w:r>
      <w:r>
        <w:rPr>
          <w:color w:val="010000"/>
        </w:rPr>
        <w:t xml:space="preserve"> korben</w:t>
      </w:r>
      <w:r>
        <w:rPr>
          <w:color w:val="070000"/>
        </w:rPr>
        <w:t xml:space="preserve"> please</w:t>
      </w:r>
      <w:r>
        <w:br/>
      </w:r>
      <w:r>
        <w:rPr>
          <w:color w:val="900000"/>
        </w:rPr>
        <w:t xml:space="preserve"> amar</w:t>
      </w:r>
      <w:r>
        <w:rPr>
          <w:color w:val="000008"/>
        </w:rPr>
        <w:t xml:space="preserve"> acount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30000"/>
        </w:rPr>
        <w:t xml:space="preserve"> gasa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23"/>
        </w:rPr>
        <w:t xml:space="preserve"> lock</w:t>
      </w:r>
      <w:r>
        <w:rPr>
          <w:color w:val="010000"/>
        </w:rPr>
        <w:t xml:space="preserve"> hoa</w:t>
      </w:r>
      <w:r>
        <w:rPr>
          <w:color w:val="010000"/>
        </w:rPr>
        <w:t xml:space="preserve"> gase</w:t>
      </w:r>
      <w:r>
        <w:rPr>
          <w:color w:val="000002"/>
        </w:rPr>
        <w:t xml:space="preserve"> akon</w:t>
      </w:r>
      <w:r>
        <w:rPr>
          <w:color w:val="3A0000"/>
        </w:rPr>
        <w:t xml:space="preserve"> ki</w:t>
      </w:r>
      <w:r>
        <w:rPr>
          <w:color w:val="100000"/>
        </w:rPr>
        <w:t xml:space="preserve"> kora</w:t>
      </w:r>
      <w:r>
        <w:rPr>
          <w:color w:val="000020"/>
        </w:rPr>
        <w:t xml:space="preserve"> active</w:t>
      </w:r>
      <w:r>
        <w:rPr>
          <w:color w:val="00000B"/>
        </w:rPr>
        <w:t xml:space="preserve"> korbo</w:t>
      </w:r>
      <w:r>
        <w:br/>
      </w:r>
      <w:r>
        <w:rPr>
          <w:color w:val="000000"/>
        </w:rPr>
        <w:t xml:space="preserve"> ম্যডাম</w:t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250000"/>
        </w:rPr>
        <w:t xml:space="preserve"> amr</w:t>
      </w:r>
      <w:r>
        <w:rPr>
          <w:color w:val="000007"/>
        </w:rPr>
        <w:t xml:space="preserve"> id</w:t>
      </w:r>
      <w:r>
        <w:rPr>
          <w:color w:val="000000"/>
        </w:rPr>
        <w:t xml:space="preserve"> lockd</w:t>
      </w:r>
      <w:r>
        <w:rPr>
          <w:color w:val="000004"/>
        </w:rPr>
        <w:t xml:space="preserve"> hoyese</w:t>
      </w:r>
      <w:r>
        <w:br/>
      </w:r>
      <w:r>
        <w:rPr>
          <w:color w:val="250000"/>
        </w:rPr>
        <w:t xml:space="preserve"> amr</w:t>
      </w:r>
      <w:r>
        <w:rPr>
          <w:color w:val="000017"/>
        </w:rPr>
        <w:t xml:space="preserve"> bikash</w:t>
      </w:r>
      <w:r>
        <w:rPr>
          <w:color w:val="000023"/>
        </w:rPr>
        <w:t xml:space="preserve"> lock</w:t>
      </w:r>
      <w:r>
        <w:rPr>
          <w:color w:val="00000A"/>
        </w:rPr>
        <w:t xml:space="preserve"> hoya</w:t>
      </w:r>
      <w:r>
        <w:rPr>
          <w:color w:val="000000"/>
        </w:rPr>
        <w:t xml:space="preserve"> gsa</w:t>
      </w:r>
      <w:r>
        <w:br/>
      </w:r>
      <w:r>
        <w:rPr>
          <w:color w:val="010000"/>
        </w:rPr>
        <w:t xml:space="preserve"> how</w:t>
      </w:r>
      <w:r>
        <w:rPr>
          <w:color w:val="000006"/>
        </w:rPr>
        <w:t xml:space="preserve"> can</w:t>
      </w:r>
      <w:r>
        <w:rPr>
          <w:color w:val="0F0000"/>
        </w:rPr>
        <w:t xml:space="preserve"> i</w:t>
      </w:r>
      <w:r>
        <w:rPr>
          <w:color w:val="000000"/>
        </w:rPr>
        <w:t xml:space="preserve"> unlock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01"/>
        </w:rPr>
        <w:t xml:space="preserve"> accounts</w:t>
      </w:r>
      <w:r>
        <w:br/>
      </w:r>
      <w:r>
        <w:rPr>
          <w:color w:val="000001"/>
        </w:rPr>
        <w:t xml:space="preserve"> wrong</w:t>
      </w:r>
      <w:r>
        <w:rPr>
          <w:color w:val="000002"/>
        </w:rPr>
        <w:t xml:space="preserve"> pin</w:t>
      </w:r>
      <w:r>
        <w:rPr>
          <w:color w:val="000000"/>
        </w:rPr>
        <w:t xml:space="preserve"> type</w:t>
      </w:r>
      <w:r>
        <w:rPr>
          <w:color w:val="000000"/>
        </w:rPr>
        <w:t xml:space="preserve"> korate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00008"/>
        </w:rPr>
        <w:t xml:space="preserve"> ace</w:t>
      </w:r>
      <w:r>
        <w:rPr>
          <w:color w:val="3A0000"/>
        </w:rPr>
        <w:t xml:space="preserve"> ki</w:t>
      </w:r>
      <w:r>
        <w:rPr>
          <w:color w:val="00001A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80000"/>
        </w:rPr>
        <w:t xml:space="preserve"> geche</w:t>
      </w:r>
      <w:r>
        <w:rPr>
          <w:color w:val="000002"/>
        </w:rPr>
        <w:t xml:space="preserve"> ekhon</w:t>
      </w:r>
      <w:r>
        <w:rPr>
          <w:color w:val="000005"/>
        </w:rPr>
        <w:t xml:space="preserve"> kivabe</w:t>
      </w:r>
      <w:r>
        <w:rPr>
          <w:color w:val="090000"/>
        </w:rPr>
        <w:t xml:space="preserve"> thik</w:t>
      </w:r>
      <w:r>
        <w:rPr>
          <w:color w:val="00000B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লোক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4D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FF0000"/>
        </w:rPr>
        <w:t xml:space="preserve"> আমার</w:t>
      </w:r>
      <w:r>
        <w:rPr>
          <w:color w:val="00000F"/>
        </w:rPr>
        <w:t xml:space="preserve"> একটা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C"/>
        </w:rPr>
        <w:t xml:space="preserve"> ব্লক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10000"/>
        </w:rPr>
        <w:t xml:space="preserve"> apu</w:t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B"/>
        </w:rPr>
        <w:t xml:space="preserve"> ti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10000"/>
        </w:rPr>
        <w:t xml:space="preserve"> giyeche</w:t>
      </w:r>
      <w:r>
        <w:br/>
      </w:r>
      <w:r>
        <w:rPr>
          <w:color w:val="000001"/>
        </w:rPr>
        <w:t xml:space="preserve"> bkas</w:t>
      </w:r>
      <w:r>
        <w:rPr>
          <w:color w:val="0000CC"/>
        </w:rPr>
        <w:t xml:space="preserve"> account</w:t>
      </w:r>
      <w:r>
        <w:rPr>
          <w:color w:val="040000"/>
        </w:rPr>
        <w:t xml:space="preserve"> has</w:t>
      </w:r>
      <w:r>
        <w:rPr>
          <w:color w:val="00000B"/>
        </w:rPr>
        <w:t xml:space="preserve"> locked</w:t>
      </w:r>
      <w:r>
        <w:br/>
      </w:r>
      <w:r>
        <w:rPr>
          <w:color w:val="0000B3"/>
        </w:rPr>
        <w:t xml:space="preserve"> বিকাশ</w:t>
      </w:r>
      <w:r>
        <w:rPr>
          <w:color w:val="000028"/>
        </w:rPr>
        <w:t xml:space="preserve"> লক</w:t>
      </w:r>
      <w:r>
        <w:br/>
      </w:r>
      <w:r>
        <w:rPr>
          <w:color w:val="000000"/>
        </w:rPr>
        <w:t xml:space="preserve"> sorry</w:t>
      </w:r>
      <w:r>
        <w:rPr>
          <w:color w:val="0F0000"/>
        </w:rPr>
        <w:t xml:space="preserve"> i</w:t>
      </w:r>
      <w:r>
        <w:rPr>
          <w:color w:val="000000"/>
        </w:rPr>
        <w:t xml:space="preserve"> accidentally</w:t>
      </w:r>
      <w:r>
        <w:rPr>
          <w:color w:val="00000B"/>
        </w:rPr>
        <w:t xml:space="preserve"> locked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1"/>
        </w:rPr>
        <w:t xml:space="preserve"> now</w:t>
      </w:r>
      <w:r>
        <w:rPr>
          <w:color w:val="000000"/>
        </w:rPr>
        <w:t xml:space="preserve"> there's</w:t>
      </w:r>
      <w:r>
        <w:rPr>
          <w:color w:val="130000"/>
        </w:rPr>
        <w:t xml:space="preserve"> to</w:t>
      </w:r>
      <w:r>
        <w:rPr>
          <w:color w:val="000000"/>
        </w:rPr>
        <w:t xml:space="preserve"> many</w:t>
      </w:r>
      <w:r>
        <w:rPr>
          <w:color w:val="000000"/>
        </w:rPr>
        <w:t xml:space="preserve"> attempts</w:t>
      </w:r>
      <w:r>
        <w:rPr>
          <w:color w:val="130000"/>
        </w:rPr>
        <w:t xml:space="preserve"> to</w:t>
      </w:r>
      <w:r>
        <w:rPr>
          <w:color w:val="000000"/>
        </w:rPr>
        <w:t xml:space="preserve"> unlocking</w:t>
      </w:r>
      <w:r>
        <w:rPr>
          <w:color w:val="020000"/>
        </w:rPr>
        <w:t xml:space="preserve"> it</w:t>
      </w:r>
      <w:r>
        <w:rPr>
          <w:color w:val="000001"/>
        </w:rPr>
        <w:t xml:space="preserve"> now</w:t>
      </w:r>
      <w:r>
        <w:rPr>
          <w:color w:val="040000"/>
        </w:rPr>
        <w:t xml:space="preserve"> what</w:t>
      </w:r>
      <w:r>
        <w:rPr>
          <w:color w:val="000006"/>
        </w:rPr>
        <w:t xml:space="preserve"> can</w:t>
      </w:r>
      <w:r>
        <w:rPr>
          <w:color w:val="0F0000"/>
        </w:rPr>
        <w:t xml:space="preserve"> i</w:t>
      </w:r>
      <w:r>
        <w:rPr>
          <w:color w:val="020000"/>
        </w:rPr>
        <w:t xml:space="preserve"> do</w:t>
      </w:r>
      <w:r>
        <w:br/>
      </w:r>
      <w:r>
        <w:rPr>
          <w:color w:val="FF0000"/>
        </w:rPr>
        <w:t xml:space="preserve"> আমার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লাস্ট</w:t>
      </w:r>
      <w:r>
        <w:rPr>
          <w:color w:val="000001"/>
        </w:rPr>
        <w:t xml:space="preserve"> তিন</w:t>
      </w:r>
      <w:r>
        <w:rPr>
          <w:color w:val="000001"/>
        </w:rPr>
        <w:t xml:space="preserve"> মাসে</w:t>
      </w:r>
      <w:r>
        <w:rPr>
          <w:color w:val="060000"/>
        </w:rPr>
        <w:t xml:space="preserve"> কোনো</w:t>
      </w:r>
      <w:r>
        <w:rPr>
          <w:color w:val="000002"/>
        </w:rPr>
        <w:t xml:space="preserve"> কাজ</w:t>
      </w:r>
      <w:r>
        <w:rPr>
          <w:color w:val="000001"/>
        </w:rPr>
        <w:t xml:space="preserve"> করিনি</w:t>
      </w:r>
      <w:r>
        <w:rPr>
          <w:color w:val="0000B3"/>
        </w:rPr>
        <w:t xml:space="preserve"> বিকাশ</w:t>
      </w:r>
      <w:r>
        <w:rPr>
          <w:color w:val="010000"/>
        </w:rPr>
        <w:t xml:space="preserve"> দিয়ে</w:t>
      </w:r>
      <w:r>
        <w:rPr>
          <w:color w:val="000018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রানিং</w:t>
      </w:r>
      <w:r>
        <w:rPr>
          <w:color w:val="000006"/>
        </w:rPr>
        <w:t xml:space="preserve"> করব</w:t>
      </w:r>
      <w:r>
        <w:br/>
      </w:r>
      <w:r>
        <w:rPr>
          <w:color w:val="900000"/>
        </w:rPr>
        <w:t xml:space="preserve"> amar</w:t>
      </w:r>
      <w:r>
        <w:rPr>
          <w:color w:val="000000"/>
        </w:rPr>
        <w:t xml:space="preserve"> bay</w:t>
      </w:r>
      <w:r>
        <w:rPr>
          <w:color w:val="000092"/>
        </w:rPr>
        <w:t xml:space="preserve"> bkash</w:t>
      </w:r>
      <w:r>
        <w:rPr>
          <w:color w:val="0B0000"/>
        </w:rPr>
        <w:t xml:space="preserve"> akta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020000"/>
        </w:rPr>
        <w:t xml:space="preserve"> ata</w:t>
      </w:r>
      <w:r>
        <w:rPr>
          <w:color w:val="3A0000"/>
        </w:rPr>
        <w:t xml:space="preserve"> ki</w:t>
      </w:r>
      <w:r>
        <w:rPr>
          <w:color w:val="000016"/>
        </w:rPr>
        <w:t xml:space="preserve"> kore</w:t>
      </w:r>
      <w:r>
        <w:rPr>
          <w:color w:val="030000"/>
        </w:rPr>
        <w:t xml:space="preserve"> tik</w:t>
      </w:r>
      <w:r>
        <w:rPr>
          <w:color w:val="00000B"/>
        </w:rPr>
        <w:t xml:space="preserve"> korbo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2"/>
        </w:rPr>
        <w:t xml:space="preserve"> blok</w:t>
      </w:r>
      <w:r>
        <w:rPr>
          <w:color w:val="000000"/>
        </w:rPr>
        <w:t xml:space="preserve"> hoegese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28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4D0000"/>
        </w:rPr>
        <w:t xml:space="preserve"> কি</w:t>
      </w:r>
      <w:r>
        <w:rPr>
          <w:color w:val="1A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000004"/>
        </w:rPr>
        <w:t xml:space="preserve"> hotat</w:t>
      </w:r>
      <w:r>
        <w:rPr>
          <w:color w:val="000012"/>
        </w:rPr>
        <w:t xml:space="preserve"> block</w:t>
      </w:r>
      <w:r>
        <w:rPr>
          <w:color w:val="200000"/>
        </w:rPr>
        <w:t xml:space="preserve"> hoye</w:t>
      </w:r>
      <w:r>
        <w:rPr>
          <w:color w:val="050000"/>
        </w:rPr>
        <w:t xml:space="preserve"> gece</w:t>
      </w:r>
      <w:r>
        <w:rPr>
          <w:color w:val="3A0000"/>
        </w:rPr>
        <w:t xml:space="preserve"> ki</w:t>
      </w:r>
      <w:r>
        <w:rPr>
          <w:color w:val="000015"/>
        </w:rPr>
        <w:t xml:space="preserve"> problem</w:t>
      </w:r>
      <w:r>
        <w:rPr>
          <w:color w:val="070000"/>
        </w:rPr>
        <w:t xml:space="preserve"> aktu</w:t>
      </w:r>
      <w:r>
        <w:rPr>
          <w:color w:val="000007"/>
        </w:rPr>
        <w:t xml:space="preserve"> check</w:t>
      </w:r>
      <w:r>
        <w:rPr>
          <w:color w:val="000001"/>
        </w:rPr>
        <w:t xml:space="preserve"> koren</w:t>
      </w:r>
      <w:r>
        <w:rPr>
          <w:color w:val="050000"/>
        </w:rPr>
        <w:t xml:space="preserve"> plz</w:t>
      </w:r>
      <w:r>
        <w:br/>
      </w:r>
      <w:r>
        <w:rPr>
          <w:color w:val="000000"/>
        </w:rPr>
        <w:t xml:space="preserve"> একাউন্টা</w:t>
      </w:r>
      <w:r>
        <w:rPr>
          <w:color w:val="000000"/>
        </w:rPr>
        <w:t xml:space="preserve"> রিকভার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চাছি</w:t>
      </w:r>
      <w:r>
        <w:br/>
      </w:r>
      <w:r>
        <w:rPr>
          <w:color w:val="900000"/>
        </w:rPr>
        <w:t xml:space="preserve"> amar</w:t>
      </w:r>
      <w:r>
        <w:rPr>
          <w:color w:val="0000CC"/>
        </w:rPr>
        <w:t xml:space="preserve"> account</w:t>
      </w:r>
      <w:r>
        <w:rPr>
          <w:color w:val="000002"/>
        </w:rPr>
        <w:t xml:space="preserve"> blok</w:t>
      </w:r>
      <w:r>
        <w:rPr>
          <w:color w:val="020000"/>
        </w:rPr>
        <w:t xml:space="preserve"> hoyse</w:t>
      </w:r>
      <w:r>
        <w:rPr>
          <w:color w:val="120000"/>
        </w:rPr>
        <w:t xml:space="preserve"> sir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000012"/>
        </w:rPr>
        <w:t xml:space="preserve"> block</w:t>
      </w:r>
      <w:r>
        <w:rPr>
          <w:color w:val="07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00000"/>
        </w:rPr>
        <w:t xml:space="preserve"> unblock</w:t>
      </w:r>
      <w:r>
        <w:rPr>
          <w:color w:val="0000CC"/>
        </w:rPr>
        <w:t xml:space="preserve"> account</w:t>
      </w:r>
      <w:r>
        <w:br/>
      </w:r>
      <w:r>
        <w:rPr>
          <w:color w:val="100000"/>
        </w:rPr>
        <w:t xml:space="preserve"> ai</w:t>
      </w:r>
      <w:r>
        <w:rPr>
          <w:color w:val="000029"/>
        </w:rPr>
        <w:t xml:space="preserve"> number</w:t>
      </w:r>
      <w:r>
        <w:rPr>
          <w:color w:val="080000"/>
        </w:rPr>
        <w:t xml:space="preserve"> er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00000"/>
        </w:rPr>
        <w:t xml:space="preserve"> loked</w:t>
      </w:r>
      <w:r>
        <w:rPr>
          <w:color w:val="000005"/>
        </w:rPr>
        <w:t xml:space="preserve"> hoice</w:t>
      </w:r>
      <w:r>
        <w:rPr>
          <w:color w:val="00000C"/>
        </w:rPr>
        <w:t xml:space="preserve"> kno</w:t>
      </w:r>
      <w:r>
        <w:br/>
      </w:r>
      <w:r>
        <w:rPr>
          <w:color w:val="000000"/>
        </w:rPr>
        <w:t xml:space="preserve"> আমার৷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একন্ট</w:t>
      </w:r>
      <w:r>
        <w:rPr>
          <w:color w:val="00000C"/>
        </w:rPr>
        <w:t xml:space="preserve"> ব্লক</w:t>
      </w:r>
      <w:r>
        <w:rPr>
          <w:color w:val="1A0000"/>
        </w:rPr>
        <w:t xml:space="preserve"> করে</w:t>
      </w:r>
      <w:r>
        <w:rPr>
          <w:color w:val="000001"/>
        </w:rPr>
        <w:t xml:space="preserve"> দিছে</w:t>
      </w:r>
      <w:r>
        <w:rPr>
          <w:color w:val="000000"/>
        </w:rPr>
        <w:t xml:space="preserve"> একন</w:t>
      </w:r>
      <w:r>
        <w:rPr>
          <w:color w:val="4D0000"/>
        </w:rPr>
        <w:t xml:space="preserve"> কি</w:t>
      </w:r>
      <w:r>
        <w:rPr>
          <w:color w:val="000006"/>
        </w:rPr>
        <w:t xml:space="preserve"> করব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01"/>
        </w:rPr>
        <w:t xml:space="preserve"> গিয়েছে</w:t>
      </w:r>
      <w:r>
        <w:br/>
      </w:r>
      <w:r>
        <w:rPr>
          <w:color w:val="00000E"/>
        </w:rPr>
        <w:t xml:space="preserve"> অ্যাকাউন্ট</w:t>
      </w:r>
      <w:r>
        <w:rPr>
          <w:color w:val="000028"/>
        </w:rPr>
        <w:t xml:space="preserve"> লক</w:t>
      </w:r>
      <w:r>
        <w:br/>
      </w:r>
      <w:r>
        <w:rPr>
          <w:color w:val="FF0000"/>
        </w:rPr>
        <w:t xml:space="preserve"> আমার</w:t>
      </w:r>
      <w:r>
        <w:rPr>
          <w:color w:val="000001"/>
        </w:rPr>
        <w:t xml:space="preserve"> বিকাশটা</w:t>
      </w:r>
      <w:r>
        <w:rPr>
          <w:color w:val="000028"/>
        </w:rPr>
        <w:t xml:space="preserve"> লক</w:t>
      </w:r>
      <w:r>
        <w:rPr>
          <w:color w:val="070000"/>
        </w:rPr>
        <w:t xml:space="preserve"> হয়েছে</w:t>
      </w:r>
      <w:r>
        <w:br/>
      </w:r>
      <w:r>
        <w:rPr>
          <w:color w:val="2D0000"/>
        </w:rPr>
        <w:t xml:space="preserve"> এই</w:t>
      </w:r>
      <w:r>
        <w:rPr>
          <w:color w:val="000013"/>
        </w:rPr>
        <w:t xml:space="preserve"> নাম্বারে</w:t>
      </w:r>
      <w:r>
        <w:rPr>
          <w:color w:val="0000B3"/>
        </w:rPr>
        <w:t xml:space="preserve"> বিকাশ</w:t>
      </w:r>
      <w:r>
        <w:rPr>
          <w:color w:val="000006"/>
        </w:rPr>
        <w:t xml:space="preserve"> আইডি</w:t>
      </w:r>
      <w:r>
        <w:rPr>
          <w:color w:val="000028"/>
        </w:rPr>
        <w:t xml:space="preserve"> লক</w:t>
      </w:r>
      <w:r>
        <w:rPr>
          <w:color w:val="000016"/>
        </w:rPr>
        <w:t xml:space="preserve"> হয়েছে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12"/>
        </w:rPr>
        <w:t xml:space="preserve"> block</w:t>
      </w:r>
      <w:r>
        <w:rPr>
          <w:color w:val="010000"/>
        </w:rPr>
        <w:t xml:space="preserve"> hoa</w:t>
      </w:r>
      <w:r>
        <w:rPr>
          <w:color w:val="000000"/>
        </w:rPr>
        <w:t xml:space="preserve"> hase</w:t>
      </w:r>
      <w:r>
        <w:rPr>
          <w:color w:val="090000"/>
        </w:rPr>
        <w:t xml:space="preserve"> thik</w:t>
      </w:r>
      <w:r>
        <w:rPr>
          <w:color w:val="000016"/>
        </w:rPr>
        <w:t xml:space="preserve"> kore</w:t>
      </w:r>
      <w:r>
        <w:rPr>
          <w:color w:val="030000"/>
        </w:rPr>
        <w:t xml:space="preserve"> den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00"/>
        </w:rPr>
        <w:t xml:space="preserve"> রইছে</w:t>
      </w:r>
      <w:r>
        <w:rPr>
          <w:color w:val="000003"/>
        </w:rPr>
        <w:t xml:space="preserve"> দিন</w:t>
      </w:r>
      <w:r>
        <w:rPr>
          <w:color w:val="000001"/>
        </w:rPr>
        <w:t xml:space="preserve"> ধরে</w:t>
      </w:r>
      <w:r>
        <w:br/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লোক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38"/>
        </w:rPr>
        <w:t xml:space="preserve"> গেছে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000005"/>
        </w:rPr>
        <w:t xml:space="preserve"> করবো</w:t>
      </w:r>
      <w:r>
        <w:br/>
      </w:r>
      <w:r>
        <w:rPr>
          <w:color w:val="FF0000"/>
        </w:rPr>
        <w:t xml:space="preserve"> আমার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000075"/>
        </w:rPr>
        <w:t xml:space="preserve"> একাউন্ট</w:t>
      </w:r>
      <w:r>
        <w:rPr>
          <w:color w:val="000028"/>
        </w:rPr>
        <w:t xml:space="preserve"> লক</w:t>
      </w:r>
      <w:r>
        <w:rPr>
          <w:color w:val="12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7"/>
        </w:rPr>
        <w:t xml:space="preserve"> id</w:t>
      </w:r>
      <w:r>
        <w:rPr>
          <w:color w:val="000023"/>
        </w:rPr>
        <w:t xml:space="preserve"> lock</w:t>
      </w:r>
      <w:r>
        <w:rPr>
          <w:color w:val="200000"/>
        </w:rPr>
        <w:t xml:space="preserve"> hoye</w:t>
      </w:r>
      <w:r>
        <w:rPr>
          <w:color w:val="0E0000"/>
        </w:rPr>
        <w:t xml:space="preserve"> gese</w:t>
      </w:r>
      <w:r>
        <w:rPr>
          <w:color w:val="000000"/>
        </w:rPr>
        <w:t xml:space="preserve"> vul</w:t>
      </w:r>
      <w:r>
        <w:rPr>
          <w:color w:val="000002"/>
        </w:rPr>
        <w:t xml:space="preserve"> pin</w:t>
      </w:r>
      <w:r>
        <w:rPr>
          <w:color w:val="000000"/>
        </w:rPr>
        <w:t xml:space="preserve"> debar</w:t>
      </w:r>
      <w:r>
        <w:rPr>
          <w:color w:val="000000"/>
        </w:rPr>
        <w:t xml:space="preserve"> karone</w:t>
      </w:r>
      <w:r>
        <w:br/>
      </w:r>
      <w:r>
        <w:rPr>
          <w:color w:val="FF0000"/>
        </w:rPr>
        <w:t xml:space="preserve"> আমার</w:t>
      </w:r>
      <w:r>
        <w:rPr>
          <w:color w:val="000014"/>
        </w:rPr>
        <w:t xml:space="preserve"> বিকাশে</w:t>
      </w:r>
      <w:r>
        <w:rPr>
          <w:color w:val="000028"/>
        </w:rPr>
        <w:t xml:space="preserve"> লক</w:t>
      </w:r>
      <w:r>
        <w:rPr>
          <w:color w:val="070000"/>
        </w:rPr>
        <w:t xml:space="preserve"> হয়েছে</w:t>
      </w:r>
      <w:r>
        <w:br/>
      </w:r>
      <w:r>
        <w:rPr>
          <w:color w:val="0000CC"/>
        </w:rPr>
        <w:t xml:space="preserve"> account</w:t>
      </w:r>
      <w:r>
        <w:rPr>
          <w:color w:val="000023"/>
        </w:rPr>
        <w:t xml:space="preserve"> lock</w:t>
      </w:r>
      <w:r>
        <w:rPr>
          <w:color w:val="010000"/>
        </w:rPr>
        <w:t xml:space="preserve"> hoia</w:t>
      </w:r>
      <w:r>
        <w:rPr>
          <w:color w:val="000000"/>
        </w:rPr>
        <w:t xml:space="preserve"> achhe</w:t>
      </w:r>
      <w:r>
        <w:br/>
      </w:r>
      <w:r>
        <w:rPr>
          <w:color w:val="000000"/>
        </w:rPr>
        <w:t xml:space="preserve"> accont</w:t>
      </w:r>
      <w:r>
        <w:rPr>
          <w:color w:val="000023"/>
        </w:rPr>
        <w:t xml:space="preserve"> lock</w:t>
      </w:r>
      <w:r>
        <w:rPr>
          <w:color w:val="000000"/>
        </w:rPr>
        <w:t xml:space="preserve"> hoie</w:t>
      </w:r>
      <w:r>
        <w:rPr>
          <w:color w:val="050000"/>
        </w:rPr>
        <w:t xml:space="preserve"> gece</w:t>
      </w:r>
      <w:r>
        <w:br/>
      </w:r>
      <w:r>
        <w:rPr>
          <w:color w:val="000000"/>
        </w:rPr>
        <w:t xml:space="preserve"> vata</w:t>
      </w:r>
      <w:r>
        <w:rPr>
          <w:color w:val="000000"/>
        </w:rPr>
        <w:t xml:space="preserve"> pai</w:t>
      </w:r>
      <w:r>
        <w:rPr>
          <w:color w:val="1E0000"/>
        </w:rPr>
        <w:t xml:space="preserve"> ami</w:t>
      </w:r>
      <w:r>
        <w:rPr>
          <w:color w:val="0000CC"/>
        </w:rPr>
        <w:t xml:space="preserve"> account</w:t>
      </w:r>
      <w:r>
        <w:rPr>
          <w:color w:val="000004"/>
        </w:rPr>
        <w:t xml:space="preserve"> lok</w:t>
      </w:r>
      <w:r>
        <w:rPr>
          <w:color w:val="010000"/>
        </w:rPr>
        <w:t xml:space="preserve"> hoi</w:t>
      </w:r>
      <w:r>
        <w:rPr>
          <w:color w:val="0E0000"/>
        </w:rPr>
        <w:t xml:space="preserve"> gese</w:t>
      </w:r>
      <w:r>
        <w:rPr>
          <w:color w:val="000000"/>
        </w:rPr>
        <w:t xml:space="preserve"> ekon</w:t>
      </w:r>
      <w:r>
        <w:rPr>
          <w:color w:val="030000"/>
        </w:rPr>
        <w:t xml:space="preserve"> tik</w:t>
      </w:r>
      <w:r>
        <w:rPr>
          <w:color w:val="000000"/>
        </w:rPr>
        <w:t xml:space="preserve"> kormo</w:t>
      </w:r>
      <w:r>
        <w:rPr>
          <w:color w:val="000000"/>
        </w:rPr>
        <w:t xml:space="preserve"> kemne</w:t>
      </w:r>
      <w:r>
        <w:br/>
      </w:r>
      <w:r>
        <w:rPr>
          <w:color w:val="0F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0"/>
        </w:rPr>
        <w:t xml:space="preserve"> lost</w:t>
      </w:r>
      <w:r>
        <w:rPr>
          <w:color w:val="00002F"/>
        </w:rPr>
        <w:t xml:space="preserve"> my</w:t>
      </w:r>
      <w:r>
        <w:rPr>
          <w:color w:val="000092"/>
        </w:rPr>
        <w:t xml:space="preserve"> bkash</w:t>
      </w:r>
      <w:r>
        <w:rPr>
          <w:color w:val="0000CC"/>
        </w:rPr>
        <w:t xml:space="preserve"> account</w:t>
      </w:r>
      <w:r>
        <w:rPr>
          <w:color w:val="040000"/>
        </w:rPr>
        <w:t xml:space="preserve"> has</w:t>
      </w:r>
      <w:r>
        <w:rPr>
          <w:color w:val="000015"/>
        </w:rPr>
        <w:t xml:space="preserve"> problem</w:t>
      </w:r>
      <w:r>
        <w:rPr>
          <w:color w:val="000000"/>
        </w:rPr>
        <w:t xml:space="preserve"> for</w:t>
      </w:r>
      <w:r>
        <w:rPr>
          <w:color w:val="000000"/>
        </w:rPr>
        <w:t xml:space="preserve"> long</w:t>
      </w:r>
      <w:r>
        <w:rPr>
          <w:color w:val="000000"/>
        </w:rPr>
        <w:t xml:space="preserve"> time</w:t>
      </w:r>
      <w:r>
        <w:rPr>
          <w:color w:val="0000CC"/>
        </w:rPr>
        <w:t xml:space="preserve"> account</w:t>
      </w:r>
      <w:r>
        <w:rPr>
          <w:color w:val="000029"/>
        </w:rPr>
        <w:t xml:space="preserve"> number</w:t>
      </w:r>
      <w:r>
        <w:br/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C"/>
        </w:rPr>
        <w:t xml:space="preserve"> ব্লক</w:t>
      </w:r>
      <w:r>
        <w:rPr>
          <w:color w:val="120000"/>
        </w:rPr>
        <w:t xml:space="preserve"> হয়ে</w:t>
      </w:r>
      <w:r>
        <w:rPr>
          <w:color w:val="000001"/>
        </w:rPr>
        <w:t xml:space="preserve"> গিয়েছে</w:t>
      </w:r>
      <w:r>
        <w:rPr>
          <w:color w:val="260000"/>
        </w:rPr>
        <w:t xml:space="preserve"> আমি</w:t>
      </w:r>
      <w:r>
        <w:rPr>
          <w:color w:val="000002"/>
        </w:rPr>
        <w:t xml:space="preserve"> গত</w:t>
      </w:r>
      <w:r>
        <w:rPr>
          <w:color w:val="000001"/>
        </w:rPr>
        <w:t xml:space="preserve"> তিন</w:t>
      </w:r>
      <w:r>
        <w:rPr>
          <w:color w:val="000001"/>
        </w:rPr>
        <w:t xml:space="preserve"> মাসে</w:t>
      </w:r>
      <w:r>
        <w:rPr>
          <w:color w:val="000014"/>
        </w:rPr>
        <w:t xml:space="preserve"> বিকাশে</w:t>
      </w:r>
      <w:r>
        <w:rPr>
          <w:color w:val="120000"/>
        </w:rPr>
        <w:t xml:space="preserve"> কোন</w:t>
      </w:r>
      <w:r>
        <w:rPr>
          <w:color w:val="000017"/>
        </w:rPr>
        <w:t xml:space="preserve"> লেনদেন</w:t>
      </w:r>
      <w:r>
        <w:rPr>
          <w:color w:val="000001"/>
        </w:rPr>
        <w:t xml:space="preserve"> করিনি</w:t>
      </w:r>
      <w:r>
        <w:rPr>
          <w:color w:val="000018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E"/>
        </w:rPr>
        <w:t xml:space="preserve"> অ্যাকাউন্ট</w:t>
      </w:r>
      <w:r>
        <w:rPr>
          <w:color w:val="00000C"/>
        </w:rPr>
        <w:t xml:space="preserve"> কিভাবে</w:t>
      </w:r>
      <w:r>
        <w:rPr>
          <w:color w:val="000007"/>
        </w:rPr>
        <w:t xml:space="preserve"> সচল</w:t>
      </w:r>
      <w:r>
        <w:rPr>
          <w:color w:val="000006"/>
        </w:rPr>
        <w:t xml:space="preserve"> করব</w:t>
      </w:r>
      <w:r>
        <w:br/>
      </w:r>
      <w:r>
        <w:rPr>
          <w:color w:val="000000"/>
        </w:rPr>
        <w:t xml:space="preserve"> আচ্চা</w:t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00"/>
        </w:rPr>
        <w:t xml:space="preserve"> খুলছি</w:t>
      </w:r>
      <w:r>
        <w:rPr>
          <w:color w:val="000018"/>
        </w:rPr>
        <w:t xml:space="preserve"> এখন</w:t>
      </w:r>
      <w:r>
        <w:rPr>
          <w:color w:val="0000B3"/>
        </w:rPr>
        <w:t xml:space="preserve"> বিকাশ</w:t>
      </w:r>
      <w:r>
        <w:rPr>
          <w:color w:val="000025"/>
        </w:rPr>
        <w:t xml:space="preserve"> বন্ধ</w:t>
      </w:r>
      <w:r>
        <w:rPr>
          <w:color w:val="2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60000"/>
        </w:rPr>
        <w:t xml:space="preserve"> আমি</w:t>
      </w:r>
      <w:r>
        <w:rPr>
          <w:color w:val="0000B3"/>
        </w:rPr>
        <w:t xml:space="preserve"> বিকাশ</w:t>
      </w:r>
      <w:r>
        <w:rPr>
          <w:color w:val="00001B"/>
        </w:rPr>
        <w:t xml:space="preserve"> টা</w:t>
      </w:r>
      <w:r>
        <w:rPr>
          <w:color w:val="000000"/>
        </w:rPr>
        <w:t xml:space="preserve"> পুনারায়</w:t>
      </w:r>
      <w:r>
        <w:rPr>
          <w:color w:val="000000"/>
        </w:rPr>
        <w:t xml:space="preserve"> আনতে</w:t>
      </w:r>
      <w:r>
        <w:rPr>
          <w:color w:val="000000"/>
        </w:rPr>
        <w:t xml:space="preserve"> ছাই</w:t>
      </w:r>
      <w:r>
        <w:br/>
      </w:r>
      <w:r>
        <w:rPr>
          <w:color w:val="00002F"/>
        </w:rPr>
        <w:t xml:space="preserve"> my</w:t>
      </w:r>
      <w:r>
        <w:rPr>
          <w:color w:val="0000CC"/>
        </w:rPr>
        <w:t xml:space="preserve"> account</w:t>
      </w:r>
      <w:r>
        <w:rPr>
          <w:color w:val="160000"/>
        </w:rPr>
        <w:t xml:space="preserve"> is</w:t>
      </w:r>
      <w:r>
        <w:rPr>
          <w:color w:val="000000"/>
        </w:rPr>
        <w:t xml:space="preserve"> showing</w:t>
      </w:r>
      <w:r>
        <w:rPr>
          <w:color w:val="000003"/>
        </w:rPr>
        <w:t xml:space="preserve"> inactive</w:t>
      </w:r>
      <w:r>
        <w:rPr>
          <w:color w:val="010000"/>
        </w:rPr>
        <w:t xml:space="preserve"> when</w:t>
      </w:r>
      <w:r>
        <w:rPr>
          <w:color w:val="000001"/>
        </w:rPr>
        <w:t xml:space="preserve"> someone</w:t>
      </w:r>
      <w:r>
        <w:rPr>
          <w:color w:val="160000"/>
        </w:rPr>
        <w:t xml:space="preserve"> is</w:t>
      </w:r>
      <w:r>
        <w:rPr>
          <w:color w:val="000000"/>
        </w:rPr>
        <w:t xml:space="preserve"> trying</w:t>
      </w:r>
      <w:r>
        <w:rPr>
          <w:color w:val="130000"/>
        </w:rPr>
        <w:t xml:space="preserve"> to</w:t>
      </w:r>
      <w:r>
        <w:rPr>
          <w:color w:val="000004"/>
        </w:rPr>
        <w:t xml:space="preserve"> send</w:t>
      </w:r>
      <w:r>
        <w:rPr>
          <w:color w:val="000006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0"/>
        </w:rPr>
        <w:t xml:space="preserve"> abroad</w:t>
      </w:r>
      <w:r>
        <w:br/>
      </w:r>
      <w:r>
        <w:rPr>
          <w:color w:val="FF0000"/>
        </w:rPr>
        <w:t xml:space="preserve"> আমার</w:t>
      </w:r>
      <w:r>
        <w:rPr>
          <w:color w:val="000007"/>
        </w:rPr>
        <w:t xml:space="preserve"> সচল</w:t>
      </w:r>
      <w:r>
        <w:rPr>
          <w:color w:val="000075"/>
        </w:rPr>
        <w:t xml:space="preserve"> একাউন্ট</w:t>
      </w:r>
      <w:r>
        <w:rPr>
          <w:color w:val="000018"/>
        </w:rPr>
        <w:t xml:space="preserve"> এখন</w:t>
      </w:r>
      <w:r>
        <w:rPr>
          <w:color w:val="000000"/>
        </w:rPr>
        <w:t xml:space="preserve"> লগিন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যেয়ে</w:t>
      </w:r>
      <w:r>
        <w:rPr>
          <w:color w:val="000001"/>
        </w:rPr>
        <w:t xml:space="preserve"> দেখি</w:t>
      </w:r>
      <w:r>
        <w:rPr>
          <w:color w:val="000004"/>
        </w:rPr>
        <w:t xml:space="preserve"> currently</w:t>
      </w:r>
      <w:r>
        <w:rPr>
          <w:color w:val="000003"/>
        </w:rPr>
        <w:t xml:space="preserve"> inactive</w:t>
      </w:r>
      <w:r>
        <w:rPr>
          <w:color w:val="00000A"/>
        </w:rPr>
        <w:t xml:space="preserve"> দেখাচ্ছে</w:t>
      </w:r>
      <w:r>
        <w:rPr>
          <w:color w:val="010000"/>
        </w:rPr>
        <w:t xml:space="preserve"> এটার</w:t>
      </w:r>
      <w:r>
        <w:rPr>
          <w:color w:val="000002"/>
        </w:rPr>
        <w:t xml:space="preserve"> কারন</w:t>
      </w:r>
      <w:r>
        <w:rPr>
          <w:color w:val="4D0000"/>
        </w:rPr>
        <w:t xml:space="preserve"> কি</w:t>
      </w:r>
      <w:r>
        <w:br/>
      </w:r>
      <w:r>
        <w:rPr>
          <w:color w:val="260000"/>
        </w:rPr>
        <w:t xml:space="preserve"> আমি</w:t>
      </w:r>
      <w:r>
        <w:rPr>
          <w:color w:val="000000"/>
        </w:rPr>
        <w:t xml:space="preserve"> এনআইডি</w:t>
      </w:r>
      <w:r>
        <w:rPr>
          <w:color w:val="010000"/>
        </w:rPr>
        <w:t xml:space="preserve"> দিয়ে</w:t>
      </w:r>
      <w:r>
        <w:rPr>
          <w:color w:val="0000B3"/>
        </w:rPr>
        <w:t xml:space="preserve"> বিকাশ</w:t>
      </w:r>
      <w:r>
        <w:rPr>
          <w:color w:val="000075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80000"/>
        </w:rPr>
        <w:t xml:space="preserve"> কিন্তু</w:t>
      </w:r>
      <w:r>
        <w:rPr>
          <w:color w:val="120000"/>
        </w:rPr>
        <w:t xml:space="preserve"> কোন</w:t>
      </w:r>
      <w:r>
        <w:rPr>
          <w:color w:val="000001"/>
        </w:rPr>
        <w:t xml:space="preserve"> ধরনের</w:t>
      </w:r>
      <w:r>
        <w:rPr>
          <w:color w:val="000000"/>
        </w:rPr>
        <w:t xml:space="preserve"> কাগজের</w:t>
      </w:r>
      <w:r>
        <w:rPr>
          <w:color w:val="000000"/>
        </w:rPr>
        <w:t xml:space="preserve"> ফরম</w:t>
      </w:r>
      <w:r>
        <w:rPr>
          <w:color w:val="000000"/>
        </w:rPr>
        <w:t xml:space="preserve"> পূরণ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দেইনি</w:t>
      </w:r>
      <w:r>
        <w:rPr>
          <w:color w:val="000018"/>
        </w:rPr>
        <w:t xml:space="preserve"> এখন</w:t>
      </w:r>
      <w:r>
        <w:rPr>
          <w:color w:val="4D0000"/>
        </w:rPr>
        <w:t xml:space="preserve"> কি</w:t>
      </w:r>
      <w:r>
        <w:rPr>
          <w:color w:val="260000"/>
        </w:rPr>
        <w:t xml:space="preserve"> আমি</w:t>
      </w:r>
      <w:r>
        <w:rPr>
          <w:color w:val="00000A"/>
        </w:rPr>
        <w:t xml:space="preserve"> ক্যাশ</w:t>
      </w:r>
      <w:r>
        <w:rPr>
          <w:color w:val="000002"/>
        </w:rPr>
        <w:t xml:space="preserve"> আউট</w:t>
      </w:r>
      <w:r>
        <w:rPr>
          <w:color w:val="000000"/>
        </w:rPr>
        <w:t xml:space="preserve"> সহ</w:t>
      </w:r>
      <w:r>
        <w:rPr>
          <w:color w:val="000002"/>
        </w:rPr>
        <w:t xml:space="preserve"> সব</w:t>
      </w:r>
      <w:r>
        <w:rPr>
          <w:color w:val="000001"/>
        </w:rPr>
        <w:t xml:space="preserve"> ধরনের</w:t>
      </w:r>
      <w:r>
        <w:rPr>
          <w:color w:val="000017"/>
        </w:rPr>
        <w:t xml:space="preserve"> লেনদেন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পারব</w:t>
      </w:r>
      <w:r>
        <w:br/>
      </w:r>
      <w:r>
        <w:rPr>
          <w:color w:val="120000"/>
        </w:rPr>
        <w:t xml:space="preserve"> sir</w:t>
      </w:r>
      <w:r>
        <w:rPr>
          <w:color w:val="900000"/>
        </w:rPr>
        <w:t xml:space="preserve"> amar</w:t>
      </w:r>
      <w:r>
        <w:rPr>
          <w:color w:val="000092"/>
        </w:rPr>
        <w:t xml:space="preserve"> bkash</w:t>
      </w:r>
      <w:r>
        <w:rPr>
          <w:color w:val="000001"/>
        </w:rPr>
        <w:t xml:space="preserve"> personal</w:t>
      </w:r>
      <w:r>
        <w:rPr>
          <w:color w:val="0000CC"/>
        </w:rPr>
        <w:t xml:space="preserve"> account</w:t>
      </w:r>
      <w:r>
        <w:rPr>
          <w:color w:val="000018"/>
        </w:rPr>
        <w:t xml:space="preserve"> e</w:t>
      </w:r>
      <w:r>
        <w:rPr>
          <w:color w:val="900000"/>
        </w:rPr>
        <w:t xml:space="preserve"> amar</w:t>
      </w:r>
      <w:r>
        <w:rPr>
          <w:color w:val="000000"/>
        </w:rPr>
        <w:t xml:space="preserve"> naam</w:t>
      </w:r>
      <w:r>
        <w:rPr>
          <w:color w:val="000018"/>
        </w:rPr>
        <w:t xml:space="preserve"> e</w:t>
      </w:r>
      <w:r>
        <w:rPr>
          <w:color w:val="020000"/>
        </w:rPr>
        <w:t xml:space="preserve"> kew</w:t>
      </w:r>
      <w:r>
        <w:rPr>
          <w:color w:val="000000"/>
        </w:rPr>
        <w:t xml:space="preserve"> vua</w:t>
      </w:r>
      <w:r>
        <w:rPr>
          <w:color w:val="020000"/>
        </w:rPr>
        <w:t xml:space="preserve"> ekta</w:t>
      </w:r>
      <w:r>
        <w:rPr>
          <w:color w:val="000000"/>
        </w:rPr>
        <w:t xml:space="preserve"> obijug</w:t>
      </w:r>
      <w:r>
        <w:rPr>
          <w:color w:val="080000"/>
        </w:rPr>
        <w:t xml:space="preserve"> diye</w:t>
      </w:r>
      <w:r>
        <w:rPr>
          <w:color w:val="0000CC"/>
        </w:rPr>
        <w:t xml:space="preserve"> account</w:t>
      </w:r>
      <w:r>
        <w:rPr>
          <w:color w:val="00002C"/>
        </w:rPr>
        <w:t xml:space="preserve"> ta</w:t>
      </w:r>
      <w:r>
        <w:rPr>
          <w:color w:val="000004"/>
        </w:rPr>
        <w:t xml:space="preserve"> currently</w:t>
      </w:r>
      <w:r>
        <w:rPr>
          <w:color w:val="00000C"/>
        </w:rPr>
        <w:t xml:space="preserve"> off</w:t>
      </w:r>
      <w:r>
        <w:rPr>
          <w:color w:val="000016"/>
        </w:rPr>
        <w:t xml:space="preserve"> kore</w:t>
      </w:r>
      <w:r>
        <w:rPr>
          <w:color w:val="000000"/>
        </w:rPr>
        <w:t xml:space="preserve"> diyechen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