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3"/>
        </w:rPr>
        <w:t xml:space="preserve"> new</w:t>
      </w:r>
      <w:r>
        <w:rPr>
          <w:color w:val="00005D"/>
        </w:rPr>
        <w:t xml:space="preserve"> bkash</w:t>
      </w:r>
      <w:r>
        <w:rPr>
          <w:color w:val="000000"/>
        </w:rPr>
        <w:t xml:space="preserve"> khulechi</w:t>
      </w:r>
      <w:r>
        <w:rPr>
          <w:color w:val="280000"/>
        </w:rPr>
        <w:t xml:space="preserve"> to</w:t>
      </w:r>
      <w:r>
        <w:rPr>
          <w:color w:val="000000"/>
        </w:rPr>
        <w:t xml:space="preserve"> home</w:t>
      </w:r>
      <w:r>
        <w:rPr>
          <w:color w:val="00000D"/>
        </w:rPr>
        <w:t xml:space="preserve"> challeng</w:t>
      </w:r>
      <w:r>
        <w:rPr>
          <w:color w:val="0000AE"/>
        </w:rPr>
        <w:t xml:space="preserve"> option</w:t>
      </w:r>
      <w:r>
        <w:rPr>
          <w:color w:val="000000"/>
        </w:rPr>
        <w:t xml:space="preserve"> aseni</w:t>
      </w:r>
      <w:r>
        <w:rPr>
          <w:color w:val="00000D"/>
        </w:rPr>
        <w:t xml:space="preserve"> kno</w:t>
      </w:r>
      <w:r>
        <w:br/>
      </w:r>
      <w:r>
        <w:rPr>
          <w:color w:val="000000"/>
        </w:rPr>
        <w:t xml:space="preserve"> hello</w:t>
      </w:r>
      <w:r>
        <w:rPr>
          <w:color w:val="780000"/>
        </w:rPr>
        <w:t xml:space="preserve"> amar</w:t>
      </w:r>
      <w:r>
        <w:rPr>
          <w:color w:val="1A0000"/>
        </w:rPr>
        <w:t xml:space="preserve"> ai</w:t>
      </w:r>
      <w:r>
        <w:rPr>
          <w:color w:val="000043"/>
        </w:rPr>
        <w:t xml:space="preserve"> account</w:t>
      </w:r>
      <w:r>
        <w:rPr>
          <w:color w:val="000000"/>
        </w:rPr>
        <w:t xml:space="preserve"> te</w:t>
      </w:r>
      <w:r>
        <w:rPr>
          <w:color w:val="000035"/>
        </w:rPr>
        <w:t xml:space="preserve"> app</w:t>
      </w:r>
      <w:r>
        <w:rPr>
          <w:color w:val="430000"/>
        </w:rPr>
        <w:t xml:space="preserve"> a</w:t>
      </w:r>
      <w:r>
        <w:rPr>
          <w:color w:val="780000"/>
        </w:rPr>
        <w:t xml:space="preserve"> amar</w:t>
      </w:r>
      <w:r>
        <w:rPr>
          <w:color w:val="000050"/>
        </w:rPr>
        <w:t xml:space="preserve"> challenge</w:t>
      </w:r>
      <w:r>
        <w:rPr>
          <w:color w:val="0000AE"/>
        </w:rPr>
        <w:t xml:space="preserve"> option</w:t>
      </w:r>
      <w:r>
        <w:rPr>
          <w:color w:val="000043"/>
        </w:rPr>
        <w:t xml:space="preserve"> ta</w:t>
      </w:r>
      <w:r>
        <w:rPr>
          <w:color w:val="000000"/>
        </w:rPr>
        <w:t xml:space="preserve"> astesena</w:t>
      </w:r>
      <w:r>
        <w:br/>
      </w:r>
      <w:r>
        <w:rPr>
          <w:color w:val="00000D"/>
        </w:rPr>
        <w:t xml:space="preserve"> দিন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বেশি</w:t>
      </w:r>
      <w:r>
        <w:rPr>
          <w:color w:val="0D0000"/>
        </w:rPr>
        <w:t xml:space="preserve"> হলো</w:t>
      </w:r>
      <w:r>
        <w:rPr>
          <w:color w:val="000000"/>
        </w:rPr>
        <w:t xml:space="preserve"> অথচ</w:t>
      </w:r>
      <w:r>
        <w:rPr>
          <w:color w:val="D60000"/>
        </w:rPr>
        <w:t xml:space="preserve"> আমার</w:t>
      </w:r>
      <w:r>
        <w:rPr>
          <w:color w:val="00000D"/>
        </w:rPr>
        <w:t xml:space="preserve"> এপ্স</w:t>
      </w:r>
      <w:r>
        <w:rPr>
          <w:color w:val="0D0000"/>
        </w:rPr>
        <w:t xml:space="preserve"> এ</w:t>
      </w:r>
      <w:r>
        <w:rPr>
          <w:color w:val="00000D"/>
        </w:rPr>
        <w:t xml:space="preserve"> ''</w:t>
      </w:r>
      <w:r>
        <w:rPr>
          <w:color w:val="D60000"/>
        </w:rPr>
        <w:t xml:space="preserve"> আমার</w:t>
      </w:r>
      <w:r>
        <w:rPr>
          <w:color w:val="00001A"/>
        </w:rPr>
        <w:t xml:space="preserve"> চ্যালেন্জ</w:t>
      </w:r>
      <w:r>
        <w:rPr>
          <w:color w:val="00000D"/>
        </w:rPr>
        <w:t xml:space="preserve"> ''</w:t>
      </w:r>
      <w:r>
        <w:rPr>
          <w:color w:val="000000"/>
        </w:rPr>
        <w:t xml:space="preserve"> নামের</w:t>
      </w:r>
      <w:r>
        <w:rPr>
          <w:color w:val="000028"/>
        </w:rPr>
        <w:t xml:space="preserve"> অপশন</w:t>
      </w:r>
      <w:r>
        <w:rPr>
          <w:color w:val="000028"/>
        </w:rPr>
        <w:t xml:space="preserve"> নাই</w:t>
      </w:r>
      <w:r>
        <w:rPr>
          <w:color w:val="00006B"/>
        </w:rPr>
        <w:t xml:space="preserve"> কেন</w:t>
      </w:r>
      <w:r>
        <w:br/>
      </w:r>
      <w:r>
        <w:rPr>
          <w:color w:val="000000"/>
        </w:rPr>
        <w:t xml:space="preserve"> আজ</w:t>
      </w:r>
      <w:r>
        <w:rPr>
          <w:color w:val="00000D"/>
        </w:rPr>
        <w:t xml:space="preserve"> দিন</w:t>
      </w:r>
      <w:r>
        <w:rPr>
          <w:color w:val="0D0000"/>
        </w:rPr>
        <w:t xml:space="preserve"> হলো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280000"/>
        </w:rPr>
        <w:t xml:space="preserve"> কিন্তু</w:t>
      </w:r>
      <w:r>
        <w:rPr>
          <w:color w:val="D60000"/>
        </w:rPr>
        <w:t xml:space="preserve"> আমার</w:t>
      </w:r>
      <w:r>
        <w:rPr>
          <w:color w:val="00000D"/>
        </w:rPr>
        <w:t xml:space="preserve"> এপ্স</w:t>
      </w:r>
      <w:r>
        <w:rPr>
          <w:color w:val="0D0000"/>
        </w:rPr>
        <w:t xml:space="preserve"> এ</w:t>
      </w:r>
      <w:r>
        <w:rPr>
          <w:color w:val="D60000"/>
        </w:rPr>
        <w:t xml:space="preserve"> আমার</w:t>
      </w:r>
      <w:r>
        <w:rPr>
          <w:color w:val="00001A"/>
        </w:rPr>
        <w:t xml:space="preserve"> চ্যালেন্জ</w:t>
      </w:r>
      <w:r>
        <w:rPr>
          <w:color w:val="000028"/>
        </w:rPr>
        <w:t xml:space="preserve"> অপশন</w:t>
      </w:r>
      <w:r>
        <w:rPr>
          <w:color w:val="000028"/>
        </w:rPr>
        <w:t xml:space="preserve"> নাই</w:t>
      </w:r>
      <w:r>
        <w:rPr>
          <w:color w:val="00006B"/>
        </w:rPr>
        <w:t xml:space="preserve"> কেন</w:t>
      </w:r>
      <w:r>
        <w:br/>
      </w:r>
      <w:r>
        <w:rPr>
          <w:color w:val="000000"/>
        </w:rPr>
        <w:t xml:space="preserve"> facebooke</w:t>
      </w:r>
      <w:r>
        <w:rPr>
          <w:color w:val="000000"/>
        </w:rPr>
        <w:t xml:space="preserve"> oneke</w:t>
      </w:r>
      <w:r>
        <w:rPr>
          <w:color w:val="000000"/>
        </w:rPr>
        <w:t xml:space="preserve"> post</w:t>
      </w:r>
      <w:r>
        <w:rPr>
          <w:color w:val="000000"/>
        </w:rPr>
        <w:t xml:space="preserve"> kortese</w:t>
      </w:r>
      <w:r>
        <w:rPr>
          <w:color w:val="0000FF"/>
        </w:rPr>
        <w:t xml:space="preserve"> my</w:t>
      </w:r>
      <w:r>
        <w:rPr>
          <w:color w:val="000000"/>
        </w:rPr>
        <w:t xml:space="preserve"> chaleng</w:t>
      </w:r>
      <w:r>
        <w:rPr>
          <w:color w:val="000000"/>
        </w:rPr>
        <w:t xml:space="preserve"> nea</w:t>
      </w:r>
      <w:r>
        <w:rPr>
          <w:color w:val="280000"/>
        </w:rPr>
        <w:t xml:space="preserve"> but</w:t>
      </w:r>
      <w:r>
        <w:rPr>
          <w:color w:val="780000"/>
        </w:rPr>
        <w:t xml:space="preserve"> amar</w:t>
      </w:r>
      <w:r>
        <w:rPr>
          <w:color w:val="000035"/>
        </w:rPr>
        <w:t xml:space="preserve"> app</w:t>
      </w:r>
      <w:r>
        <w:rPr>
          <w:color w:val="430000"/>
        </w:rPr>
        <w:t xml:space="preserve"> a</w:t>
      </w:r>
      <w:r>
        <w:rPr>
          <w:color w:val="000000"/>
        </w:rPr>
        <w:t xml:space="preserve"> amon</w:t>
      </w:r>
      <w:r>
        <w:rPr>
          <w:color w:val="000000"/>
        </w:rPr>
        <w:t xml:space="preserve"> kono</w:t>
      </w:r>
      <w:r>
        <w:rPr>
          <w:color w:val="00000D"/>
        </w:rPr>
        <w:t xml:space="preserve"> opson</w:t>
      </w:r>
      <w:r>
        <w:rPr>
          <w:color w:val="000050"/>
        </w:rPr>
        <w:t xml:space="preserve"> nai</w:t>
      </w:r>
      <w:r>
        <w:rPr>
          <w:color w:val="00000D"/>
        </w:rPr>
        <w:t xml:space="preserve"> keno</w:t>
      </w:r>
      <w:r>
        <w:br/>
      </w:r>
      <w:r>
        <w:rPr>
          <w:color w:val="D60000"/>
        </w:rPr>
        <w:t xml:space="preserve"> আমার</w:t>
      </w:r>
      <w:r>
        <w:rPr>
          <w:color w:val="00001A"/>
        </w:rPr>
        <w:t xml:space="preserve"> চ্যালেন্জ</w:t>
      </w:r>
      <w:r>
        <w:rPr>
          <w:color w:val="000028"/>
        </w:rPr>
        <w:t xml:space="preserve"> অপশনটি</w:t>
      </w:r>
      <w:r>
        <w:rPr>
          <w:color w:val="D60000"/>
        </w:rPr>
        <w:t xml:space="preserve"> আমার</w:t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চালু</w:t>
      </w:r>
      <w:r>
        <w:rPr>
          <w:color w:val="000028"/>
        </w:rPr>
        <w:t xml:space="preserve"> নেই</w:t>
      </w:r>
      <w:r>
        <w:rPr>
          <w:color w:val="00000D"/>
        </w:rPr>
        <w:t xml:space="preserve"> কেনো</w:t>
      </w:r>
      <w:r>
        <w:br/>
      </w:r>
      <w:r>
        <w:rPr>
          <w:color w:val="780000"/>
        </w:rPr>
        <w:t xml:space="preserve"> amar</w:t>
      </w:r>
      <w:r>
        <w:rPr>
          <w:color w:val="000000"/>
        </w:rPr>
        <w:t xml:space="preserve"> bkas</w:t>
      </w:r>
      <w:r>
        <w:rPr>
          <w:color w:val="000000"/>
        </w:rPr>
        <w:t xml:space="preserve"> appe</w:t>
      </w:r>
      <w:r>
        <w:rPr>
          <w:color w:val="780000"/>
        </w:rPr>
        <w:t xml:space="preserve"> amar</w:t>
      </w:r>
      <w:r>
        <w:rPr>
          <w:color w:val="00000D"/>
        </w:rPr>
        <w:t xml:space="preserve"> challeng</w:t>
      </w:r>
      <w:r>
        <w:rPr>
          <w:color w:val="1A0000"/>
        </w:rPr>
        <w:t xml:space="preserve"> ai</w:t>
      </w:r>
      <w:r>
        <w:rPr>
          <w:color w:val="000043"/>
        </w:rPr>
        <w:t xml:space="preserve"> ta</w:t>
      </w:r>
      <w:r>
        <w:rPr>
          <w:color w:val="000050"/>
        </w:rPr>
        <w:t xml:space="preserve"> nai</w:t>
      </w:r>
      <w:r>
        <w:rPr>
          <w:color w:val="00000D"/>
        </w:rPr>
        <w:t xml:space="preserve"> keno</w:t>
      </w:r>
      <w:r>
        <w:br/>
      </w:r>
      <w:r>
        <w:rPr>
          <w:color w:val="000000"/>
        </w:rPr>
        <w:t xml:space="preserve"> amr</w:t>
      </w:r>
      <w:r>
        <w:rPr>
          <w:color w:val="00005D"/>
        </w:rPr>
        <w:t xml:space="preserve"> bkash</w:t>
      </w:r>
      <w:r>
        <w:rPr>
          <w:color w:val="430000"/>
        </w:rPr>
        <w:t xml:space="preserve"> a</w:t>
      </w:r>
      <w:r>
        <w:rPr>
          <w:color w:val="0000FF"/>
        </w:rPr>
        <w:t xml:space="preserve"> my</w:t>
      </w:r>
      <w:r>
        <w:rPr>
          <w:color w:val="000050"/>
        </w:rPr>
        <w:t xml:space="preserve"> challenge</w:t>
      </w:r>
      <w:r>
        <w:rPr>
          <w:color w:val="0000AE"/>
        </w:rPr>
        <w:t xml:space="preserve"> option</w:t>
      </w:r>
      <w:r>
        <w:rPr>
          <w:color w:val="000000"/>
        </w:rPr>
        <w:t xml:space="preserve"> naii</w:t>
      </w:r>
      <w:r>
        <w:rPr>
          <w:color w:val="000043"/>
        </w:rPr>
        <w:t xml:space="preserve"> new</w:t>
      </w:r>
      <w:r>
        <w:rPr>
          <w:color w:val="00005D"/>
        </w:rPr>
        <w:t xml:space="preserve"> bkash</w:t>
      </w:r>
      <w:r>
        <w:br/>
      </w:r>
      <w:r>
        <w:rPr>
          <w:color w:val="0D0000"/>
        </w:rPr>
        <w:t xml:space="preserve"> স্যার</w:t>
      </w:r>
      <w:r>
        <w:rPr>
          <w:color w:val="000000"/>
        </w:rPr>
        <w:t xml:space="preserve"> বলছিলাম</w:t>
      </w:r>
      <w:r>
        <w:rPr>
          <w:color w:val="D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করি</w:t>
      </w:r>
      <w:r>
        <w:rPr>
          <w:color w:val="350000"/>
        </w:rPr>
        <w:t xml:space="preserve"> আমি</w:t>
      </w:r>
      <w:r>
        <w:rPr>
          <w:color w:val="280000"/>
        </w:rPr>
        <w:t xml:space="preserve"> কিন্তু</w:t>
      </w:r>
      <w:r>
        <w:rPr>
          <w:color w:val="D60000"/>
        </w:rPr>
        <w:t xml:space="preserve"> আমার</w:t>
      </w:r>
      <w:r>
        <w:rPr>
          <w:color w:val="000050"/>
        </w:rPr>
        <w:t xml:space="preserve"> চ্যালেঞ্জ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একটা</w:t>
      </w:r>
      <w:r>
        <w:rPr>
          <w:color w:val="000028"/>
        </w:rPr>
        <w:t xml:space="preserve"> অপশন</w:t>
      </w:r>
      <w:r>
        <w:rPr>
          <w:color w:val="000000"/>
        </w:rPr>
        <w:t xml:space="preserve"> আছে</w:t>
      </w:r>
      <w:r>
        <w:rPr>
          <w:color w:val="00000D"/>
        </w:rPr>
        <w:t xml:space="preserve"> সেটা</w:t>
      </w:r>
      <w:r>
        <w:rPr>
          <w:color w:val="D60000"/>
        </w:rPr>
        <w:t xml:space="preserve"> আমার</w:t>
      </w:r>
      <w:r>
        <w:rPr>
          <w:color w:val="000000"/>
        </w:rPr>
        <w:t xml:space="preserve"> এতে</w:t>
      </w:r>
      <w:r>
        <w:rPr>
          <w:color w:val="000028"/>
        </w:rPr>
        <w:t xml:space="preserve"> নেই</w:t>
      </w:r>
      <w:r>
        <w:rPr>
          <w:color w:val="00006B"/>
        </w:rPr>
        <w:t xml:space="preserve"> কেন</w:t>
      </w:r>
      <w:r>
        <w:rPr>
          <w:color w:val="0D0000"/>
        </w:rPr>
        <w:t xml:space="preserve"> স্যার</w:t>
      </w:r>
      <w:r>
        <w:br/>
      </w:r>
      <w:r>
        <w:rPr>
          <w:color w:val="D60000"/>
        </w:rPr>
        <w:t xml:space="preserve"> আমার</w:t>
      </w:r>
      <w:r>
        <w:rPr>
          <w:color w:val="000000"/>
        </w:rPr>
        <w:t xml:space="preserve"> challenges</w:t>
      </w:r>
      <w:r>
        <w:rPr>
          <w:color w:val="000028"/>
        </w:rPr>
        <w:t xml:space="preserve"> নাই</w:t>
      </w:r>
      <w:r>
        <w:rPr>
          <w:color w:val="00006B"/>
        </w:rPr>
        <w:t xml:space="preserve"> কেন</w:t>
      </w:r>
      <w:r>
        <w:br/>
      </w:r>
      <w:r>
        <w:rPr>
          <w:color w:val="78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3"/>
        </w:rPr>
        <w:t xml:space="preserve"> account</w:t>
      </w:r>
      <w:r>
        <w:rPr>
          <w:color w:val="430000"/>
        </w:rPr>
        <w:t xml:space="preserve"> a</w:t>
      </w:r>
      <w:r>
        <w:rPr>
          <w:color w:val="0000FF"/>
        </w:rPr>
        <w:t xml:space="preserve"> my</w:t>
      </w:r>
      <w:r>
        <w:rPr>
          <w:color w:val="000050"/>
        </w:rPr>
        <w:t xml:space="preserve"> challenge</w:t>
      </w:r>
      <w:r>
        <w:rPr>
          <w:color w:val="0000AE"/>
        </w:rPr>
        <w:t xml:space="preserve"> option</w:t>
      </w:r>
      <w:r>
        <w:rPr>
          <w:color w:val="000000"/>
        </w:rPr>
        <w:t xml:space="preserve"> astece</w:t>
      </w:r>
      <w:r>
        <w:rPr>
          <w:color w:val="00001A"/>
        </w:rPr>
        <w:t xml:space="preserve"> na</w:t>
      </w:r>
      <w:r>
        <w:br/>
      </w:r>
      <w:r>
        <w:rPr>
          <w:color w:val="000000"/>
        </w:rPr>
        <w:t xml:space="preserve"> আর</w:t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আমাার</w:t>
      </w:r>
      <w:r>
        <w:rPr>
          <w:color w:val="000000"/>
        </w:rPr>
        <w:t xml:space="preserve"> চ্যালনে্জ</w:t>
      </w:r>
      <w:r>
        <w:rPr>
          <w:color w:val="000028"/>
        </w:rPr>
        <w:t xml:space="preserve"> অপশনটি</w:t>
      </w:r>
      <w:r>
        <w:rPr>
          <w:color w:val="000028"/>
        </w:rPr>
        <w:t xml:space="preserve"> নেই</w:t>
      </w:r>
      <w:r>
        <w:rPr>
          <w:color w:val="00006B"/>
        </w:rPr>
        <w:t xml:space="preserve"> কেন</w:t>
      </w:r>
      <w:r>
        <w:rPr>
          <w:color w:val="00000D"/>
        </w:rPr>
        <w:t xml:space="preserve"> সেটা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কি</w:t>
      </w:r>
      <w:r>
        <w:br/>
      </w:r>
      <w:r>
        <w:rPr>
          <w:color w:val="D60000"/>
        </w:rPr>
        <w:t xml:space="preserve"> আমার</w:t>
      </w:r>
      <w:r>
        <w:rPr>
          <w:color w:val="00001A"/>
        </w:rPr>
        <w:t xml:space="preserve"> বিকাশে</w:t>
      </w:r>
      <w:r>
        <w:rPr>
          <w:color w:val="000035"/>
        </w:rPr>
        <w:t xml:space="preserve"> মাই</w:t>
      </w:r>
      <w:r>
        <w:rPr>
          <w:color w:val="000050"/>
        </w:rPr>
        <w:t xml:space="preserve"> চ্যালেঞ্জ</w:t>
      </w:r>
      <w:r>
        <w:rPr>
          <w:color w:val="000028"/>
        </w:rPr>
        <w:t xml:space="preserve"> অপশন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হয়</w:t>
      </w:r>
      <w:r>
        <w:rPr>
          <w:color w:val="000050"/>
        </w:rPr>
        <w:t xml:space="preserve"> না</w:t>
      </w:r>
      <w:r>
        <w:br/>
      </w:r>
      <w:r>
        <w:rPr>
          <w:color w:val="35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280000"/>
        </w:rPr>
        <w:t xml:space="preserve"> কিন্তু</w:t>
      </w:r>
      <w:r>
        <w:rPr>
          <w:color w:val="D60000"/>
        </w:rPr>
        <w:t xml:space="preserve"> আমার</w:t>
      </w:r>
      <w:r>
        <w:rPr>
          <w:color w:val="000050"/>
        </w:rPr>
        <w:t xml:space="preserve"> চ্যালেঞ্জ</w:t>
      </w:r>
      <w:r>
        <w:rPr>
          <w:color w:val="000000"/>
        </w:rPr>
        <w:t xml:space="preserve"> আসতেছেনা</w:t>
      </w:r>
      <w:r>
        <w:rPr>
          <w:color w:val="00006B"/>
        </w:rPr>
        <w:t xml:space="preserve"> কেন</w:t>
      </w:r>
      <w:r>
        <w:br/>
      </w:r>
      <w:r>
        <w:rPr>
          <w:color w:val="350000"/>
        </w:rPr>
        <w:t xml:space="preserve"> আমি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প্রকার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দিয়ে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280000"/>
        </w:rPr>
        <w:t xml:space="preserve"> কিন্তু</w:t>
      </w:r>
      <w:r>
        <w:rPr>
          <w:color w:val="D60000"/>
        </w:rPr>
        <w:t xml:space="preserve"> আমার</w:t>
      </w:r>
      <w:r>
        <w:rPr>
          <w:color w:val="000035"/>
        </w:rPr>
        <w:t xml:space="preserve"> মাই</w:t>
      </w:r>
      <w:r>
        <w:rPr>
          <w:color w:val="000050"/>
        </w:rPr>
        <w:t xml:space="preserve"> চ্যালেঞ্জ</w:t>
      </w:r>
      <w:r>
        <w:rPr>
          <w:color w:val="000000"/>
        </w:rPr>
        <w:t xml:space="preserve"> অফশন</w:t>
      </w:r>
      <w:r>
        <w:rPr>
          <w:color w:val="00000D"/>
        </w:rPr>
        <w:t xml:space="preserve"> আসে</w:t>
      </w:r>
      <w:r>
        <w:rPr>
          <w:color w:val="000050"/>
        </w:rPr>
        <w:t xml:space="preserve"> না</w:t>
      </w:r>
      <w:r>
        <w:br/>
      </w:r>
      <w:r>
        <w:rPr>
          <w:color w:val="D60000"/>
        </w:rPr>
        <w:t xml:space="preserve"> আমার</w:t>
      </w:r>
      <w:r>
        <w:rPr>
          <w:color w:val="000050"/>
        </w:rPr>
        <w:t xml:space="preserve"> চ্যালেঞ্জ</w:t>
      </w:r>
      <w:r>
        <w:rPr>
          <w:color w:val="0D0000"/>
        </w:rPr>
        <w:t xml:space="preserve"> এই</w:t>
      </w:r>
      <w:r>
        <w:rPr>
          <w:color w:val="000000"/>
        </w:rPr>
        <w:t xml:space="preserve"> অফারটা</w:t>
      </w:r>
      <w:r>
        <w:rPr>
          <w:color w:val="0D0000"/>
        </w:rPr>
        <w:t xml:space="preserve"> আসছে</w:t>
      </w:r>
      <w:r>
        <w:rPr>
          <w:color w:val="000050"/>
        </w:rPr>
        <w:t xml:space="preserve"> না</w:t>
      </w:r>
      <w:r>
        <w:rPr>
          <w:color w:val="D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D60000"/>
        </w:rPr>
        <w:t xml:space="preserve"> আমার</w:t>
      </w:r>
      <w:r>
        <w:rPr>
          <w:color w:val="000050"/>
        </w:rPr>
        <w:t xml:space="preserve"> চ্যালেঞ্জ</w:t>
      </w:r>
      <w:r>
        <w:rPr>
          <w:color w:val="0D0000"/>
        </w:rPr>
        <w:t xml:space="preserve"> এই</w:t>
      </w:r>
      <w:r>
        <w:rPr>
          <w:color w:val="000000"/>
        </w:rPr>
        <w:t xml:space="preserve"> অফারটি</w:t>
      </w:r>
      <w:r>
        <w:rPr>
          <w:color w:val="0D0000"/>
        </w:rPr>
        <w:t xml:space="preserve"> আসছে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mar</w:t>
      </w:r>
      <w:r>
        <w:rPr>
          <w:color w:val="0000FF"/>
        </w:rPr>
        <w:t xml:space="preserve"> my</w:t>
      </w:r>
      <w:r>
        <w:rPr>
          <w:color w:val="000000"/>
        </w:rPr>
        <w:t xml:space="preserve"> change</w:t>
      </w:r>
      <w:r>
        <w:rPr>
          <w:color w:val="1A0000"/>
        </w:rPr>
        <w:t xml:space="preserve"> ai</w:t>
      </w:r>
      <w:r>
        <w:rPr>
          <w:color w:val="0000AE"/>
        </w:rPr>
        <w:t xml:space="preserve"> option</w:t>
      </w:r>
      <w:r>
        <w:rPr>
          <w:color w:val="000000"/>
        </w:rPr>
        <w:t xml:space="preserve"> ti</w:t>
      </w:r>
      <w:r>
        <w:rPr>
          <w:color w:val="000050"/>
        </w:rPr>
        <w:t xml:space="preserve"> nai</w:t>
      </w:r>
      <w:r>
        <w:rPr>
          <w:color w:val="00000D"/>
        </w:rPr>
        <w:t xml:space="preserve"> kno</w:t>
      </w:r>
      <w:r>
        <w:br/>
      </w:r>
      <w:r>
        <w:rPr>
          <w:color w:val="00005D"/>
        </w:rPr>
        <w:t xml:space="preserve"> bkash</w:t>
      </w:r>
      <w:r>
        <w:rPr>
          <w:color w:val="000043"/>
        </w:rPr>
        <w:t xml:space="preserve"> new</w:t>
      </w:r>
      <w:r>
        <w:rPr>
          <w:color w:val="000043"/>
        </w:rPr>
        <w:t xml:space="preserve"> account</w:t>
      </w:r>
      <w:r>
        <w:rPr>
          <w:color w:val="00000D"/>
        </w:rPr>
        <w:t xml:space="preserve"> khulchi</w:t>
      </w:r>
      <w:r>
        <w:rPr>
          <w:color w:val="280000"/>
        </w:rPr>
        <w:t xml:space="preserve"> but</w:t>
      </w:r>
      <w:r>
        <w:rPr>
          <w:color w:val="0000FF"/>
        </w:rPr>
        <w:t xml:space="preserve"> my</w:t>
      </w:r>
      <w:r>
        <w:rPr>
          <w:color w:val="000050"/>
        </w:rPr>
        <w:t xml:space="preserve"> challenge</w:t>
      </w:r>
      <w:r>
        <w:rPr>
          <w:color w:val="0000AE"/>
        </w:rPr>
        <w:t xml:space="preserve"> option</w:t>
      </w:r>
      <w:r>
        <w:rPr>
          <w:color w:val="0D0000"/>
        </w:rPr>
        <w:t xml:space="preserve"> ashe</w:t>
      </w:r>
      <w:r>
        <w:rPr>
          <w:color w:val="000050"/>
        </w:rPr>
        <w:t xml:space="preserve"> nai</w:t>
      </w:r>
      <w:r>
        <w:rPr>
          <w:color w:val="0D0000"/>
        </w:rPr>
        <w:t xml:space="preserve"> ki</w:t>
      </w:r>
      <w:r>
        <w:rPr>
          <w:color w:val="0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350000"/>
        </w:rPr>
        <w:t xml:space="preserve"> আমি</w:t>
      </w:r>
      <w:r>
        <w:rPr>
          <w:color w:val="0D0000"/>
        </w:rPr>
        <w:t xml:space="preserve"> তো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বাট</w:t>
      </w:r>
      <w:r>
        <w:rPr>
          <w:color w:val="000000"/>
        </w:rPr>
        <w:t xml:space="preserve"> মাইচ্যালেন্জ</w:t>
      </w:r>
      <w:r>
        <w:rPr>
          <w:color w:val="000000"/>
        </w:rPr>
        <w:t xml:space="preserve"> অফশান</w:t>
      </w:r>
      <w:r>
        <w:rPr>
          <w:color w:val="0D0000"/>
        </w:rPr>
        <w:t xml:space="preserve"> তো</w:t>
      </w:r>
      <w:r>
        <w:rPr>
          <w:color w:val="000028"/>
        </w:rPr>
        <w:t xml:space="preserve"> নেই</w:t>
      </w:r>
      <w:r>
        <w:br/>
      </w:r>
      <w:r>
        <w:rPr>
          <w:color w:val="780000"/>
        </w:rPr>
        <w:t xml:space="preserve"> amar</w:t>
      </w:r>
      <w:r>
        <w:rPr>
          <w:color w:val="000035"/>
        </w:rPr>
        <w:t xml:space="preserve"> app</w:t>
      </w:r>
      <w:r>
        <w:rPr>
          <w:color w:val="000000"/>
        </w:rPr>
        <w:t xml:space="preserve"> ey</w:t>
      </w:r>
      <w:r>
        <w:rPr>
          <w:color w:val="00005D"/>
        </w:rPr>
        <w:t xml:space="preserve"> challange</w:t>
      </w:r>
      <w:r>
        <w:rPr>
          <w:color w:val="0000AE"/>
        </w:rPr>
        <w:t xml:space="preserve"> option</w:t>
      </w:r>
      <w:r>
        <w:rPr>
          <w:color w:val="000000"/>
        </w:rPr>
        <w:t xml:space="preserve"> kothai</w:t>
      </w:r>
      <w:r>
        <w:br/>
      </w:r>
      <w:r>
        <w:rPr>
          <w:color w:val="000000"/>
        </w:rPr>
        <w:t xml:space="preserve"> onek</w:t>
      </w:r>
      <w:r>
        <w:rPr>
          <w:color w:val="000000"/>
        </w:rPr>
        <w:t xml:space="preserve"> ar</w:t>
      </w:r>
      <w:r>
        <w:rPr>
          <w:color w:val="000000"/>
        </w:rPr>
        <w:t xml:space="preserve"> nki</w:t>
      </w:r>
      <w:r>
        <w:rPr>
          <w:color w:val="00005D"/>
        </w:rPr>
        <w:t xml:space="preserve"> bkash</w:t>
      </w:r>
      <w:r>
        <w:rPr>
          <w:color w:val="000035"/>
        </w:rPr>
        <w:t xml:space="preserve"> app</w:t>
      </w:r>
      <w:r>
        <w:rPr>
          <w:color w:val="430000"/>
        </w:rPr>
        <w:t xml:space="preserve"> a</w:t>
      </w:r>
      <w:r>
        <w:rPr>
          <w:color w:val="780000"/>
        </w:rPr>
        <w:t xml:space="preserve"> amar</w:t>
      </w:r>
      <w:r>
        <w:rPr>
          <w:color w:val="00005D"/>
        </w:rPr>
        <w:t xml:space="preserve"> challange</w:t>
      </w:r>
      <w:r>
        <w:rPr>
          <w:color w:val="000000"/>
        </w:rPr>
        <w:t xml:space="preserve"> nam</w:t>
      </w:r>
      <w:r>
        <w:rPr>
          <w:color w:val="430000"/>
        </w:rPr>
        <w:t xml:space="preserve"> a</w:t>
      </w:r>
      <w:r>
        <w:rPr>
          <w:color w:val="000000"/>
        </w:rPr>
        <w:t xml:space="preserve"> ekta</w:t>
      </w:r>
      <w:r>
        <w:rPr>
          <w:color w:val="00000D"/>
        </w:rPr>
        <w:t xml:space="preserve"> opson</w:t>
      </w:r>
      <w:r>
        <w:rPr>
          <w:color w:val="0D0000"/>
        </w:rPr>
        <w:t xml:space="preserve"> show</w:t>
      </w:r>
      <w:r>
        <w:rPr>
          <w:color w:val="00000D"/>
        </w:rPr>
        <w:t xml:space="preserve"> korse</w:t>
      </w:r>
      <w:r>
        <w:rPr>
          <w:color w:val="280000"/>
        </w:rPr>
        <w:t xml:space="preserve"> but</w:t>
      </w:r>
      <w:r>
        <w:rPr>
          <w:color w:val="780000"/>
        </w:rPr>
        <w:t xml:space="preserve"> amar</w:t>
      </w:r>
      <w:r>
        <w:rPr>
          <w:color w:val="280000"/>
        </w:rPr>
        <w:t xml:space="preserve"> to</w:t>
      </w:r>
      <w:r>
        <w:rPr>
          <w:color w:val="0D0000"/>
        </w:rPr>
        <w:t xml:space="preserve"> show</w:t>
      </w:r>
      <w:r>
        <w:rPr>
          <w:color w:val="00000D"/>
        </w:rPr>
        <w:t xml:space="preserve"> korse</w:t>
      </w:r>
      <w:r>
        <w:rPr>
          <w:color w:val="000000"/>
        </w:rPr>
        <w:t xml:space="preserve"> nh</w:t>
      </w:r>
      <w:r>
        <w:br/>
      </w:r>
      <w:r>
        <w:rPr>
          <w:color w:val="0D0000"/>
        </w:rPr>
        <w:t xml:space="preserve"> i</w:t>
      </w:r>
      <w:r>
        <w:rPr>
          <w:color w:val="0D0000"/>
        </w:rPr>
        <w:t xml:space="preserve"> have</w:t>
      </w:r>
      <w:r>
        <w:rPr>
          <w:color w:val="000043"/>
        </w:rPr>
        <w:t xml:space="preserve"> new</w:t>
      </w:r>
      <w:r>
        <w:rPr>
          <w:color w:val="000043"/>
        </w:rPr>
        <w:t xml:space="preserve"> account</w:t>
      </w:r>
      <w:r>
        <w:rPr>
          <w:color w:val="280000"/>
        </w:rPr>
        <w:t xml:space="preserve"> but</w:t>
      </w:r>
      <w:r>
        <w:rPr>
          <w:color w:val="000000"/>
        </w:rPr>
        <w:t xml:space="preserve"> couldn't</w:t>
      </w:r>
      <w:r>
        <w:rPr>
          <w:color w:val="000000"/>
        </w:rPr>
        <w:t xml:space="preserve"> find</w:t>
      </w:r>
      <w:r>
        <w:rPr>
          <w:color w:val="0000FF"/>
        </w:rPr>
        <w:t xml:space="preserve"> my</w:t>
      </w:r>
      <w:r>
        <w:rPr>
          <w:color w:val="000050"/>
        </w:rPr>
        <w:t xml:space="preserve"> challenge</w:t>
      </w:r>
      <w:r>
        <w:rPr>
          <w:color w:val="0000AE"/>
        </w:rPr>
        <w:t xml:space="preserve"> option</w:t>
      </w:r>
      <w:r>
        <w:br/>
      </w:r>
      <w:r>
        <w:rPr>
          <w:color w:val="350000"/>
        </w:rPr>
        <w:t xml:space="preserve"> আমি</w:t>
      </w:r>
      <w:r>
        <w:rPr>
          <w:color w:val="0000FF"/>
        </w:rPr>
        <w:t xml:space="preserve"> my</w:t>
      </w:r>
      <w:r>
        <w:rPr>
          <w:color w:val="000050"/>
        </w:rPr>
        <w:t xml:space="preserve"> challenge</w:t>
      </w:r>
      <w:r>
        <w:rPr>
          <w:color w:val="000028"/>
        </w:rPr>
        <w:t xml:space="preserve"> অপশনটি</w:t>
      </w:r>
      <w:r>
        <w:rPr>
          <w:color w:val="000000"/>
        </w:rPr>
        <w:t xml:space="preserve"> পাইনা</w:t>
      </w:r>
      <w:r>
        <w:rPr>
          <w:color w:val="00006B"/>
        </w:rPr>
        <w:t xml:space="preserve"> কেন</w:t>
      </w:r>
      <w:r>
        <w:br/>
      </w:r>
      <w:r>
        <w:rPr>
          <w:color w:val="0D0000"/>
        </w:rPr>
        <w:t xml:space="preserve"> i</w:t>
      </w:r>
      <w:r>
        <w:rPr>
          <w:color w:val="000000"/>
        </w:rPr>
        <w:t xml:space="preserve"> don't</w:t>
      </w:r>
      <w:r>
        <w:rPr>
          <w:color w:val="0D0000"/>
        </w:rPr>
        <w:t xml:space="preserve"> have</w:t>
      </w:r>
      <w:r>
        <w:rPr>
          <w:color w:val="0000FF"/>
        </w:rPr>
        <w:t xml:space="preserve"> my</w:t>
      </w:r>
      <w:r>
        <w:rPr>
          <w:color w:val="00005D"/>
        </w:rPr>
        <w:t xml:space="preserve"> challange</w:t>
      </w:r>
      <w:r>
        <w:rPr>
          <w:color w:val="000000"/>
        </w:rPr>
        <w:t xml:space="preserve"> money</w:t>
      </w:r>
      <w:r>
        <w:rPr>
          <w:color w:val="000000"/>
        </w:rPr>
        <w:t xml:space="preserve"> yet</w:t>
      </w:r>
      <w:r>
        <w:br/>
      </w:r>
      <w:r>
        <w:rPr>
          <w:color w:val="000043"/>
        </w:rPr>
        <w:t xml:space="preserve"> new</w:t>
      </w:r>
      <w:r>
        <w:rPr>
          <w:color w:val="000043"/>
        </w:rPr>
        <w:t xml:space="preserve"> account</w:t>
      </w:r>
      <w:r>
        <w:rPr>
          <w:color w:val="000000"/>
        </w:rPr>
        <w:t xml:space="preserve"> open</w:t>
      </w:r>
      <w:r>
        <w:rPr>
          <w:color w:val="000000"/>
        </w:rPr>
        <w:t xml:space="preserve"> er</w:t>
      </w:r>
      <w:r>
        <w:rPr>
          <w:color w:val="000000"/>
        </w:rPr>
        <w:t xml:space="preserve"> por</w:t>
      </w:r>
      <w:r>
        <w:rPr>
          <w:color w:val="0000FF"/>
        </w:rPr>
        <w:t xml:space="preserve"> my</w:t>
      </w:r>
      <w:r>
        <w:rPr>
          <w:color w:val="000050"/>
        </w:rPr>
        <w:t xml:space="preserve"> challenge</w:t>
      </w:r>
      <w:r>
        <w:rPr>
          <w:color w:val="0000AE"/>
        </w:rPr>
        <w:t xml:space="preserve"> option</w:t>
      </w:r>
      <w:r>
        <w:rPr>
          <w:color w:val="00001A"/>
        </w:rPr>
        <w:t xml:space="preserve"> na</w:t>
      </w:r>
      <w:r>
        <w:rPr>
          <w:color w:val="000000"/>
        </w:rPr>
        <w:t xml:space="preserve"> asar</w:t>
      </w:r>
      <w:r>
        <w:rPr>
          <w:color w:val="000000"/>
        </w:rPr>
        <w:t xml:space="preserve"> kareon</w:t>
      </w:r>
      <w:r>
        <w:rPr>
          <w:color w:val="0D0000"/>
        </w:rPr>
        <w:t xml:space="preserve"> ki</w:t>
      </w:r>
      <w:r>
        <w:rPr>
          <w:color w:val="000000"/>
        </w:rPr>
        <w:t xml:space="preserve"> karon</w:t>
      </w:r>
      <w:r>
        <w:br/>
      </w:r>
      <w:r>
        <w:rPr>
          <w:color w:val="000043"/>
        </w:rPr>
        <w:t xml:space="preserve"> new</w:t>
      </w:r>
      <w:r>
        <w:rPr>
          <w:color w:val="000043"/>
        </w:rPr>
        <w:t xml:space="preserve"> account</w:t>
      </w:r>
      <w:r>
        <w:rPr>
          <w:color w:val="00000D"/>
        </w:rPr>
        <w:t xml:space="preserve"> khulchi</w:t>
      </w:r>
      <w:r>
        <w:rPr>
          <w:color w:val="780000"/>
        </w:rPr>
        <w:t xml:space="preserve"> amar</w:t>
      </w:r>
      <w:r>
        <w:rPr>
          <w:color w:val="000000"/>
        </w:rPr>
        <w:t xml:space="preserve"> chalenge</w:t>
      </w:r>
      <w:r>
        <w:rPr>
          <w:color w:val="0000AE"/>
        </w:rPr>
        <w:t xml:space="preserve"> option</w:t>
      </w:r>
      <w:r>
        <w:rPr>
          <w:color w:val="0D0000"/>
        </w:rPr>
        <w:t xml:space="preserve"> ashe</w:t>
      </w:r>
      <w:r>
        <w:rPr>
          <w:color w:val="000000"/>
        </w:rPr>
        <w:t xml:space="preserve"> ni</w:t>
      </w:r>
      <w:r>
        <w:br/>
      </w:r>
      <w:r>
        <w:rPr>
          <w:color w:val="D60000"/>
        </w:rPr>
        <w:t xml:space="preserve"> আমার</w:t>
      </w:r>
      <w:r>
        <w:rPr>
          <w:color w:val="000035"/>
        </w:rPr>
        <w:t xml:space="preserve"> মাই</w:t>
      </w:r>
      <w:r>
        <w:rPr>
          <w:color w:val="000050"/>
        </w:rPr>
        <w:t xml:space="preserve"> চ্যালেঞ্জ</w:t>
      </w:r>
      <w:r>
        <w:rPr>
          <w:color w:val="00000D"/>
        </w:rPr>
        <w:t xml:space="preserve"> কাজ</w:t>
      </w:r>
      <w:r>
        <w:rPr>
          <w:color w:val="0D0000"/>
        </w:rPr>
        <w:t xml:space="preserve"> করছে</w:t>
      </w:r>
      <w:r>
        <w:rPr>
          <w:color w:val="000050"/>
        </w:rPr>
        <w:t xml:space="preserve"> না</w:t>
      </w:r>
      <w:r>
        <w:rPr>
          <w:color w:val="00006B"/>
        </w:rPr>
        <w:t xml:space="preserve"> কেন</w:t>
      </w:r>
      <w:r>
        <w:br/>
      </w:r>
      <w:r>
        <w:rPr>
          <w:color w:val="000000"/>
        </w:rPr>
        <w:t xml:space="preserve"> অপ্সন</w:t>
      </w:r>
      <w:r>
        <w:rPr>
          <w:color w:val="00000D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0006B"/>
        </w:rPr>
        <w:t xml:space="preserve"> কেন</w:t>
      </w:r>
      <w:r>
        <w:rPr>
          <w:color w:val="000035"/>
        </w:rPr>
        <w:t xml:space="preserve"> মাই</w:t>
      </w:r>
      <w:r>
        <w:rPr>
          <w:color w:val="000000"/>
        </w:rPr>
        <w:t xml:space="preserve"> চ্যালেঞ্জের</w:t>
      </w:r>
      <w:r>
        <w:rPr>
          <w:color w:val="000000"/>
        </w:rPr>
        <w:t xml:space="preserve"> &gt;&gt;</w:t>
      </w:r>
      <w:r>
        <w:br/>
      </w:r>
      <w:r>
        <w:rPr>
          <w:color w:val="0000FF"/>
        </w:rPr>
        <w:t xml:space="preserve"> my</w:t>
      </w:r>
      <w:r>
        <w:rPr>
          <w:color w:val="000035"/>
        </w:rPr>
        <w:t xml:space="preserve"> chalange</w:t>
      </w:r>
      <w:r>
        <w:rPr>
          <w:color w:val="000000"/>
        </w:rPr>
        <w:t xml:space="preserve"> r</w:t>
      </w:r>
      <w:r>
        <w:rPr>
          <w:color w:val="000000"/>
        </w:rPr>
        <w:t xml:space="preserve"> ooption</w:t>
      </w:r>
      <w:r>
        <w:rPr>
          <w:color w:val="000043"/>
        </w:rPr>
        <w:t xml:space="preserve"> ta</w:t>
      </w:r>
      <w:r>
        <w:rPr>
          <w:color w:val="0D0000"/>
        </w:rPr>
        <w:t xml:space="preserve"> koi</w:t>
      </w:r>
      <w:r>
        <w:br/>
      </w:r>
      <w:r>
        <w:rPr>
          <w:color w:val="0D0000"/>
        </w:rPr>
        <w:t xml:space="preserve"> sir</w:t>
      </w:r>
      <w:r>
        <w:rPr>
          <w:color w:val="0000FF"/>
        </w:rPr>
        <w:t xml:space="preserve"> my</w:t>
      </w:r>
      <w:r>
        <w:rPr>
          <w:color w:val="000035"/>
        </w:rPr>
        <w:t xml:space="preserve"> chalange</w:t>
      </w:r>
      <w:r>
        <w:rPr>
          <w:color w:val="0000AE"/>
        </w:rPr>
        <w:t xml:space="preserve"> option</w:t>
      </w:r>
      <w:r>
        <w:rPr>
          <w:color w:val="000000"/>
        </w:rPr>
        <w:t xml:space="preserve"> its</w:t>
      </w:r>
      <w:r>
        <w:rPr>
          <w:color w:val="000000"/>
        </w:rPr>
        <w:t xml:space="preserve"> not</w:t>
      </w:r>
      <w:r>
        <w:rPr>
          <w:color w:val="000000"/>
        </w:rPr>
        <w:t xml:space="preserve"> working</w:t>
      </w:r>
      <w:r>
        <w:rPr>
          <w:color w:val="000000"/>
        </w:rPr>
        <w:t xml:space="preserve"> please</w:t>
      </w:r>
      <w:r>
        <w:rPr>
          <w:color w:val="0D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D0000"/>
        </w:rPr>
        <w:t xml:space="preserve"> where</w:t>
      </w:r>
      <w:r>
        <w:rPr>
          <w:color w:val="0D0000"/>
        </w:rPr>
        <w:t xml:space="preserve"> is</w:t>
      </w:r>
      <w:r>
        <w:rPr>
          <w:color w:val="0000FF"/>
        </w:rPr>
        <w:t xml:space="preserve"> my</w:t>
      </w:r>
      <w:r>
        <w:rPr>
          <w:color w:val="000035"/>
        </w:rPr>
        <w:t xml:space="preserve"> chalange</w:t>
      </w:r>
      <w:r>
        <w:br/>
      </w:r>
      <w:r>
        <w:rPr>
          <w:color w:val="0000FF"/>
        </w:rPr>
        <w:t xml:space="preserve"> my</w:t>
      </w:r>
      <w:r>
        <w:rPr>
          <w:color w:val="00005D"/>
        </w:rPr>
        <w:t xml:space="preserve"> challange</w:t>
      </w:r>
      <w:r>
        <w:rPr>
          <w:color w:val="0000AE"/>
        </w:rPr>
        <w:t xml:space="preserve"> option</w:t>
      </w:r>
      <w:r>
        <w:rPr>
          <w:color w:val="000043"/>
        </w:rPr>
        <w:t xml:space="preserve"> ta</w:t>
      </w:r>
      <w:r>
        <w:rPr>
          <w:color w:val="0D0000"/>
        </w:rPr>
        <w:t xml:space="preserve"> koi</w:t>
      </w:r>
      <w:r>
        <w:br/>
      </w:r>
      <w:r>
        <w:rPr>
          <w:color w:val="000000"/>
        </w:rPr>
        <w:t xml:space="preserve"> vaia</w:t>
      </w:r>
      <w:r>
        <w:rPr>
          <w:color w:val="0D0000"/>
        </w:rPr>
        <w:t xml:space="preserve"> ektu</w:t>
      </w:r>
      <w:r>
        <w:rPr>
          <w:color w:val="000000"/>
        </w:rPr>
        <w:t xml:space="preserve"> dekhen</w:t>
      </w:r>
      <w:r>
        <w:rPr>
          <w:color w:val="280000"/>
        </w:rPr>
        <w:t xml:space="preserve"> to</w:t>
      </w:r>
      <w:r>
        <w:rPr>
          <w:color w:val="0000FF"/>
        </w:rPr>
        <w:t xml:space="preserve"> my</w:t>
      </w:r>
      <w:r>
        <w:rPr>
          <w:color w:val="000000"/>
        </w:rPr>
        <w:t xml:space="preserve"> chalnage</w:t>
      </w:r>
      <w:r>
        <w:rPr>
          <w:color w:val="000043"/>
        </w:rPr>
        <w:t xml:space="preserve"> ta</w:t>
      </w:r>
      <w:r>
        <w:rPr>
          <w:color w:val="000050"/>
        </w:rPr>
        <w:t xml:space="preserve"> nai</w:t>
      </w:r>
      <w:r>
        <w:rPr>
          <w:color w:val="0D0000"/>
        </w:rPr>
        <w:t xml:space="preserve"> ken</w:t>
      </w:r>
      <w:r>
        <w:br/>
      </w:r>
      <w:r>
        <w:rPr>
          <w:color w:val="000000"/>
        </w:rPr>
        <w:t xml:space="preserve"> ami</w:t>
      </w:r>
      <w:r>
        <w:rPr>
          <w:color w:val="280000"/>
        </w:rPr>
        <w:t xml:space="preserve"> to</w:t>
      </w:r>
      <w:r>
        <w:rPr>
          <w:color w:val="00005D"/>
        </w:rPr>
        <w:t xml:space="preserve"> bkash</w:t>
      </w:r>
      <w:r>
        <w:rPr>
          <w:color w:val="000000"/>
        </w:rPr>
        <w:t xml:space="preserve"> update</w:t>
      </w:r>
      <w:r>
        <w:rPr>
          <w:color w:val="000000"/>
        </w:rPr>
        <w:t xml:space="preserve"> dilam</w:t>
      </w:r>
      <w:r>
        <w:rPr>
          <w:color w:val="000000"/>
        </w:rPr>
        <w:t xml:space="preserve"> kintu</w:t>
      </w:r>
      <w:r>
        <w:rPr>
          <w:color w:val="0000FF"/>
        </w:rPr>
        <w:t xml:space="preserve"> my</w:t>
      </w:r>
      <w:r>
        <w:rPr>
          <w:color w:val="000035"/>
        </w:rPr>
        <w:t xml:space="preserve"> chalange</w:t>
      </w:r>
      <w:r>
        <w:rPr>
          <w:color w:val="000050"/>
        </w:rPr>
        <w:t xml:space="preserve"> nai</w:t>
      </w:r>
      <w:r>
        <w:br/>
      </w:r>
      <w:r>
        <w:rPr>
          <w:color w:val="0000FF"/>
        </w:rPr>
        <w:t xml:space="preserve"> my</w:t>
      </w:r>
      <w:r>
        <w:rPr>
          <w:color w:val="000035"/>
        </w:rPr>
        <w:t xml:space="preserve"> chalange</w:t>
      </w:r>
      <w:r>
        <w:rPr>
          <w:color w:val="0000AE"/>
        </w:rPr>
        <w:t xml:space="preserve"> option</w:t>
      </w:r>
      <w:r>
        <w:rPr>
          <w:color w:val="000043"/>
        </w:rPr>
        <w:t xml:space="preserve"> ta</w:t>
      </w:r>
      <w:r>
        <w:rPr>
          <w:color w:val="000000"/>
        </w:rPr>
        <w:t xml:space="preserve"> missing</w:t>
      </w:r>
      <w:r>
        <w:br/>
      </w:r>
      <w:r>
        <w:rPr>
          <w:color w:val="00005D"/>
        </w:rPr>
        <w:t xml:space="preserve"> bkash</w:t>
      </w:r>
      <w:r>
        <w:rPr>
          <w:color w:val="000035"/>
        </w:rPr>
        <w:t xml:space="preserve"> app</w:t>
      </w:r>
      <w:r>
        <w:rPr>
          <w:color w:val="0000FF"/>
        </w:rPr>
        <w:t xml:space="preserve"> my</w:t>
      </w:r>
      <w:r>
        <w:rPr>
          <w:color w:val="00005D"/>
        </w:rPr>
        <w:t xml:space="preserve"> challange</w:t>
      </w:r>
      <w:r>
        <w:rPr>
          <w:color w:val="0000AE"/>
        </w:rPr>
        <w:t xml:space="preserve"> option</w:t>
      </w:r>
      <w:r>
        <w:rPr>
          <w:color w:val="000050"/>
        </w:rPr>
        <w:t xml:space="preserve"> nai</w:t>
      </w:r>
      <w:r>
        <w:br/>
      </w:r>
      <w:r>
        <w:rPr>
          <w:color w:val="000000"/>
        </w:rPr>
        <w:t xml:space="preserve"> amake</w:t>
      </w:r>
      <w:r>
        <w:rPr>
          <w:color w:val="0D0000"/>
        </w:rPr>
        <w:t xml:space="preserve"> ektu</w:t>
      </w:r>
      <w:r>
        <w:rPr>
          <w:color w:val="0D0000"/>
        </w:rPr>
        <w:t xml:space="preserve"> help</w:t>
      </w:r>
      <w:r>
        <w:rPr>
          <w:color w:val="000000"/>
        </w:rPr>
        <w:t xml:space="preserve"> korben</w:t>
      </w:r>
      <w:r>
        <w:rPr>
          <w:color w:val="0D0000"/>
        </w:rPr>
        <w:t xml:space="preserve"> sir</w:t>
      </w:r>
      <w:r>
        <w:rPr>
          <w:color w:val="0D0000"/>
        </w:rPr>
        <w:t xml:space="preserve"> where</w:t>
      </w:r>
      <w:r>
        <w:rPr>
          <w:color w:val="0D0000"/>
        </w:rPr>
        <w:t xml:space="preserve"> is</w:t>
      </w:r>
      <w:r>
        <w:rPr>
          <w:color w:val="0000FF"/>
        </w:rPr>
        <w:t xml:space="preserve"> my</w:t>
      </w:r>
      <w:r>
        <w:rPr>
          <w:color w:val="00005D"/>
        </w:rPr>
        <w:t xml:space="preserve"> challange</w:t>
      </w:r>
      <w:r>
        <w:br/>
      </w:r>
      <w:r>
        <w:rPr>
          <w:color w:val="000035"/>
        </w:rPr>
        <w:t xml:space="preserve"> মাই</w:t>
      </w:r>
      <w:r>
        <w:rPr>
          <w:color w:val="000000"/>
        </w:rPr>
        <w:t xml:space="preserve"> চ্যালেঞ্জটা</w:t>
      </w:r>
      <w:r>
        <w:rPr>
          <w:color w:val="000028"/>
        </w:rPr>
        <w:t xml:space="preserve"> নাই</w:t>
      </w:r>
      <w:r>
        <w:br/>
      </w:r>
      <w:r>
        <w:rPr>
          <w:color w:val="0000FF"/>
        </w:rPr>
        <w:t xml:space="preserve"> my</w:t>
      </w:r>
      <w:r>
        <w:rPr>
          <w:color w:val="00005D"/>
        </w:rPr>
        <w:t xml:space="preserve"> challange</w:t>
      </w:r>
      <w:r>
        <w:rPr>
          <w:color w:val="000000"/>
        </w:rPr>
        <w:t xml:space="preserve"> aa</w:t>
      </w:r>
      <w:r>
        <w:rPr>
          <w:color w:val="000000"/>
        </w:rPr>
        <w:t xml:space="preserve"> dukhte</w:t>
      </w:r>
      <w:r>
        <w:rPr>
          <w:color w:val="000000"/>
        </w:rPr>
        <w:t xml:space="preserve"> parchi</w:t>
      </w:r>
      <w:r>
        <w:rPr>
          <w:color w:val="00001A"/>
        </w:rPr>
        <w:t xml:space="preserve"> na</w:t>
      </w:r>
      <w:r>
        <w:rPr>
          <w:color w:val="0D0000"/>
        </w:rPr>
        <w:t xml:space="preserve"> ken</w:t>
      </w:r>
      <w:r>
        <w:br/>
      </w:r>
      <w:r>
        <w:rPr>
          <w:color w:val="0000FF"/>
        </w:rPr>
        <w:t xml:space="preserve"> my</w:t>
      </w:r>
      <w:r>
        <w:rPr>
          <w:color w:val="00005D"/>
        </w:rPr>
        <w:t xml:space="preserve"> challange</w:t>
      </w:r>
      <w:r>
        <w:rPr>
          <w:color w:val="000028"/>
        </w:rPr>
        <w:t xml:space="preserve"> অপশনটি</w:t>
      </w:r>
      <w:r>
        <w:rPr>
          <w:color w:val="00000D"/>
        </w:rPr>
        <w:t xml:space="preserve"> কাজ</w:t>
      </w:r>
      <w:r>
        <w:rPr>
          <w:color w:val="0D0000"/>
        </w:rPr>
        <w:t xml:space="preserve"> করছে</w:t>
      </w:r>
      <w:r>
        <w:rPr>
          <w:color w:val="000050"/>
        </w:rPr>
        <w:t xml:space="preserve"> না</w:t>
      </w:r>
      <w:r>
        <w:rPr>
          <w:color w:val="00000D"/>
        </w:rPr>
        <w:t xml:space="preserve"> কেনো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