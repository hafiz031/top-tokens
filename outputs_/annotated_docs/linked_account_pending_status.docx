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C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A4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E"/>
        </w:rPr>
        <w:t xml:space="preserve"> e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00000E"/>
        </w:rPr>
        <w:t xml:space="preserve"> jog</w:t>
      </w:r>
      <w:r>
        <w:rPr>
          <w:color w:val="000000"/>
        </w:rPr>
        <w:t xml:space="preserve"> korechi</w:t>
      </w:r>
      <w:r>
        <w:rPr>
          <w:color w:val="0E0000"/>
        </w:rPr>
        <w:t xml:space="preserve"> kintu</w:t>
      </w:r>
      <w:r>
        <w:rPr>
          <w:color w:val="000000"/>
        </w:rPr>
        <w:t xml:space="preserve"> pray</w:t>
      </w:r>
      <w:r>
        <w:rPr>
          <w:color w:val="000000"/>
        </w:rPr>
        <w:t xml:space="preserve"> ghonta</w:t>
      </w:r>
      <w:r>
        <w:rPr>
          <w:color w:val="0E0000"/>
        </w:rPr>
        <w:t xml:space="preserve"> hoye</w:t>
      </w:r>
      <w:r>
        <w:rPr>
          <w:color w:val="000000"/>
        </w:rPr>
        <w:t xml:space="preserve"> jacche</w:t>
      </w:r>
      <w:r>
        <w:rPr>
          <w:color w:val="000000"/>
        </w:rPr>
        <w:t xml:space="preserve"> confirmation</w:t>
      </w:r>
      <w:r>
        <w:rPr>
          <w:color w:val="000000"/>
        </w:rPr>
        <w:t xml:space="preserve"> paini</w:t>
      </w:r>
      <w:r>
        <w:rPr>
          <w:color w:val="0000FF"/>
        </w:rPr>
        <w:t xml:space="preserve"> bank</w:t>
      </w:r>
      <w:r>
        <w:rPr>
          <w:color w:val="000000"/>
        </w:rPr>
        <w:t xml:space="preserve"> theke</w:t>
      </w:r>
      <w:r>
        <w:br/>
      </w:r>
      <w:r>
        <w:rPr>
          <w:color w:val="00003B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00003B"/>
        </w:rPr>
        <w:t xml:space="preserve"> add</w:t>
      </w:r>
      <w:r>
        <w:rPr>
          <w:color w:val="000000"/>
        </w:rPr>
        <w:t xml:space="preserve"> korci</w:t>
      </w:r>
      <w:r>
        <w:rPr>
          <w:color w:val="000000"/>
        </w:rPr>
        <w:t xml:space="preserve"> approval</w:t>
      </w:r>
      <w:r>
        <w:rPr>
          <w:color w:val="000000"/>
        </w:rPr>
        <w:t xml:space="preserve"> pabo</w:t>
      </w:r>
      <w:r>
        <w:rPr>
          <w:color w:val="000000"/>
        </w:rPr>
        <w:t xml:space="preserve"> kokon</w:t>
      </w:r>
      <w:r>
        <w:br/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0E"/>
        </w:rPr>
        <w:t xml:space="preserve"> sate</w:t>
      </w:r>
      <w:r>
        <w:rPr>
          <w:color w:val="0000A4"/>
        </w:rPr>
        <w:t xml:space="preserve"> account</w:t>
      </w:r>
      <w:r>
        <w:rPr>
          <w:color w:val="0000B3"/>
        </w:rPr>
        <w:t xml:space="preserve"> link</w:t>
      </w:r>
      <w:r>
        <w:rPr>
          <w:color w:val="000000"/>
        </w:rPr>
        <w:t xml:space="preserve"> successful</w:t>
      </w:r>
      <w:r>
        <w:rPr>
          <w:color w:val="000000"/>
        </w:rPr>
        <w:t xml:space="preserve"> hote</w:t>
      </w:r>
      <w:r>
        <w:rPr>
          <w:color w:val="000000"/>
        </w:rPr>
        <w:t xml:space="preserve"> koto</w:t>
      </w:r>
      <w:r>
        <w:rPr>
          <w:color w:val="000000"/>
        </w:rPr>
        <w:t xml:space="preserve"> shomoy</w:t>
      </w:r>
      <w:r>
        <w:rPr>
          <w:color w:val="0E0000"/>
        </w:rPr>
        <w:t xml:space="preserve"> lagte</w:t>
      </w:r>
      <w:r>
        <w:rPr>
          <w:color w:val="0E0000"/>
        </w:rPr>
        <w:t xml:space="preserve"> pare</w:t>
      </w:r>
      <w:r>
        <w:br/>
      </w:r>
      <w:r>
        <w:rPr>
          <w:color w:val="00003B"/>
        </w:rPr>
        <w:t xml:space="preserve"> sonali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0E"/>
        </w:rPr>
        <w:t xml:space="preserve"> sate</w:t>
      </w:r>
      <w:r>
        <w:rPr>
          <w:color w:val="0000A4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B3"/>
        </w:rPr>
        <w:t xml:space="preserve"> link</w:t>
      </w:r>
      <w:r>
        <w:rPr>
          <w:color w:val="000000"/>
        </w:rPr>
        <w:t xml:space="preserve"> koresi</w:t>
      </w:r>
      <w:r>
        <w:rPr>
          <w:color w:val="000000"/>
        </w:rPr>
        <w:t xml:space="preserve"> hoynai</w:t>
      </w:r>
      <w:r>
        <w:rPr>
          <w:color w:val="00000E"/>
        </w:rPr>
        <w:t xml:space="preserve"> keno</w:t>
      </w:r>
      <w:r>
        <w:rPr>
          <w:color w:val="00000E"/>
        </w:rPr>
        <w:t xml:space="preserve"> ekhono</w:t>
      </w:r>
      <w:r>
        <w:br/>
      </w:r>
      <w:r>
        <w:rPr>
          <w:color w:val="2C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3B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590000"/>
        </w:rPr>
        <w:t xml:space="preserve"> er</w:t>
      </w:r>
      <w:r>
        <w:rPr>
          <w:color w:val="00003B"/>
        </w:rPr>
        <w:t xml:space="preserve"> sathe</w:t>
      </w:r>
      <w:r>
        <w:rPr>
          <w:color w:val="000000"/>
        </w:rPr>
        <w:t xml:space="preserve"> amaar</w:t>
      </w:r>
      <w:r>
        <w:rPr>
          <w:color w:val="0000A4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B3"/>
        </w:rPr>
        <w:t xml:space="preserve"> link</w:t>
      </w:r>
      <w:r>
        <w:rPr>
          <w:color w:val="000000"/>
        </w:rPr>
        <w:t xml:space="preserve"> korecilam</w:t>
      </w:r>
      <w:r>
        <w:rPr>
          <w:color w:val="000095"/>
        </w:rPr>
        <w:t xml:space="preserve"> pending</w:t>
      </w:r>
      <w:r>
        <w:rPr>
          <w:color w:val="0E0000"/>
        </w:rPr>
        <w:t xml:space="preserve"> hoye</w:t>
      </w:r>
      <w:r>
        <w:rPr>
          <w:color w:val="000000"/>
        </w:rPr>
        <w:t xml:space="preserve"> ase</w:t>
      </w:r>
      <w:r>
        <w:br/>
      </w:r>
      <w:r>
        <w:rPr>
          <w:color w:val="00001E"/>
        </w:rPr>
        <w:t xml:space="preserve"> ific</w:t>
      </w:r>
      <w:r>
        <w:rPr>
          <w:color w:val="0000FF"/>
        </w:rPr>
        <w:t xml:space="preserve"> bank</w:t>
      </w:r>
      <w:r>
        <w:rPr>
          <w:color w:val="0000B3"/>
        </w:rPr>
        <w:t xml:space="preserve"> link</w:t>
      </w:r>
      <w:r>
        <w:rPr>
          <w:color w:val="2C0000"/>
        </w:rPr>
        <w:t xml:space="preserve"> korsi</w:t>
      </w:r>
      <w:r>
        <w:rPr>
          <w:color w:val="000095"/>
        </w:rPr>
        <w:t xml:space="preserve"> pending</w:t>
      </w:r>
      <w:r>
        <w:rPr>
          <w:color w:val="00000E"/>
        </w:rPr>
        <w:t xml:space="preserve"> dekhacce</w:t>
      </w:r>
      <w:r>
        <w:br/>
      </w:r>
      <w:r>
        <w:rPr>
          <w:color w:val="2C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1E"/>
        </w:rPr>
        <w:t xml:space="preserve"> ific</w:t>
      </w:r>
      <w:r>
        <w:rPr>
          <w:color w:val="3B0000"/>
        </w:rPr>
        <w:t xml:space="preserve"> acc</w:t>
      </w:r>
      <w:r>
        <w:rPr>
          <w:color w:val="00000E"/>
        </w:rPr>
        <w:t xml:space="preserve"> jog</w:t>
      </w:r>
      <w:r>
        <w:rPr>
          <w:color w:val="2C0000"/>
        </w:rPr>
        <w:t xml:space="preserve"> korsi</w:t>
      </w:r>
      <w:r>
        <w:rPr>
          <w:color w:val="000000"/>
        </w:rPr>
        <w:t xml:space="preserve"> besh</w:t>
      </w:r>
      <w:r>
        <w:rPr>
          <w:color w:val="000000"/>
        </w:rPr>
        <w:t xml:space="preserve"> kichukkhon</w:t>
      </w:r>
      <w:r>
        <w:rPr>
          <w:color w:val="000000"/>
        </w:rPr>
        <w:t xml:space="preserve"> hoise</w:t>
      </w:r>
      <w:r>
        <w:rPr>
          <w:color w:val="00000E"/>
        </w:rPr>
        <w:t xml:space="preserve"> ekhono</w:t>
      </w:r>
      <w:r>
        <w:rPr>
          <w:color w:val="00003B"/>
        </w:rPr>
        <w:t xml:space="preserve"> add</w:t>
      </w:r>
      <w:r>
        <w:rPr>
          <w:color w:val="000000"/>
        </w:rPr>
        <w:t xml:space="preserve"> holo</w:t>
      </w:r>
      <w:r>
        <w:rPr>
          <w:color w:val="00001E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A4"/>
        </w:rPr>
        <w:t xml:space="preserve"> bkash</w:t>
      </w:r>
      <w:r>
        <w:rPr>
          <w:color w:val="3B0000"/>
        </w:rPr>
        <w:t xml:space="preserve"> acc</w:t>
      </w:r>
      <w:r>
        <w:rPr>
          <w:color w:val="590000"/>
        </w:rPr>
        <w:t xml:space="preserve"> er</w:t>
      </w:r>
      <w:r>
        <w:rPr>
          <w:color w:val="00003B"/>
        </w:rPr>
        <w:t xml:space="preserve"> sathe</w:t>
      </w:r>
      <w:r>
        <w:rPr>
          <w:color w:val="00003B"/>
        </w:rPr>
        <w:t xml:space="preserve"> agrani</w:t>
      </w:r>
      <w:r>
        <w:rPr>
          <w:color w:val="3B0000"/>
        </w:rPr>
        <w:t xml:space="preserve"> acc</w:t>
      </w:r>
      <w:r>
        <w:rPr>
          <w:color w:val="000000"/>
        </w:rPr>
        <w:t xml:space="preserve"> jug</w:t>
      </w:r>
      <w:r>
        <w:rPr>
          <w:color w:val="000000"/>
        </w:rPr>
        <w:t xml:space="preserve"> hoite</w:t>
      </w:r>
      <w:r>
        <w:rPr>
          <w:color w:val="00000E"/>
        </w:rPr>
        <w:t xml:space="preserve"> r</w:t>
      </w:r>
      <w:r>
        <w:rPr>
          <w:color w:val="00000E"/>
        </w:rPr>
        <w:t xml:space="preserve"> kotokkhon</w:t>
      </w:r>
      <w:r>
        <w:rPr>
          <w:color w:val="000000"/>
        </w:rPr>
        <w:t xml:space="preserve"> lakbe</w:t>
      </w:r>
      <w:r>
        <w:br/>
      </w:r>
      <w:r>
        <w:rPr>
          <w:color w:val="000000"/>
        </w:rPr>
        <w:t xml:space="preserve"> সোনালী</w:t>
      </w:r>
      <w:r>
        <w:rPr>
          <w:color w:val="00001E"/>
        </w:rPr>
        <w:t xml:space="preserve"> ব্যাংকের</w:t>
      </w:r>
      <w:r>
        <w:rPr>
          <w:color w:val="000059"/>
        </w:rPr>
        <w:t xml:space="preserve"> সাথে</w:t>
      </w:r>
      <w:r>
        <w:rPr>
          <w:color w:val="000059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000000"/>
        </w:rPr>
        <w:t xml:space="preserve"> হতে</w:t>
      </w:r>
      <w:r>
        <w:rPr>
          <w:color w:val="00001E"/>
        </w:rPr>
        <w:t xml:space="preserve"> কত</w:t>
      </w:r>
      <w:r>
        <w:rPr>
          <w:color w:val="00002C"/>
        </w:rPr>
        <w:t xml:space="preserve"> সময়</w:t>
      </w:r>
      <w:r>
        <w:rPr>
          <w:color w:val="00000E"/>
        </w:rPr>
        <w:t xml:space="preserve"> লাগে</w:t>
      </w:r>
      <w:r>
        <w:br/>
      </w:r>
      <w:r>
        <w:rPr>
          <w:color w:val="1E0000"/>
        </w:rPr>
        <w:t xml:space="preserve"> আমি</w:t>
      </w:r>
      <w:r>
        <w:rPr>
          <w:color w:val="00001E"/>
        </w:rPr>
        <w:t xml:space="preserve"> ific</w:t>
      </w:r>
      <w:r>
        <w:rPr>
          <w:color w:val="00001E"/>
        </w:rPr>
        <w:t xml:space="preserve"> ব্যাংকের</w:t>
      </w:r>
      <w:r>
        <w:rPr>
          <w:color w:val="000059"/>
        </w:rPr>
        <w:t xml:space="preserve"> সাথে</w:t>
      </w:r>
      <w:r>
        <w:rPr>
          <w:color w:val="1E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00"/>
        </w:rPr>
        <w:t xml:space="preserve"> অ্যাড</w:t>
      </w:r>
      <w:r>
        <w:rPr>
          <w:color w:val="000000"/>
        </w:rPr>
        <w:t xml:space="preserve"> করেসিলাম</w:t>
      </w:r>
      <w:r>
        <w:rPr>
          <w:color w:val="0E0000"/>
        </w:rPr>
        <w:t xml:space="preserve"> এখনো</w:t>
      </w:r>
      <w:r>
        <w:rPr>
          <w:color w:val="00001E"/>
        </w:rPr>
        <w:t xml:space="preserve"> পেন্ডিং</w:t>
      </w:r>
      <w:r>
        <w:rPr>
          <w:color w:val="000000"/>
        </w:rPr>
        <w:t xml:space="preserve"> দেকাসসে</w:t>
      </w:r>
      <w:r>
        <w:br/>
      </w:r>
      <w:r>
        <w:rPr>
          <w:color w:val="00003B"/>
        </w:rPr>
        <w:t xml:space="preserve"> ব্যাংক</w:t>
      </w:r>
      <w:r>
        <w:rPr>
          <w:color w:val="000000"/>
        </w:rPr>
        <w:t xml:space="preserve"> একাউন্টের</w:t>
      </w:r>
      <w:r>
        <w:rPr>
          <w:color w:val="000059"/>
        </w:rPr>
        <w:t xml:space="preserve"> সাথে</w:t>
      </w:r>
      <w:r>
        <w:rPr>
          <w:color w:val="000059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00001E"/>
        </w:rPr>
        <w:t xml:space="preserve"> পেন্ডিং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আসে</w:t>
      </w:r>
      <w:r>
        <w:rPr>
          <w:color w:val="00000E"/>
        </w:rPr>
        <w:t xml:space="preserve"> কেন</w:t>
      </w:r>
      <w:r>
        <w:br/>
      </w:r>
      <w:r>
        <w:rPr>
          <w:color w:val="000000"/>
        </w:rPr>
        <w:t xml:space="preserve"> অগ্রণি</w:t>
      </w:r>
      <w:r>
        <w:rPr>
          <w:color w:val="00001E"/>
        </w:rPr>
        <w:t xml:space="preserve"> ব্যাংকের</w:t>
      </w:r>
      <w:r>
        <w:rPr>
          <w:color w:val="000059"/>
        </w:rPr>
        <w:t xml:space="preserve"> সাথে</w:t>
      </w:r>
      <w:r>
        <w:rPr>
          <w:color w:val="000059"/>
        </w:rPr>
        <w:t xml:space="preserve"> বিকাশ</w:t>
      </w:r>
      <w:r>
        <w:rPr>
          <w:color w:val="000000"/>
        </w:rPr>
        <w:t xml:space="preserve"> একাউনে</w:t>
      </w:r>
      <w:r>
        <w:rPr>
          <w:color w:val="000059"/>
        </w:rPr>
        <w:t xml:space="preserve"> লিংক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হচ্ছে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কেন</w:t>
      </w:r>
      <w:r>
        <w:rPr>
          <w:color w:val="0E0000"/>
        </w:rPr>
        <w:t xml:space="preserve"> এখনো</w:t>
      </w:r>
      <w:r>
        <w:br/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বিকাশের</w:t>
      </w:r>
      <w:r>
        <w:rPr>
          <w:color w:val="000059"/>
        </w:rPr>
        <w:t xml:space="preserve"> সাথে</w:t>
      </w:r>
      <w:r>
        <w:rPr>
          <w:color w:val="00003B"/>
        </w:rPr>
        <w:t xml:space="preserve"> ব্যাংক</w:t>
      </w:r>
      <w:r>
        <w:rPr>
          <w:color w:val="000059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0E0000"/>
        </w:rPr>
        <w:t xml:space="preserve"> হইতে</w:t>
      </w:r>
      <w:r>
        <w:rPr>
          <w:color w:val="00001E"/>
        </w:rPr>
        <w:t xml:space="preserve"> কত</w:t>
      </w:r>
      <w:r>
        <w:rPr>
          <w:color w:val="00002C"/>
        </w:rPr>
        <w:t xml:space="preserve"> সময়</w:t>
      </w:r>
      <w:r>
        <w:rPr>
          <w:color w:val="00000E"/>
        </w:rPr>
        <w:t xml:space="preserve"> লাগে</w:t>
      </w:r>
      <w:r>
        <w:rPr>
          <w:color w:val="0E0000"/>
        </w:rPr>
        <w:t xml:space="preserve"> স্যার</w:t>
      </w:r>
      <w:r>
        <w:br/>
      </w:r>
      <w:r>
        <w:rPr>
          <w:color w:val="0E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যুক</w:t>
      </w:r>
      <w:r>
        <w:rPr>
          <w:color w:val="0E0000"/>
        </w:rPr>
        <w:t xml:space="preserve"> করসিলাম</w:t>
      </w:r>
      <w:r>
        <w:rPr>
          <w:color w:val="1E0000"/>
        </w:rPr>
        <w:t xml:space="preserve"> আমার</w:t>
      </w:r>
      <w:r>
        <w:rPr>
          <w:color w:val="00003B"/>
        </w:rPr>
        <w:t xml:space="preserve"> ব্যাংক</w:t>
      </w:r>
      <w:r>
        <w:rPr>
          <w:color w:val="000000"/>
        </w:rPr>
        <w:t xml:space="preserve"> একাউনের</w:t>
      </w:r>
      <w:r>
        <w:rPr>
          <w:color w:val="00000E"/>
        </w:rPr>
        <w:t xml:space="preserve"> সাতে</w:t>
      </w:r>
      <w:r>
        <w:rPr>
          <w:color w:val="000059"/>
        </w:rPr>
        <w:t xml:space="preserve"> বিকাশ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একনো</w:t>
      </w:r>
      <w:r>
        <w:rPr>
          <w:color w:val="000000"/>
        </w:rPr>
        <w:t xml:space="preserve"> অয়নাই</w:t>
      </w:r>
      <w:r>
        <w:rPr>
          <w:color w:val="000000"/>
        </w:rPr>
        <w:t xml:space="preserve"> কতক্ষন</w:t>
      </w:r>
      <w:r>
        <w:rPr>
          <w:color w:val="000000"/>
        </w:rPr>
        <w:t xml:space="preserve"> লাকবে</w:t>
      </w:r>
      <w:r>
        <w:rPr>
          <w:color w:val="000000"/>
        </w:rPr>
        <w:t xml:space="preserve"> বলবেন</w:t>
      </w:r>
      <w:r>
        <w:br/>
      </w:r>
      <w:r>
        <w:rPr>
          <w:color w:val="000000"/>
        </w:rPr>
        <w:t xml:space="preserve"> so</w:t>
      </w:r>
      <w:r>
        <w:rPr>
          <w:color w:val="3B0000"/>
        </w:rPr>
        <w:t xml:space="preserve"> i</w:t>
      </w:r>
      <w:r>
        <w:rPr>
          <w:color w:val="000000"/>
        </w:rPr>
        <w:t xml:space="preserve"> linked</w:t>
      </w:r>
      <w:r>
        <w:rPr>
          <w:color w:val="000068"/>
        </w:rPr>
        <w:t xml:space="preserve"> my</w:t>
      </w:r>
      <w:r>
        <w:rPr>
          <w:color w:val="0000A4"/>
        </w:rPr>
        <w:t xml:space="preserve"> bkash</w:t>
      </w:r>
      <w:r>
        <w:rPr>
          <w:color w:val="3B0000"/>
        </w:rPr>
        <w:t xml:space="preserve"> with</w:t>
      </w:r>
      <w:r>
        <w:rPr>
          <w:color w:val="00003B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000000"/>
        </w:rPr>
        <w:t xml:space="preserve"> a</w:t>
      </w:r>
      <w:r>
        <w:rPr>
          <w:color w:val="000000"/>
        </w:rPr>
        <w:t xml:space="preserve"> few</w:t>
      </w:r>
      <w:r>
        <w:rPr>
          <w:color w:val="000000"/>
        </w:rPr>
        <w:t xml:space="preserve"> hours</w:t>
      </w:r>
      <w:r>
        <w:rPr>
          <w:color w:val="000000"/>
        </w:rPr>
        <w:t xml:space="preserve"> ago</w:t>
      </w:r>
      <w:r>
        <w:rPr>
          <w:color w:val="0E0000"/>
        </w:rPr>
        <w:t xml:space="preserve"> but</w:t>
      </w:r>
      <w:r>
        <w:rPr>
          <w:color w:val="3B0000"/>
        </w:rPr>
        <w:t xml:space="preserve"> it</w:t>
      </w:r>
      <w:r>
        <w:rPr>
          <w:color w:val="1E0000"/>
        </w:rPr>
        <w:t xml:space="preserve"> still</w:t>
      </w:r>
      <w:r>
        <w:rPr>
          <w:color w:val="1E0000"/>
        </w:rPr>
        <w:t xml:space="preserve"> is</w:t>
      </w:r>
      <w:r>
        <w:rPr>
          <w:color w:val="000095"/>
        </w:rPr>
        <w:t xml:space="preserve"> pending</w:t>
      </w:r>
      <w:r>
        <w:rPr>
          <w:color w:val="000000"/>
        </w:rPr>
        <w:t xml:space="preserve"> bother</w:t>
      </w:r>
      <w:r>
        <w:rPr>
          <w:color w:val="680000"/>
        </w:rPr>
        <w:t xml:space="preserve"> to</w:t>
      </w:r>
      <w:r>
        <w:rPr>
          <w:color w:val="000000"/>
        </w:rPr>
        <w:t xml:space="preserve"> explain</w:t>
      </w:r>
      <w:r>
        <w:rPr>
          <w:color w:val="0E0000"/>
        </w:rPr>
        <w:t xml:space="preserve"> why</w:t>
      </w:r>
      <w:r>
        <w:br/>
      </w:r>
      <w:r>
        <w:rPr>
          <w:color w:val="2C0000"/>
        </w:rPr>
        <w:t xml:space="preserve"> how</w:t>
      </w:r>
      <w:r>
        <w:rPr>
          <w:color w:val="00000E"/>
        </w:rPr>
        <w:t xml:space="preserve"> much</w:t>
      </w:r>
      <w:r>
        <w:rPr>
          <w:color w:val="00000E"/>
        </w:rPr>
        <w:t xml:space="preserve"> time</w:t>
      </w:r>
      <w:r>
        <w:rPr>
          <w:color w:val="0E0000"/>
        </w:rPr>
        <w:t xml:space="preserve"> will</w:t>
      </w:r>
      <w:r>
        <w:rPr>
          <w:color w:val="3B0000"/>
        </w:rPr>
        <w:t xml:space="preserve"> it</w:t>
      </w:r>
      <w:r>
        <w:rPr>
          <w:color w:val="0E0000"/>
        </w:rPr>
        <w:t xml:space="preserve"> take</w:t>
      </w:r>
      <w:r>
        <w:rPr>
          <w:color w:val="680000"/>
        </w:rPr>
        <w:t xml:space="preserve"> to</w:t>
      </w:r>
      <w:r>
        <w:rPr>
          <w:color w:val="0000B3"/>
        </w:rPr>
        <w:t xml:space="preserve"> link</w:t>
      </w:r>
      <w:r>
        <w:rPr>
          <w:color w:val="000000"/>
        </w:rPr>
        <w:t xml:space="preserve"> the</w:t>
      </w:r>
      <w:r>
        <w:rPr>
          <w:color w:val="0000A4"/>
        </w:rPr>
        <w:t xml:space="preserve"> account</w:t>
      </w:r>
      <w:r>
        <w:rPr>
          <w:color w:val="3B0000"/>
        </w:rPr>
        <w:t xml:space="preserve"> with</w:t>
      </w:r>
      <w:r>
        <w:rPr>
          <w:color w:val="000068"/>
        </w:rPr>
        <w:t xml:space="preserve"> my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000000"/>
        </w:rPr>
        <w:t xml:space="preserve"> successfully</w:t>
      </w:r>
      <w:r>
        <w:br/>
      </w:r>
      <w:r>
        <w:rPr>
          <w:color w:val="0000FF"/>
        </w:rPr>
        <w:t xml:space="preserve"> bank</w:t>
      </w:r>
      <w:r>
        <w:rPr>
          <w:color w:val="680000"/>
        </w:rPr>
        <w:t xml:space="preserve"> to</w:t>
      </w:r>
      <w:r>
        <w:rPr>
          <w:color w:val="0000A4"/>
        </w:rPr>
        <w:t xml:space="preserve"> bkash</w:t>
      </w:r>
      <w:r>
        <w:rPr>
          <w:color w:val="00001E"/>
        </w:rPr>
        <w:t xml:space="preserve"> linking</w:t>
      </w:r>
      <w:r>
        <w:rPr>
          <w:color w:val="0E0000"/>
        </w:rPr>
        <w:t xml:space="preserve"> shows</w:t>
      </w:r>
      <w:r>
        <w:rPr>
          <w:color w:val="000095"/>
        </w:rPr>
        <w:t xml:space="preserve"> pending</w:t>
      </w:r>
      <w:r>
        <w:rPr>
          <w:color w:val="0E0000"/>
        </w:rPr>
        <w:t xml:space="preserve"> why</w:t>
      </w:r>
      <w:r>
        <w:br/>
      </w:r>
      <w:r>
        <w:rPr>
          <w:color w:val="3B0000"/>
        </w:rPr>
        <w:t xml:space="preserve"> i</w:t>
      </w:r>
      <w:r>
        <w:rPr>
          <w:color w:val="000000"/>
        </w:rPr>
        <w:t xml:space="preserve"> tried</w:t>
      </w:r>
      <w:r>
        <w:rPr>
          <w:color w:val="00001E"/>
        </w:rPr>
        <w:t xml:space="preserve"> linking</w:t>
      </w:r>
      <w:r>
        <w:rPr>
          <w:color w:val="000068"/>
        </w:rPr>
        <w:t xml:space="preserve"> my</w:t>
      </w:r>
      <w:r>
        <w:rPr>
          <w:color w:val="0000A4"/>
        </w:rPr>
        <w:t xml:space="preserve"> bkash</w:t>
      </w:r>
      <w:r>
        <w:rPr>
          <w:color w:val="3B0000"/>
        </w:rPr>
        <w:t xml:space="preserve"> acc</w:t>
      </w:r>
      <w:r>
        <w:rPr>
          <w:color w:val="3B0000"/>
        </w:rPr>
        <w:t xml:space="preserve"> with</w:t>
      </w:r>
      <w:r>
        <w:rPr>
          <w:color w:val="000068"/>
        </w:rPr>
        <w:t xml:space="preserve"> my</w:t>
      </w:r>
      <w:r>
        <w:rPr>
          <w:color w:val="00003B"/>
        </w:rPr>
        <w:t xml:space="preserve"> agrani</w:t>
      </w:r>
      <w:r>
        <w:rPr>
          <w:color w:val="0000FF"/>
        </w:rPr>
        <w:t xml:space="preserve"> bank</w:t>
      </w:r>
      <w:r>
        <w:rPr>
          <w:color w:val="3B0000"/>
        </w:rPr>
        <w:t xml:space="preserve"> acc</w:t>
      </w:r>
      <w:r>
        <w:rPr>
          <w:color w:val="000000"/>
        </w:rPr>
        <w:t xml:space="preserve"> may</w:t>
      </w:r>
      <w:r>
        <w:rPr>
          <w:color w:val="3B0000"/>
        </w:rPr>
        <w:t xml:space="preserve"> i</w:t>
      </w:r>
      <w:r>
        <w:rPr>
          <w:color w:val="00000E"/>
        </w:rPr>
        <w:t xml:space="preserve"> know</w:t>
      </w:r>
      <w:r>
        <w:rPr>
          <w:color w:val="2C0000"/>
        </w:rPr>
        <w:t xml:space="preserve"> how</w:t>
      </w:r>
      <w:r>
        <w:rPr>
          <w:color w:val="00000E"/>
        </w:rPr>
        <w:t xml:space="preserve"> long</w:t>
      </w:r>
      <w:r>
        <w:rPr>
          <w:color w:val="0E0000"/>
        </w:rPr>
        <w:t xml:space="preserve"> will</w:t>
      </w:r>
      <w:r>
        <w:rPr>
          <w:color w:val="3B0000"/>
        </w:rPr>
        <w:t xml:space="preserve"> it</w:t>
      </w:r>
      <w:r>
        <w:rPr>
          <w:color w:val="0E0000"/>
        </w:rPr>
        <w:t xml:space="preserve"> take</w:t>
      </w:r>
      <w:r>
        <w:rPr>
          <w:color w:val="680000"/>
        </w:rPr>
        <w:t xml:space="preserve"> to</w:t>
      </w:r>
      <w:r>
        <w:rPr>
          <w:color w:val="000000"/>
        </w:rPr>
        <w:t xml:space="preserve"> update</w:t>
      </w:r>
      <w:r>
        <w:br/>
      </w:r>
      <w:r>
        <w:rPr>
          <w:color w:val="3B0000"/>
        </w:rPr>
        <w:t xml:space="preserve"> i</w:t>
      </w:r>
      <w:r>
        <w:rPr>
          <w:color w:val="000000"/>
        </w:rPr>
        <w:t xml:space="preserve"> want</w:t>
      </w:r>
      <w:r>
        <w:rPr>
          <w:color w:val="680000"/>
        </w:rPr>
        <w:t xml:space="preserve"> to</w:t>
      </w:r>
      <w:r>
        <w:rPr>
          <w:color w:val="0000B3"/>
        </w:rPr>
        <w:t xml:space="preserve"> link</w:t>
      </w:r>
      <w:r>
        <w:rPr>
          <w:color w:val="000068"/>
        </w:rPr>
        <w:t xml:space="preserve"> my</w:t>
      </w:r>
      <w:r>
        <w:rPr>
          <w:color w:val="0000A4"/>
        </w:rPr>
        <w:t xml:space="preserve"> bkash</w:t>
      </w:r>
      <w:r>
        <w:rPr>
          <w:color w:val="3B0000"/>
        </w:rPr>
        <w:t xml:space="preserve"> with</w:t>
      </w:r>
      <w:r>
        <w:rPr>
          <w:color w:val="000068"/>
        </w:rPr>
        <w:t xml:space="preserve"> my</w:t>
      </w:r>
      <w:r>
        <w:rPr>
          <w:color w:val="000000"/>
        </w:rPr>
        <w:t xml:space="preserve"> community</w:t>
      </w:r>
      <w:r>
        <w:rPr>
          <w:color w:val="0000FF"/>
        </w:rPr>
        <w:t xml:space="preserve"> bank</w:t>
      </w:r>
      <w:r>
        <w:rPr>
          <w:color w:val="0000A4"/>
        </w:rPr>
        <w:t xml:space="preserve"> account</w:t>
      </w:r>
      <w:r>
        <w:rPr>
          <w:color w:val="000000"/>
        </w:rPr>
        <w:t xml:space="preserve"> for</w:t>
      </w:r>
      <w:r>
        <w:rPr>
          <w:color w:val="00003B"/>
        </w:rPr>
        <w:t xml:space="preserve"> add</w:t>
      </w:r>
      <w:r>
        <w:rPr>
          <w:color w:val="00000E"/>
        </w:rPr>
        <w:t xml:space="preserve"> money</w:t>
      </w:r>
      <w:r>
        <w:rPr>
          <w:color w:val="000000"/>
        </w:rPr>
        <w:t xml:space="preserve"> purpose</w:t>
      </w:r>
      <w:r>
        <w:rPr>
          <w:color w:val="000000"/>
        </w:rPr>
        <w:t xml:space="preserve"> wanted</w:t>
      </w:r>
      <w:r>
        <w:rPr>
          <w:color w:val="680000"/>
        </w:rPr>
        <w:t xml:space="preserve"> to</w:t>
      </w:r>
      <w:r>
        <w:rPr>
          <w:color w:val="00000E"/>
        </w:rPr>
        <w:t xml:space="preserve"> know</w:t>
      </w:r>
      <w:r>
        <w:rPr>
          <w:color w:val="2C0000"/>
        </w:rPr>
        <w:t xml:space="preserve"> how</w:t>
      </w:r>
      <w:r>
        <w:rPr>
          <w:color w:val="00000E"/>
        </w:rPr>
        <w:t xml:space="preserve"> long</w:t>
      </w:r>
      <w:r>
        <w:rPr>
          <w:color w:val="3B0000"/>
        </w:rPr>
        <w:t xml:space="preserve"> it</w:t>
      </w:r>
      <w:r>
        <w:rPr>
          <w:color w:val="000000"/>
        </w:rPr>
        <w:t xml:space="preserve"> generally</w:t>
      </w:r>
      <w:r>
        <w:rPr>
          <w:color w:val="000000"/>
        </w:rPr>
        <w:t xml:space="preserve"> takes</w:t>
      </w:r>
      <w:r>
        <w:rPr>
          <w:color w:val="680000"/>
        </w:rPr>
        <w:t xml:space="preserve"> to</w:t>
      </w:r>
      <w:r>
        <w:rPr>
          <w:color w:val="0000B3"/>
        </w:rPr>
        <w:t xml:space="preserve"> link</w:t>
      </w:r>
      <w:r>
        <w:rPr>
          <w:color w:val="00001E"/>
        </w:rPr>
        <w:t xml:space="preserve"> up</w:t>
      </w:r>
      <w:r>
        <w:br/>
      </w:r>
      <w:r>
        <w:rPr>
          <w:color w:val="3B0000"/>
        </w:rPr>
        <w:t xml:space="preserve"> it</w:t>
      </w:r>
      <w:r>
        <w:rPr>
          <w:color w:val="000000"/>
        </w:rPr>
        <w:t xml:space="preserve"> been</w:t>
      </w:r>
      <w:r>
        <w:rPr>
          <w:color w:val="000000"/>
        </w:rPr>
        <w:t xml:space="preserve"> almost</w:t>
      </w:r>
      <w:r>
        <w:rPr>
          <w:color w:val="000000"/>
        </w:rPr>
        <w:t xml:space="preserve"> days</w:t>
      </w:r>
      <w:r>
        <w:rPr>
          <w:color w:val="000068"/>
        </w:rPr>
        <w:t xml:space="preserve"> my</w:t>
      </w:r>
      <w:r>
        <w:rPr>
          <w:color w:val="0000A4"/>
        </w:rPr>
        <w:t xml:space="preserve"> account</w:t>
      </w:r>
      <w:r>
        <w:rPr>
          <w:color w:val="0000B3"/>
        </w:rPr>
        <w:t xml:space="preserve"> link</w:t>
      </w:r>
      <w:r>
        <w:rPr>
          <w:color w:val="00001E"/>
        </w:rPr>
        <w:t xml:space="preserve"> up</w:t>
      </w:r>
      <w:r>
        <w:rPr>
          <w:color w:val="000000"/>
        </w:rPr>
        <w:t xml:space="preserve"> process</w:t>
      </w:r>
      <w:r>
        <w:rPr>
          <w:color w:val="1E0000"/>
        </w:rPr>
        <w:t xml:space="preserve"> still</w:t>
      </w:r>
      <w:r>
        <w:rPr>
          <w:color w:val="0E0000"/>
        </w:rPr>
        <w:t xml:space="preserve"> shows</w:t>
      </w:r>
      <w:r>
        <w:rPr>
          <w:color w:val="000095"/>
        </w:rPr>
        <w:t xml:space="preserve"> pending</w:t>
      </w:r>
      <w:r>
        <w:rPr>
          <w:color w:val="2C0000"/>
        </w:rPr>
        <w:t xml:space="preserve"> how</w:t>
      </w:r>
      <w:r>
        <w:rPr>
          <w:color w:val="00000E"/>
        </w:rPr>
        <w:t xml:space="preserve"> much</w:t>
      </w:r>
      <w:r>
        <w:rPr>
          <w:color w:val="000000"/>
        </w:rPr>
        <w:t xml:space="preserve"> more</w:t>
      </w:r>
      <w:r>
        <w:rPr>
          <w:color w:val="00000E"/>
        </w:rPr>
        <w:t xml:space="preserve"> time</w:t>
      </w:r>
      <w:r>
        <w:rPr>
          <w:color w:val="000000"/>
        </w:rPr>
        <w:t xml:space="preserve"> do</w:t>
      </w:r>
      <w:r>
        <w:rPr>
          <w:color w:val="000000"/>
        </w:rPr>
        <w:t xml:space="preserve"> you</w:t>
      </w:r>
      <w:r>
        <w:rPr>
          <w:color w:val="000000"/>
        </w:rPr>
        <w:t xml:space="preserve"> need</w:t>
      </w:r>
      <w:r>
        <w:br/>
      </w:r>
      <w:r>
        <w:rPr>
          <w:color w:val="3B0000"/>
        </w:rPr>
        <w:t xml:space="preserve"> i</w:t>
      </w:r>
      <w:r>
        <w:rPr>
          <w:color w:val="000000"/>
        </w:rPr>
        <w:t xml:space="preserve"> needed</w:t>
      </w:r>
      <w:r>
        <w:rPr>
          <w:color w:val="680000"/>
        </w:rPr>
        <w:t xml:space="preserve"> to</w:t>
      </w:r>
      <w:r>
        <w:rPr>
          <w:color w:val="00003B"/>
        </w:rPr>
        <w:t xml:space="preserve"> add</w:t>
      </w:r>
      <w:r>
        <w:rPr>
          <w:color w:val="00000E"/>
        </w:rPr>
        <w:t xml:space="preserve"> money</w:t>
      </w:r>
      <w:r>
        <w:rPr>
          <w:color w:val="000000"/>
        </w:rPr>
        <w:t xml:space="preserve"> immediately</w:t>
      </w:r>
      <w:r>
        <w:rPr>
          <w:color w:val="0E0000"/>
        </w:rPr>
        <w:t xml:space="preserve"> but</w:t>
      </w:r>
      <w:r>
        <w:rPr>
          <w:color w:val="00001E"/>
        </w:rPr>
        <w:t xml:space="preserve"> linking</w:t>
      </w:r>
      <w:r>
        <w:rPr>
          <w:color w:val="00001E"/>
        </w:rPr>
        <w:t xml:space="preserve"> up</w:t>
      </w:r>
      <w:r>
        <w:rPr>
          <w:color w:val="3B0000"/>
        </w:rPr>
        <w:t xml:space="preserve"> with</w:t>
      </w:r>
      <w:r>
        <w:rPr>
          <w:color w:val="00003B"/>
        </w:rPr>
        <w:t xml:space="preserve"> agrani</w:t>
      </w:r>
      <w:r>
        <w:rPr>
          <w:color w:val="0000FF"/>
        </w:rPr>
        <w:t xml:space="preserve"> bank</w:t>
      </w:r>
      <w:r>
        <w:rPr>
          <w:color w:val="1E0000"/>
        </w:rPr>
        <w:t xml:space="preserve"> is</w:t>
      </w:r>
      <w:r>
        <w:rPr>
          <w:color w:val="1E0000"/>
        </w:rPr>
        <w:t xml:space="preserve"> still</w:t>
      </w:r>
      <w:r>
        <w:rPr>
          <w:color w:val="000095"/>
        </w:rPr>
        <w:t xml:space="preserve"> pending</w:t>
      </w:r>
      <w:r>
        <w:br/>
      </w:r>
      <w:r>
        <w:rPr>
          <w:color w:val="000068"/>
        </w:rPr>
        <w:t xml:space="preserve"> my</w:t>
      </w:r>
      <w:r>
        <w:rPr>
          <w:color w:val="00003B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B3"/>
        </w:rPr>
        <w:t xml:space="preserve"> link</w:t>
      </w:r>
      <w:r>
        <w:rPr>
          <w:color w:val="1E0000"/>
        </w:rPr>
        <w:t xml:space="preserve"> is</w:t>
      </w:r>
      <w:r>
        <w:rPr>
          <w:color w:val="000095"/>
        </w:rPr>
        <w:t xml:space="preserve"> pending</w:t>
      </w:r>
      <w:r>
        <w:br/>
      </w:r>
      <w:r>
        <w:rPr>
          <w:color w:val="0000A4"/>
        </w:rPr>
        <w:t xml:space="preserve"> bkash</w:t>
      </w:r>
      <w:r>
        <w:rPr>
          <w:color w:val="000000"/>
        </w:rPr>
        <w:t xml:space="preserve"> teke</w:t>
      </w:r>
      <w:r>
        <w:rPr>
          <w:color w:val="0000FF"/>
        </w:rPr>
        <w:t xml:space="preserve"> bank</w:t>
      </w:r>
      <w:r>
        <w:rPr>
          <w:color w:val="00000E"/>
        </w:rPr>
        <w:t xml:space="preserve"> e</w:t>
      </w:r>
      <w:r>
        <w:rPr>
          <w:color w:val="000000"/>
        </w:rPr>
        <w:t xml:space="preserve"> taka</w:t>
      </w:r>
      <w:r>
        <w:rPr>
          <w:color w:val="000000"/>
        </w:rPr>
        <w:t xml:space="preserve"> tenesparer</w:t>
      </w:r>
      <w:r>
        <w:rPr>
          <w:color w:val="000000"/>
        </w:rPr>
        <w:t xml:space="preserve"> jonne</w:t>
      </w:r>
      <w:r>
        <w:rPr>
          <w:color w:val="0000B3"/>
        </w:rPr>
        <w:t xml:space="preserve"> link</w:t>
      </w:r>
      <w:r>
        <w:rPr>
          <w:color w:val="000000"/>
        </w:rPr>
        <w:t xml:space="preserve"> korcilam</w:t>
      </w:r>
      <w:r>
        <w:rPr>
          <w:color w:val="0E0000"/>
        </w:rPr>
        <w:t xml:space="preserve"> kintu</w:t>
      </w:r>
      <w:r>
        <w:rPr>
          <w:color w:val="00000E"/>
        </w:rPr>
        <w:t xml:space="preserve"> ekono</w:t>
      </w:r>
      <w:r>
        <w:rPr>
          <w:color w:val="000095"/>
        </w:rPr>
        <w:t xml:space="preserve"> pending</w:t>
      </w:r>
      <w:r>
        <w:rPr>
          <w:color w:val="000000"/>
        </w:rPr>
        <w:t xml:space="preserve"> dekay</w:t>
      </w:r>
      <w:r>
        <w:br/>
      </w:r>
      <w:r>
        <w:rPr>
          <w:color w:val="00003B"/>
        </w:rPr>
        <w:t xml:space="preserve"> agrani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3B"/>
        </w:rPr>
        <w:t xml:space="preserve"> sathe</w:t>
      </w:r>
      <w:r>
        <w:rPr>
          <w:color w:val="0000A4"/>
        </w:rPr>
        <w:t xml:space="preserve"> bkash</w:t>
      </w:r>
      <w:r>
        <w:rPr>
          <w:color w:val="00003B"/>
        </w:rPr>
        <w:t xml:space="preserve"> add</w:t>
      </w:r>
      <w:r>
        <w:rPr>
          <w:color w:val="2C0000"/>
        </w:rPr>
        <w:t xml:space="preserve"> korsi</w:t>
      </w:r>
      <w:r>
        <w:rPr>
          <w:color w:val="000000"/>
        </w:rPr>
        <w:t xml:space="preserve"> din</w:t>
      </w:r>
      <w:r>
        <w:rPr>
          <w:color w:val="000000"/>
        </w:rPr>
        <w:t xml:space="preserve"> oise</w:t>
      </w:r>
      <w:r>
        <w:rPr>
          <w:color w:val="00000E"/>
        </w:rPr>
        <w:t xml:space="preserve"> ekono</w:t>
      </w:r>
      <w:r>
        <w:rPr>
          <w:color w:val="000000"/>
        </w:rPr>
        <w:t xml:space="preserve"> hosse</w:t>
      </w:r>
      <w:r>
        <w:rPr>
          <w:color w:val="00001E"/>
        </w:rPr>
        <w:t xml:space="preserve"> na</w:t>
      </w:r>
      <w:r>
        <w:br/>
      </w:r>
      <w:r>
        <w:rPr>
          <w:color w:val="2C0000"/>
        </w:rPr>
        <w:t xml:space="preserve"> ami</w:t>
      </w:r>
      <w:r>
        <w:rPr>
          <w:color w:val="00003B"/>
        </w:rPr>
        <w:t xml:space="preserve"> sonali</w:t>
      </w:r>
      <w:r>
        <w:rPr>
          <w:color w:val="590000"/>
        </w:rPr>
        <w:t xml:space="preserve"> er</w:t>
      </w:r>
      <w:r>
        <w:rPr>
          <w:color w:val="00003B"/>
        </w:rPr>
        <w:t xml:space="preserve"> sathe</w:t>
      </w:r>
      <w:r>
        <w:rPr>
          <w:color w:val="0000B3"/>
        </w:rPr>
        <w:t xml:space="preserve"> link</w:t>
      </w:r>
      <w:r>
        <w:rPr>
          <w:color w:val="2C0000"/>
        </w:rPr>
        <w:t xml:space="preserve"> korsi</w:t>
      </w:r>
      <w:r>
        <w:rPr>
          <w:color w:val="000000"/>
        </w:rPr>
        <w:t xml:space="preserve"> dekhasse</w:t>
      </w:r>
      <w:r>
        <w:rPr>
          <w:color w:val="000095"/>
        </w:rPr>
        <w:t xml:space="preserve"> pending</w:t>
      </w:r>
      <w:r>
        <w:rPr>
          <w:color w:val="00000E"/>
        </w:rPr>
        <w:t xml:space="preserve"> kotokkhon</w:t>
      </w:r>
      <w:r>
        <w:rPr>
          <w:color w:val="000000"/>
        </w:rPr>
        <w:t xml:space="preserve"> lagbe</w:t>
      </w:r>
      <w:r>
        <w:br/>
      </w:r>
      <w:r>
        <w:rPr>
          <w:color w:val="2C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0E"/>
        </w:rPr>
        <w:t xml:space="preserve"> r</w:t>
      </w:r>
      <w:r>
        <w:rPr>
          <w:color w:val="0000A4"/>
        </w:rPr>
        <w:t xml:space="preserve"> bkash</w:t>
      </w:r>
      <w:r>
        <w:rPr>
          <w:color w:val="0000B3"/>
        </w:rPr>
        <w:t xml:space="preserve"> link</w:t>
      </w:r>
      <w:r>
        <w:rPr>
          <w:color w:val="000000"/>
        </w:rPr>
        <w:t xml:space="preserve"> hocce</w:t>
      </w:r>
      <w:r>
        <w:rPr>
          <w:color w:val="00001E"/>
        </w:rPr>
        <w:t xml:space="preserve"> na</w:t>
      </w:r>
      <w:r>
        <w:rPr>
          <w:color w:val="000095"/>
        </w:rPr>
        <w:t xml:space="preserve"> pending</w:t>
      </w:r>
      <w:r>
        <w:rPr>
          <w:color w:val="00000E"/>
        </w:rPr>
        <w:t xml:space="preserve"> dekhacce</w:t>
      </w:r>
      <w:r>
        <w:br/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3B"/>
        </w:rPr>
        <w:t xml:space="preserve"> sathe</w:t>
      </w:r>
      <w:r>
        <w:rPr>
          <w:color w:val="0000A4"/>
        </w:rPr>
        <w:t xml:space="preserve"> bkash</w:t>
      </w:r>
      <w:r>
        <w:rPr>
          <w:color w:val="0000B3"/>
        </w:rPr>
        <w:t xml:space="preserve"> link</w:t>
      </w:r>
      <w:r>
        <w:rPr>
          <w:color w:val="000095"/>
        </w:rPr>
        <w:t xml:space="preserve"> pending</w:t>
      </w:r>
      <w:r>
        <w:rPr>
          <w:color w:val="000000"/>
        </w:rPr>
        <w:t xml:space="preserve"> dekhale</w:t>
      </w:r>
      <w:r>
        <w:rPr>
          <w:color w:val="000000"/>
        </w:rPr>
        <w:t xml:space="preserve"> ki</w:t>
      </w:r>
      <w:r>
        <w:rPr>
          <w:color w:val="000000"/>
        </w:rPr>
        <w:t xml:space="preserve"> korbo</w:t>
      </w:r>
      <w:r>
        <w:rPr>
          <w:color w:val="000000"/>
        </w:rPr>
        <w:t xml:space="preserve"> kotkkhon</w:t>
      </w:r>
      <w:r>
        <w:rPr>
          <w:color w:val="0E0000"/>
        </w:rPr>
        <w:t xml:space="preserve"> lagte</w:t>
      </w:r>
      <w:r>
        <w:rPr>
          <w:color w:val="0E0000"/>
        </w:rPr>
        <w:t xml:space="preserve"> pare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চাসসি</w:t>
      </w:r>
      <w:r>
        <w:rPr>
          <w:color w:val="1E0000"/>
        </w:rPr>
        <w:t xml:space="preserve"> আমার</w:t>
      </w:r>
      <w:r>
        <w:rPr>
          <w:color w:val="000059"/>
        </w:rPr>
        <w:t xml:space="preserve"> একাউন্ট</w:t>
      </w:r>
      <w:r>
        <w:rPr>
          <w:color w:val="000000"/>
        </w:rPr>
        <w:t xml:space="preserve"> ব্যাঙ্কের</w:t>
      </w:r>
      <w:r>
        <w:rPr>
          <w:color w:val="00000E"/>
        </w:rPr>
        <w:t xml:space="preserve"> সাতে</w:t>
      </w:r>
      <w:r>
        <w:rPr>
          <w:color w:val="000059"/>
        </w:rPr>
        <w:t xml:space="preserve"> লিংক</w:t>
      </w:r>
      <w:r>
        <w:rPr>
          <w:color w:val="0E0000"/>
        </w:rPr>
        <w:t xml:space="preserve"> হইতে</w:t>
      </w:r>
      <w:r>
        <w:rPr>
          <w:color w:val="000000"/>
        </w:rPr>
        <w:t xml:space="preserve"> আর</w:t>
      </w:r>
      <w:r>
        <w:rPr>
          <w:color w:val="00001E"/>
        </w:rPr>
        <w:t xml:space="preserve"> কত</w:t>
      </w:r>
      <w:r>
        <w:rPr>
          <w:color w:val="00002C"/>
        </w:rPr>
        <w:t xml:space="preserve"> সময়</w:t>
      </w:r>
      <w:r>
        <w:rPr>
          <w:color w:val="00000E"/>
        </w:rPr>
        <w:t xml:space="preserve"> লাগবে</w:t>
      </w:r>
      <w:r>
        <w:br/>
      </w:r>
      <w:r>
        <w:rPr>
          <w:color w:val="000000"/>
        </w:rPr>
        <w:t xml:space="preserve"> ঢাকা</w:t>
      </w:r>
      <w:r>
        <w:rPr>
          <w:color w:val="00003B"/>
        </w:rPr>
        <w:t xml:space="preserve"> ব্যাংক</w:t>
      </w:r>
      <w:r>
        <w:rPr>
          <w:color w:val="0E0000"/>
        </w:rPr>
        <w:t xml:space="preserve"> এর</w:t>
      </w:r>
      <w:r>
        <w:rPr>
          <w:color w:val="000059"/>
        </w:rPr>
        <w:t xml:space="preserve"> সাথে</w:t>
      </w:r>
      <w:r>
        <w:rPr>
          <w:color w:val="000059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0E0000"/>
        </w:rPr>
        <w:t xml:space="preserve"> করসিলাম</w:t>
      </w:r>
      <w:r>
        <w:rPr>
          <w:color w:val="00001E"/>
        </w:rPr>
        <w:t xml:space="preserve"> পেন্ডিং</w:t>
      </w:r>
      <w:r>
        <w:rPr>
          <w:color w:val="000000"/>
        </w:rPr>
        <w:t xml:space="preserve"> রয়ে</w:t>
      </w:r>
      <w:r>
        <w:rPr>
          <w:color w:val="000000"/>
        </w:rPr>
        <w:t xml:space="preserve"> গেসে</w:t>
      </w:r>
      <w:r>
        <w:rPr>
          <w:color w:val="000000"/>
        </w:rPr>
        <w:t xml:space="preserve"> এটা</w:t>
      </w:r>
      <w:r>
        <w:rPr>
          <w:color w:val="0E0000"/>
        </w:rPr>
        <w:t xml:space="preserve"> কি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নাকি</w:t>
      </w:r>
      <w:r>
        <w:rPr>
          <w:color w:val="00000E"/>
        </w:rPr>
        <w:t xml:space="preserve"> না</w:t>
      </w:r>
      <w:r>
        <w:br/>
      </w:r>
      <w:r>
        <w:rPr>
          <w:color w:val="000000"/>
        </w:rPr>
        <w:t xml:space="preserve"> সাধারণত</w:t>
      </w:r>
      <w:r>
        <w:rPr>
          <w:color w:val="00003B"/>
        </w:rPr>
        <w:t xml:space="preserve"> ব্যাংক</w:t>
      </w:r>
      <w:r>
        <w:rPr>
          <w:color w:val="0E0000"/>
        </w:rPr>
        <w:t xml:space="preserve"> এর</w:t>
      </w:r>
      <w:r>
        <w:rPr>
          <w:color w:val="000059"/>
        </w:rPr>
        <w:t xml:space="preserve"> সাথে</w:t>
      </w:r>
      <w:r>
        <w:rPr>
          <w:color w:val="000059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কতক্ষণ</w:t>
      </w:r>
      <w:r>
        <w:rPr>
          <w:color w:val="00002C"/>
        </w:rPr>
        <w:t xml:space="preserve"> সময়</w:t>
      </w:r>
      <w:r>
        <w:rPr>
          <w:color w:val="00000E"/>
        </w:rPr>
        <w:t xml:space="preserve"> লাগবে</w:t>
      </w:r>
      <w:r>
        <w:rPr>
          <w:color w:val="000000"/>
        </w:rPr>
        <w:t xml:space="preserve"> জানাবেন</w:t>
      </w:r>
      <w:r>
        <w:rPr>
          <w:color w:val="0E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