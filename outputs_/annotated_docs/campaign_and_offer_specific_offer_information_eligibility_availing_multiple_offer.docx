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30000"/>
        </w:rPr>
        <w:t xml:space="preserve"> আমার</w:t>
      </w:r>
      <w:r>
        <w:rPr>
          <w:color w:val="000001"/>
        </w:rPr>
        <w:t xml:space="preserve"> বিকাশের</w:t>
      </w:r>
      <w:r>
        <w:rPr>
          <w:color w:val="000000"/>
        </w:rPr>
        <w:t xml:space="preserve"> দুইটা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চলছে</w:t>
      </w:r>
      <w:r>
        <w:rPr>
          <w:color w:val="000000"/>
        </w:rPr>
        <w:t xml:space="preserve"> দুইটাই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rPr>
          <w:color w:val="000000"/>
        </w:rPr>
        <w:t xml:space="preserve"> একসাথে</w:t>
      </w:r>
      <w:r>
        <w:br/>
      </w:r>
      <w:r>
        <w:rPr>
          <w:color w:val="000000"/>
        </w:rPr>
        <w:t xml:space="preserve"> আমা্র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0F"/>
        </w:rPr>
        <w:t xml:space="preserve"> টা</w:t>
      </w:r>
      <w:r>
        <w:rPr>
          <w:color w:val="000004"/>
        </w:rPr>
        <w:t xml:space="preserve"> অফারের</w:t>
      </w:r>
      <w:r>
        <w:rPr>
          <w:color w:val="000001"/>
        </w:rPr>
        <w:t xml:space="preserve"> ম্যাসেজ</w:t>
      </w:r>
      <w:r>
        <w:rPr>
          <w:color w:val="020000"/>
        </w:rPr>
        <w:t xml:space="preserve"> আসছে</w:t>
      </w:r>
      <w:r>
        <w:rPr>
          <w:color w:val="000000"/>
        </w:rPr>
        <w:t xml:space="preserve"> টাই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একসাথে</w:t>
      </w:r>
      <w:r>
        <w:rPr>
          <w:color w:val="000000"/>
        </w:rPr>
        <w:t xml:space="preserve"> নেওয়া</w:t>
      </w:r>
      <w:r>
        <w:rPr>
          <w:color w:val="00000B"/>
        </w:rPr>
        <w:t xml:space="preserve"> যাবে</w:t>
      </w:r>
      <w:r>
        <w:br/>
      </w:r>
      <w:r>
        <w:rPr>
          <w:color w:val="010000"/>
        </w:rPr>
        <w:t xml:space="preserve"> apnader</w:t>
      </w:r>
      <w:r>
        <w:rPr>
          <w:color w:val="000000"/>
        </w:rPr>
        <w:t xml:space="preserve"> choloman</w:t>
      </w:r>
      <w:r>
        <w:rPr>
          <w:color w:val="000000"/>
        </w:rPr>
        <w:t xml:space="preserve"> ofar</w:t>
      </w:r>
      <w:r>
        <w:rPr>
          <w:color w:val="6E0000"/>
        </w:rPr>
        <w:t xml:space="preserve"> ki</w:t>
      </w:r>
      <w:r>
        <w:rPr>
          <w:color w:val="010000"/>
        </w:rPr>
        <w:t xml:space="preserve"> ame</w:t>
      </w:r>
      <w:r>
        <w:rPr>
          <w:color w:val="000000"/>
        </w:rPr>
        <w:t xml:space="preserve"> sobgulo</w:t>
      </w:r>
      <w:r>
        <w:rPr>
          <w:color w:val="000000"/>
        </w:rPr>
        <w:t xml:space="preserve"> eksathe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01"/>
        </w:rPr>
        <w:t xml:space="preserve"> can</w:t>
      </w:r>
      <w:r>
        <w:rPr>
          <w:color w:val="070000"/>
        </w:rPr>
        <w:t xml:space="preserve"> i</w:t>
      </w:r>
      <w:r>
        <w:rPr>
          <w:color w:val="000000"/>
        </w:rPr>
        <w:t xml:space="preserve"> take</w:t>
      </w:r>
      <w:r>
        <w:rPr>
          <w:color w:val="00005E"/>
        </w:rPr>
        <w:t xml:space="preserve"> taka</w:t>
      </w:r>
      <w:r>
        <w:rPr>
          <w:color w:val="020000"/>
        </w:rPr>
        <w:t xml:space="preserve"> and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0"/>
        </w:rPr>
        <w:t xml:space="preserve"> together</w:t>
      </w:r>
      <w:r>
        <w:br/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গুলো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একসাথে</w:t>
      </w:r>
      <w:r>
        <w:rPr>
          <w:color w:val="000004"/>
        </w:rPr>
        <w:t xml:space="preserve"> নিতে</w:t>
      </w:r>
      <w:r>
        <w:rPr>
          <w:color w:val="000001"/>
        </w:rPr>
        <w:t xml:space="preserve"> পারব</w:t>
      </w:r>
      <w:r>
        <w:br/>
      </w:r>
      <w:r>
        <w:rPr>
          <w:color w:val="000001"/>
        </w:rPr>
        <w:t xml:space="preserve"> can</w:t>
      </w:r>
      <w:r>
        <w:rPr>
          <w:color w:val="070000"/>
        </w:rPr>
        <w:t xml:space="preserve"> i</w:t>
      </w:r>
      <w:r>
        <w:rPr>
          <w:color w:val="000000"/>
        </w:rPr>
        <w:t xml:space="preserve"> take</w:t>
      </w:r>
      <w:r>
        <w:rPr>
          <w:color w:val="00005E"/>
        </w:rPr>
        <w:t xml:space="preserve"> taka</w:t>
      </w:r>
      <w:r>
        <w:rPr>
          <w:color w:val="020000"/>
        </w:rPr>
        <w:t xml:space="preserve"> and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0"/>
        </w:rPr>
        <w:t xml:space="preserve"> together</w:t>
      </w:r>
      <w:r>
        <w:br/>
      </w:r>
      <w:r>
        <w:rPr>
          <w:color w:val="000001"/>
        </w:rPr>
        <w:t xml:space="preserve"> can</w:t>
      </w:r>
      <w:r>
        <w:rPr>
          <w:color w:val="070000"/>
        </w:rPr>
        <w:t xml:space="preserve"> i</w:t>
      </w:r>
      <w:r>
        <w:rPr>
          <w:color w:val="000000"/>
        </w:rPr>
        <w:t xml:space="preserve"> take</w:t>
      </w:r>
      <w:r>
        <w:rPr>
          <w:color w:val="00005E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20000"/>
        </w:rPr>
        <w:t xml:space="preserve"> and</w:t>
      </w:r>
      <w:r>
        <w:rPr>
          <w:color w:val="00005E"/>
        </w:rPr>
        <w:t xml:space="preserve"> taka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0"/>
        </w:rPr>
        <w:t xml:space="preserve"> at</w:t>
      </w:r>
      <w:r>
        <w:rPr>
          <w:color w:val="470000"/>
        </w:rPr>
        <w:t xml:space="preserve"> a</w:t>
      </w:r>
      <w:r>
        <w:rPr>
          <w:color w:val="000000"/>
        </w:rPr>
        <w:t xml:space="preserve"> time</w:t>
      </w:r>
      <w:r>
        <w:br/>
      </w:r>
      <w:r>
        <w:rPr>
          <w:color w:val="000023"/>
        </w:rPr>
        <w:t xml:space="preserve"> বিকাশ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চলমান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গুলো</w:t>
      </w:r>
      <w:r>
        <w:rPr>
          <w:color w:val="000000"/>
        </w:rPr>
        <w:t xml:space="preserve"> একসাথে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অপশন</w:t>
      </w:r>
      <w:r>
        <w:rPr>
          <w:color w:val="130000"/>
        </w:rPr>
        <w:t xml:space="preserve"> এ</w:t>
      </w:r>
      <w:r>
        <w:rPr>
          <w:color w:val="060000"/>
        </w:rPr>
        <w:t xml:space="preserve"> যে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গুলো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সেইগুলো</w:t>
      </w:r>
      <w:r>
        <w:rPr>
          <w:color w:val="000000"/>
        </w:rPr>
        <w:t xml:space="preserve"> একসাথে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000002"/>
        </w:rPr>
        <w:t xml:space="preserve"> ajke</w:t>
      </w:r>
      <w:r>
        <w:rPr>
          <w:color w:val="000000"/>
        </w:rPr>
        <w:t xml:space="preserve"> sokale</w:t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24"/>
        </w:rPr>
        <w:t xml:space="preserve"> ta</w:t>
      </w:r>
      <w:r>
        <w:rPr>
          <w:color w:val="00006C"/>
        </w:rPr>
        <w:t xml:space="preserve"> offer</w:t>
      </w:r>
      <w:r>
        <w:rPr>
          <w:color w:val="000033"/>
        </w:rPr>
        <w:t xml:space="preserve"> e</w:t>
      </w:r>
      <w:r>
        <w:rPr>
          <w:color w:val="000002"/>
        </w:rPr>
        <w:t xml:space="preserve"> sms</w:t>
      </w:r>
      <w:r>
        <w:rPr>
          <w:color w:val="000000"/>
        </w:rPr>
        <w:t xml:space="preserve"> ashchilo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24"/>
        </w:rPr>
        <w:t xml:space="preserve"> ta</w:t>
      </w:r>
      <w:r>
        <w:rPr>
          <w:color w:val="00006C"/>
        </w:rPr>
        <w:t xml:space="preserve"> offer</w:t>
      </w:r>
      <w:r>
        <w:rPr>
          <w:color w:val="010000"/>
        </w:rPr>
        <w:t xml:space="preserve"> ekta</w:t>
      </w:r>
      <w:r>
        <w:rPr>
          <w:color w:val="000000"/>
        </w:rPr>
        <w:t xml:space="preserve"> sathe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00"/>
        </w:rPr>
        <w:t xml:space="preserve"> choloman</w:t>
      </w:r>
      <w:r>
        <w:rPr>
          <w:color w:val="00006C"/>
        </w:rPr>
        <w:t xml:space="preserve"> offer</w:t>
      </w:r>
      <w:r>
        <w:rPr>
          <w:color w:val="000000"/>
        </w:rPr>
        <w:t xml:space="preserve"> gulo</w:t>
      </w:r>
      <w:r>
        <w:rPr>
          <w:color w:val="000000"/>
        </w:rPr>
        <w:t xml:space="preserve"> eksathe</w:t>
      </w:r>
      <w:r>
        <w:rPr>
          <w:color w:val="000000"/>
        </w:rPr>
        <w:t xml:space="preserve"> nao</w:t>
      </w:r>
      <w:r>
        <w:rPr>
          <w:color w:val="000000"/>
        </w:rPr>
        <w:t xml:space="preserve"> jai</w:t>
      </w:r>
      <w:r>
        <w:br/>
      </w:r>
      <w:r>
        <w:rPr>
          <w:color w:val="190000"/>
        </w:rPr>
        <w:t xml:space="preserve"> ami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010000"/>
        </w:rPr>
        <w:t xml:space="preserve"> ekta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niyechilam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1"/>
        </w:rPr>
        <w:t xml:space="preserve"> ekhon</w:t>
      </w:r>
      <w:r>
        <w:rPr>
          <w:color w:val="000005"/>
        </w:rPr>
        <w:t xml:space="preserve"> mobile</w:t>
      </w:r>
      <w:r>
        <w:rPr>
          <w:color w:val="000000"/>
        </w:rPr>
        <w:t xml:space="preserve"> richarge</w:t>
      </w:r>
      <w:r>
        <w:rPr>
          <w:color w:val="130000"/>
        </w:rPr>
        <w:t xml:space="preserve"> er</w:t>
      </w:r>
      <w:r>
        <w:rPr>
          <w:color w:val="000000"/>
        </w:rPr>
        <w:t xml:space="preserve"> aro</w:t>
      </w:r>
      <w:r>
        <w:rPr>
          <w:color w:val="010000"/>
        </w:rPr>
        <w:t xml:space="preserve"> ekta</w:t>
      </w:r>
      <w:r>
        <w:rPr>
          <w:color w:val="00006C"/>
        </w:rPr>
        <w:t xml:space="preserve"> offer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একসাথে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এবং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10000"/>
        </w:rPr>
        <w:t xml:space="preserve"> দিয়ে</w:t>
      </w:r>
      <w:r>
        <w:rPr>
          <w:color w:val="000000"/>
        </w:rPr>
        <w:t xml:space="preserve"> দুইটি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একসাথে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000003"/>
        </w:rPr>
        <w:t xml:space="preserve"> bill</w:t>
      </w:r>
      <w:r>
        <w:rPr>
          <w:color w:val="000002"/>
        </w:rPr>
        <w:t xml:space="preserve"> pay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36"/>
        </w:rPr>
        <w:t xml:space="preserve"> back</w:t>
      </w:r>
      <w:r>
        <w:rPr>
          <w:color w:val="000000"/>
        </w:rPr>
        <w:t xml:space="preserve"> koi</w:t>
      </w:r>
      <w:r>
        <w:rPr>
          <w:color w:val="000001"/>
        </w:rPr>
        <w:t xml:space="preserve"> din</w:t>
      </w:r>
      <w:r>
        <w:rPr>
          <w:color w:val="000000"/>
        </w:rPr>
        <w:t xml:space="preserve"> cholbe</w:t>
      </w:r>
      <w:r>
        <w:br/>
      </w:r>
      <w:r>
        <w:rPr>
          <w:color w:val="000000"/>
        </w:rPr>
        <w:t xml:space="preserve"> ডিসেম্বর</w:t>
      </w:r>
      <w:r>
        <w:rPr>
          <w:color w:val="000001"/>
        </w:rPr>
        <w:t xml:space="preserve"> মাসে</w:t>
      </w:r>
      <w:r>
        <w:rPr>
          <w:color w:val="060000"/>
        </w:rPr>
        <w:t xml:space="preserve"> যে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সেটা৷</w:t>
      </w:r>
      <w:r>
        <w:rPr>
          <w:color w:val="000001"/>
        </w:rPr>
        <w:t xml:space="preserve"> কবে</w:t>
      </w:r>
      <w:r>
        <w:rPr>
          <w:color w:val="00001C"/>
        </w:rPr>
        <w:t xml:space="preserve"> পাবো</w:t>
      </w:r>
      <w:r>
        <w:br/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00"/>
        </w:rPr>
        <w:t xml:space="preserve"> kheke</w:t>
      </w:r>
      <w:r>
        <w:rPr>
          <w:color w:val="010000"/>
        </w:rPr>
        <w:t xml:space="preserve"> যেকোনো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0"/>
        </w:rPr>
        <w:t xml:space="preserve"> paua</w:t>
      </w:r>
      <w:r>
        <w:rPr>
          <w:color w:val="080000"/>
        </w:rPr>
        <w:t xml:space="preserve"> jabe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facebook</w:t>
      </w:r>
      <w:r>
        <w:rPr>
          <w:color w:val="000033"/>
        </w:rPr>
        <w:t xml:space="preserve"> e</w:t>
      </w:r>
      <w:r>
        <w:rPr>
          <w:color w:val="030000"/>
        </w:rPr>
        <w:t xml:space="preserve"> akta</w:t>
      </w:r>
      <w:r>
        <w:rPr>
          <w:color w:val="000000"/>
        </w:rPr>
        <w:t xml:space="preserve"> news</w:t>
      </w:r>
      <w:r>
        <w:rPr>
          <w:color w:val="000000"/>
        </w:rPr>
        <w:t xml:space="preserve"> dekhlam</w:t>
      </w:r>
      <w:r>
        <w:rPr>
          <w:color w:val="030000"/>
        </w:rPr>
        <w:t xml:space="preserve"> je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true</w:t>
      </w:r>
      <w:r>
        <w:br/>
      </w:r>
      <w:r>
        <w:rPr>
          <w:color w:val="000000"/>
        </w:rPr>
        <w:t xml:space="preserve"> hungarynaki</w:t>
      </w:r>
      <w:r>
        <w:rPr>
          <w:color w:val="100000"/>
        </w:rPr>
        <w:t xml:space="preserve"> te</w:t>
      </w:r>
      <w:r>
        <w:rPr>
          <w:color w:val="000000"/>
        </w:rPr>
        <w:t xml:space="preserve"> grosary</w:t>
      </w:r>
      <w:r>
        <w:rPr>
          <w:color w:val="000000"/>
        </w:rPr>
        <w:t xml:space="preserve"> order</w:t>
      </w:r>
      <w:r>
        <w:rPr>
          <w:color w:val="1B0000"/>
        </w:rPr>
        <w:t xml:space="preserve"> korle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00000"/>
        </w:rPr>
        <w:t xml:space="preserve"> গ্রোসারি</w:t>
      </w:r>
      <w:r>
        <w:rPr>
          <w:color w:val="000000"/>
        </w:rPr>
        <w:t xml:space="preserve"> কিনবো</w:t>
      </w:r>
      <w:r>
        <w:rPr>
          <w:color w:val="000001"/>
        </w:rPr>
        <w:t xml:space="preserve"> টাকায়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16"/>
        </w:rPr>
        <w:t xml:space="preserve"> ei</w:t>
      </w:r>
      <w:r>
        <w:rPr>
          <w:color w:val="000000"/>
        </w:rPr>
        <w:t xml:space="preserve"> matro</w:t>
      </w:r>
      <w:r>
        <w:rPr>
          <w:color w:val="000002"/>
        </w:rPr>
        <w:t xml:space="preserve"> sms</w:t>
      </w:r>
      <w:r>
        <w:rPr>
          <w:color w:val="000000"/>
        </w:rPr>
        <w:t xml:space="preserve"> aslo</w:t>
      </w:r>
      <w:r>
        <w:rPr>
          <w:color w:val="00005E"/>
        </w:rPr>
        <w:t xml:space="preserve"> taka</w:t>
      </w:r>
      <w:r>
        <w:rPr>
          <w:color w:val="000000"/>
        </w:rPr>
        <w:t xml:space="preserve"> recharg</w:t>
      </w:r>
      <w:r>
        <w:rPr>
          <w:color w:val="000005"/>
        </w:rPr>
        <w:t xml:space="preserve"> kore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2"/>
        </w:rPr>
        <w:t xml:space="preserve"> dibe</w:t>
      </w:r>
      <w:r>
        <w:rPr>
          <w:color w:val="190000"/>
        </w:rPr>
        <w:t xml:space="preserve"> ami</w:t>
      </w:r>
      <w:r>
        <w:rPr>
          <w:color w:val="000000"/>
        </w:rPr>
        <w:t xml:space="preserve"> dilam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kobe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000005"/>
        </w:rPr>
        <w:t xml:space="preserve"> একটা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এসেছে</w:t>
      </w:r>
      <w:r>
        <w:rPr>
          <w:color w:val="060000"/>
        </w:rPr>
        <w:t xml:space="preserve"> যে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রিচার্ডে</w:t>
      </w:r>
      <w:r>
        <w:rPr>
          <w:color w:val="0000FF"/>
        </w:rPr>
        <w:t xml:space="preserve"> টাকা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10000"/>
        </w:rPr>
        <w:t xml:space="preserve"> এইটা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সত্যি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1A"/>
        </w:rPr>
        <w:t xml:space="preserve"> ase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akhon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পাব</w:t>
      </w:r>
      <w:r>
        <w:br/>
      </w:r>
      <w:r>
        <w:rPr>
          <w:color w:val="00000F"/>
        </w:rPr>
        <w:t xml:space="preserve"> টা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বাবে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8"/>
        </w:rPr>
        <w:t xml:space="preserve"> ৳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নেয়া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takataka</w:t>
      </w:r>
      <w:r>
        <w:rPr>
          <w:color w:val="000000"/>
        </w:rPr>
        <w:t xml:space="preserve"> bonsai</w:t>
      </w:r>
      <w:r>
        <w:rPr>
          <w:color w:val="00001A"/>
        </w:rPr>
        <w:t xml:space="preserve"> ase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দিছে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রিচাচ</w:t>
      </w:r>
      <w:r>
        <w:rPr>
          <w:color w:val="000000"/>
        </w:rPr>
        <w:t xml:space="preserve"> কললে</w:t>
      </w:r>
      <w:r>
        <w:rPr>
          <w:color w:val="00000F"/>
        </w:rPr>
        <w:t xml:space="preserve"> টা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29"/>
        </w:rPr>
        <w:t xml:space="preserve"> bkash</w:t>
      </w:r>
      <w:r>
        <w:rPr>
          <w:color w:val="000002"/>
        </w:rPr>
        <w:t xml:space="preserve"> apps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paoya</w:t>
      </w:r>
      <w:r>
        <w:rPr>
          <w:color w:val="080000"/>
        </w:rPr>
        <w:t xml:space="preserve"> jabe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sotto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friend</w:t>
      </w:r>
      <w:r>
        <w:rPr>
          <w:color w:val="000000"/>
        </w:rPr>
        <w:t xml:space="preserve"> k</w:t>
      </w:r>
      <w:r>
        <w:rPr>
          <w:color w:val="000000"/>
        </w:rPr>
        <w:t xml:space="preserve"> dekhlam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05"/>
        </w:rPr>
        <w:t xml:space="preserve"> kore</w:t>
      </w:r>
      <w:r>
        <w:rPr>
          <w:color w:val="0000A5"/>
        </w:rPr>
        <w:t xml:space="preserve"> tk</w:t>
      </w:r>
      <w:r>
        <w:rPr>
          <w:color w:val="000000"/>
        </w:rPr>
        <w:t xml:space="preserve"> cash-based</w:t>
      </w:r>
      <w:r>
        <w:rPr>
          <w:color w:val="000000"/>
        </w:rPr>
        <w:t xml:space="preserve"> paise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40000"/>
        </w:rPr>
        <w:t xml:space="preserve"> eta</w:t>
      </w:r>
      <w:r>
        <w:rPr>
          <w:color w:val="00002D"/>
        </w:rPr>
        <w:t xml:space="preserve"> pabo</w:t>
      </w:r>
      <w:r>
        <w:br/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00"/>
        </w:rPr>
        <w:t xml:space="preserve"> kunu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rPr>
          <w:color w:val="070000"/>
        </w:rPr>
        <w:t xml:space="preserve"> নাকি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আসলেই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নোটিফিকেশন</w:t>
      </w:r>
      <w:r>
        <w:rPr>
          <w:color w:val="000000"/>
        </w:rPr>
        <w:t xml:space="preserve"> পাইছি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টাজা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রিছাজ</w:t>
      </w:r>
      <w:r>
        <w:rPr>
          <w:color w:val="020000"/>
        </w:rPr>
        <w:t xml:space="preserve"> করেছি</w:t>
      </w:r>
      <w:r>
        <w:rPr>
          <w:color w:val="000000"/>
        </w:rPr>
        <w:t xml:space="preserve"> এহন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000000"/>
        </w:rPr>
        <w:t xml:space="preserve"> পাবোনা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00"/>
        </w:rPr>
        <w:t xml:space="preserve"> ক্যাস</w:t>
      </w:r>
      <w:r>
        <w:rPr>
          <w:color w:val="00000D"/>
        </w:rPr>
        <w:t xml:space="preserve"> ব্যাক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জখন</w:t>
      </w:r>
      <w:r>
        <w:rPr>
          <w:color w:val="000006"/>
        </w:rPr>
        <w:t xml:space="preserve"> রিচাজ</w:t>
      </w:r>
      <w:r>
        <w:rPr>
          <w:color w:val="000000"/>
        </w:rPr>
        <w:t xml:space="preserve"> করবো</w:t>
      </w:r>
      <w:r>
        <w:rPr>
          <w:color w:val="000000"/>
        </w:rPr>
        <w:t xml:space="preserve"> তখন</w:t>
      </w:r>
      <w:r>
        <w:rPr>
          <w:color w:val="00001C"/>
        </w:rPr>
        <w:t xml:space="preserve"> পাবো</w:t>
      </w:r>
      <w:r>
        <w:rPr>
          <w:color w:val="000004"/>
        </w:rPr>
        <w:t xml:space="preserve"> না</w:t>
      </w:r>
      <w:r>
        <w:rPr>
          <w:color w:val="000000"/>
        </w:rPr>
        <w:t xml:space="preserve"> পরে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6C"/>
        </w:rPr>
        <w:t xml:space="preserve"> offer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31"/>
        </w:rPr>
        <w:t xml:space="preserve"> রিচার্জে</w:t>
      </w:r>
      <w:r>
        <w:rPr>
          <w:color w:val="00000D"/>
        </w:rPr>
        <w:t xml:space="preserve"> অফারটি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টকা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কারা</w:t>
      </w:r>
      <w:r>
        <w:rPr>
          <w:color w:val="030000"/>
        </w:rPr>
        <w:t xml:space="preserve"> পাবে</w:t>
      </w:r>
      <w:r>
        <w:br/>
      </w:r>
      <w:r>
        <w:rPr>
          <w:color w:val="000029"/>
        </w:rPr>
        <w:t xml:space="preserve"> bkash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arokti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এ্যাপসে</w:t>
      </w:r>
      <w:r>
        <w:rPr>
          <w:color w:val="000000"/>
        </w:rPr>
        <w:t xml:space="preserve"> নোটিফিকশন</w:t>
      </w:r>
      <w:r>
        <w:rPr>
          <w:color w:val="020000"/>
        </w:rPr>
        <w:t xml:space="preserve"> আসছে</w:t>
      </w:r>
      <w:r>
        <w:rPr>
          <w:color w:val="000008"/>
        </w:rPr>
        <w:t xml:space="preserve"> ৳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আফারটি</w:t>
      </w:r>
      <w:r>
        <w:rPr>
          <w:color w:val="020000"/>
        </w:rPr>
        <w:t xml:space="preserve"> তাহলে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60000"/>
        </w:rPr>
        <w:t xml:space="preserve"> naki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000001"/>
        </w:rPr>
        <w:t xml:space="preserve"> kivabe</w:t>
      </w:r>
      <w:r>
        <w:rPr>
          <w:color w:val="000000"/>
        </w:rPr>
        <w:t xml:space="preserve"> nobo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A5"/>
        </w:rPr>
        <w:t xml:space="preserve"> tk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00"/>
        </w:rPr>
        <w:t xml:space="preserve"> just</w:t>
      </w:r>
      <w:r>
        <w:rPr>
          <w:color w:val="000024"/>
        </w:rPr>
        <w:t xml:space="preserve"> ta</w:t>
      </w:r>
      <w:r>
        <w:rPr>
          <w:color w:val="000000"/>
        </w:rPr>
        <w:t xml:space="preserve"> item</w:t>
      </w:r>
      <w:r>
        <w:rPr>
          <w:color w:val="000000"/>
        </w:rPr>
        <w:t xml:space="preserve"> kinte</w:t>
      </w:r>
      <w:r>
        <w:rPr>
          <w:color w:val="000003"/>
        </w:rPr>
        <w:t xml:space="preserve"> parbo</w:t>
      </w:r>
      <w:r>
        <w:rPr>
          <w:color w:val="060000"/>
        </w:rPr>
        <w:t xml:space="preserve"> naki</w:t>
      </w:r>
      <w:r>
        <w:rPr>
          <w:color w:val="000024"/>
        </w:rPr>
        <w:t xml:space="preserve"> ta</w:t>
      </w:r>
      <w:r>
        <w:rPr>
          <w:color w:val="000000"/>
        </w:rPr>
        <w:t xml:space="preserve"> item</w:t>
      </w:r>
      <w:r>
        <w:rPr>
          <w:color w:val="000000"/>
        </w:rPr>
        <w:t xml:space="preserve"> kinte</w:t>
      </w:r>
      <w:r>
        <w:rPr>
          <w:color w:val="000003"/>
        </w:rPr>
        <w:t xml:space="preserve"> parbo</w:t>
      </w:r>
      <w:r>
        <w:rPr>
          <w:color w:val="000000"/>
        </w:rPr>
        <w:t xml:space="preserve"> bujhiye</w:t>
      </w:r>
      <w:r>
        <w:rPr>
          <w:color w:val="000000"/>
        </w:rPr>
        <w:t xml:space="preserve"> blben</w:t>
      </w:r>
      <w:r>
        <w:br/>
      </w:r>
      <w:r>
        <w:rPr>
          <w:color w:val="000000"/>
        </w:rPr>
        <w:t xml:space="preserve"> টকার</w:t>
      </w:r>
      <w:r>
        <w:rPr>
          <w:color w:val="000001"/>
        </w:rPr>
        <w:t xml:space="preserve"> আফার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kfc</w:t>
      </w:r>
      <w:r>
        <w:rPr>
          <w:color w:val="00006C"/>
        </w:rPr>
        <w:t xml:space="preserve"> offer</w:t>
      </w:r>
      <w:r>
        <w:rPr>
          <w:color w:val="000006"/>
        </w:rPr>
        <w:t xml:space="preserve"> koto</w:t>
      </w:r>
      <w:r>
        <w:rPr>
          <w:color w:val="000000"/>
        </w:rPr>
        <w:t xml:space="preserve"> just</w:t>
      </w:r>
      <w:r>
        <w:rPr>
          <w:color w:val="000000"/>
        </w:rPr>
        <w:t xml:space="preserve"> aita</w:t>
      </w:r>
      <w:r>
        <w:rPr>
          <w:color w:val="020000"/>
        </w:rPr>
        <w:t xml:space="preserve"> bolen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2D"/>
        </w:rPr>
        <w:t xml:space="preserve"> pabo</w:t>
      </w:r>
      <w:r>
        <w:rPr>
          <w:color w:val="00004C"/>
        </w:rPr>
        <w:t xml:space="preserve"> cashback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jei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sheta</w:t>
      </w:r>
      <w:r>
        <w:rPr>
          <w:color w:val="100000"/>
        </w:rPr>
        <w:t xml:space="preserve"> te</w:t>
      </w:r>
      <w:r>
        <w:rPr>
          <w:color w:val="6E0000"/>
        </w:rPr>
        <w:t xml:space="preserve"> ki</w:t>
      </w:r>
      <w:r>
        <w:rPr>
          <w:color w:val="000000"/>
        </w:rPr>
        <w:t xml:space="preserve"> meenabazar</w:t>
      </w:r>
      <w:r>
        <w:rPr>
          <w:color w:val="000013"/>
        </w:rPr>
        <w:t xml:space="preserve"> theke</w:t>
      </w:r>
      <w:r>
        <w:rPr>
          <w:color w:val="000000"/>
        </w:rPr>
        <w:t xml:space="preserve"> ekbar</w:t>
      </w:r>
      <w:r>
        <w:rPr>
          <w:color w:val="00006C"/>
        </w:rPr>
        <w:t xml:space="preserve"> offer</w:t>
      </w:r>
      <w:r>
        <w:rPr>
          <w:color w:val="000000"/>
        </w:rPr>
        <w:t xml:space="preserve"> nile</w:t>
      </w:r>
      <w:r>
        <w:rPr>
          <w:color w:val="000000"/>
        </w:rPr>
        <w:t xml:space="preserve"> porer</w:t>
      </w:r>
      <w:r>
        <w:rPr>
          <w:color w:val="000003"/>
        </w:rPr>
        <w:t xml:space="preserve"> bar</w:t>
      </w:r>
      <w:r>
        <w:rPr>
          <w:color w:val="6E0000"/>
        </w:rPr>
        <w:t xml:space="preserve"> ki</w:t>
      </w:r>
      <w:r>
        <w:rPr>
          <w:color w:val="000000"/>
        </w:rPr>
        <w:t xml:space="preserve"> shopno</w:t>
      </w:r>
      <w:r>
        <w:rPr>
          <w:color w:val="000013"/>
        </w:rPr>
        <w:t xml:space="preserve"> theke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0"/>
        </w:rPr>
        <w:t xml:space="preserve"> cadhback</w:t>
      </w:r>
      <w:r>
        <w:rPr>
          <w:color w:val="000006"/>
        </w:rPr>
        <w:t xml:space="preserve"> koto</w:t>
      </w:r>
      <w:r>
        <w:rPr>
          <w:color w:val="000003"/>
        </w:rPr>
        <w:t xml:space="preserve"> bar</w:t>
      </w:r>
      <w:r>
        <w:br/>
      </w:r>
      <w:r>
        <w:rPr>
          <w:color w:val="000000"/>
        </w:rPr>
        <w:t xml:space="preserve"> পল্লী</w:t>
      </w:r>
      <w:r>
        <w:rPr>
          <w:color w:val="000000"/>
        </w:rPr>
        <w:t xml:space="preserve"> বিদ্যুত</w:t>
      </w:r>
      <w:r>
        <w:rPr>
          <w:color w:val="000000"/>
        </w:rPr>
        <w:t xml:space="preserve"> পোস্ট</w:t>
      </w:r>
      <w:r>
        <w:rPr>
          <w:color w:val="000000"/>
        </w:rPr>
        <w:t xml:space="preserve"> পেইড</w:t>
      </w:r>
      <w:r>
        <w:rPr>
          <w:color w:val="000003"/>
        </w:rPr>
        <w:t xml:space="preserve"> বিল</w:t>
      </w:r>
      <w:r>
        <w:rPr>
          <w:color w:val="000001"/>
        </w:rPr>
        <w:t xml:space="preserve"> মাসে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ফ্রী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br/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all</w:t>
      </w:r>
      <w:r>
        <w:rPr>
          <w:color w:val="000029"/>
        </w:rPr>
        <w:t xml:space="preserve"> bkash</w:t>
      </w:r>
      <w:r>
        <w:rPr>
          <w:color w:val="000000"/>
        </w:rPr>
        <w:t xml:space="preserve"> grahok</w:t>
      </w:r>
      <w:r>
        <w:rPr>
          <w:color w:val="000000"/>
        </w:rPr>
        <w:t xml:space="preserve"> paban</w:t>
      </w:r>
      <w:r>
        <w:rPr>
          <w:color w:val="6E0000"/>
        </w:rPr>
        <w:t xml:space="preserve"> ki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amon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0"/>
        </w:rPr>
        <w:t xml:space="preserve"> cholsa</w:t>
      </w:r>
      <w:r>
        <w:rPr>
          <w:color w:val="6E0000"/>
        </w:rPr>
        <w:t xml:space="preserve"> ki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08"/>
        </w:rPr>
        <w:t xml:space="preserve"> নাম্বার</w:t>
      </w:r>
      <w:r>
        <w:rPr>
          <w:color w:val="000006"/>
        </w:rPr>
        <w:t xml:space="preserve"> টি</w:t>
      </w:r>
      <w:r>
        <w:rPr>
          <w:color w:val="010000"/>
        </w:rPr>
        <w:t xml:space="preserve"> দিয়ে</w:t>
      </w:r>
      <w:r>
        <w:rPr>
          <w:color w:val="020000"/>
        </w:rPr>
        <w:t xml:space="preserve"> যদি</w:t>
      </w:r>
      <w:r>
        <w:rPr>
          <w:color w:val="1E0000"/>
        </w:rPr>
        <w:t xml:space="preserve"> আমি</w:t>
      </w:r>
      <w:r>
        <w:rPr>
          <w:color w:val="000004"/>
        </w:rPr>
        <w:t xml:space="preserve"> আজকে</w:t>
      </w:r>
      <w:r>
        <w:rPr>
          <w:color w:val="000008"/>
        </w:rPr>
        <w:t xml:space="preserve"> ৳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অগ্রণী</w:t>
      </w:r>
      <w:r>
        <w:rPr>
          <w:color w:val="00000C"/>
        </w:rPr>
        <w:t xml:space="preserve"> ব্যাংক</w:t>
      </w:r>
      <w:r>
        <w:rPr>
          <w:color w:val="000004"/>
        </w:rPr>
        <w:t xml:space="preserve"> একাউন্টে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000000"/>
        </w:rPr>
        <w:t xml:space="preserve"> তাইলে</w:t>
      </w:r>
      <w:r>
        <w:rPr>
          <w:color w:val="680000"/>
        </w:rPr>
        <w:t xml:space="preserve"> কি</w:t>
      </w:r>
      <w:r>
        <w:rPr>
          <w:color w:val="000008"/>
        </w:rPr>
        <w:t xml:space="preserve"> ৳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D"/>
        </w:rPr>
        <w:t xml:space="preserve"> পাব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60000"/>
        </w:rPr>
        <w:t xml:space="preserve"> naki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হবে</w:t>
      </w:r>
      <w:r>
        <w:br/>
      </w:r>
      <w:r>
        <w:rPr>
          <w:color w:val="000000"/>
        </w:rPr>
        <w:t xml:space="preserve"> amber</w:t>
      </w:r>
      <w:r>
        <w:rPr>
          <w:color w:val="000000"/>
        </w:rPr>
        <w:t xml:space="preserve"> it</w:t>
      </w:r>
      <w:r>
        <w:rPr>
          <w:color w:val="000000"/>
        </w:rPr>
        <w:t xml:space="preserve"> ip</w:t>
      </w:r>
      <w:r>
        <w:rPr>
          <w:color w:val="000000"/>
        </w:rPr>
        <w:t xml:space="preserve"> phone</w:t>
      </w:r>
      <w:r>
        <w:rPr>
          <w:color w:val="000004"/>
        </w:rPr>
        <w:t xml:space="preserve"> কত</w:t>
      </w:r>
      <w:r>
        <w:rPr>
          <w:color w:val="000000"/>
        </w:rPr>
        <w:t xml:space="preserve"> ℅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অপার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000000"/>
        </w:rPr>
        <w:t xml:space="preserve"> বিজ্ঞপ্তি</w:t>
      </w:r>
      <w:r>
        <w:rPr>
          <w:color w:val="000000"/>
        </w:rPr>
        <w:t xml:space="preserve"> এসেছে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1E0000"/>
        </w:rPr>
        <w:t xml:space="preserve"> আমি</w:t>
      </w:r>
      <w:r>
        <w:rPr>
          <w:color w:val="000001"/>
        </w:rPr>
        <w:t xml:space="preserve"> কতবার</w:t>
      </w:r>
      <w:r>
        <w:rPr>
          <w:color w:val="000004"/>
        </w:rPr>
        <w:t xml:space="preserve"> নিতে</w:t>
      </w:r>
      <w:r>
        <w:rPr>
          <w:color w:val="000001"/>
        </w:rPr>
        <w:t xml:space="preserve"> পারব</w:t>
      </w:r>
      <w:r>
        <w:br/>
      </w:r>
      <w:r>
        <w:rPr>
          <w:color w:val="1E0000"/>
        </w:rPr>
        <w:t xml:space="preserve"> আমি</w:t>
      </w:r>
      <w:r>
        <w:rPr>
          <w:color w:val="010000"/>
        </w:rPr>
        <w:t xml:space="preserve"> আজ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রিচার্জের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পাব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rPr>
          <w:color w:val="000000"/>
        </w:rPr>
        <w:t xml:space="preserve"> smprk</w:t>
      </w:r>
      <w:r>
        <w:rPr>
          <w:color w:val="000000"/>
        </w:rPr>
        <w:t xml:space="preserve"> bln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00"/>
        </w:rPr>
        <w:t xml:space="preserve"> chash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shobai</w:t>
      </w:r>
      <w:r>
        <w:rPr>
          <w:color w:val="000003"/>
        </w:rPr>
        <w:t xml:space="preserve"> pabe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কাদের</w:t>
      </w:r>
      <w:r>
        <w:rPr>
          <w:color w:val="0B0000"/>
        </w:rPr>
        <w:t xml:space="preserve"> জন্য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কেস</w:t>
      </w:r>
      <w:r>
        <w:rPr>
          <w:color w:val="000000"/>
        </w:rPr>
        <w:t xml:space="preserve"> বেগ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0F"/>
        </w:rPr>
        <w:t xml:space="preserve"> bank</w:t>
      </w:r>
      <w:r>
        <w:rPr>
          <w:color w:val="020000"/>
        </w:rPr>
        <w:t xml:space="preserve"> asa</w:t>
      </w:r>
      <w:r>
        <w:rPr>
          <w:color w:val="020000"/>
        </w:rPr>
        <w:t xml:space="preserve"> ba</w:t>
      </w:r>
      <w:r>
        <w:rPr>
          <w:color w:val="000000"/>
        </w:rPr>
        <w:t xml:space="preserve"> brack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01"/>
        </w:rPr>
        <w:t xml:space="preserve"> ad</w:t>
      </w:r>
      <w:r>
        <w:rPr>
          <w:color w:val="000001"/>
        </w:rPr>
        <w:t xml:space="preserve"> many</w:t>
      </w:r>
      <w:r>
        <w:rPr>
          <w:color w:val="1B0000"/>
        </w:rPr>
        <w:t xml:space="preserve"> korle</w:t>
      </w:r>
      <w:r>
        <w:rPr>
          <w:color w:val="000000"/>
        </w:rPr>
        <w:t xml:space="preserve"> bonaa</w:t>
      </w:r>
      <w:r>
        <w:rPr>
          <w:color w:val="000024"/>
        </w:rPr>
        <w:t xml:space="preserve"> ta</w:t>
      </w:r>
      <w:r>
        <w:rPr>
          <w:color w:val="000000"/>
        </w:rPr>
        <w:t xml:space="preserve"> psbo</w:t>
      </w:r>
      <w:r>
        <w:rPr>
          <w:color w:val="00005E"/>
        </w:rPr>
        <w:t xml:space="preserve"> taka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70000"/>
        </w:rPr>
        <w:t xml:space="preserve"> নাকি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br/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বলুন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বলুন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1"/>
        </w:rPr>
        <w:t xml:space="preserve"> sobai</w:t>
      </w:r>
      <w:r>
        <w:rPr>
          <w:color w:val="000003"/>
        </w:rPr>
        <w:t xml:space="preserve"> pabe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akbar</w:t>
      </w:r>
      <w:r>
        <w:rPr>
          <w:color w:val="060000"/>
        </w:rPr>
        <w:t xml:space="preserve"> naki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এটাকি</w:t>
      </w:r>
      <w:r>
        <w:rPr>
          <w:color w:val="000000"/>
        </w:rPr>
        <w:t xml:space="preserve"> মাই</w:t>
      </w:r>
      <w:r>
        <w:rPr>
          <w:color w:val="000000"/>
        </w:rPr>
        <w:t xml:space="preserve"> জিপি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নেওয়া</w:t>
      </w:r>
      <w:r>
        <w:rPr>
          <w:color w:val="000000"/>
        </w:rPr>
        <w:t xml:space="preserve"> যেতে</w:t>
      </w:r>
      <w:r>
        <w:rPr>
          <w:color w:val="000000"/>
        </w:rPr>
        <w:t xml:space="preserve"> পারে</w:t>
      </w:r>
      <w:r>
        <w:br/>
      </w:r>
      <w:r>
        <w:rPr>
          <w:color w:val="00005E"/>
        </w:rPr>
        <w:t xml:space="preserve"> taka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0"/>
        </w:rPr>
        <w:t xml:space="preserve"> bistarito</w:t>
      </w:r>
      <w:r>
        <w:rPr>
          <w:color w:val="000003"/>
        </w:rPr>
        <w:t xml:space="preserve"> janaben</w:t>
      </w:r>
      <w:r>
        <w:rPr>
          <w:color w:val="020000"/>
        </w:rPr>
        <w:t xml:space="preserve"> please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0"/>
        </w:rPr>
        <w:t xml:space="preserve"> চাইলাম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br/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ওফার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বাবে</w:t>
      </w:r>
      <w:r>
        <w:rPr>
          <w:color w:val="000000"/>
        </w:rPr>
        <w:t xml:space="preserve"> উপবোক</w:t>
      </w:r>
      <w:r>
        <w:rPr>
          <w:color w:val="000000"/>
        </w:rPr>
        <w:t xml:space="preserve"> করব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boele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cask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akhono</w:t>
      </w:r>
      <w:r>
        <w:rPr>
          <w:color w:val="00000A"/>
        </w:rPr>
        <w:t xml:space="preserve"> ace</w:t>
      </w:r>
      <w:r>
        <w:br/>
      </w:r>
      <w:r>
        <w:rPr>
          <w:color w:val="1E0000"/>
        </w:rPr>
        <w:t xml:space="preserve"> আমি</w:t>
      </w:r>
      <w:r>
        <w:rPr>
          <w:color w:val="000001"/>
        </w:rPr>
        <w:t xml:space="preserve"> কতবার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ওফার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অথবা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230000"/>
        </w:rPr>
        <w:t xml:space="preserve"> আমার</w:t>
      </w:r>
      <w:r>
        <w:rPr>
          <w:color w:val="010000"/>
        </w:rPr>
        <w:t xml:space="preserve"> নিজের</w:t>
      </w:r>
      <w:r>
        <w:rPr>
          <w:color w:val="000000"/>
        </w:rPr>
        <w:t xml:space="preserve"> মোবাইলে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</w:t>
      </w:r>
      <w:r>
        <w:rPr>
          <w:color w:val="00000D"/>
        </w:rPr>
        <w:t xml:space="preserve"> পাব</w:t>
      </w:r>
      <w:r>
        <w:rPr>
          <w:color w:val="000004"/>
        </w:rPr>
        <w:t xml:space="preserve"> না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আপ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rPr>
          <w:color w:val="00000B"/>
        </w:rPr>
        <w:t xml:space="preserve"> কিনা</w:t>
      </w:r>
      <w:r>
        <w:br/>
      </w:r>
      <w:r>
        <w:rPr>
          <w:color w:val="000006"/>
        </w:rPr>
        <w:t xml:space="preserve"> টাকার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00"/>
        </w:rPr>
        <w:t xml:space="preserve"> এমন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রিজার্জে</w:t>
      </w:r>
      <w:r>
        <w:rPr>
          <w:color w:val="000000"/>
        </w:rPr>
        <w:t xml:space="preserve"> ক‍্যাশ</w:t>
      </w:r>
      <w:r>
        <w:rPr>
          <w:color w:val="000000"/>
        </w:rPr>
        <w:t xml:space="preserve"> ব‍্যাক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reachrge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2D"/>
        </w:rPr>
        <w:t xml:space="preserve"> pabo</w:t>
      </w:r>
      <w:r>
        <w:br/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01"/>
        </w:rPr>
        <w:t xml:space="preserve"> takar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ekno</w:t>
      </w:r>
      <w:r>
        <w:rPr>
          <w:color w:val="00001A"/>
        </w:rPr>
        <w:t xml:space="preserve"> ase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130000"/>
        </w:rPr>
        <w:t xml:space="preserve"> এ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দোকানে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হবে</w:t>
      </w:r>
      <w:r>
        <w:rPr>
          <w:color w:val="010000"/>
        </w:rPr>
        <w:t xml:space="preserve"> বলবেন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00"/>
        </w:rPr>
        <w:t xml:space="preserve"> এমন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00"/>
        </w:rPr>
        <w:t xml:space="preserve"> gulo</w:t>
      </w:r>
      <w:r>
        <w:rPr>
          <w:color w:val="6E0000"/>
        </w:rPr>
        <w:t xml:space="preserve"> ki</w:t>
      </w:r>
      <w:r>
        <w:rPr>
          <w:color w:val="000000"/>
        </w:rPr>
        <w:t xml:space="preserve"> akadikbar</w:t>
      </w:r>
      <w:r>
        <w:rPr>
          <w:color w:val="000000"/>
        </w:rPr>
        <w:t xml:space="preserve"> neoya</w:t>
      </w:r>
      <w:r>
        <w:rPr>
          <w:color w:val="000000"/>
        </w:rPr>
        <w:t xml:space="preserve"> jay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অফারটির</w:t>
      </w:r>
      <w:r>
        <w:rPr>
          <w:color w:val="000006"/>
        </w:rPr>
        <w:t xml:space="preserve"> বিস্তারিত</w:t>
      </w:r>
      <w:r>
        <w:rPr>
          <w:color w:val="010000"/>
        </w:rPr>
        <w:t xml:space="preserve"> বলবেন</w:t>
      </w:r>
      <w:r>
        <w:rPr>
          <w:color w:val="020000"/>
        </w:rPr>
        <w:t xml:space="preserve"> প্লিজ</w:t>
      </w:r>
      <w:r>
        <w:br/>
      </w:r>
      <w:r>
        <w:rPr>
          <w:color w:val="010000"/>
        </w:rPr>
        <w:t xml:space="preserve"> আজ</w:t>
      </w:r>
      <w:r>
        <w:rPr>
          <w:color w:val="000000"/>
        </w:rPr>
        <w:t xml:space="preserve"> আলাপে</w:t>
      </w:r>
      <w:r>
        <w:rPr>
          <w:color w:val="000005"/>
        </w:rPr>
        <w:t xml:space="preserve"> পেমেন্ট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rPr>
          <w:color w:val="000008"/>
        </w:rPr>
        <w:t xml:space="preserve"> অফারটা</w:t>
      </w:r>
      <w:r>
        <w:rPr>
          <w:color w:val="00000D"/>
        </w:rPr>
        <w:t xml:space="preserve"> পাব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ক্যাশবেগ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0000A5"/>
        </w:rPr>
        <w:t xml:space="preserve"> tk</w:t>
      </w:r>
      <w:r>
        <w:rPr>
          <w:color w:val="00006C"/>
        </w:rPr>
        <w:t xml:space="preserve"> offer</w:t>
      </w:r>
      <w:r>
        <w:rPr>
          <w:color w:val="000000"/>
        </w:rPr>
        <w:t xml:space="preserve"> related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chacchilam</w:t>
      </w:r>
      <w:r>
        <w:br/>
      </w:r>
      <w:r>
        <w:rPr>
          <w:color w:val="000000"/>
        </w:rPr>
        <w:t xml:space="preserve"> marchant</w:t>
      </w:r>
      <w:r>
        <w:rPr>
          <w:color w:val="000001"/>
        </w:rPr>
        <w:t xml:space="preserve"> nambare</w:t>
      </w:r>
      <w:r>
        <w:rPr>
          <w:color w:val="00005E"/>
        </w:rPr>
        <w:t xml:space="preserve"> taka</w:t>
      </w:r>
      <w:r>
        <w:rPr>
          <w:color w:val="000007"/>
        </w:rPr>
        <w:t xml:space="preserve"> payment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2D"/>
        </w:rPr>
        <w:t xml:space="preserve"> pabo</w:t>
      </w:r>
      <w:r>
        <w:rPr>
          <w:color w:val="000001"/>
        </w:rPr>
        <w:t xml:space="preserve"> janan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rcg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00"/>
        </w:rPr>
        <w:t xml:space="preserve"> offee</w:t>
      </w:r>
      <w:r>
        <w:rPr>
          <w:color w:val="00000B"/>
        </w:rPr>
        <w:t xml:space="preserve"> ti</w:t>
      </w:r>
      <w:r>
        <w:rPr>
          <w:color w:val="000002"/>
        </w:rPr>
        <w:t xml:space="preserve"> sobar</w:t>
      </w:r>
      <w:r>
        <w:rPr>
          <w:color w:val="000000"/>
        </w:rPr>
        <w:t xml:space="preserve"> jnno</w:t>
      </w:r>
      <w:r>
        <w:rPr>
          <w:color w:val="000001"/>
        </w:rPr>
        <w:t xml:space="preserve"> projojjo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বিকাশে</w:t>
      </w:r>
      <w:r>
        <w:rPr>
          <w:color w:val="000005"/>
        </w:rPr>
        <w:t xml:space="preserve"> প্রযোজ্য</w:t>
      </w:r>
      <w:r>
        <w:br/>
      </w:r>
      <w:r>
        <w:rPr>
          <w:color w:val="000000"/>
        </w:rPr>
        <w:t xml:space="preserve"> ভাই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bkashr</w:t>
      </w:r>
      <w:r>
        <w:rPr>
          <w:color w:val="0000A5"/>
        </w:rPr>
        <w:t xml:space="preserve"> tk</w:t>
      </w:r>
      <w:r>
        <w:rPr>
          <w:color w:val="000000"/>
        </w:rPr>
        <w:t xml:space="preserve"> richage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00000"/>
        </w:rPr>
        <w:t xml:space="preserve"> jonnk</w:t>
      </w:r>
      <w:r>
        <w:br/>
      </w:r>
      <w:r>
        <w:rPr>
          <w:color w:val="0000FF"/>
        </w:rPr>
        <w:t xml:space="preserve"> টাকা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rPr>
          <w:color w:val="000000"/>
        </w:rPr>
        <w:t xml:space="preserve"> পযোয্য</w:t>
      </w:r>
      <w:r>
        <w:br/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00"/>
        </w:rPr>
        <w:t xml:space="preserve"> login</w:t>
      </w:r>
      <w:r>
        <w:rPr>
          <w:color w:val="130000"/>
        </w:rPr>
        <w:t xml:space="preserve"> er</w:t>
      </w:r>
      <w:r>
        <w:rPr>
          <w:color w:val="000000"/>
        </w:rPr>
        <w:t xml:space="preserve"> nd</w:t>
      </w:r>
      <w:r>
        <w:rPr>
          <w:color w:val="000000"/>
        </w:rPr>
        <w:t xml:space="preserve"> mashe</w:t>
      </w:r>
      <w:r>
        <w:rPr>
          <w:color w:val="0000A5"/>
        </w:rPr>
        <w:t xml:space="preserve"> tk</w:t>
      </w:r>
      <w:r>
        <w:rPr>
          <w:color w:val="000001"/>
        </w:rPr>
        <w:t xml:space="preserve"> rechage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0"/>
        </w:rPr>
        <w:t xml:space="preserve"> cashbak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jekono</w:t>
      </w:r>
      <w:r>
        <w:rPr>
          <w:color w:val="000026"/>
        </w:rPr>
        <w:t xml:space="preserve"> number</w:t>
      </w:r>
      <w:r>
        <w:rPr>
          <w:color w:val="000000"/>
        </w:rPr>
        <w:t xml:space="preserve"> re</w:t>
      </w:r>
      <w:r>
        <w:rPr>
          <w:color w:val="060000"/>
        </w:rPr>
        <w:t xml:space="preserve"> naki</w:t>
      </w:r>
      <w:r>
        <w:rPr>
          <w:color w:val="000000"/>
        </w:rPr>
        <w:t xml:space="preserve"> nijer</w:t>
      </w:r>
      <w:r>
        <w:rPr>
          <w:color w:val="000000"/>
        </w:rPr>
        <w:t xml:space="preserve"> numbere</w:t>
      </w:r>
      <w:r>
        <w:rPr>
          <w:color w:val="00004E"/>
        </w:rPr>
        <w:t xml:space="preserve"> recharge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রিচা্রজে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কত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নেউ</w:t>
      </w:r>
      <w:r>
        <w:rPr>
          <w:color w:val="000000"/>
        </w:rPr>
        <w:t xml:space="preserve"> জায়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recage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000003"/>
        </w:rPr>
        <w:t xml:space="preserve"> bar</w:t>
      </w:r>
      <w:r>
        <w:rPr>
          <w:color w:val="00002D"/>
        </w:rPr>
        <w:t xml:space="preserve"> pabo</w:t>
      </w:r>
      <w:r>
        <w:rPr>
          <w:color w:val="000003"/>
        </w:rPr>
        <w:t xml:space="preserve"> na</w:t>
      </w:r>
      <w:r>
        <w:rPr>
          <w:color w:val="000003"/>
        </w:rPr>
        <w:t xml:space="preserve"> bar</w:t>
      </w:r>
      <w:r>
        <w:rPr>
          <w:color w:val="000003"/>
        </w:rPr>
        <w:t xml:space="preserve"> bar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রিচার্ড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0"/>
        </w:rPr>
        <w:t xml:space="preserve"> ekhno</w:t>
      </w:r>
      <w:r>
        <w:rPr>
          <w:color w:val="00001A"/>
        </w:rPr>
        <w:t xml:space="preserve"> ase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marcent</w:t>
      </w:r>
      <w:r>
        <w:rPr>
          <w:color w:val="000007"/>
        </w:rPr>
        <w:t xml:space="preserve"> payment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1"/>
        </w:rPr>
        <w:t xml:space="preserve"> takar</w:t>
      </w:r>
      <w:r>
        <w:rPr>
          <w:color w:val="00006C"/>
        </w:rPr>
        <w:t xml:space="preserve"> offer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টাক</w:t>
      </w:r>
      <w:r>
        <w:rPr>
          <w:color w:val="000001"/>
        </w:rPr>
        <w:t xml:space="preserve"> ক‍্যাশব‍্যাক</w:t>
      </w:r>
      <w:r>
        <w:br/>
      </w:r>
      <w:r>
        <w:rPr>
          <w:color w:val="000029"/>
        </w:rPr>
        <w:t xml:space="preserve"> bkash</w:t>
      </w:r>
      <w:r>
        <w:rPr>
          <w:color w:val="000000"/>
        </w:rPr>
        <w:t xml:space="preserve"> tkha</w:t>
      </w:r>
      <w:r>
        <w:rPr>
          <w:color w:val="00005E"/>
        </w:rPr>
        <w:t xml:space="preserve"> taka</w:t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030000"/>
        </w:rPr>
        <w:t xml:space="preserve"> korla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10000"/>
        </w:rPr>
        <w:t xml:space="preserve"> aca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br/>
      </w:r>
      <w:r>
        <w:rPr>
          <w:color w:val="030000"/>
        </w:rPr>
        <w:t xml:space="preserve"> স্যার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70000"/>
        </w:rPr>
        <w:t xml:space="preserve"> নাকি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30000"/>
        </w:rPr>
        <w:t xml:space="preserve"> স্যার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70000"/>
        </w:rPr>
        <w:t xml:space="preserve"> নাকি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বর্তমানে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রিচার্জের</w:t>
      </w:r>
      <w:r>
        <w:rPr>
          <w:color w:val="080000"/>
        </w:rPr>
        <w:t xml:space="preserve"> কোনো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30000"/>
        </w:rPr>
        <w:t xml:space="preserve"> স্যার</w:t>
      </w:r>
      <w:r>
        <w:br/>
      </w:r>
      <w:r>
        <w:rPr>
          <w:color w:val="000002"/>
        </w:rPr>
        <w:t xml:space="preserve"> প্রতি</w:t>
      </w:r>
      <w:r>
        <w:rPr>
          <w:color w:val="000001"/>
        </w:rPr>
        <w:t xml:space="preserve"> মাসে</w:t>
      </w:r>
      <w:r>
        <w:rPr>
          <w:color w:val="00000F"/>
        </w:rPr>
        <w:t xml:space="preserve"> টা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চার্জ</w:t>
      </w:r>
      <w:r>
        <w:rPr>
          <w:color w:val="000000"/>
        </w:rPr>
        <w:t xml:space="preserve"> ছাড়া</w:t>
      </w:r>
      <w:r>
        <w:rPr>
          <w:color w:val="000000"/>
        </w:rPr>
        <w:t xml:space="preserve"> দেওয়ার</w:t>
      </w:r>
      <w:r>
        <w:rPr>
          <w:color w:val="000000"/>
        </w:rPr>
        <w:t xml:space="preserve"> ওফারটা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শেষ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sotti</w:t>
      </w:r>
      <w:r>
        <w:br/>
      </w:r>
      <w:r>
        <w:rPr>
          <w:color w:val="010000"/>
        </w:rPr>
        <w:t xml:space="preserve"> নিজের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4"/>
        </w:rPr>
        <w:t xml:space="preserve"> কত</w:t>
      </w:r>
      <w:r>
        <w:rPr>
          <w:color w:val="000001"/>
        </w:rPr>
        <w:t xml:space="preserve"> দিন</w:t>
      </w:r>
      <w:r>
        <w:rPr>
          <w:color w:val="000000"/>
        </w:rPr>
        <w:t xml:space="preserve"> পযন্ত</w:t>
      </w:r>
      <w:r>
        <w:rPr>
          <w:color w:val="000000"/>
        </w:rPr>
        <w:t xml:space="preserve"> থাকবে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16"/>
        </w:rPr>
        <w:t xml:space="preserve"> ei</w:t>
      </w:r>
      <w:r>
        <w:rPr>
          <w:color w:val="000000"/>
        </w:rPr>
        <w:t xml:space="preserve"> offerer</w:t>
      </w:r>
      <w:r>
        <w:rPr>
          <w:color w:val="000000"/>
        </w:rPr>
        <w:t xml:space="preserve"> aotai</w:t>
      </w:r>
      <w:r>
        <w:rPr>
          <w:color w:val="000000"/>
        </w:rPr>
        <w:t xml:space="preserve"> aci</w:t>
      </w:r>
      <w:r>
        <w:br/>
      </w:r>
      <w:r>
        <w:rPr>
          <w:color w:val="000004"/>
        </w:rPr>
        <w:t xml:space="preserve"> আজকে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</w:t>
      </w:r>
      <w:r>
        <w:rPr>
          <w:color w:val="000004"/>
        </w:rPr>
        <w:t xml:space="preserve"> বেক</w:t>
      </w:r>
      <w:r>
        <w:rPr>
          <w:color w:val="010000"/>
        </w:rPr>
        <w:t xml:space="preserve"> দিবে</w:t>
      </w:r>
      <w:r>
        <w:rPr>
          <w:color w:val="000000"/>
        </w:rPr>
        <w:t xml:space="preserve"> শুধু</w:t>
      </w:r>
      <w:r>
        <w:rPr>
          <w:color w:val="000000"/>
        </w:rPr>
        <w:t xml:space="preserve"> নিজ</w:t>
      </w:r>
      <w:r>
        <w:rPr>
          <w:color w:val="000026"/>
        </w:rPr>
        <w:t xml:space="preserve"> নাম্বারে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সকল</w:t>
      </w:r>
      <w:r>
        <w:rPr>
          <w:color w:val="000026"/>
        </w:rPr>
        <w:t xml:space="preserve"> নাম্বারে</w:t>
      </w:r>
      <w:r>
        <w:br/>
      </w:r>
      <w:r>
        <w:rPr>
          <w:color w:val="0000A5"/>
        </w:rPr>
        <w:t xml:space="preserve"> tk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260000"/>
        </w:rPr>
        <w:t xml:space="preserve"> করলে</w:t>
      </w:r>
      <w:r>
        <w:rPr>
          <w:color w:val="080000"/>
        </w:rPr>
        <w:t xml:space="preserve"> কোনো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24"/>
        </w:rPr>
        <w:t xml:space="preserve"> থেকে</w:t>
      </w:r>
      <w:r>
        <w:br/>
      </w:r>
      <w:r>
        <w:rPr>
          <w:color w:val="000000"/>
        </w:rPr>
        <w:t xml:space="preserve"> takay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A"/>
        </w:rPr>
        <w:t xml:space="preserve"> ace</w:t>
      </w:r>
      <w:r>
        <w:br/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পাবনি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5"/>
        </w:rPr>
        <w:t xml:space="preserve"> একটা</w:t>
      </w:r>
      <w:r>
        <w:rPr>
          <w:color w:val="1E0000"/>
        </w:rPr>
        <w:t xml:space="preserve"> আমি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rPr>
          <w:color w:val="000000"/>
        </w:rPr>
        <w:t xml:space="preserve"> বলে</w:t>
      </w:r>
      <w:r>
        <w:br/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00"/>
        </w:rPr>
        <w:t xml:space="preserve"> 247</w:t>
      </w:r>
      <w:r>
        <w:rPr>
          <w:color w:val="000000"/>
        </w:rPr>
        <w:t xml:space="preserve"> ussd</w:t>
      </w:r>
      <w:r>
        <w:rPr>
          <w:color w:val="000000"/>
        </w:rPr>
        <w:t xml:space="preserve"> কোড</w:t>
      </w:r>
      <w:r>
        <w:rPr>
          <w:color w:val="000000"/>
        </w:rPr>
        <w:t xml:space="preserve"> ডায়াল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শুধু</w:t>
      </w:r>
      <w:r>
        <w:rPr>
          <w:color w:val="000000"/>
        </w:rPr>
        <w:t xml:space="preserve"> অ্যাপ্স</w:t>
      </w:r>
      <w:r>
        <w:rPr>
          <w:color w:val="000024"/>
        </w:rPr>
        <w:t xml:space="preserve"> থেকে</w:t>
      </w:r>
      <w:r>
        <w:rPr>
          <w:color w:val="000005"/>
        </w:rPr>
        <w:t xml:space="preserve"> পেমেন্ট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সকল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গ্রাহক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অফারটি</w:t>
      </w:r>
      <w:r>
        <w:rPr>
          <w:color w:val="00000D"/>
        </w:rPr>
        <w:t xml:space="preserve"> পাব</w:t>
      </w:r>
      <w:r>
        <w:br/>
      </w:r>
      <w:r>
        <w:rPr>
          <w:color w:val="030000"/>
        </w:rPr>
        <w:t xml:space="preserve"> je</w:t>
      </w:r>
      <w:r>
        <w:rPr>
          <w:color w:val="070000"/>
        </w:rPr>
        <w:t xml:space="preserve"> amr</w:t>
      </w:r>
      <w:r>
        <w:rPr>
          <w:color w:val="000001"/>
        </w:rPr>
        <w:t xml:space="preserve"> bikash</w:t>
      </w:r>
      <w:r>
        <w:rPr>
          <w:color w:val="470000"/>
        </w:rPr>
        <w:t xml:space="preserve"> a</w:t>
      </w:r>
      <w:r>
        <w:rPr>
          <w:color w:val="000000"/>
        </w:rPr>
        <w:t xml:space="preserve"> pement</w:t>
      </w:r>
      <w:r>
        <w:rPr>
          <w:color w:val="470000"/>
        </w:rPr>
        <w:t xml:space="preserve"> a</w:t>
      </w:r>
      <w:r>
        <w:rPr>
          <w:color w:val="000024"/>
        </w:rPr>
        <w:t xml:space="preserve"> ta</w:t>
      </w:r>
      <w:r>
        <w:rPr>
          <w:color w:val="000000"/>
        </w:rPr>
        <w:t xml:space="preserve"> pemet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6C"/>
        </w:rPr>
        <w:t xml:space="preserve"> offer</w:t>
      </w:r>
      <w:r>
        <w:rPr>
          <w:color w:val="000000"/>
        </w:rPr>
        <w:t xml:space="preserve"> celo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01"/>
        </w:rPr>
        <w:t xml:space="preserve"> কতবার</w:t>
      </w:r>
      <w:r>
        <w:rPr>
          <w:color w:val="000000"/>
        </w:rPr>
        <w:t xml:space="preserve"> নেওয়া</w:t>
      </w:r>
      <w:r>
        <w:rPr>
          <w:color w:val="00000B"/>
        </w:rPr>
        <w:t xml:space="preserve"> যাবে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20000"/>
        </w:rPr>
        <w:t xml:space="preserve"> ba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01"/>
        </w:rPr>
        <w:t xml:space="preserve"> recarge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00"/>
        </w:rPr>
        <w:t xml:space="preserve"> tka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br/>
      </w:r>
      <w:r>
        <w:rPr>
          <w:color w:val="030000"/>
        </w:rPr>
        <w:t xml:space="preserve"> akta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sunteci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takay</w:t>
      </w:r>
      <w:r>
        <w:rPr>
          <w:color w:val="00005E"/>
        </w:rPr>
        <w:t xml:space="preserve"> taka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br/>
      </w:r>
      <w:r>
        <w:rPr>
          <w:color w:val="000001"/>
        </w:rPr>
        <w:t xml:space="preserve"> টাকায়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এটাকি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গ্রাহকের</w:t>
      </w:r>
      <w:r>
        <w:rPr>
          <w:color w:val="0B0000"/>
        </w:rPr>
        <w:t xml:space="preserve"> জন্য</w:t>
      </w:r>
      <w:r>
        <w:br/>
      </w:r>
      <w:r>
        <w:rPr>
          <w:color w:val="000000"/>
        </w:rPr>
        <w:t xml:space="preserve"> pament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05"/>
        </w:rPr>
        <w:t xml:space="preserve"> kore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pachina</w:t>
      </w:r>
      <w:r>
        <w:rPr>
          <w:color w:val="000002"/>
        </w:rPr>
        <w:t xml:space="preserve"> kno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korechi</w:t>
      </w:r>
      <w:r>
        <w:br/>
      </w:r>
      <w:r>
        <w:rPr>
          <w:color w:val="000008"/>
        </w:rPr>
        <w:t xml:space="preserve"> ৳</w:t>
      </w:r>
      <w:r>
        <w:rPr>
          <w:color w:val="000000"/>
        </w:rPr>
        <w:t xml:space="preserve"> kar</w:t>
      </w:r>
      <w:r>
        <w:rPr>
          <w:color w:val="000000"/>
        </w:rPr>
        <w:t xml:space="preserve"> rechar</w:t>
      </w:r>
      <w:r>
        <w:rPr>
          <w:color w:val="000000"/>
        </w:rPr>
        <w:t xml:space="preserve"> kor</w:t>
      </w:r>
      <w:r>
        <w:rPr>
          <w:color w:val="000000"/>
        </w:rPr>
        <w:t xml:space="preserve"> la</w:t>
      </w:r>
      <w:r>
        <w:rPr>
          <w:color w:val="000008"/>
        </w:rPr>
        <w:t xml:space="preserve"> ৳</w:t>
      </w:r>
      <w:r>
        <w:rPr>
          <w:color w:val="000000"/>
        </w:rPr>
        <w:t xml:space="preserve"> cb</w:t>
      </w:r>
      <w:r>
        <w:rPr>
          <w:color w:val="000000"/>
        </w:rPr>
        <w:t xml:space="preserve"> offers</w:t>
      </w:r>
      <w:r>
        <w:rPr>
          <w:color w:val="000001"/>
        </w:rPr>
        <w:t xml:space="preserve"> acha</w:t>
      </w:r>
      <w:r>
        <w:br/>
      </w:r>
      <w:r>
        <w:rPr>
          <w:color w:val="000000"/>
        </w:rPr>
        <w:t xml:space="preserve"> bkash-e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korley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70000"/>
        </w:rPr>
        <w:t xml:space="preserve"> jonno</w:t>
      </w:r>
      <w:r>
        <w:rPr>
          <w:color w:val="000000"/>
        </w:rPr>
        <w:t xml:space="preserve"> pojojjo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কিভাবে</w:t>
      </w:r>
      <w:r>
        <w:rPr>
          <w:color w:val="000001"/>
        </w:rPr>
        <w:t xml:space="preserve"> কেসবেক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1"/>
        </w:rPr>
        <w:t xml:space="preserve"> akhono</w:t>
      </w:r>
      <w:r>
        <w:rPr>
          <w:color w:val="00000A"/>
        </w:rPr>
        <w:t xml:space="preserve"> ace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04"/>
        </w:rPr>
        <w:t xml:space="preserve"> আজকে</w:t>
      </w:r>
      <w:r>
        <w:rPr>
          <w:color w:val="010000"/>
        </w:rPr>
        <w:t xml:space="preserve"> ও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রিচা্জে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30000"/>
        </w:rPr>
        <w:t xml:space="preserve"> কী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ক্যাশবেগ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সকলের</w:t>
      </w:r>
      <w:r>
        <w:rPr>
          <w:color w:val="0B0000"/>
        </w:rPr>
        <w:t xml:space="preserve"> জন্য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rPr>
          <w:color w:val="000000"/>
        </w:rPr>
        <w:t xml:space="preserve"> applicable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সবাই</w:t>
      </w:r>
      <w:r>
        <w:rPr>
          <w:color w:val="030000"/>
        </w:rPr>
        <w:t xml:space="preserve"> পাবে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0"/>
        </w:rPr>
        <w:t xml:space="preserve"> ache</w:t>
      </w:r>
      <w:r>
        <w:rPr>
          <w:color w:val="010000"/>
        </w:rPr>
        <w:t xml:space="preserve"> sob</w:t>
      </w:r>
      <w:r>
        <w:rPr>
          <w:color w:val="000005"/>
        </w:rPr>
        <w:t xml:space="preserve"> mobile</w:t>
      </w:r>
      <w:r>
        <w:rPr>
          <w:color w:val="000002"/>
        </w:rPr>
        <w:t xml:space="preserve"> r</w:t>
      </w:r>
      <w:r>
        <w:rPr>
          <w:color w:val="070000"/>
        </w:rPr>
        <w:t xml:space="preserve"> jonno</w:t>
      </w:r>
      <w:r>
        <w:rPr>
          <w:color w:val="000000"/>
        </w:rPr>
        <w:t xml:space="preserve"> applicable</w:t>
      </w:r>
      <w:r>
        <w:br/>
      </w:r>
      <w:r>
        <w:rPr>
          <w:color w:val="000000"/>
        </w:rPr>
        <w:t xml:space="preserve"> bks</w:t>
      </w:r>
      <w:r>
        <w:rPr>
          <w:color w:val="000000"/>
        </w:rPr>
        <w:t xml:space="preserve"> pement</w:t>
      </w:r>
      <w:r>
        <w:rPr>
          <w:color w:val="0000A5"/>
        </w:rPr>
        <w:t xml:space="preserve"> tk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chandpu</w:t>
      </w:r>
      <w:r>
        <w:rPr>
          <w:color w:val="000000"/>
        </w:rPr>
        <w:t xml:space="preserve"> kachua</w:t>
      </w:r>
      <w:r>
        <w:rPr>
          <w:color w:val="000000"/>
        </w:rPr>
        <w:t xml:space="preserve"> kothay</w:t>
      </w:r>
      <w:r>
        <w:rPr>
          <w:color w:val="00000A"/>
        </w:rPr>
        <w:t xml:space="preserve"> ace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ব্যগ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সকলের</w:t>
      </w:r>
      <w:r>
        <w:rPr>
          <w:color w:val="0B0000"/>
        </w:rPr>
        <w:t xml:space="preserve"> জন্য</w:t>
      </w:r>
      <w:r>
        <w:br/>
      </w:r>
      <w:r>
        <w:rPr>
          <w:color w:val="000000"/>
        </w:rPr>
        <w:t xml:space="preserve"> sonlam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A5"/>
        </w:rPr>
        <w:t xml:space="preserve"> tk</w:t>
      </w:r>
      <w:r>
        <w:rPr>
          <w:color w:val="000000"/>
        </w:rPr>
        <w:t xml:space="preserve"> recher</w:t>
      </w:r>
      <w:r>
        <w:rPr>
          <w:color w:val="020000"/>
        </w:rPr>
        <w:t xml:space="preserve"> j</w:t>
      </w:r>
      <w:r>
        <w:rPr>
          <w:color w:val="0000A5"/>
        </w:rPr>
        <w:t xml:space="preserve"> tk</w:t>
      </w:r>
      <w:r>
        <w:rPr>
          <w:color w:val="000000"/>
        </w:rPr>
        <w:t xml:space="preserve"> kash</w:t>
      </w:r>
      <w:r>
        <w:rPr>
          <w:color w:val="000036"/>
        </w:rPr>
        <w:t xml:space="preserve"> back</w:t>
      </w:r>
      <w:r>
        <w:br/>
      </w:r>
      <w:r>
        <w:rPr>
          <w:color w:val="00005E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00"/>
        </w:rPr>
        <w:t xml:space="preserve"> recherge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02"/>
        </w:rPr>
        <w:t xml:space="preserve"> casback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sothik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0"/>
        </w:rPr>
        <w:t xml:space="preserve"> nki</w:t>
      </w:r>
      <w:r>
        <w:rPr>
          <w:color w:val="00005E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000006"/>
        </w:rPr>
        <w:t xml:space="preserve"> টাকার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পাব</w:t>
      </w:r>
      <w:r>
        <w:br/>
      </w:r>
      <w:r>
        <w:rPr>
          <w:color w:val="000029"/>
        </w:rPr>
        <w:t xml:space="preserve"> bkash</w:t>
      </w:r>
      <w:r>
        <w:rPr>
          <w:color w:val="000001"/>
        </w:rPr>
        <w:t xml:space="preserve"> thake</w:t>
      </w:r>
      <w:r>
        <w:rPr>
          <w:color w:val="0000A5"/>
        </w:rPr>
        <w:t xml:space="preserve"> tk</w:t>
      </w:r>
      <w:r>
        <w:rPr>
          <w:color w:val="000000"/>
        </w:rPr>
        <w:t xml:space="preserve"> lod</w:t>
      </w:r>
      <w:r>
        <w:rPr>
          <w:color w:val="000000"/>
        </w:rPr>
        <w:t xml:space="preserve"> dile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01"/>
        </w:rPr>
        <w:t xml:space="preserve"> sobai</w:t>
      </w:r>
      <w:r>
        <w:rPr>
          <w:color w:val="000003"/>
        </w:rPr>
        <w:t xml:space="preserve"> pabe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0"/>
        </w:rPr>
        <w:t xml:space="preserve"> cadhback</w:t>
      </w:r>
      <w:r>
        <w:rPr>
          <w:color w:val="6E0000"/>
        </w:rPr>
        <w:t xml:space="preserve"> ki</w:t>
      </w:r>
      <w:r>
        <w:rPr>
          <w:color w:val="000001"/>
        </w:rPr>
        <w:t xml:space="preserve"> sobai</w:t>
      </w:r>
      <w:r>
        <w:rPr>
          <w:color w:val="000003"/>
        </w:rPr>
        <w:t xml:space="preserve"> pabe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chas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sober</w:t>
      </w:r>
      <w:r>
        <w:rPr>
          <w:color w:val="070000"/>
        </w:rPr>
        <w:t xml:space="preserve"> jonno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recherch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reachers</w:t>
      </w:r>
      <w:r>
        <w:rPr>
          <w:color w:val="1B0000"/>
        </w:rPr>
        <w:t xml:space="preserve"> korle</w:t>
      </w:r>
      <w:r>
        <w:rPr>
          <w:color w:val="000000"/>
        </w:rPr>
        <w:t xml:space="preserve"> nki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amon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000000"/>
        </w:rPr>
        <w:t xml:space="preserve"> akhn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4"/>
        </w:rPr>
        <w:t xml:space="preserve"> available</w:t>
      </w:r>
      <w:r>
        <w:br/>
      </w:r>
      <w:r>
        <w:rPr>
          <w:color w:val="000023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চ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00"/>
        </w:rPr>
        <w:t xml:space="preserve"> এটাকি</w:t>
      </w:r>
      <w:r>
        <w:rPr>
          <w:color w:val="000001"/>
        </w:rPr>
        <w:t xml:space="preserve"> সব</w:t>
      </w:r>
      <w:r>
        <w:rPr>
          <w:color w:val="000004"/>
        </w:rPr>
        <w:t xml:space="preserve"> নম্বরে</w:t>
      </w:r>
      <w:r>
        <w:rPr>
          <w:color w:val="000007"/>
        </w:rPr>
        <w:t xml:space="preserve"> রিচাজে</w:t>
      </w:r>
      <w:r>
        <w:br/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00007"/>
        </w:rPr>
        <w:t xml:space="preserve"> পাওয়া</w:t>
      </w:r>
      <w:r>
        <w:rPr>
          <w:color w:val="000000"/>
        </w:rPr>
        <w:t xml:space="preserve"> যাচ্ছে</w:t>
      </w:r>
      <w:r>
        <w:br/>
      </w:r>
      <w:r>
        <w:rPr>
          <w:color w:val="070000"/>
        </w:rPr>
        <w:t xml:space="preserve"> i</w:t>
      </w:r>
      <w:r>
        <w:rPr>
          <w:color w:val="01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0"/>
        </w:rPr>
        <w:t xml:space="preserve"> about</w:t>
      </w:r>
      <w:r>
        <w:rPr>
          <w:color w:val="00005E"/>
        </w:rPr>
        <w:t xml:space="preserve"> taka</w:t>
      </w:r>
      <w:r>
        <w:rPr>
          <w:color w:val="000001"/>
        </w:rPr>
        <w:t xml:space="preserve"> rechage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29"/>
        </w:rPr>
        <w:t xml:space="preserve"> bkash</w:t>
      </w:r>
      <w:r>
        <w:rPr>
          <w:color w:val="000002"/>
        </w:rPr>
        <w:t xml:space="preserve"> apps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00"/>
        </w:rPr>
        <w:t xml:space="preserve"> caskback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20000"/>
        </w:rPr>
        <w:t xml:space="preserve"> asa</w:t>
      </w:r>
      <w:r>
        <w:br/>
      </w:r>
      <w:r>
        <w:rPr>
          <w:color w:val="000001"/>
        </w:rPr>
        <w:t xml:space="preserve"> akon</w:t>
      </w:r>
      <w:r>
        <w:rPr>
          <w:color w:val="00005E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20000"/>
        </w:rPr>
        <w:t xml:space="preserve"> ke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caseback</w:t>
      </w:r>
      <w:r>
        <w:rPr>
          <w:color w:val="060000"/>
        </w:rPr>
        <w:t xml:space="preserve"> ata</w:t>
      </w:r>
      <w:r>
        <w:rPr>
          <w:color w:val="020000"/>
        </w:rPr>
        <w:t xml:space="preserve"> ke</w:t>
      </w:r>
      <w:r>
        <w:rPr>
          <w:color w:val="000000"/>
        </w:rPr>
        <w:t xml:space="preserve"> sobe</w:t>
      </w:r>
      <w:r>
        <w:rPr>
          <w:color w:val="000029"/>
        </w:rPr>
        <w:t xml:space="preserve"> bkash</w:t>
      </w:r>
      <w:r>
        <w:rPr>
          <w:color w:val="000000"/>
        </w:rPr>
        <w:t xml:space="preserve"> groke</w:t>
      </w:r>
      <w:r>
        <w:rPr>
          <w:color w:val="000000"/>
        </w:rPr>
        <w:t xml:space="preserve"> paba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সবাই</w:t>
      </w:r>
      <w:r>
        <w:rPr>
          <w:color w:val="030000"/>
        </w:rPr>
        <w:t xml:space="preserve"> পাবে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amai</w:t>
      </w:r>
      <w:r>
        <w:rPr>
          <w:color w:val="0000A5"/>
        </w:rPr>
        <w:t xml:space="preserve"> tk</w:t>
      </w:r>
      <w:r>
        <w:rPr>
          <w:color w:val="000024"/>
        </w:rPr>
        <w:t xml:space="preserve"> ta</w:t>
      </w:r>
      <w:r>
        <w:rPr>
          <w:color w:val="000000"/>
        </w:rPr>
        <w:t xml:space="preserve"> kokon</w:t>
      </w:r>
      <w:r>
        <w:rPr>
          <w:color w:val="000000"/>
        </w:rPr>
        <w:t xml:space="preserve"> diven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যেকোনো</w:t>
      </w:r>
      <w:r>
        <w:rPr>
          <w:color w:val="000026"/>
        </w:rPr>
        <w:t xml:space="preserve"> নাম্বারে</w:t>
      </w:r>
      <w:r>
        <w:rPr>
          <w:color w:val="040000"/>
        </w:rPr>
        <w:t xml:space="preserve"> করলেই</w:t>
      </w:r>
      <w:r>
        <w:rPr>
          <w:color w:val="00000D"/>
        </w:rPr>
        <w:t xml:space="preserve"> পাব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রিজাস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00"/>
        </w:rPr>
        <w:t xml:space="preserve"> chasback</w:t>
      </w:r>
      <w:r>
        <w:rPr>
          <w:color w:val="060000"/>
        </w:rPr>
        <w:t xml:space="preserve"> ata</w:t>
      </w:r>
      <w:r>
        <w:rPr>
          <w:color w:val="000006"/>
        </w:rPr>
        <w:t xml:space="preserve"> koto</w:t>
      </w:r>
      <w:r>
        <w:rPr>
          <w:color w:val="000003"/>
        </w:rPr>
        <w:t xml:space="preserve"> bar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110000"/>
        </w:rPr>
        <w:t xml:space="preserve"> কোন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01"/>
        </w:rPr>
        <w:t xml:space="preserve"> takar</w:t>
      </w:r>
      <w:r>
        <w:rPr>
          <w:color w:val="00006C"/>
        </w:rPr>
        <w:t xml:space="preserve"> offer</w:t>
      </w:r>
      <w:r>
        <w:rPr>
          <w:color w:val="0A0000"/>
        </w:rPr>
        <w:t xml:space="preserve"> to</w:t>
      </w:r>
      <w:r>
        <w:rPr>
          <w:color w:val="000006"/>
        </w:rPr>
        <w:t xml:space="preserve"> koto</w:t>
      </w:r>
      <w:r>
        <w:rPr>
          <w:color w:val="000000"/>
        </w:rPr>
        <w:t xml:space="preserve"> tarikh</w:t>
      </w:r>
      <w:r>
        <w:rPr>
          <w:color w:val="000001"/>
        </w:rPr>
        <w:t xml:space="preserve"> porjonto</w:t>
      </w:r>
      <w:r>
        <w:rPr>
          <w:color w:val="000000"/>
        </w:rPr>
        <w:t xml:space="preserve"> cholbe</w:t>
      </w:r>
      <w:r>
        <w:br/>
      </w:r>
      <w:r>
        <w:rPr>
          <w:color w:val="000016"/>
        </w:rPr>
        <w:t xml:space="preserve"> ei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5"/>
        </w:rPr>
        <w:t xml:space="preserve"> kore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kara</w:t>
      </w:r>
      <w:r>
        <w:rPr>
          <w:color w:val="000003"/>
        </w:rPr>
        <w:t xml:space="preserve"> pabe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rPr>
          <w:color w:val="040000"/>
        </w:rPr>
        <w:t xml:space="preserve"> এখনো</w:t>
      </w:r>
      <w:r>
        <w:br/>
      </w:r>
      <w:r>
        <w:rPr>
          <w:color w:val="010000"/>
        </w:rPr>
        <w:t xml:space="preserve"> will</w:t>
      </w:r>
      <w:r>
        <w:rPr>
          <w:color w:val="070000"/>
        </w:rPr>
        <w:t xml:space="preserve"> i</w:t>
      </w:r>
      <w:r>
        <w:rPr>
          <w:color w:val="000003"/>
        </w:rPr>
        <w:t xml:space="preserve"> get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20000"/>
        </w:rPr>
        <w:t xml:space="preserve"> on</w:t>
      </w:r>
      <w:r>
        <w:rPr>
          <w:color w:val="000000"/>
        </w:rPr>
        <w:t xml:space="preserve"> digital</w:t>
      </w:r>
      <w:r>
        <w:rPr>
          <w:color w:val="000007"/>
        </w:rPr>
        <w:t xml:space="preserve"> payment</w:t>
      </w:r>
      <w:r>
        <w:rPr>
          <w:color w:val="020000"/>
        </w:rPr>
        <w:t xml:space="preserve"> on</w:t>
      </w:r>
      <w:r>
        <w:rPr>
          <w:color w:val="000000"/>
        </w:rPr>
        <w:t xml:space="preserve"> pathao</w:t>
      </w:r>
      <w:r>
        <w:rPr>
          <w:color w:val="000000"/>
        </w:rPr>
        <w:t xml:space="preserve"> or</w:t>
      </w:r>
      <w:r>
        <w:rPr>
          <w:color w:val="000000"/>
        </w:rPr>
        <w:t xml:space="preserve"> do</w:t>
      </w:r>
      <w:r>
        <w:rPr>
          <w:color w:val="070000"/>
        </w:rPr>
        <w:t xml:space="preserve"> i</w:t>
      </w:r>
      <w:r>
        <w:rPr>
          <w:color w:val="000000"/>
        </w:rPr>
        <w:t xml:space="preserve"> need</w:t>
      </w:r>
      <w:r>
        <w:rPr>
          <w:color w:val="0A0000"/>
        </w:rPr>
        <w:t xml:space="preserve"> to</w:t>
      </w:r>
      <w:r>
        <w:rPr>
          <w:color w:val="000000"/>
        </w:rPr>
        <w:t xml:space="preserve"> go</w:t>
      </w:r>
      <w:r>
        <w:rPr>
          <w:color w:val="0A0000"/>
        </w:rPr>
        <w:t xml:space="preserve"> to</w:t>
      </w:r>
      <w:r>
        <w:rPr>
          <w:color w:val="010000"/>
        </w:rPr>
        <w:t xml:space="preserve"> the</w:t>
      </w:r>
      <w:r>
        <w:rPr>
          <w:color w:val="000000"/>
        </w:rPr>
        <w:t xml:space="preserve"> outlet</w:t>
      </w:r>
      <w:r>
        <w:rPr>
          <w:color w:val="020000"/>
        </w:rPr>
        <w:t xml:space="preserve"> and</w:t>
      </w:r>
      <w:r>
        <w:rPr>
          <w:color w:val="000002"/>
        </w:rPr>
        <w:t xml:space="preserve"> pay</w:t>
      </w:r>
      <w:r>
        <w:rPr>
          <w:color w:val="000003"/>
        </w:rPr>
        <w:t xml:space="preserve"> bill</w:t>
      </w:r>
      <w:r>
        <w:rPr>
          <w:color w:val="0A0000"/>
        </w:rPr>
        <w:t xml:space="preserve"> to</w:t>
      </w:r>
      <w:r>
        <w:rPr>
          <w:color w:val="000003"/>
        </w:rPr>
        <w:t xml:space="preserve"> get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0"/>
        </w:rPr>
        <w:t xml:space="preserve"> baksh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0"/>
        </w:rPr>
        <w:t xml:space="preserve"> reg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01"/>
        </w:rPr>
        <w:t xml:space="preserve"> sobai</w:t>
      </w:r>
      <w:r>
        <w:rPr>
          <w:color w:val="000000"/>
        </w:rPr>
        <w:t xml:space="preserve"> k</w:t>
      </w:r>
      <w:r>
        <w:rPr>
          <w:color w:val="000000"/>
        </w:rPr>
        <w:t xml:space="preserve"> dei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br/>
      </w:r>
      <w:r>
        <w:rPr>
          <w:color w:val="00000D"/>
        </w:rPr>
        <w:t xml:space="preserve"> বিকাশে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ক্যাষবেক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সব</w:t>
      </w:r>
      <w:r>
        <w:rPr>
          <w:color w:val="000005"/>
        </w:rPr>
        <w:t xml:space="preserve"> একাউন্ট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বিচার্জে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4"/>
        </w:rPr>
        <w:t xml:space="preserve"> details</w:t>
      </w:r>
      <w:r>
        <w:rPr>
          <w:color w:val="000000"/>
        </w:rPr>
        <w:t xml:space="preserve"> bolba</w:t>
      </w:r>
      <w:r>
        <w:br/>
      </w:r>
      <w:r>
        <w:rPr>
          <w:color w:val="07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0"/>
        </w:rPr>
        <w:t xml:space="preserve"> firot</w:t>
      </w:r>
      <w:r>
        <w:rPr>
          <w:color w:val="000002"/>
        </w:rPr>
        <w:t xml:space="preserve"> dibe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recherge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tka</w:t>
      </w:r>
      <w:r>
        <w:rPr>
          <w:color w:val="000000"/>
        </w:rPr>
        <w:t xml:space="preserve"> ricaj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রিচায</w:t>
      </w:r>
      <w:r>
        <w:rPr>
          <w:color w:val="260000"/>
        </w:rPr>
        <w:t xml:space="preserve"> করলে</w:t>
      </w:r>
      <w:r>
        <w:rPr>
          <w:color w:val="030000"/>
        </w:rPr>
        <w:t xml:space="preserve"> কী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পয়তাল্লিশ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কয়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বিকাসে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সুধু</w:t>
      </w:r>
      <w:r>
        <w:rPr>
          <w:color w:val="000000"/>
        </w:rPr>
        <w:t xml:space="preserve"> আজকের</w:t>
      </w:r>
      <w:r>
        <w:rPr>
          <w:color w:val="0B0000"/>
        </w:rPr>
        <w:t xml:space="preserve"> জন্য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ঠিক</w:t>
      </w:r>
      <w:r>
        <w:br/>
      </w:r>
      <w:r>
        <w:rPr>
          <w:color w:val="010000"/>
        </w:rPr>
        <w:t xml:space="preserve"> ame</w:t>
      </w:r>
      <w:r>
        <w:rPr>
          <w:color w:val="00005E"/>
        </w:rPr>
        <w:t xml:space="preserve"> taka</w:t>
      </w:r>
      <w:r>
        <w:rPr>
          <w:color w:val="000000"/>
        </w:rPr>
        <w:t xml:space="preserve"> research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470000"/>
        </w:rPr>
        <w:t xml:space="preserve"> a</w:t>
      </w:r>
      <w:r>
        <w:rPr>
          <w:color w:val="000000"/>
        </w:rPr>
        <w:t xml:space="preserve"> rokom</w:t>
      </w:r>
      <w:r>
        <w:rPr>
          <w:color w:val="00006C"/>
        </w:rPr>
        <w:t xml:space="preserve"> offer</w:t>
      </w:r>
      <w:r>
        <w:rPr>
          <w:color w:val="000000"/>
        </w:rPr>
        <w:t xml:space="preserve"> ter</w:t>
      </w:r>
      <w:r>
        <w:rPr>
          <w:color w:val="070000"/>
        </w:rPr>
        <w:t xml:space="preserve"> jonno</w:t>
      </w:r>
      <w:r>
        <w:rPr>
          <w:color w:val="020000"/>
        </w:rPr>
        <w:t xml:space="preserve"> ke</w:t>
      </w:r>
      <w:r>
        <w:rPr>
          <w:color w:val="010000"/>
        </w:rPr>
        <w:t xml:space="preserve"> ame</w:t>
      </w:r>
      <w:r>
        <w:rPr>
          <w:color w:val="000000"/>
        </w:rPr>
        <w:t xml:space="preserve"> projjo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br/>
      </w:r>
      <w:r>
        <w:rPr>
          <w:color w:val="010000"/>
        </w:rPr>
        <w:t xml:space="preserve"> ame</w:t>
      </w:r>
      <w:r>
        <w:rPr>
          <w:color w:val="00005E"/>
        </w:rPr>
        <w:t xml:space="preserve"> taka</w:t>
      </w:r>
      <w:r>
        <w:rPr>
          <w:color w:val="000000"/>
        </w:rPr>
        <w:t xml:space="preserve"> research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470000"/>
        </w:rPr>
        <w:t xml:space="preserve"> a</w:t>
      </w:r>
      <w:r>
        <w:rPr>
          <w:color w:val="000000"/>
        </w:rPr>
        <w:t xml:space="preserve"> rokom</w:t>
      </w:r>
      <w:r>
        <w:rPr>
          <w:color w:val="020000"/>
        </w:rPr>
        <w:t xml:space="preserve"> ke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40000"/>
        </w:rPr>
        <w:t xml:space="preserve"> ar</w:t>
      </w:r>
      <w:r>
        <w:rPr>
          <w:color w:val="000000"/>
        </w:rPr>
        <w:t xml:space="preserve"> jonnoa</w:t>
      </w:r>
      <w:r>
        <w:rPr>
          <w:color w:val="000000"/>
        </w:rPr>
        <w:t xml:space="preserve"> projjo</w:t>
      </w:r>
      <w:r>
        <w:rPr>
          <w:color w:val="000000"/>
        </w:rPr>
        <w:t xml:space="preserve"> kena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30000"/>
        </w:rPr>
        <w:t xml:space="preserve"> তো</w:t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দেখাচ্ছে</w:t>
      </w:r>
      <w:r>
        <w:rPr>
          <w:color w:val="000004"/>
        </w:rPr>
        <w:t xml:space="preserve"> না</w:t>
      </w:r>
      <w:r>
        <w:rPr>
          <w:color w:val="020000"/>
        </w:rPr>
        <w:t xml:space="preserve"> তাহলে</w:t>
      </w:r>
      <w:r>
        <w:rPr>
          <w:color w:val="0C0000"/>
        </w:rPr>
        <w:t xml:space="preserve"> এটা</w:t>
      </w:r>
      <w:r>
        <w:rPr>
          <w:color w:val="000002"/>
        </w:rPr>
        <w:t xml:space="preserve"> কিভাবে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amer</w:t>
      </w:r>
      <w:r>
        <w:rPr>
          <w:color w:val="000000"/>
        </w:rPr>
        <w:t xml:space="preserve"> phone</w:t>
      </w:r>
      <w:r>
        <w:rPr>
          <w:color w:val="000033"/>
        </w:rPr>
        <w:t xml:space="preserve"> e</w:t>
      </w:r>
      <w:r>
        <w:rPr>
          <w:color w:val="000000"/>
        </w:rPr>
        <w:t xml:space="preserve"> ekti</w:t>
      </w:r>
      <w:r>
        <w:rPr>
          <w:color w:val="00006C"/>
        </w:rPr>
        <w:t xml:space="preserve"> offer</w:t>
      </w:r>
      <w:r>
        <w:rPr>
          <w:color w:val="000001"/>
        </w:rPr>
        <w:t xml:space="preserve"> asche</w:t>
      </w:r>
      <w:r>
        <w:rPr>
          <w:color w:val="000000"/>
        </w:rPr>
        <w:t xml:space="preserve"> kal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neyase</w:t>
      </w:r>
      <w:r>
        <w:rPr>
          <w:color w:val="010000"/>
        </w:rPr>
        <w:t xml:space="preserve"> aj</w:t>
      </w:r>
      <w:r>
        <w:rPr>
          <w:color w:val="000000"/>
        </w:rPr>
        <w:t xml:space="preserve"> sei</w:t>
      </w:r>
      <w:r>
        <w:rPr>
          <w:color w:val="00006C"/>
        </w:rPr>
        <w:t xml:space="preserve"> offer</w:t>
      </w:r>
      <w:r>
        <w:rPr>
          <w:color w:val="000000"/>
        </w:rPr>
        <w:t xml:space="preserve"> aber</w:t>
      </w:r>
      <w:r>
        <w:rPr>
          <w:color w:val="000001"/>
        </w:rPr>
        <w:t xml:space="preserve"> asche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ক‍্যাসব‍্যক</w:t>
      </w:r>
      <w:r>
        <w:rPr>
          <w:color w:val="030000"/>
        </w:rPr>
        <w:t xml:space="preserve"> তো</w:t>
      </w:r>
      <w:r>
        <w:rPr>
          <w:color w:val="000000"/>
        </w:rPr>
        <w:t xml:space="preserve"> আসেনা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অফারটির</w:t>
      </w:r>
      <w:r>
        <w:rPr>
          <w:color w:val="000000"/>
        </w:rPr>
        <w:t xml:space="preserve"> বিষয়ে</w:t>
      </w:r>
      <w:r>
        <w:rPr>
          <w:color w:val="000006"/>
        </w:rPr>
        <w:t xml:space="preserve"> বিস্তারিত</w:t>
      </w:r>
      <w:r>
        <w:br/>
      </w:r>
      <w:r>
        <w:rPr>
          <w:color w:val="000000"/>
        </w:rPr>
        <w:t xml:space="preserve"> bksh</w:t>
      </w:r>
      <w:r>
        <w:rPr>
          <w:color w:val="0000A5"/>
        </w:rPr>
        <w:t xml:space="preserve"> tk</w:t>
      </w:r>
      <w:r>
        <w:rPr>
          <w:color w:val="00006C"/>
        </w:rPr>
        <w:t xml:space="preserve"> offer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টিকিট</w:t>
      </w:r>
      <w:r>
        <w:rPr>
          <w:color w:val="000000"/>
        </w:rPr>
        <w:t xml:space="preserve"> রাত</w:t>
      </w:r>
      <w:r>
        <w:rPr>
          <w:color w:val="000000"/>
        </w:rPr>
        <w:t xml:space="preserve"> বারোটা</w:t>
      </w:r>
      <w:r>
        <w:rPr>
          <w:color w:val="000002"/>
        </w:rPr>
        <w:t xml:space="preserve"> পর্যন্ত</w:t>
      </w:r>
      <w:r>
        <w:rPr>
          <w:color w:val="000000"/>
        </w:rPr>
        <w:t xml:space="preserve"> চলবে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recharges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00"/>
        </w:rPr>
        <w:t xml:space="preserve"> আলাপ</w:t>
      </w:r>
      <w:r>
        <w:rPr>
          <w:color w:val="000001"/>
        </w:rPr>
        <w:t xml:space="preserve"> অ্যাপে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কত</w:t>
      </w:r>
      <w:r>
        <w:rPr>
          <w:color w:val="000001"/>
        </w:rPr>
        <w:t xml:space="preserve"> তারিখ</w:t>
      </w:r>
      <w:r>
        <w:rPr>
          <w:color w:val="000002"/>
        </w:rPr>
        <w:t xml:space="preserve"> পর্যন্ত</w:t>
      </w:r>
      <w:r>
        <w:rPr>
          <w:color w:val="000000"/>
        </w:rPr>
        <w:t xml:space="preserve"> চলবে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recharges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rechar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40000"/>
        </w:rPr>
        <w:t xml:space="preserve"> ar</w:t>
      </w:r>
      <w:r>
        <w:rPr>
          <w:color w:val="0000A5"/>
        </w:rPr>
        <w:t xml:space="preserve"> tk</w:t>
      </w:r>
      <w:r>
        <w:rPr>
          <w:color w:val="000000"/>
        </w:rPr>
        <w:t xml:space="preserve"> recharj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somporka</w:t>
      </w:r>
      <w:r>
        <w:rPr>
          <w:color w:val="000000"/>
        </w:rPr>
        <w:t xml:space="preserve"> janta</w:t>
      </w:r>
      <w:r>
        <w:rPr>
          <w:color w:val="000004"/>
        </w:rPr>
        <w:t xml:space="preserve"> chai</w:t>
      </w:r>
      <w:r>
        <w:br/>
      </w:r>
      <w:r>
        <w:rPr>
          <w:color w:val="020000"/>
        </w:rPr>
        <w:t xml:space="preserve"> আপনাদের</w:t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29"/>
        </w:rPr>
        <w:t xml:space="preserve"> bkash</w:t>
      </w:r>
      <w:r>
        <w:rPr>
          <w:color w:val="000000"/>
        </w:rPr>
        <w:t xml:space="preserve"> bijoy</w:t>
      </w:r>
      <w:r>
        <w:rPr>
          <w:color w:val="000000"/>
        </w:rPr>
        <w:t xml:space="preserve"> mela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40000"/>
        </w:rPr>
        <w:t xml:space="preserve"> for</w:t>
      </w:r>
      <w:r>
        <w:rPr>
          <w:color w:val="000000"/>
        </w:rPr>
        <w:t xml:space="preserve"> online</w:t>
      </w:r>
      <w:r>
        <w:rPr>
          <w:color w:val="000000"/>
        </w:rPr>
        <w:t xml:space="preserve"> shop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দিচ্ছে</w:t>
      </w:r>
      <w:r>
        <w:rPr>
          <w:color w:val="000001"/>
        </w:rPr>
        <w:t xml:space="preserve"> সেটা</w:t>
      </w:r>
      <w:r>
        <w:rPr>
          <w:color w:val="00000A"/>
        </w:rPr>
        <w:t xml:space="preserve"> সম্পর্কে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resage</w:t>
      </w:r>
      <w:r>
        <w:rPr>
          <w:color w:val="030000"/>
        </w:rPr>
        <w:t xml:space="preserve"> korla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paya</w:t>
      </w:r>
      <w:r>
        <w:rPr>
          <w:color w:val="080000"/>
        </w:rPr>
        <w:t xml:space="preserve"> jabe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এজেন্ট</w:t>
      </w:r>
      <w:r>
        <w:rPr>
          <w:color w:val="000000"/>
        </w:rPr>
        <w:t xml:space="preserve"> সিম</w:t>
      </w:r>
      <w:r>
        <w:rPr>
          <w:color w:val="130000"/>
        </w:rPr>
        <w:t xml:space="preserve"> এ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আসছিলো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00002"/>
        </w:rPr>
        <w:t xml:space="preserve"> কিভাবে</w:t>
      </w:r>
      <w:r>
        <w:rPr>
          <w:color w:val="000000"/>
        </w:rPr>
        <w:t xml:space="preserve"> নিব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সব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গ্রাহক</w:t>
      </w:r>
      <w:r>
        <w:rPr>
          <w:color w:val="030000"/>
        </w:rPr>
        <w:t xml:space="preserve"> পাবে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20000"/>
        </w:rPr>
        <w:t xml:space="preserve"> asa</w:t>
      </w:r>
      <w:r>
        <w:rPr>
          <w:color w:val="000001"/>
        </w:rPr>
        <w:t xml:space="preserve"> akhono</w:t>
      </w:r>
      <w:r>
        <w:br/>
      </w:r>
      <w:r>
        <w:rPr>
          <w:color w:val="000000"/>
        </w:rPr>
        <w:t xml:space="preserve"> tell</w:t>
      </w:r>
      <w:r>
        <w:rPr>
          <w:color w:val="010000"/>
        </w:rPr>
        <w:t xml:space="preserve"> me</w:t>
      </w:r>
      <w:r>
        <w:rPr>
          <w:color w:val="470000"/>
        </w:rPr>
        <w:t xml:space="preserve"> a</w:t>
      </w:r>
      <w:r>
        <w:rPr>
          <w:color w:val="000000"/>
        </w:rPr>
        <w:t xml:space="preserve"> little</w:t>
      </w:r>
      <w:r>
        <w:rPr>
          <w:color w:val="000000"/>
        </w:rPr>
        <w:t xml:space="preserve"> about</w:t>
      </w:r>
      <w:r>
        <w:rPr>
          <w:color w:val="010000"/>
        </w:rPr>
        <w:t xml:space="preserve"> the</w:t>
      </w:r>
      <w:r>
        <w:rPr>
          <w:color w:val="00005E"/>
        </w:rPr>
        <w:t xml:space="preserve"> taka</w:t>
      </w:r>
      <w:r>
        <w:rPr>
          <w:color w:val="00006C"/>
        </w:rPr>
        <w:t xml:space="preserve"> offer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reachage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dewa</w:t>
      </w:r>
      <w:r>
        <w:rPr>
          <w:color w:val="000000"/>
        </w:rPr>
        <w:t xml:space="preserve"> hocche</w:t>
      </w:r>
      <w:r>
        <w:rPr>
          <w:color w:val="000000"/>
        </w:rPr>
        <w:t xml:space="preserve"> news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sotto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0"/>
        </w:rPr>
        <w:t xml:space="preserve"> amer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10000"/>
        </w:rPr>
        <w:t xml:space="preserve"> aca</w:t>
      </w:r>
      <w:r>
        <w:rPr>
          <w:color w:val="060000"/>
        </w:rPr>
        <w:t xml:space="preserve"> ata</w:t>
      </w:r>
      <w:r>
        <w:rPr>
          <w:color w:val="190000"/>
        </w:rPr>
        <w:t xml:space="preserve"> ami</w:t>
      </w:r>
      <w:r>
        <w:rPr>
          <w:color w:val="000006"/>
        </w:rPr>
        <w:t xml:space="preserve"> koto</w:t>
      </w:r>
      <w:r>
        <w:rPr>
          <w:color w:val="000003"/>
        </w:rPr>
        <w:t xml:space="preserve"> bar</w:t>
      </w:r>
      <w:r>
        <w:rPr>
          <w:color w:val="000000"/>
        </w:rPr>
        <w:t xml:space="preserve"> nita</w:t>
      </w:r>
      <w:r>
        <w:rPr>
          <w:color w:val="000003"/>
        </w:rPr>
        <w:t xml:space="preserve"> parbo</w:t>
      </w:r>
      <w:r>
        <w:br/>
      </w:r>
      <w:r>
        <w:rPr>
          <w:color w:val="000000"/>
        </w:rPr>
        <w:t xml:space="preserve"> বছর</w:t>
      </w:r>
      <w:r>
        <w:rPr>
          <w:color w:val="000000"/>
        </w:rPr>
        <w:t xml:space="preserve"> শেষে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সত্য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6"/>
        </w:rPr>
        <w:t xml:space="preserve"> রিচাজ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ব্রাক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recarge</w:t>
      </w:r>
      <w:r>
        <w:rPr>
          <w:color w:val="6E0000"/>
        </w:rPr>
        <w:t xml:space="preserve"> ki</w:t>
      </w:r>
      <w:r>
        <w:rPr>
          <w:color w:val="000002"/>
        </w:rPr>
        <w:t xml:space="preserve"> kno</w:t>
      </w:r>
      <w:r>
        <w:rPr>
          <w:color w:val="000000"/>
        </w:rPr>
        <w:t xml:space="preserve"> cesbek</w:t>
      </w:r>
      <w:r>
        <w:rPr>
          <w:color w:val="00000A"/>
        </w:rPr>
        <w:t xml:space="preserve"> ace</w:t>
      </w:r>
      <w:r>
        <w:rPr>
          <w:color w:val="0F0000"/>
        </w:rPr>
        <w:t xml:space="preserve"> amar</w:t>
      </w:r>
      <w:r>
        <w:rPr>
          <w:color w:val="000001"/>
        </w:rPr>
        <w:t xml:space="preserve"> bikash</w:t>
      </w:r>
      <w:r>
        <w:rPr>
          <w:color w:val="030000"/>
        </w:rPr>
        <w:t xml:space="preserve"> ay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emon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rPr>
          <w:color w:val="010000"/>
        </w:rPr>
        <w:t xml:space="preserve"> apnader</w:t>
      </w:r>
      <w:r>
        <w:br/>
      </w:r>
      <w:r>
        <w:rPr>
          <w:color w:val="000023"/>
        </w:rPr>
        <w:t xml:space="preserve"> বিকাশ</w:t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শেষ</w:t>
      </w:r>
      <w:r>
        <w:rPr>
          <w:color w:val="000000"/>
        </w:rPr>
        <w:t xml:space="preserve"> হয়ে</w:t>
      </w:r>
      <w:r>
        <w:rPr>
          <w:color w:val="000000"/>
        </w:rPr>
        <w:t xml:space="preserve"> গেছে</w:t>
      </w:r>
      <w:r>
        <w:rPr>
          <w:color w:val="070000"/>
        </w:rPr>
        <w:t xml:space="preserve"> নাকি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recerge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1"/>
        </w:rPr>
        <w:t xml:space="preserve"> sobai</w:t>
      </w:r>
      <w:r>
        <w:rPr>
          <w:color w:val="000003"/>
        </w:rPr>
        <w:t xml:space="preserve"> pabe</w:t>
      </w:r>
      <w:r>
        <w:br/>
      </w:r>
      <w:r>
        <w:rPr>
          <w:color w:val="00005E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00"/>
        </w:rPr>
        <w:t xml:space="preserve"> recher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chash</w:t>
      </w:r>
      <w:r>
        <w:rPr>
          <w:color w:val="000000"/>
        </w:rPr>
        <w:t xml:space="preserve"> bek</w:t>
      </w:r>
      <w:r>
        <w:rPr>
          <w:color w:val="000001"/>
        </w:rPr>
        <w:t xml:space="preserve"> sobai</w:t>
      </w:r>
      <w:r>
        <w:rPr>
          <w:color w:val="000003"/>
        </w:rPr>
        <w:t xml:space="preserve"> pabe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বলেন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mobil</w:t>
      </w:r>
      <w:r>
        <w:rPr>
          <w:color w:val="000000"/>
        </w:rPr>
        <w:t xml:space="preserve"> rech</w:t>
      </w:r>
      <w:r>
        <w:rPr>
          <w:color w:val="00005E"/>
        </w:rPr>
        <w:t xml:space="preserve"> taka</w:t>
      </w:r>
      <w:r>
        <w:rPr>
          <w:color w:val="000000"/>
        </w:rPr>
        <w:t xml:space="preserve"> casbank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01"/>
        </w:rPr>
        <w:t xml:space="preserve"> সবাই</w:t>
      </w:r>
      <w:r>
        <w:rPr>
          <w:color w:val="030000"/>
        </w:rPr>
        <w:t xml:space="preserve"> পাবে</w:t>
      </w:r>
      <w:r>
        <w:rPr>
          <w:color w:val="680000"/>
        </w:rPr>
        <w:t xml:space="preserve"> কি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দশ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04"/>
        </w:rPr>
        <w:t xml:space="preserve"> কত</w:t>
      </w:r>
      <w:r>
        <w:rPr>
          <w:color w:val="000003"/>
        </w:rPr>
        <w:t xml:space="preserve"> বার</w:t>
      </w:r>
      <w:r>
        <w:rPr>
          <w:color w:val="010000"/>
        </w:rPr>
        <w:t xml:space="preserve"> দিবে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4B"/>
        </w:rPr>
        <w:t xml:space="preserve"> অফার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60000"/>
        </w:rPr>
        <w:t xml:space="preserve"> যে</w:t>
      </w:r>
      <w:r>
        <w:rPr>
          <w:color w:val="110000"/>
        </w:rPr>
        <w:t xml:space="preserve"> কোন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কলে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cadhback</w:t>
      </w:r>
      <w:r>
        <w:rPr>
          <w:color w:val="000001"/>
        </w:rPr>
        <w:t xml:space="preserve"> offerti</w:t>
      </w:r>
      <w:r>
        <w:rPr>
          <w:color w:val="000000"/>
        </w:rPr>
        <w:t xml:space="preserve"> somporka</w:t>
      </w:r>
      <w:r>
        <w:rPr>
          <w:color w:val="000000"/>
        </w:rPr>
        <w:t xml:space="preserve"> bistarito</w:t>
      </w:r>
      <w:r>
        <w:rPr>
          <w:color w:val="000000"/>
        </w:rPr>
        <w:t xml:space="preserve"> bolan</w:t>
      </w:r>
      <w:r>
        <w:br/>
      </w:r>
      <w:r>
        <w:rPr>
          <w:color w:val="000004"/>
        </w:rPr>
        <w:t xml:space="preserve"> আজকে</w:t>
      </w:r>
      <w:r>
        <w:rPr>
          <w:color w:val="030000"/>
        </w:rPr>
        <w:t xml:space="preserve"> কী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5E"/>
        </w:rPr>
        <w:t xml:space="preserve"> taka</w:t>
      </w:r>
      <w:r>
        <w:rPr>
          <w:color w:val="000007"/>
        </w:rPr>
        <w:t xml:space="preserve"> payment</w:t>
      </w:r>
      <w:r>
        <w:rPr>
          <w:color w:val="000000"/>
        </w:rPr>
        <w:t xml:space="preserve"> ee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br/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কেসবেক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rPr>
          <w:color w:val="000000"/>
        </w:rPr>
        <w:t xml:space="preserve"> আচকের</w:t>
      </w:r>
      <w:r>
        <w:rPr>
          <w:color w:val="000000"/>
        </w:rPr>
        <w:t xml:space="preserve"> ওপার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কেমনে</w:t>
      </w:r>
      <w:r>
        <w:rPr>
          <w:color w:val="000000"/>
        </w:rPr>
        <w:t xml:space="preserve"> নিবো</w:t>
      </w:r>
      <w:r>
        <w:br/>
      </w:r>
      <w:r>
        <w:rPr>
          <w:color w:val="00005E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20000"/>
        </w:rPr>
        <w:t xml:space="preserve"> ke</w:t>
      </w:r>
      <w:r>
        <w:br/>
      </w:r>
      <w:r>
        <w:rPr>
          <w:color w:val="000029"/>
        </w:rPr>
        <w:t xml:space="preserve"> bkash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30000"/>
        </w:rPr>
        <w:t xml:space="preserve"> ay</w:t>
      </w:r>
      <w:r>
        <w:rPr>
          <w:color w:val="00006C"/>
        </w:rPr>
        <w:t xml:space="preserve"> offer</w:t>
      </w:r>
      <w:r>
        <w:rPr>
          <w:color w:val="000006"/>
        </w:rPr>
        <w:t xml:space="preserve"> koto</w:t>
      </w:r>
      <w:r>
        <w:rPr>
          <w:color w:val="000003"/>
        </w:rPr>
        <w:t xml:space="preserve"> bar</w:t>
      </w:r>
      <w:r>
        <w:rPr>
          <w:color w:val="000000"/>
        </w:rPr>
        <w:t xml:space="preserve"> newa</w:t>
      </w:r>
      <w:r>
        <w:rPr>
          <w:color w:val="080000"/>
        </w:rPr>
        <w:t xml:space="preserve"> jabe</w:t>
      </w:r>
      <w:r>
        <w:br/>
      </w:r>
      <w:r>
        <w:rPr>
          <w:color w:val="0000A5"/>
        </w:rPr>
        <w:t xml:space="preserve"> tk</w:t>
      </w:r>
      <w:r>
        <w:rPr>
          <w:color w:val="000007"/>
        </w:rPr>
        <w:t xml:space="preserve"> payment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kemne</w:t>
      </w:r>
      <w:r>
        <w:rPr>
          <w:color w:val="000000"/>
        </w:rPr>
        <w:t xml:space="preserve"> nibo</w:t>
      </w:r>
      <w:r>
        <w:rPr>
          <w:color w:val="000003"/>
        </w:rPr>
        <w:t xml:space="preserve"> kon</w:t>
      </w:r>
      <w:r>
        <w:rPr>
          <w:color w:val="000000"/>
        </w:rPr>
        <w:t xml:space="preserve"> dokan</w:t>
      </w:r>
      <w:r>
        <w:rPr>
          <w:color w:val="000033"/>
        </w:rPr>
        <w:t xml:space="preserve"> e</w:t>
      </w:r>
      <w:r>
        <w:rPr>
          <w:color w:val="000000"/>
        </w:rPr>
        <w:t xml:space="preserve"> jabo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অপার</w:t>
      </w:r>
      <w:r>
        <w:rPr>
          <w:color w:val="000000"/>
        </w:rPr>
        <w:t xml:space="preserve"> হতে</w:t>
      </w:r>
      <w:r>
        <w:rPr>
          <w:color w:val="000000"/>
        </w:rPr>
        <w:t xml:space="preserve"> আছি</w:t>
      </w:r>
      <w:r>
        <w:br/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shomporke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chacci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কমিশন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38"/>
        </w:rPr>
        <w:t xml:space="preserve"> আছে</w:t>
      </w:r>
      <w:r>
        <w:rPr>
          <w:color w:val="030000"/>
        </w:rPr>
        <w:t xml:space="preserve"> কী</w:t>
      </w:r>
      <w:r>
        <w:br/>
      </w:r>
      <w:r>
        <w:rPr>
          <w:color w:val="000000"/>
        </w:rPr>
        <w:t xml:space="preserve"> recharger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সব</w:t>
      </w:r>
      <w:r>
        <w:rPr>
          <w:color w:val="000001"/>
        </w:rPr>
        <w:t xml:space="preserve"> সিমে</w:t>
      </w:r>
      <w:r>
        <w:rPr>
          <w:color w:val="680000"/>
        </w:rPr>
        <w:t xml:space="preserve"> কি</w:t>
      </w:r>
      <w:r>
        <w:rPr>
          <w:color w:val="000005"/>
        </w:rPr>
        <w:t xml:space="preserve"> প্রযোজ্য</w:t>
      </w:r>
      <w:r>
        <w:br/>
      </w:r>
      <w:r>
        <w:rPr>
          <w:color w:val="000008"/>
        </w:rPr>
        <w:t xml:space="preserve"> ৳</w:t>
      </w:r>
      <w:r>
        <w:rPr>
          <w:color w:val="000031"/>
        </w:rPr>
        <w:t xml:space="preserve"> রিচার্জে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াঅফারটি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00"/>
        </w:rPr>
        <w:t xml:space="preserve"> আছ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পেমেন্টের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1"/>
        </w:rPr>
        <w:t xml:space="preserve"> কখন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190000"/>
        </w:rPr>
        <w:t xml:space="preserve"> ami</w:t>
      </w:r>
      <w:r>
        <w:rPr>
          <w:color w:val="000001"/>
        </w:rPr>
        <w:t xml:space="preserve"> akhon</w:t>
      </w:r>
      <w:r>
        <w:rPr>
          <w:color w:val="020000"/>
        </w:rPr>
        <w:t xml:space="preserve"> jodi</w:t>
      </w:r>
      <w:r>
        <w:rPr>
          <w:color w:val="000001"/>
        </w:rPr>
        <w:t xml:space="preserve"> cashout</w:t>
      </w:r>
      <w:r>
        <w:rPr>
          <w:color w:val="000005"/>
        </w:rPr>
        <w:t xml:space="preserve"> kore</w:t>
      </w:r>
      <w:r>
        <w:rPr>
          <w:color w:val="010000"/>
        </w:rPr>
        <w:t xml:space="preserve"> tahole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00"/>
        </w:rPr>
        <w:t xml:space="preserve"> bounas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টেন</w:t>
      </w:r>
      <w:r>
        <w:rPr>
          <w:color w:val="000000"/>
        </w:rPr>
        <w:t xml:space="preserve"> মিনিট</w:t>
      </w:r>
      <w:r>
        <w:rPr>
          <w:color w:val="000000"/>
        </w:rPr>
        <w:t xml:space="preserve"> স্কুলে</w:t>
      </w:r>
      <w:r>
        <w:rPr>
          <w:color w:val="000005"/>
        </w:rPr>
        <w:t xml:space="preserve"> পেমেন্ট</w:t>
      </w:r>
      <w:r>
        <w:rPr>
          <w:color w:val="040000"/>
        </w:rPr>
        <w:t xml:space="preserve"> করলেই</w:t>
      </w:r>
      <w:r>
        <w:rPr>
          <w:color w:val="000000"/>
        </w:rPr>
        <w:t xml:space="preserve"> ক্যাশব্যাব</w:t>
      </w:r>
      <w:r>
        <w:rPr>
          <w:color w:val="00001C"/>
        </w:rPr>
        <w:t xml:space="preserve"> পাবো</w:t>
      </w:r>
      <w:r>
        <w:rPr>
          <w:color w:val="030000"/>
        </w:rPr>
        <w:t xml:space="preserve"> তো</w:t>
      </w:r>
      <w:r>
        <w:br/>
      </w:r>
      <w:r>
        <w:rPr>
          <w:color w:val="000007"/>
        </w:rPr>
        <w:t xml:space="preserve"> payment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shudu</w:t>
      </w:r>
      <w:r>
        <w:rPr>
          <w:color w:val="000000"/>
        </w:rPr>
        <w:t xml:space="preserve"> product</w:t>
      </w:r>
      <w:r>
        <w:rPr>
          <w:color w:val="000000"/>
        </w:rPr>
        <w:t xml:space="preserve"> kine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pawua</w:t>
      </w:r>
      <w:r>
        <w:rPr>
          <w:color w:val="080000"/>
        </w:rPr>
        <w:t xml:space="preserve"> jabe</w:t>
      </w:r>
      <w:r>
        <w:rPr>
          <w:color w:val="060000"/>
        </w:rPr>
        <w:t xml:space="preserve"> naki</w:t>
      </w:r>
      <w:r>
        <w:rPr>
          <w:color w:val="000000"/>
        </w:rPr>
        <w:t xml:space="preserve"> brilliant</w:t>
      </w:r>
      <w:r>
        <w:rPr>
          <w:color w:val="000000"/>
        </w:rPr>
        <w:t xml:space="preserve"> connect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7"/>
        </w:rPr>
        <w:t xml:space="preserve"> payment</w:t>
      </w:r>
      <w:r>
        <w:rPr>
          <w:color w:val="000005"/>
        </w:rPr>
        <w:t xml:space="preserve"> kore</w:t>
      </w:r>
      <w:r>
        <w:rPr>
          <w:color w:val="010000"/>
        </w:rPr>
        <w:t xml:space="preserve"> o</w:t>
      </w:r>
      <w:r>
        <w:rPr>
          <w:color w:val="000000"/>
        </w:rPr>
        <w:t xml:space="preserve"> pawua</w:t>
      </w:r>
      <w:r>
        <w:rPr>
          <w:color w:val="080000"/>
        </w:rPr>
        <w:t xml:space="preserve"> jabe</w:t>
      </w:r>
      <w:r>
        <w:br/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10000"/>
        </w:rPr>
        <w:t xml:space="preserve"> aktu</w:t>
      </w:r>
      <w:r>
        <w:rPr>
          <w:color w:val="010000"/>
        </w:rPr>
        <w:t xml:space="preserve"> bolben</w:t>
      </w:r>
      <w:r>
        <w:br/>
      </w:r>
      <w:r>
        <w:rPr>
          <w:color w:val="000004"/>
        </w:rPr>
        <w:t xml:space="preserve"> details</w:t>
      </w:r>
      <w:r>
        <w:rPr>
          <w:color w:val="01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0"/>
        </w:rPr>
        <w:t xml:space="preserve"> about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20000"/>
        </w:rPr>
        <w:t xml:space="preserve"> on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br/>
      </w:r>
      <w:r>
        <w:rPr>
          <w:color w:val="000000"/>
        </w:rPr>
        <w:t xml:space="preserve"> pathao</w:t>
      </w:r>
      <w:r>
        <w:rPr>
          <w:color w:val="100000"/>
        </w:rPr>
        <w:t xml:space="preserve"> te</w:t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470000"/>
        </w:rPr>
        <w:t xml:space="preserve"> a</w:t>
      </w:r>
      <w:r>
        <w:rPr>
          <w:color w:val="000001"/>
        </w:rPr>
        <w:t xml:space="preserve"> off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00"/>
        </w:rPr>
        <w:t xml:space="preserve"> kotobar</w:t>
      </w:r>
      <w:r>
        <w:rPr>
          <w:color w:val="000001"/>
        </w:rPr>
        <w:t xml:space="preserve"> use</w:t>
      </w:r>
      <w:r>
        <w:rPr>
          <w:color w:val="000000"/>
        </w:rPr>
        <w:t xml:space="preserve"> kra</w:t>
      </w:r>
      <w:r>
        <w:rPr>
          <w:color w:val="000000"/>
        </w:rPr>
        <w:t xml:space="preserve"> jbe</w:t>
      </w:r>
      <w:r>
        <w:br/>
      </w:r>
      <w:r>
        <w:rPr>
          <w:color w:val="000002"/>
        </w:rPr>
        <w:t xml:space="preserve"> নতুন</w:t>
      </w:r>
      <w:r>
        <w:rPr>
          <w:color w:val="000000"/>
        </w:rPr>
        <w:t xml:space="preserve"> বছরে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2"/>
        </w:rPr>
        <w:t xml:space="preserve"> কিভাবে</w:t>
      </w:r>
      <w:r>
        <w:rPr>
          <w:color w:val="00000D"/>
        </w:rPr>
        <w:t xml:space="preserve"> পাব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04"/>
        </w:rPr>
        <w:t xml:space="preserve"> অফারের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চাচ্ছিলাম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যেকোনো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23"/>
        </w:rPr>
        <w:t xml:space="preserve"> বিকাশ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030000"/>
        </w:rPr>
        <w:t xml:space="preserve"> কী</w:t>
      </w:r>
      <w:r>
        <w:rPr>
          <w:color w:val="000005"/>
        </w:rPr>
        <w:t xml:space="preserve"> এখন</w:t>
      </w:r>
      <w:r>
        <w:rPr>
          <w:color w:val="000007"/>
        </w:rPr>
        <w:t xml:space="preserve"> পাওয়া</w:t>
      </w:r>
      <w:r>
        <w:rPr>
          <w:color w:val="000000"/>
        </w:rPr>
        <w:t xml:space="preserve"> যাচ্ছে</w:t>
      </w:r>
      <w:r>
        <w:br/>
      </w:r>
      <w:r>
        <w:rPr>
          <w:color w:val="000001"/>
        </w:rPr>
        <w:t xml:space="preserve"> hungrynaki</w:t>
      </w:r>
      <w:r>
        <w:rPr>
          <w:color w:val="100000"/>
        </w:rPr>
        <w:t xml:space="preserve"> te</w:t>
      </w:r>
      <w:r>
        <w:rPr>
          <w:color w:val="000029"/>
        </w:rPr>
        <w:t xml:space="preserve"> bkash</w:t>
      </w:r>
      <w:r>
        <w:rPr>
          <w:color w:val="00004C"/>
        </w:rPr>
        <w:t xml:space="preserve"> cashback</w:t>
      </w:r>
      <w:r>
        <w:rPr>
          <w:color w:val="000005"/>
        </w:rPr>
        <w:t xml:space="preserve"> somporke</w:t>
      </w:r>
      <w:r>
        <w:rPr>
          <w:color w:val="000004"/>
        </w:rPr>
        <w:t xml:space="preserve"> details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chassilam</w:t>
      </w:r>
      <w:r>
        <w:rPr>
          <w:color w:val="000000"/>
        </w:rPr>
        <w:t xml:space="preserve"> per</w:t>
      </w:r>
      <w:r>
        <w:rPr>
          <w:color w:val="000000"/>
        </w:rPr>
        <w:t xml:space="preserve"> transaction</w:t>
      </w:r>
      <w:r>
        <w:rPr>
          <w:color w:val="000006"/>
        </w:rPr>
        <w:t xml:space="preserve"> koto</w:t>
      </w:r>
      <w:r>
        <w:rPr>
          <w:color w:val="000000"/>
        </w:rPr>
        <w:t xml:space="preserve"> maximum</w:t>
      </w:r>
      <w:r>
        <w:rPr>
          <w:color w:val="000006"/>
        </w:rPr>
        <w:t xml:space="preserve"> koto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চলমান</w:t>
      </w:r>
      <w:r>
        <w:br/>
      </w:r>
      <w:r>
        <w:rPr>
          <w:color w:val="000000"/>
        </w:rPr>
        <w:t xml:space="preserve"> বিদুৎ</w:t>
      </w:r>
      <w:r>
        <w:rPr>
          <w:color w:val="000000"/>
        </w:rPr>
        <w:t xml:space="preserve"> বিলের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040000"/>
        </w:rPr>
        <w:t xml:space="preserve"> এখনো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পারি</w:t>
      </w:r>
      <w:r>
        <w:br/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00"/>
        </w:rPr>
        <w:t xml:space="preserve"> pab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রিচার্ড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ক্যাশবেগ</w:t>
      </w:r>
      <w:r>
        <w:rPr>
          <w:color w:val="000000"/>
        </w:rPr>
        <w:t xml:space="preserve"> ওফারটি</w:t>
      </w:r>
      <w:r>
        <w:rPr>
          <w:color w:val="000000"/>
        </w:rPr>
        <w:t xml:space="preserve"> কয়বার</w:t>
      </w:r>
      <w:r>
        <w:rPr>
          <w:color w:val="000000"/>
        </w:rPr>
        <w:t xml:space="preserve"> নেওয়া</w:t>
      </w:r>
      <w:r>
        <w:rPr>
          <w:color w:val="00000B"/>
        </w:rPr>
        <w:t xml:space="preserve"> যাবে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rPr>
          <w:color w:val="000004"/>
        </w:rPr>
        <w:t xml:space="preserve"> কত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নেওয়া</w:t>
      </w:r>
      <w:r>
        <w:rPr>
          <w:color w:val="00000B"/>
        </w:rPr>
        <w:t xml:space="preserve"> যাবে</w:t>
      </w:r>
      <w:r>
        <w:br/>
      </w:r>
      <w:r>
        <w:rPr>
          <w:color w:val="0000A5"/>
        </w:rPr>
        <w:t xml:space="preserve"> tk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01"/>
        </w:rPr>
        <w:t xml:space="preserve"> thake</w:t>
      </w:r>
      <w:r>
        <w:rPr>
          <w:color w:val="000000"/>
        </w:rPr>
        <w:t xml:space="preserve"> research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20000"/>
        </w:rPr>
        <w:t xml:space="preserve"> আপনাদের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সব</w:t>
      </w:r>
      <w:r>
        <w:rPr>
          <w:color w:val="000000"/>
        </w:rPr>
        <w:t xml:space="preserve"> কাস্টমার</w:t>
      </w:r>
      <w:r>
        <w:rPr>
          <w:color w:val="0B0000"/>
        </w:rPr>
        <w:t xml:space="preserve"> এর</w:t>
      </w:r>
      <w:r>
        <w:rPr>
          <w:color w:val="0B0000"/>
        </w:rPr>
        <w:t xml:space="preserve"> জন্য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সিলেক্টেড</w:t>
      </w:r>
      <w:r>
        <w:rPr>
          <w:color w:val="000000"/>
        </w:rPr>
        <w:t xml:space="preserve"> দের</w:t>
      </w:r>
      <w:r>
        <w:rPr>
          <w:color w:val="0B0000"/>
        </w:rPr>
        <w:t xml:space="preserve"> জন্য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00"/>
        </w:rPr>
        <w:t xml:space="preserve"> cadh</w:t>
      </w:r>
      <w:r>
        <w:rPr>
          <w:color w:val="000036"/>
        </w:rPr>
        <w:t xml:space="preserve"> back</w:t>
      </w:r>
      <w:r>
        <w:rPr>
          <w:color w:val="000000"/>
        </w:rPr>
        <w:t xml:space="preserve"> detail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আ্যপে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ব্যাগ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একবার</w:t>
      </w:r>
      <w:r>
        <w:rPr>
          <w:color w:val="000001"/>
        </w:rPr>
        <w:t xml:space="preserve"> আসবে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যত</w:t>
      </w:r>
      <w:r>
        <w:rPr>
          <w:color w:val="000003"/>
        </w:rPr>
        <w:t xml:space="preserve"> বার</w:t>
      </w:r>
      <w:r>
        <w:rPr>
          <w:color w:val="000006"/>
        </w:rPr>
        <w:t xml:space="preserve"> রিচাজ</w:t>
      </w:r>
      <w:r>
        <w:rPr>
          <w:color w:val="020000"/>
        </w:rPr>
        <w:t xml:space="preserve"> করি</w:t>
      </w:r>
      <w:r>
        <w:rPr>
          <w:color w:val="000000"/>
        </w:rPr>
        <w:t xml:space="preserve"> তত</w:t>
      </w:r>
      <w:r>
        <w:rPr>
          <w:color w:val="000003"/>
        </w:rPr>
        <w:t xml:space="preserve"> বার</w:t>
      </w:r>
      <w:r>
        <w:rPr>
          <w:color w:val="000001"/>
        </w:rPr>
        <w:t xml:space="preserve"> আসবে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00001C"/>
        </w:rPr>
        <w:t xml:space="preserve"> পাবো</w:t>
      </w:r>
      <w:r>
        <w:rPr>
          <w:color w:val="070000"/>
        </w:rPr>
        <w:t xml:space="preserve"> নাকি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টাকায়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1C"/>
        </w:rPr>
        <w:t xml:space="preserve"> পাবো</w:t>
      </w:r>
      <w:r>
        <w:rPr>
          <w:color w:val="070000"/>
        </w:rPr>
        <w:t xml:space="preserve"> নাকি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richage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jaite</w:t>
      </w:r>
      <w:r>
        <w:rPr>
          <w:color w:val="000004"/>
        </w:rPr>
        <w:t xml:space="preserve"> chai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2"/>
        </w:rPr>
        <w:t xml:space="preserve"> নির্দিষ্ট</w:t>
      </w:r>
      <w:r>
        <w:rPr>
          <w:color w:val="000000"/>
        </w:rPr>
        <w:t xml:space="preserve"> গ্রাহকের</w:t>
      </w:r>
      <w:r>
        <w:rPr>
          <w:color w:val="0B0000"/>
        </w:rPr>
        <w:t xml:space="preserve"> জন্য</w:t>
      </w:r>
      <w:r>
        <w:rPr>
          <w:color w:val="030000"/>
        </w:rPr>
        <w:t xml:space="preserve"> স্যার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বিল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richage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jaite</w:t>
      </w:r>
      <w:r>
        <w:rPr>
          <w:color w:val="000004"/>
        </w:rPr>
        <w:t xml:space="preserve"> chai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বিকাস</w:t>
      </w:r>
      <w:r>
        <w:rPr>
          <w:color w:val="000024"/>
        </w:rPr>
        <w:t xml:space="preserve"> থেকে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কেসবেক</w:t>
      </w:r>
      <w:r>
        <w:rPr>
          <w:color w:val="000000"/>
        </w:rPr>
        <w:t xml:space="preserve"> পাচ্ছি</w:t>
      </w:r>
      <w:r>
        <w:rPr>
          <w:color w:val="110000"/>
        </w:rPr>
        <w:t xml:space="preserve"> কোন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কেসবেকটি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পেয়েছি</w:t>
      </w:r>
      <w:r>
        <w:rPr>
          <w:color w:val="000000"/>
        </w:rPr>
        <w:t xml:space="preserve"> তা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পারি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কেসবেকটি</w:t>
      </w:r>
      <w:r>
        <w:rPr>
          <w:color w:val="000000"/>
        </w:rPr>
        <w:t xml:space="preserve"> যতবার</w:t>
      </w:r>
      <w:r>
        <w:rPr>
          <w:color w:val="000006"/>
        </w:rPr>
        <w:t xml:space="preserve"> রিচাজ</w:t>
      </w:r>
      <w:r>
        <w:rPr>
          <w:color w:val="020000"/>
        </w:rPr>
        <w:t xml:space="preserve"> করি</w:t>
      </w:r>
      <w:r>
        <w:rPr>
          <w:color w:val="000000"/>
        </w:rPr>
        <w:t xml:space="preserve"> ততবার</w:t>
      </w:r>
      <w:r>
        <w:rPr>
          <w:color w:val="000000"/>
        </w:rPr>
        <w:t xml:space="preserve"> পাচ্ছি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postpaid</w:t>
      </w:r>
      <w:r>
        <w:rPr>
          <w:color w:val="000001"/>
        </w:rPr>
        <w:t xml:space="preserve"> sim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020000"/>
        </w:rPr>
        <w:t xml:space="preserve"> kora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how</w:t>
      </w:r>
      <w:r>
        <w:rPr>
          <w:color w:val="000001"/>
        </w:rPr>
        <w:t xml:space="preserve"> can</w:t>
      </w:r>
      <w:r>
        <w:rPr>
          <w:color w:val="070000"/>
        </w:rPr>
        <w:t xml:space="preserve"> i</w:t>
      </w:r>
      <w:r>
        <w:rPr>
          <w:color w:val="000003"/>
        </w:rPr>
        <w:t xml:space="preserve"> get</w:t>
      </w:r>
      <w:r>
        <w:rPr>
          <w:color w:val="010000"/>
        </w:rPr>
        <w:t xml:space="preserve"> this</w:t>
      </w:r>
      <w:r>
        <w:rPr>
          <w:color w:val="00006C"/>
        </w:rPr>
        <w:t xml:space="preserve"> offer</w:t>
      </w:r>
      <w:r>
        <w:rPr>
          <w:color w:val="000000"/>
        </w:rPr>
        <w:t xml:space="preserve"> of</w:t>
      </w:r>
      <w:r>
        <w:rPr>
          <w:color w:val="000000"/>
        </w:rPr>
        <w:t xml:space="preserve"> amount</w:t>
      </w:r>
      <w:r>
        <w:rPr>
          <w:color w:val="0000A5"/>
        </w:rPr>
        <w:t xml:space="preserve"> tk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minute</w:t>
      </w:r>
      <w:r>
        <w:rPr>
          <w:color w:val="010000"/>
        </w:rPr>
        <w:t xml:space="preserve"> age</w:t>
      </w:r>
      <w:r>
        <w:rPr>
          <w:color w:val="000000"/>
        </w:rPr>
        <w:t xml:space="preserve"> massege</w:t>
      </w:r>
      <w:r>
        <w:rPr>
          <w:color w:val="000000"/>
        </w:rPr>
        <w:t xml:space="preserve"> aslo</w:t>
      </w:r>
      <w:r>
        <w:rPr>
          <w:color w:val="00005E"/>
        </w:rPr>
        <w:t xml:space="preserve"> taka</w:t>
      </w:r>
      <w:r>
        <w:rPr>
          <w:color w:val="000000"/>
        </w:rPr>
        <w:t xml:space="preserve"> rechrche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যতবার</w:t>
      </w:r>
      <w:r>
        <w:rPr>
          <w:color w:val="000000"/>
        </w:rPr>
        <w:t xml:space="preserve"> ইচ্ছা</w:t>
      </w:r>
      <w:r>
        <w:rPr>
          <w:color w:val="000000"/>
        </w:rPr>
        <w:t xml:space="preserve"> ততবার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030000"/>
        </w:rPr>
        <w:t xml:space="preserve"> je</w:t>
      </w:r>
      <w:r>
        <w:rPr>
          <w:color w:val="000010"/>
        </w:rPr>
        <w:t xml:space="preserve"> kono</w:t>
      </w:r>
      <w:r>
        <w:rPr>
          <w:color w:val="000001"/>
        </w:rPr>
        <w:t xml:space="preserve"> sim</w:t>
      </w:r>
      <w:r>
        <w:rPr>
          <w:color w:val="470000"/>
        </w:rPr>
        <w:t xml:space="preserve"> a</w:t>
      </w:r>
      <w:r>
        <w:rPr>
          <w:color w:val="1B0000"/>
        </w:rPr>
        <w:t xml:space="preserve"> korle</w:t>
      </w:r>
      <w:r>
        <w:rPr>
          <w:color w:val="040000"/>
        </w:rPr>
        <w:t xml:space="preserve"> hobe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000000"/>
        </w:rPr>
        <w:t xml:space="preserve"> somonda</w:t>
      </w:r>
      <w:r>
        <w:rPr>
          <w:color w:val="000000"/>
        </w:rPr>
        <w:t xml:space="preserve"> jode</w:t>
      </w:r>
      <w:r>
        <w:rPr>
          <w:color w:val="010000"/>
        </w:rPr>
        <w:t xml:space="preserve"> aktu</w:t>
      </w:r>
      <w:r>
        <w:rPr>
          <w:color w:val="000000"/>
        </w:rPr>
        <w:t xml:space="preserve"> boltan</w:t>
      </w:r>
      <w:r>
        <w:br/>
      </w:r>
      <w:r>
        <w:rPr>
          <w:color w:val="000029"/>
        </w:rPr>
        <w:t xml:space="preserve"> bkash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33"/>
        </w:rPr>
        <w:t xml:space="preserve"> e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A5"/>
        </w:rPr>
        <w:t xml:space="preserve"> tk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60000"/>
        </w:rPr>
        <w:t xml:space="preserve"> যে</w:t>
      </w:r>
      <w:r>
        <w:rPr>
          <w:color w:val="080000"/>
        </w:rPr>
        <w:t xml:space="preserve"> কোনো</w:t>
      </w:r>
      <w:r>
        <w:rPr>
          <w:color w:val="000008"/>
        </w:rPr>
        <w:t xml:space="preserve"> নাম্বার</w:t>
      </w:r>
      <w:r>
        <w:rPr>
          <w:color w:val="000033"/>
        </w:rPr>
        <w:t xml:space="preserve"> e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হবে</w:t>
      </w:r>
      <w:r>
        <w:rPr>
          <w:color w:val="070000"/>
        </w:rPr>
        <w:t xml:space="preserve"> নাকি</w:t>
      </w:r>
      <w:r>
        <w:rPr>
          <w:color w:val="010000"/>
        </w:rPr>
        <w:t xml:space="preserve"> নিজের</w:t>
      </w:r>
      <w:r>
        <w:rPr>
          <w:color w:val="000000"/>
        </w:rPr>
        <w:t xml:space="preserve"> নাম্বারেই</w:t>
      </w:r>
      <w:r>
        <w:rPr>
          <w:color w:val="00001F"/>
        </w:rPr>
        <w:t xml:space="preserve"> রিচার্জ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00"/>
        </w:rPr>
        <w:t xml:space="preserve"> crash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aei</w:t>
      </w:r>
      <w:r>
        <w:rPr>
          <w:color w:val="000000"/>
        </w:rPr>
        <w:t xml:space="preserve"> crash</w:t>
      </w:r>
      <w:r>
        <w:rPr>
          <w:color w:val="000036"/>
        </w:rPr>
        <w:t xml:space="preserve"> back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nijer</w:t>
      </w:r>
      <w:r>
        <w:rPr>
          <w:color w:val="000000"/>
        </w:rPr>
        <w:t xml:space="preserve"> nmber</w:t>
      </w:r>
      <w:r>
        <w:rPr>
          <w:color w:val="000000"/>
        </w:rPr>
        <w:t xml:space="preserve"> load</w:t>
      </w:r>
      <w:r>
        <w:rPr>
          <w:color w:val="000002"/>
        </w:rPr>
        <w:t xml:space="preserve"> nite</w:t>
      </w:r>
      <w:r>
        <w:rPr>
          <w:color w:val="040000"/>
        </w:rPr>
        <w:t xml:space="preserve"> hobe</w:t>
      </w:r>
      <w:r>
        <w:rPr>
          <w:color w:val="000000"/>
        </w:rPr>
        <w:t xml:space="preserve"> jei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29"/>
        </w:rPr>
        <w:t xml:space="preserve"> bkash</w:t>
      </w:r>
      <w:r>
        <w:rPr>
          <w:color w:val="000000"/>
        </w:rPr>
        <w:t xml:space="preserve"> khola</w:t>
      </w:r>
      <w:r>
        <w:rPr>
          <w:color w:val="000000"/>
        </w:rPr>
        <w:t xml:space="preserve"> sei</w:t>
      </w:r>
      <w:r>
        <w:rPr>
          <w:color w:val="000024"/>
        </w:rPr>
        <w:t xml:space="preserve"> ta</w:t>
      </w:r>
      <w:r>
        <w:rPr>
          <w:color w:val="100000"/>
        </w:rPr>
        <w:t xml:space="preserve"> te</w:t>
      </w:r>
      <w:r>
        <w:rPr>
          <w:color w:val="000000"/>
        </w:rPr>
        <w:t xml:space="preserve"> load</w:t>
      </w:r>
      <w:r>
        <w:rPr>
          <w:color w:val="000000"/>
        </w:rPr>
        <w:t xml:space="preserve"> dite</w:t>
      </w:r>
      <w:r>
        <w:rPr>
          <w:color w:val="040000"/>
        </w:rPr>
        <w:t xml:space="preserve"> hobe</w:t>
      </w:r>
      <w:r>
        <w:rPr>
          <w:color w:val="000000"/>
        </w:rPr>
        <w:t xml:space="preserve"> nkk</w:t>
      </w:r>
      <w:r>
        <w:br/>
      </w:r>
      <w:r>
        <w:rPr>
          <w:color w:val="000000"/>
        </w:rPr>
        <w:t xml:space="preserve"> বিকাস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বিদুৎ</w:t>
      </w:r>
      <w:r>
        <w:rPr>
          <w:color w:val="000003"/>
        </w:rPr>
        <w:t xml:space="preserve"> বিল</w:t>
      </w:r>
      <w:r>
        <w:rPr>
          <w:color w:val="000002"/>
        </w:rPr>
        <w:t xml:space="preserve"> প্রতি</w:t>
      </w:r>
      <w:r>
        <w:rPr>
          <w:color w:val="000001"/>
        </w:rPr>
        <w:t xml:space="preserve"> মাসে</w:t>
      </w:r>
      <w:r>
        <w:rPr>
          <w:color w:val="000000"/>
        </w:rPr>
        <w:t xml:space="preserve"> ফ্রিতে</w:t>
      </w:r>
      <w:r>
        <w:rPr>
          <w:color w:val="000000"/>
        </w:rPr>
        <w:t xml:space="preserve"> কয়টি</w:t>
      </w:r>
      <w:r>
        <w:rPr>
          <w:color w:val="000001"/>
        </w:rPr>
        <w:t xml:space="preserve"> দেওয়া</w:t>
      </w:r>
      <w:r>
        <w:rPr>
          <w:color w:val="010000"/>
        </w:rPr>
        <w:t xml:space="preserve"> যায়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30000"/>
        </w:rPr>
        <w:t xml:space="preserve"> je</w:t>
      </w:r>
      <w:r>
        <w:rPr>
          <w:color w:val="000000"/>
        </w:rPr>
        <w:t xml:space="preserve"> konko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korlei</w:t>
      </w:r>
      <w:r>
        <w:rPr>
          <w:color w:val="040000"/>
        </w:rPr>
        <w:t xml:space="preserve"> hobe</w:t>
      </w:r>
      <w:r>
        <w:br/>
      </w:r>
      <w:r>
        <w:rPr>
          <w:color w:val="000008"/>
        </w:rPr>
        <w:t xml:space="preserve"> ৳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ee</w:t>
      </w:r>
      <w:r>
        <w:rPr>
          <w:color w:val="000008"/>
        </w:rPr>
        <w:t xml:space="preserve"> ৳</w:t>
      </w:r>
      <w:r>
        <w:rPr>
          <w:color w:val="00004C"/>
        </w:rPr>
        <w:t xml:space="preserve"> cashback</w:t>
      </w:r>
      <w:r>
        <w:rPr>
          <w:color w:val="000001"/>
        </w:rPr>
        <w:t xml:space="preserve"> off</w:t>
      </w:r>
      <w:r>
        <w:rPr>
          <w:color w:val="130000"/>
        </w:rPr>
        <w:t xml:space="preserve"> 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sesh</w:t>
      </w:r>
      <w:r>
        <w:br/>
      </w:r>
      <w:r>
        <w:rPr>
          <w:color w:val="000000"/>
        </w:rPr>
        <w:t xml:space="preserve"> ইনসিওরেন্স</w:t>
      </w:r>
      <w:r>
        <w:rPr>
          <w:color w:val="000000"/>
        </w:rPr>
        <w:t xml:space="preserve"> প্রিমিয়াম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ইনসিওরেন্স</w:t>
      </w:r>
      <w:r>
        <w:rPr>
          <w:color w:val="000000"/>
        </w:rPr>
        <w:t xml:space="preserve"> কোম্পানির</w:t>
      </w:r>
      <w:r>
        <w:rPr>
          <w:color w:val="000000"/>
        </w:rPr>
        <w:t xml:space="preserve"> মার্চেন্ট</w:t>
      </w:r>
      <w:r>
        <w:rPr>
          <w:color w:val="130000"/>
        </w:rPr>
        <w:t xml:space="preserve"> এ</w:t>
      </w:r>
      <w:r>
        <w:rPr>
          <w:color w:val="000000"/>
        </w:rPr>
        <w:t xml:space="preserve"> দিলেও</w:t>
      </w:r>
      <w:r>
        <w:rPr>
          <w:color w:val="00001C"/>
        </w:rPr>
        <w:t xml:space="preserve"> পাবো</w:t>
      </w:r>
      <w:r>
        <w:br/>
      </w:r>
      <w:r>
        <w:rPr>
          <w:color w:val="000001"/>
        </w:rPr>
        <w:t xml:space="preserve"> টাকায়</w:t>
      </w:r>
      <w:r>
        <w:rPr>
          <w:color w:val="000000"/>
        </w:rPr>
        <w:t xml:space="preserve"> তৈল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অপার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gp</w:t>
      </w:r>
      <w:r>
        <w:rPr>
          <w:color w:val="000001"/>
        </w:rPr>
        <w:t xml:space="preserve"> sim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pawar</w:t>
      </w:r>
      <w:r>
        <w:rPr>
          <w:color w:val="000000"/>
        </w:rPr>
        <w:t xml:space="preserve"> niom</w:t>
      </w:r>
      <w:r>
        <w:rPr>
          <w:color w:val="6E0000"/>
        </w:rPr>
        <w:t xml:space="preserve"> ki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একি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00"/>
        </w:rPr>
        <w:t xml:space="preserve"> রিচার্ড</w:t>
      </w:r>
      <w:r>
        <w:rPr>
          <w:color w:val="130000"/>
        </w:rPr>
        <w:t xml:space="preserve"> এ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20000"/>
        </w:rPr>
        <w:t xml:space="preserve"> আসছে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1"/>
        </w:rPr>
        <w:t xml:space="preserve"> ekhono</w:t>
      </w:r>
      <w:r>
        <w:rPr>
          <w:color w:val="000010"/>
        </w:rPr>
        <w:t xml:space="preserve"> ache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br/>
      </w:r>
      <w:r>
        <w:rPr>
          <w:color w:val="000024"/>
        </w:rPr>
        <w:t xml:space="preserve"> ta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00"/>
        </w:rPr>
        <w:t xml:space="preserve"> cashbac</w:t>
      </w:r>
      <w:r>
        <w:br/>
      </w:r>
      <w:r>
        <w:rPr>
          <w:color w:val="00002B"/>
        </w:rPr>
        <w:t xml:space="preserve"> add</w:t>
      </w:r>
      <w:r>
        <w:rPr>
          <w:color w:val="000000"/>
        </w:rPr>
        <w:t xml:space="preserve"> ea</w:t>
      </w:r>
      <w:r>
        <w:rPr>
          <w:color w:val="000000"/>
        </w:rPr>
        <w:t xml:space="preserve"> likha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caush</w:t>
      </w:r>
      <w:r>
        <w:rPr>
          <w:color w:val="000036"/>
        </w:rPr>
        <w:t xml:space="preserve"> back</w:t>
      </w:r>
      <w:r>
        <w:rPr>
          <w:color w:val="040000"/>
        </w:rPr>
        <w:t xml:space="preserve"> ar</w:t>
      </w:r>
      <w:r>
        <w:rPr>
          <w:color w:val="000002"/>
        </w:rPr>
        <w:t xml:space="preserve"> sms</w:t>
      </w:r>
      <w:r>
        <w:rPr>
          <w:color w:val="000000"/>
        </w:rPr>
        <w:t xml:space="preserve"> boddy</w:t>
      </w:r>
      <w:r>
        <w:rPr>
          <w:color w:val="100000"/>
        </w:rPr>
        <w:t xml:space="preserve"> te</w:t>
      </w:r>
      <w:r>
        <w:rPr>
          <w:color w:val="000000"/>
        </w:rPr>
        <w:t xml:space="preserve"> likha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caush</w:t>
      </w:r>
      <w:r>
        <w:rPr>
          <w:color w:val="000036"/>
        </w:rPr>
        <w:t xml:space="preserve"> back</w:t>
      </w:r>
      <w:r>
        <w:rPr>
          <w:color w:val="000000"/>
        </w:rPr>
        <w:t xml:space="preserve"> ekon</w:t>
      </w:r>
      <w:r>
        <w:rPr>
          <w:color w:val="000000"/>
        </w:rPr>
        <w:t xml:space="preserve"> konta</w:t>
      </w:r>
      <w:r>
        <w:rPr>
          <w:color w:val="000000"/>
        </w:rPr>
        <w:t xml:space="preserve"> shotik</w:t>
      </w:r>
      <w:r>
        <w:rPr>
          <w:color w:val="000000"/>
        </w:rPr>
        <w:t xml:space="preserve"> bojbo</w:t>
      </w:r>
      <w:r>
        <w:rPr>
          <w:color w:val="6E0000"/>
        </w:rPr>
        <w:t xml:space="preserve"> ki</w:t>
      </w:r>
      <w:r>
        <w:rPr>
          <w:color w:val="000005"/>
        </w:rPr>
        <w:t xml:space="preserve"> kore</w:t>
      </w:r>
      <w:r>
        <w:br/>
      </w:r>
      <w:r>
        <w:rPr>
          <w:color w:val="00005E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20000"/>
        </w:rPr>
        <w:t xml:space="preserve"> ke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30000"/>
        </w:rPr>
        <w:t xml:space="preserve"> je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29"/>
        </w:rPr>
        <w:t xml:space="preserve"> bkash</w:t>
      </w:r>
      <w:r>
        <w:rPr>
          <w:color w:val="000000"/>
        </w:rPr>
        <w:t xml:space="preserve"> khola</w:t>
      </w:r>
      <w:r>
        <w:rPr>
          <w:color w:val="000000"/>
        </w:rPr>
        <w:t xml:space="preserve"> setate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কনো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পর্যন্ত</w:t>
      </w:r>
      <w:r>
        <w:rPr>
          <w:color w:val="000054"/>
        </w:rPr>
        <w:t xml:space="preserve"> ক্যাশব্যাক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00001"/>
        </w:rPr>
        <w:t xml:space="preserve"> বেশি</w:t>
      </w:r>
      <w:r>
        <w:rPr>
          <w:color w:val="000000"/>
        </w:rPr>
        <w:t xml:space="preserve"> ইন্সুরেন্স</w:t>
      </w:r>
      <w:r>
        <w:rPr>
          <w:color w:val="000000"/>
        </w:rPr>
        <w:t xml:space="preserve"> প্রিমিয়াম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02"/>
        </w:rPr>
        <w:t xml:space="preserve"> প্রতি</w:t>
      </w:r>
      <w:r>
        <w:rPr>
          <w:color w:val="000000"/>
        </w:rPr>
        <w:t xml:space="preserve"> পেমেন্টে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পর্যন্ত</w:t>
      </w:r>
      <w:r>
        <w:rPr>
          <w:color w:val="010000"/>
        </w:rPr>
        <w:t xml:space="preserve"> tca</w:t>
      </w:r>
      <w:r>
        <w:br/>
      </w:r>
      <w:r>
        <w:rPr>
          <w:color w:val="000000"/>
        </w:rPr>
        <w:t xml:space="preserve"> shear</w:t>
      </w:r>
      <w:r>
        <w:rPr>
          <w:color w:val="000029"/>
        </w:rPr>
        <w:t xml:space="preserve"> bkash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1"/>
        </w:rPr>
        <w:t xml:space="preserve"> kivabe</w:t>
      </w:r>
      <w:r>
        <w:rPr>
          <w:color w:val="000000"/>
        </w:rPr>
        <w:t xml:space="preserve"> uss</w:t>
      </w:r>
      <w:r>
        <w:rPr>
          <w:color w:val="000000"/>
        </w:rPr>
        <w:t xml:space="preserve"> korbo</w:t>
      </w:r>
      <w:r>
        <w:br/>
      </w:r>
      <w:r>
        <w:rPr>
          <w:color w:val="000000"/>
        </w:rPr>
        <w:t xml:space="preserve"> grammenphone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jantee</w:t>
      </w:r>
      <w:r>
        <w:rPr>
          <w:color w:val="000000"/>
        </w:rPr>
        <w:t xml:space="preserve"> chaici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40000"/>
        </w:rPr>
        <w:t xml:space="preserve"> ar</w:t>
      </w:r>
      <w:r>
        <w:rPr>
          <w:color w:val="000000"/>
        </w:rPr>
        <w:t xml:space="preserve"> jono</w:t>
      </w:r>
      <w:r>
        <w:rPr>
          <w:color w:val="020000"/>
        </w:rPr>
        <w:t xml:space="preserve"> ke</w:t>
      </w:r>
      <w:r>
        <w:rPr>
          <w:color w:val="00005E"/>
        </w:rPr>
        <w:t xml:space="preserve"> taka</w:t>
      </w:r>
      <w:r>
        <w:rPr>
          <w:color w:val="000000"/>
        </w:rPr>
        <w:t xml:space="preserve"> rechash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F"/>
        </w:rPr>
        <w:t xml:space="preserve"> টা</w:t>
      </w:r>
      <w:r>
        <w:rPr>
          <w:color w:val="000001"/>
        </w:rPr>
        <w:t xml:space="preserve"> কখন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পেমেন্টে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ডিটেইলস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0"/>
        </w:rPr>
        <w:t xml:space="preserve"> instant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rPr>
          <w:color w:val="000001"/>
        </w:rPr>
        <w:t xml:space="preserve"> akhono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0"/>
        </w:rPr>
        <w:t xml:space="preserve"> shobar</w:t>
      </w:r>
      <w:r>
        <w:rPr>
          <w:color w:val="070000"/>
        </w:rPr>
        <w:t xml:space="preserve"> jonno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বাগ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কতো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নেওয়া</w:t>
      </w:r>
      <w:r>
        <w:rPr>
          <w:color w:val="00000B"/>
        </w:rPr>
        <w:t xml:space="preserve"> যাবে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60000"/>
        </w:rPr>
        <w:t xml:space="preserve"> naki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sotto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recharje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A"/>
        </w:rPr>
        <w:t xml:space="preserve"> ace</w:t>
      </w:r>
      <w:r>
        <w:br/>
      </w:r>
      <w:r>
        <w:rPr>
          <w:color w:val="000000"/>
        </w:rPr>
        <w:t xml:space="preserve"> grammenphone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jantee</w:t>
      </w:r>
      <w:r>
        <w:rPr>
          <w:color w:val="000000"/>
        </w:rPr>
        <w:t xml:space="preserve"> chaici</w:t>
      </w:r>
      <w:r>
        <w:br/>
      </w:r>
      <w:r>
        <w:rPr>
          <w:color w:val="000000"/>
        </w:rPr>
        <w:t xml:space="preserve"> পনের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পয়তাল্লিশ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সত্য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00001"/>
        </w:rPr>
        <w:t xml:space="preserve"> কতবার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খুলার</w:t>
      </w:r>
      <w:r>
        <w:rPr>
          <w:color w:val="010000"/>
        </w:rPr>
        <w:t xml:space="preserve"> পর</w:t>
      </w:r>
      <w:r>
        <w:rPr>
          <w:color w:val="020000"/>
        </w:rPr>
        <w:t xml:space="preserve"> যদি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নিজের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রিচার্য</w:t>
      </w:r>
      <w:r>
        <w:rPr>
          <w:color w:val="000004"/>
        </w:rPr>
        <w:t xml:space="preserve"> না</w:t>
      </w:r>
      <w:r>
        <w:rPr>
          <w:color w:val="0A0000"/>
        </w:rPr>
        <w:t xml:space="preserve"> করে</w:t>
      </w:r>
      <w:r>
        <w:rPr>
          <w:color w:val="000001"/>
        </w:rPr>
        <w:t xml:space="preserve"> অন্য</w:t>
      </w:r>
      <w:r>
        <w:rPr>
          <w:color w:val="110000"/>
        </w:rPr>
        <w:t xml:space="preserve"> কোন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রিচার্য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010000"/>
        </w:rPr>
        <w:t xml:space="preserve"> দিবে</w:t>
      </w:r>
      <w:r>
        <w:br/>
      </w:r>
      <w:r>
        <w:rPr>
          <w:color w:val="000000"/>
        </w:rPr>
        <w:t xml:space="preserve"> পনের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পয়তাল্লিশ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ক‍্যাব‍্যাক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সত‍্য</w:t>
      </w:r>
      <w:r>
        <w:br/>
      </w:r>
      <w:r>
        <w:rPr>
          <w:color w:val="000000"/>
        </w:rPr>
        <w:t xml:space="preserve"> bkask</w:t>
      </w:r>
      <w:r>
        <w:rPr>
          <w:color w:val="000006"/>
        </w:rPr>
        <w:t xml:space="preserve"> app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অ্যাপে</w:t>
      </w:r>
      <w:r>
        <w:rPr>
          <w:color w:val="000001"/>
        </w:rPr>
        <w:t xml:space="preserve"> প্রথম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লগিইন</w:t>
      </w:r>
      <w:r>
        <w:rPr>
          <w:color w:val="010000"/>
        </w:rPr>
        <w:t xml:space="preserve"> করার</w:t>
      </w:r>
      <w:r>
        <w:rPr>
          <w:color w:val="01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coloman</w:t>
      </w:r>
      <w:r>
        <w:rPr>
          <w:color w:val="00001A"/>
        </w:rPr>
        <w:t xml:space="preserve"> ase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00000"/>
        </w:rPr>
        <w:t xml:space="preserve"> এমন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চলছে</w:t>
      </w:r>
      <w:r>
        <w:br/>
      </w:r>
      <w:r>
        <w:rPr>
          <w:color w:val="000000"/>
        </w:rPr>
        <w:t xml:space="preserve"> প্রিয়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এজেন্ট</w:t>
      </w:r>
      <w:r>
        <w:rPr>
          <w:color w:val="000000"/>
        </w:rPr>
        <w:t xml:space="preserve"> প্রতিটি</w:t>
      </w:r>
      <w:r>
        <w:rPr>
          <w:color w:val="000000"/>
        </w:rPr>
        <w:t xml:space="preserve"> অ্যাসিস্টেড</w:t>
      </w:r>
      <w:r>
        <w:rPr>
          <w:color w:val="000000"/>
        </w:rPr>
        <w:t xml:space="preserve"> পে-বিল</w:t>
      </w:r>
      <w:r>
        <w:rPr>
          <w:color w:val="000000"/>
        </w:rPr>
        <w:t xml:space="preserve"> ট্রানজেকশনের</w:t>
      </w:r>
      <w:r>
        <w:rPr>
          <w:color w:val="000000"/>
        </w:rPr>
        <w:t xml:space="preserve"> সর্বনিম্ন</w:t>
      </w:r>
      <w:r>
        <w:rPr>
          <w:color w:val="000008"/>
        </w:rPr>
        <w:t xml:space="preserve"> ৳</w:t>
      </w:r>
      <w:r>
        <w:rPr>
          <w:color w:val="010000"/>
        </w:rPr>
        <w:t xml:space="preserve"> উপর</w:t>
      </w:r>
      <w:r>
        <w:rPr>
          <w:color w:val="000008"/>
        </w:rPr>
        <w:t xml:space="preserve"> ৳</w:t>
      </w:r>
      <w:r>
        <w:rPr>
          <w:color w:val="000000"/>
        </w:rPr>
        <w:t xml:space="preserve"> নেট</w:t>
      </w:r>
      <w:r>
        <w:rPr>
          <w:color w:val="000000"/>
        </w:rPr>
        <w:t xml:space="preserve"> ইনস্ট্যান্ট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পাবেন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সব</w:t>
      </w:r>
      <w:r>
        <w:rPr>
          <w:color w:val="000000"/>
        </w:rPr>
        <w:t xml:space="preserve"> গ্রহের</w:t>
      </w:r>
      <w:r>
        <w:rPr>
          <w:color w:val="0B0000"/>
        </w:rPr>
        <w:t xml:space="preserve"> জন্য</w:t>
      </w:r>
      <w:r>
        <w:rPr>
          <w:color w:val="070000"/>
        </w:rPr>
        <w:t xml:space="preserve"> নাকি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richarjay</w:t>
      </w:r>
      <w:r>
        <w:rPr>
          <w:color w:val="00005E"/>
        </w:rPr>
        <w:t xml:space="preserve"> taka</w:t>
      </w:r>
      <w:r>
        <w:rPr>
          <w:color w:val="000002"/>
        </w:rPr>
        <w:t xml:space="preserve"> casback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পনের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পয়তাল্লিশ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সত্য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C0000"/>
        </w:rPr>
        <w:t xml:space="preserve"> ai</w:t>
      </w:r>
      <w:r>
        <w:rPr>
          <w:color w:val="00004E"/>
        </w:rPr>
        <w:t xml:space="preserve"> recharge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nij</w:t>
      </w:r>
      <w:r>
        <w:rPr>
          <w:color w:val="000004"/>
        </w:rPr>
        <w:t xml:space="preserve"> no</w:t>
      </w:r>
      <w:r>
        <w:rPr>
          <w:color w:val="000000"/>
        </w:rPr>
        <w:t xml:space="preserve"> krte</w:t>
      </w:r>
      <w:r>
        <w:rPr>
          <w:color w:val="010000"/>
        </w:rPr>
        <w:t xml:space="preserve"> hbe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1"/>
        </w:rPr>
        <w:t xml:space="preserve"> offar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ekhono</w:t>
      </w:r>
      <w:r>
        <w:rPr>
          <w:color w:val="000010"/>
        </w:rPr>
        <w:t xml:space="preserve"> ache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নিয়ে</w:t>
      </w:r>
      <w:r>
        <w:rPr>
          <w:color w:val="030000"/>
        </w:rPr>
        <w:t xml:space="preserve"> একটু</w:t>
      </w:r>
      <w:r>
        <w:rPr>
          <w:color w:val="010000"/>
        </w:rPr>
        <w:t xml:space="preserve"> বলবেন</w:t>
      </w:r>
      <w:r>
        <w:br/>
      </w:r>
      <w:r>
        <w:rPr>
          <w:color w:val="000029"/>
        </w:rPr>
        <w:t xml:space="preserve"> bkash</w:t>
      </w:r>
      <w:r>
        <w:rPr>
          <w:color w:val="00005E"/>
        </w:rPr>
        <w:t xml:space="preserve"> taka</w:t>
      </w:r>
      <w:r>
        <w:rPr>
          <w:color w:val="000000"/>
        </w:rPr>
        <w:t xml:space="preserve"> ricas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2"/>
        </w:rPr>
        <w:t xml:space="preserve"> casback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10000"/>
        </w:rPr>
        <w:t xml:space="preserve"> sob</w:t>
      </w:r>
      <w:r>
        <w:rPr>
          <w:color w:val="000029"/>
        </w:rPr>
        <w:t xml:space="preserve"> bkash</w:t>
      </w:r>
      <w:r>
        <w:rPr>
          <w:color w:val="040000"/>
        </w:rPr>
        <w:t xml:space="preserve"> ar</w:t>
      </w:r>
      <w:r>
        <w:rPr>
          <w:color w:val="000000"/>
        </w:rPr>
        <w:t xml:space="preserve"> jonni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atar</w:t>
      </w:r>
      <w:r>
        <w:rPr>
          <w:color w:val="000004"/>
        </w:rPr>
        <w:t xml:space="preserve"> details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recche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0"/>
        </w:rPr>
        <w:t xml:space="preserve"> বর্তমান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ee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kotodin</w:t>
      </w:r>
      <w:r>
        <w:rPr>
          <w:color w:val="010000"/>
        </w:rPr>
        <w:t xml:space="preserve"> thakbe</w:t>
      </w:r>
      <w:r>
        <w:br/>
      </w:r>
      <w:r>
        <w:rPr>
          <w:color w:val="000008"/>
        </w:rPr>
        <w:t xml:space="preserve"> ৳</w:t>
      </w:r>
      <w:r>
        <w:rPr>
          <w:color w:val="000031"/>
        </w:rPr>
        <w:t xml:space="preserve"> রিচার্জে</w:t>
      </w:r>
      <w:r>
        <w:rPr>
          <w:color w:val="000008"/>
        </w:rPr>
        <w:t xml:space="preserve"> ৳</w:t>
      </w:r>
      <w:r>
        <w:rPr>
          <w:color w:val="00004C"/>
        </w:rPr>
        <w:t xml:space="preserve"> cashback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3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6C"/>
        </w:rPr>
        <w:t xml:space="preserve"> offer</w:t>
      </w:r>
      <w:r>
        <w:rPr>
          <w:color w:val="040000"/>
        </w:rPr>
        <w:t xml:space="preserve"> for</w:t>
      </w:r>
      <w:r>
        <w:rPr>
          <w:color w:val="0000A5"/>
        </w:rPr>
        <w:t xml:space="preserve"> tk</w:t>
      </w:r>
      <w:r>
        <w:rPr>
          <w:color w:val="000000"/>
        </w:rPr>
        <w:t xml:space="preserve"> self</w:t>
      </w:r>
      <w:r>
        <w:rPr>
          <w:color w:val="000000"/>
        </w:rPr>
        <w:t xml:space="preserve"> mbile</w:t>
      </w:r>
      <w:r>
        <w:rPr>
          <w:color w:val="00004E"/>
        </w:rPr>
        <w:t xml:space="preserve"> recharge</w:t>
      </w:r>
      <w:r>
        <w:br/>
      </w:r>
      <w:r>
        <w:rPr>
          <w:color w:val="000002"/>
        </w:rPr>
        <w:t xml:space="preserve"> একটি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কয়টি</w:t>
      </w:r>
      <w:r>
        <w:rPr>
          <w:color w:val="000000"/>
        </w:rPr>
        <w:t xml:space="preserve"> পল্লী</w:t>
      </w:r>
      <w:r>
        <w:rPr>
          <w:color w:val="000000"/>
        </w:rPr>
        <w:t xml:space="preserve"> বিদ্যুৎ</w:t>
      </w:r>
      <w:r>
        <w:rPr>
          <w:color w:val="000000"/>
        </w:rPr>
        <w:t xml:space="preserve"> পোস্ট</w:t>
      </w:r>
      <w:r>
        <w:rPr>
          <w:color w:val="000000"/>
        </w:rPr>
        <w:t xml:space="preserve"> পেইড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পরিশোধ</w:t>
      </w:r>
      <w:r>
        <w:rPr>
          <w:color w:val="260000"/>
        </w:rPr>
        <w:t xml:space="preserve"> করলে</w:t>
      </w:r>
      <w:r>
        <w:rPr>
          <w:color w:val="000001"/>
        </w:rPr>
        <w:t xml:space="preserve"> ক্যাশবাক</w:t>
      </w:r>
      <w:r>
        <w:rPr>
          <w:color w:val="000007"/>
        </w:rPr>
        <w:t xml:space="preserve"> পাওয়া</w:t>
      </w:r>
      <w:r>
        <w:rPr>
          <w:color w:val="010000"/>
        </w:rPr>
        <w:t xml:space="preserve"> যায়</w:t>
      </w:r>
      <w:r>
        <w:br/>
      </w:r>
      <w:r>
        <w:rPr>
          <w:color w:val="000003"/>
        </w:rPr>
        <w:t xml:space="preserve"> bill</w:t>
      </w:r>
      <w:r>
        <w:rPr>
          <w:color w:val="000002"/>
        </w:rPr>
        <w:t xml:space="preserve"> pay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00"/>
        </w:rPr>
        <w:t xml:space="preserve"> বিকামে</w:t>
      </w:r>
      <w:r>
        <w:rPr>
          <w:color w:val="1E0000"/>
        </w:rPr>
        <w:t xml:space="preserve"> আমি</w:t>
      </w:r>
      <w:r>
        <w:rPr>
          <w:color w:val="00000F"/>
        </w:rPr>
        <w:t xml:space="preserve"> টা</w:t>
      </w:r>
      <w:r>
        <w:rPr>
          <w:color w:val="000001"/>
        </w:rPr>
        <w:t xml:space="preserve"> পে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দিয়েছে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বিশ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একুশ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ক‍্যাশব‍্যাংক</w:t>
      </w:r>
      <w:r>
        <w:rPr>
          <w:color w:val="0C0000"/>
        </w:rPr>
        <w:t xml:space="preserve"> এটা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টিতে</w:t>
      </w:r>
      <w:r>
        <w:rPr>
          <w:color w:val="1E0000"/>
        </w:rPr>
        <w:t xml:space="preserve"> আমি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অগ্রণী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8"/>
        </w:rPr>
        <w:t xml:space="preserve"> ৳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000000"/>
        </w:rPr>
        <w:t xml:space="preserve"> তাইলে</w:t>
      </w:r>
      <w:r>
        <w:rPr>
          <w:color w:val="680000"/>
        </w:rPr>
        <w:t xml:space="preserve"> কি</w:t>
      </w:r>
      <w:r>
        <w:rPr>
          <w:color w:val="000008"/>
        </w:rPr>
        <w:t xml:space="preserve"> ৳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D"/>
        </w:rPr>
        <w:t xml:space="preserve"> পাব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2"/>
        </w:rPr>
        <w:t xml:space="preserve"> reacharge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0"/>
        </w:rPr>
        <w:t xml:space="preserve"> cshback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23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আচ্ছা</w:t>
      </w:r>
      <w:r>
        <w:rPr>
          <w:color w:val="000002"/>
        </w:rPr>
        <w:t xml:space="preserve"> নতুন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আসলে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06"/>
        </w:rPr>
        <w:t xml:space="preserve"> রিচাজ</w:t>
      </w:r>
      <w:r>
        <w:rPr>
          <w:color w:val="000000"/>
        </w:rPr>
        <w:t xml:space="preserve"> পরে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ব্যঅগ</w:t>
      </w:r>
      <w:r>
        <w:rPr>
          <w:color w:val="00001C"/>
        </w:rPr>
        <w:t xml:space="preserve"> পাবো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দেখলাম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00000"/>
        </w:rPr>
        <w:t xml:space="preserve"> জন্যই</w:t>
      </w:r>
      <w:r>
        <w:br/>
      </w:r>
      <w:r>
        <w:rPr>
          <w:color w:val="000000"/>
        </w:rPr>
        <w:t xml:space="preserve"> রকমারিতে</w:t>
      </w:r>
      <w:r>
        <w:rPr>
          <w:color w:val="000054"/>
        </w:rPr>
        <w:t xml:space="preserve"> ক্যাশব্যাক</w:t>
      </w:r>
      <w:r>
        <w:rPr>
          <w:color w:val="000002"/>
        </w:rPr>
        <w:t xml:space="preserve"> কিভাবে</w:t>
      </w:r>
      <w:r>
        <w:rPr>
          <w:color w:val="000001"/>
        </w:rPr>
        <w:t xml:space="preserve"> পেতে</w:t>
      </w:r>
      <w:r>
        <w:rPr>
          <w:color w:val="000001"/>
        </w:rPr>
        <w:t xml:space="preserve"> পারি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দশ</w:t>
      </w:r>
      <w:r>
        <w:rPr>
          <w:color w:val="000000"/>
        </w:rPr>
        <w:t xml:space="preserve"> মাছের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0"/>
        </w:rPr>
        <w:t xml:space="preserve"> রকমারিতে</w:t>
      </w:r>
      <w:r>
        <w:rPr>
          <w:color w:val="000054"/>
        </w:rPr>
        <w:t xml:space="preserve"> ক্যাশব্যাক</w:t>
      </w:r>
      <w:r>
        <w:rPr>
          <w:color w:val="000002"/>
        </w:rPr>
        <w:t xml:space="preserve"> কিভাবে</w:t>
      </w:r>
      <w:r>
        <w:rPr>
          <w:color w:val="000000"/>
        </w:rPr>
        <w:t xml:space="preserve"> নিবো</w:t>
      </w:r>
      <w:r>
        <w:rPr>
          <w:color w:val="000000"/>
        </w:rPr>
        <w:t xml:space="preserve"> হেল্ল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000006"/>
        </w:rPr>
        <w:t xml:space="preserve"> টাকার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পরবেন</w:t>
      </w:r>
      <w:r>
        <w:br/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6"/>
        </w:rPr>
        <w:t xml:space="preserve"> koto</w:t>
      </w:r>
      <w:r>
        <w:rPr>
          <w:color w:val="000003"/>
        </w:rPr>
        <w:t xml:space="preserve"> bar</w:t>
      </w:r>
      <w:r>
        <w:rPr>
          <w:color w:val="000000"/>
        </w:rPr>
        <w:t xml:space="preserve"> paoa</w:t>
      </w:r>
      <w:r>
        <w:rPr>
          <w:color w:val="000000"/>
        </w:rPr>
        <w:t xml:space="preserve"> jai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8"/>
        </w:rPr>
        <w:t xml:space="preserve"> ৳</w:t>
      </w:r>
      <w:r>
        <w:rPr>
          <w:color w:val="000001"/>
        </w:rPr>
        <w:t xml:space="preserve"> রিচার্জের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0"/>
        </w:rPr>
        <w:t xml:space="preserve"> চায়</w:t>
      </w:r>
      <w:r>
        <w:br/>
      </w:r>
      <w:r>
        <w:rPr>
          <w:color w:val="000008"/>
        </w:rPr>
        <w:t xml:space="preserve"> ৳</w:t>
      </w:r>
      <w:r>
        <w:rPr>
          <w:color w:val="000001"/>
        </w:rPr>
        <w:t xml:space="preserve"> রিচার্জের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1"/>
        </w:rPr>
        <w:t xml:space="preserve"> এপ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rPr>
          <w:color w:val="00001C"/>
        </w:rPr>
        <w:t xml:space="preserve"> পাবো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000000"/>
        </w:rPr>
        <w:t xml:space="preserve"> এটার</w:t>
      </w:r>
      <w:r>
        <w:rPr>
          <w:color w:val="000000"/>
        </w:rPr>
        <w:t xml:space="preserve"> মেয়াদ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0"/>
        </w:rPr>
        <w:t xml:space="preserve"> sober</w:t>
      </w:r>
      <w:r>
        <w:rPr>
          <w:color w:val="000000"/>
        </w:rPr>
        <w:t xml:space="preserve"> jnno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br/>
      </w:r>
      <w:r>
        <w:rPr>
          <w:color w:val="020000"/>
        </w:rPr>
        <w:t xml:space="preserve"> আপনাদের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চলিতেছে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br/>
      </w:r>
      <w:r>
        <w:rPr>
          <w:color w:val="000000"/>
        </w:rPr>
        <w:t xml:space="preserve"> ঢাকা</w:t>
      </w:r>
      <w:r>
        <w:rPr>
          <w:color w:val="000000"/>
        </w:rPr>
        <w:t xml:space="preserve"> অনুষ্ঠিত</w:t>
      </w:r>
      <w:r>
        <w:rPr>
          <w:color w:val="000000"/>
        </w:rPr>
        <w:t xml:space="preserve"> বাণিজ্য</w:t>
      </w:r>
      <w:r>
        <w:rPr>
          <w:color w:val="000000"/>
        </w:rPr>
        <w:t xml:space="preserve"> মেলায়</w:t>
      </w:r>
      <w:r>
        <w:rPr>
          <w:color w:val="000000"/>
        </w:rPr>
        <w:t xml:space="preserve"> পেমেন্টের</w:t>
      </w:r>
      <w:r>
        <w:rPr>
          <w:color w:val="010000"/>
        </w:rPr>
        <w:t xml:space="preserve"> উপর</w:t>
      </w:r>
      <w:r>
        <w:rPr>
          <w:color w:val="000000"/>
        </w:rPr>
        <w:t xml:space="preserve"> ডিসকাউন্ট</w:t>
      </w:r>
      <w:r>
        <w:rPr>
          <w:color w:val="000004"/>
        </w:rPr>
        <w:t xml:space="preserve"> কত</w:t>
      </w:r>
      <w:r>
        <w:rPr>
          <w:color w:val="000000"/>
        </w:rPr>
        <w:t xml:space="preserve"> পার্সেন্ট</w:t>
      </w:r>
      <w:r>
        <w:br/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190000"/>
        </w:rPr>
        <w:t xml:space="preserve"> ami</w:t>
      </w:r>
      <w:r>
        <w:rPr>
          <w:color w:val="1C0000"/>
        </w:rPr>
        <w:t xml:space="preserve"> ai</w:t>
      </w:r>
      <w:r>
        <w:rPr>
          <w:color w:val="000000"/>
        </w:rPr>
        <w:t xml:space="preserve"> amtro</w:t>
      </w:r>
      <w:r>
        <w:rPr>
          <w:color w:val="000029"/>
        </w:rPr>
        <w:t xml:space="preserve"> bkash</w:t>
      </w:r>
      <w:r>
        <w:rPr>
          <w:color w:val="000000"/>
        </w:rPr>
        <w:t xml:space="preserve"> kholam</w:t>
      </w:r>
      <w:r>
        <w:rPr>
          <w:color w:val="000001"/>
        </w:rPr>
        <w:t xml:space="preserve"> akhon</w:t>
      </w:r>
      <w:r>
        <w:rPr>
          <w:color w:val="190000"/>
        </w:rPr>
        <w:t xml:space="preserve"> ami</w:t>
      </w:r>
      <w:r>
        <w:rPr>
          <w:color w:val="000006"/>
        </w:rPr>
        <w:t xml:space="preserve"> koto</w:t>
      </w:r>
      <w:r>
        <w:rPr>
          <w:color w:val="00005E"/>
        </w:rPr>
        <w:t xml:space="preserve"> taka</w:t>
      </w:r>
      <w:r>
        <w:rPr>
          <w:color w:val="000001"/>
        </w:rPr>
        <w:t xml:space="preserve"> bonas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casbak</w:t>
      </w:r>
      <w:r>
        <w:rPr>
          <w:color w:val="000000"/>
        </w:rPr>
        <w:t xml:space="preserve"> kemne</w:t>
      </w:r>
      <w:r>
        <w:rPr>
          <w:color w:val="000000"/>
        </w:rPr>
        <w:t xml:space="preserve"> nimo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silo</w:t>
      </w:r>
      <w:r>
        <w:rPr>
          <w:color w:val="000006"/>
        </w:rPr>
        <w:t xml:space="preserve"> app</w:t>
      </w:r>
      <w:r>
        <w:rPr>
          <w:color w:val="470000"/>
        </w:rPr>
        <w:t xml:space="preserve"> a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recarje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29"/>
        </w:rPr>
        <w:t xml:space="preserve"> bkash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korley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00000"/>
        </w:rPr>
        <w:t xml:space="preserve"> kobey</w:t>
      </w:r>
      <w:r>
        <w:br/>
      </w:r>
      <w:r>
        <w:rPr>
          <w:color w:val="000023"/>
        </w:rPr>
        <w:t xml:space="preserve"> বিকাশ</w:t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30000"/>
        </w:rPr>
        <w:t xml:space="preserve"> কী</w:t>
      </w:r>
      <w:r>
        <w:rPr>
          <w:color w:val="040000"/>
        </w:rPr>
        <w:t xml:space="preserve"> এখনো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সেরা</w:t>
      </w:r>
      <w:r>
        <w:rPr>
          <w:color w:val="00004B"/>
        </w:rPr>
        <w:t xml:space="preserve"> অফার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tca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10000"/>
        </w:rPr>
        <w:t xml:space="preserve"> ও</w:t>
      </w:r>
      <w:r>
        <w:rPr>
          <w:color w:val="010000"/>
        </w:rPr>
        <w:t xml:space="preserve"> তার</w:t>
      </w:r>
      <w:r>
        <w:rPr>
          <w:color w:val="000000"/>
        </w:rPr>
        <w:t xml:space="preserve"> শর্তগুলো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চাচ্ছিলাম</w:t>
      </w:r>
      <w:r>
        <w:br/>
      </w:r>
      <w:r>
        <w:rPr>
          <w:color w:val="000002"/>
        </w:rPr>
        <w:t xml:space="preserve"> প্রতি</w:t>
      </w:r>
      <w:r>
        <w:rPr>
          <w:color w:val="000001"/>
        </w:rPr>
        <w:t xml:space="preserve"> মাসে</w:t>
      </w:r>
      <w:r>
        <w:rPr>
          <w:color w:val="060000"/>
        </w:rPr>
        <w:t xml:space="preserve"> যে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পেবিল</w:t>
      </w:r>
      <w:r>
        <w:rPr>
          <w:color w:val="000000"/>
        </w:rPr>
        <w:t xml:space="preserve"> ফ্রি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শেস</w:t>
      </w:r>
      <w:r>
        <w:br/>
      </w:r>
      <w:r>
        <w:rPr>
          <w:color w:val="000000"/>
        </w:rPr>
        <w:t xml:space="preserve"> pickaboo</w:t>
      </w:r>
      <w:r>
        <w:rPr>
          <w:color w:val="010000"/>
        </w:rPr>
        <w:t xml:space="preserve"> com</w:t>
      </w:r>
      <w:r>
        <w:rPr>
          <w:color w:val="000033"/>
        </w:rPr>
        <w:t xml:space="preserve"> e</w:t>
      </w:r>
      <w:r>
        <w:rPr>
          <w:color w:val="000000"/>
        </w:rPr>
        <w:t xml:space="preserve"> merchant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7"/>
        </w:rPr>
        <w:t xml:space="preserve"> payment</w:t>
      </w:r>
      <w:r>
        <w:rPr>
          <w:color w:val="000005"/>
        </w:rPr>
        <w:t xml:space="preserve"> kore</w:t>
      </w:r>
      <w:r>
        <w:rPr>
          <w:color w:val="000000"/>
        </w:rPr>
        <w:t xml:space="preserve"> dile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ক্যাসব্যাকটি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মোবাই</w:t>
      </w:r>
      <w:r>
        <w:rPr>
          <w:color w:val="000000"/>
        </w:rPr>
        <w:t xml:space="preserve"> রিচারজে</w:t>
      </w:r>
      <w:r>
        <w:rPr>
          <w:color w:val="000001"/>
        </w:rPr>
        <w:t xml:space="preserve"> আসবে</w:t>
      </w:r>
      <w:r>
        <w:rPr>
          <w:color w:val="000004"/>
        </w:rPr>
        <w:t xml:space="preserve"> না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01"/>
        </w:rPr>
        <w:t xml:space="preserve"> আসবে</w:t>
      </w:r>
      <w:r>
        <w:br/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chasshi</w:t>
      </w:r>
      <w:r>
        <w:br/>
      </w:r>
      <w:r>
        <w:rPr>
          <w:color w:val="0000A5"/>
        </w:rPr>
        <w:t xml:space="preserve"> tk</w:t>
      </w:r>
      <w:r>
        <w:rPr>
          <w:color w:val="020000"/>
        </w:rPr>
        <w:t xml:space="preserve"> ba</w:t>
      </w:r>
      <w:r>
        <w:rPr>
          <w:color w:val="010000"/>
        </w:rPr>
        <w:t xml:space="preserve"> tar</w:t>
      </w:r>
      <w:r>
        <w:rPr>
          <w:color w:val="000000"/>
        </w:rPr>
        <w:t xml:space="preserve"> beshi</w:t>
      </w:r>
      <w:r>
        <w:rPr>
          <w:color w:val="000003"/>
        </w:rPr>
        <w:t xml:space="preserve"> bill</w:t>
      </w:r>
      <w:r>
        <w:rPr>
          <w:color w:val="000000"/>
        </w:rPr>
        <w:t xml:space="preserve"> paid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2"/>
        </w:rPr>
        <w:t xml:space="preserve"> dibe</w:t>
      </w:r>
      <w:r>
        <w:rPr>
          <w:color w:val="000000"/>
        </w:rPr>
        <w:t xml:space="preserve"> but</w:t>
      </w:r>
      <w:r>
        <w:rPr>
          <w:color w:val="000000"/>
        </w:rPr>
        <w:t xml:space="preserve"> fee</w:t>
      </w:r>
      <w:r>
        <w:rPr>
          <w:color w:val="000000"/>
        </w:rPr>
        <w:t xml:space="preserve"> katbe</w:t>
      </w:r>
      <w:r>
        <w:rPr>
          <w:color w:val="6E0000"/>
        </w:rPr>
        <w:t xml:space="preserve"> ki</w:t>
      </w:r>
      <w:r>
        <w:br/>
      </w:r>
      <w:r>
        <w:rPr>
          <w:color w:val="000024"/>
        </w:rPr>
        <w:t xml:space="preserve"> ta</w:t>
      </w:r>
      <w:r>
        <w:rPr>
          <w:color w:val="000007"/>
        </w:rPr>
        <w:t xml:space="preserve"> payment</w:t>
      </w:r>
      <w:r>
        <w:rPr>
          <w:color w:val="000000"/>
        </w:rPr>
        <w:t xml:space="preserve"> gohon</w:t>
      </w:r>
      <w:r>
        <w:rPr>
          <w:color w:val="1B0000"/>
        </w:rPr>
        <w:t xml:space="preserve"> korle</w:t>
      </w:r>
      <w:r>
        <w:rPr>
          <w:color w:val="000006"/>
        </w:rPr>
        <w:t xml:space="preserve"> koto</w:t>
      </w:r>
      <w:r>
        <w:rPr>
          <w:color w:val="0000A5"/>
        </w:rPr>
        <w:t xml:space="preserve"> tk</w:t>
      </w:r>
      <w:r>
        <w:rPr>
          <w:color w:val="000000"/>
        </w:rPr>
        <w:t xml:space="preserve"> bouns</w:t>
      </w:r>
      <w:r>
        <w:rPr>
          <w:color w:val="000000"/>
        </w:rPr>
        <w:t xml:space="preserve"> pawajai</w:t>
      </w:r>
      <w:r>
        <w:rPr>
          <w:color w:val="000000"/>
        </w:rPr>
        <w:t xml:space="preserve"> oitar</w:t>
      </w:r>
      <w:r>
        <w:rPr>
          <w:color w:val="000000"/>
        </w:rPr>
        <w:t xml:space="preserve"> bistarito</w:t>
      </w:r>
      <w:r>
        <w:rPr>
          <w:color w:val="000000"/>
        </w:rPr>
        <w:t xml:space="preserve"> janta</w:t>
      </w:r>
      <w:r>
        <w:rPr>
          <w:color w:val="000004"/>
        </w:rPr>
        <w:t xml:space="preserve"> chai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risers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cashbak</w:t>
      </w:r>
      <w:r>
        <w:rPr>
          <w:color w:val="00006C"/>
        </w:rPr>
        <w:t xml:space="preserve"> offer</w:t>
      </w:r>
      <w:r>
        <w:rPr>
          <w:color w:val="000001"/>
        </w:rPr>
        <w:t xml:space="preserve"> sobai</w:t>
      </w:r>
      <w:r>
        <w:rPr>
          <w:color w:val="000003"/>
        </w:rPr>
        <w:t xml:space="preserve"> pabe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only</w:t>
      </w:r>
      <w:r>
        <w:rPr>
          <w:color w:val="000006"/>
        </w:rPr>
        <w:t xml:space="preserve"> app</w:t>
      </w:r>
      <w:r>
        <w:rPr>
          <w:color w:val="040000"/>
        </w:rPr>
        <w:t xml:space="preserve"> ar</w:t>
      </w:r>
      <w:r>
        <w:rPr>
          <w:color w:val="070000"/>
        </w:rPr>
        <w:t xml:space="preserve"> jonno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rPr>
          <w:color w:val="000000"/>
        </w:rPr>
        <w:t xml:space="preserve"> বিষয়</w:t>
      </w:r>
      <w:r>
        <w:rPr>
          <w:color w:val="000000"/>
        </w:rPr>
        <w:t xml:space="preserve"> যানতে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02"/>
        </w:rPr>
        <w:t xml:space="preserve"> প্রতি</w:t>
      </w:r>
      <w:r>
        <w:rPr>
          <w:color w:val="000000"/>
        </w:rPr>
        <w:t xml:space="preserve"> ম</w:t>
      </w:r>
      <w:r>
        <w:rPr>
          <w:color w:val="000000"/>
        </w:rPr>
        <w:t xml:space="preserve"> বিলের</w:t>
      </w:r>
      <w:r>
        <w:rPr>
          <w:color w:val="010000"/>
        </w:rPr>
        <w:t xml:space="preserve"> পর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পাবেন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করে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তা</w:t>
      </w:r>
      <w:r>
        <w:rPr>
          <w:color w:val="000000"/>
        </w:rPr>
        <w:t xml:space="preserve"> ক্কি</w:t>
      </w:r>
      <w:r>
        <w:rPr>
          <w:color w:val="000000"/>
        </w:rPr>
        <w:t xml:space="preserve"> আসে</w:t>
      </w:r>
      <w:r>
        <w:rPr>
          <w:color w:val="020000"/>
        </w:rPr>
        <w:t xml:space="preserve"> এবং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rPr>
          <w:color w:val="000000"/>
        </w:rPr>
        <w:t xml:space="preserve"> অগ্রনী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12"/>
        </w:rPr>
        <w:t xml:space="preserve"> বোনাস</w:t>
      </w:r>
      <w:r>
        <w:rPr>
          <w:color w:val="000006"/>
        </w:rPr>
        <w:t xml:space="preserve"> টি</w:t>
      </w:r>
      <w:r>
        <w:rPr>
          <w:color w:val="00001C"/>
        </w:rPr>
        <w:t xml:space="preserve"> পাবো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reacharg</w:t>
      </w:r>
      <w:r>
        <w:rPr>
          <w:color w:val="130000"/>
        </w:rPr>
        <w:t xml:space="preserve"> এ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এইরকম</w:t>
      </w:r>
      <w:r>
        <w:rPr>
          <w:color w:val="080000"/>
        </w:rPr>
        <w:t xml:space="preserve"> কোনো</w:t>
      </w:r>
      <w:r>
        <w:rPr>
          <w:color w:val="00006C"/>
        </w:rPr>
        <w:t xml:space="preserve"> offer</w:t>
      </w:r>
      <w:r>
        <w:rPr>
          <w:color w:val="000004"/>
        </w:rPr>
        <w:t xml:space="preserve"> আজকে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br/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0"/>
        </w:rPr>
        <w:t xml:space="preserve"> চায়</w:t>
      </w:r>
      <w:r>
        <w:br/>
      </w:r>
      <w:r>
        <w:rPr>
          <w:color w:val="000001"/>
        </w:rPr>
        <w:t xml:space="preserve"> transfer</w:t>
      </w:r>
      <w:r>
        <w:rPr>
          <w:color w:val="000028"/>
        </w:rPr>
        <w:t xml:space="preserve"> money</w:t>
      </w:r>
      <w:r>
        <w:rPr>
          <w:color w:val="130000"/>
        </w:rPr>
        <w:t xml:space="preserve"> er</w:t>
      </w:r>
      <w:r>
        <w:rPr>
          <w:color w:val="030000"/>
        </w:rPr>
        <w:t xml:space="preserve"> je</w:t>
      </w:r>
      <w:r>
        <w:rPr>
          <w:color w:val="000000"/>
        </w:rPr>
        <w:t xml:space="preserve"> camping</w:t>
      </w:r>
      <w:r>
        <w:rPr>
          <w:color w:val="000024"/>
        </w:rPr>
        <w:t xml:space="preserve"> ta</w:t>
      </w:r>
      <w:r>
        <w:rPr>
          <w:color w:val="000000"/>
        </w:rPr>
        <w:t xml:space="preserve"> choltace</w:t>
      </w:r>
      <w:r>
        <w:rPr>
          <w:color w:val="000000"/>
        </w:rPr>
        <w:t xml:space="preserve"> setar</w:t>
      </w:r>
      <w:r>
        <w:rPr>
          <w:color w:val="000000"/>
        </w:rPr>
        <w:t xml:space="preserve"> last</w:t>
      </w:r>
      <w:r>
        <w:rPr>
          <w:color w:val="000000"/>
        </w:rPr>
        <w:t xml:space="preserve"> date</w:t>
      </w:r>
      <w:r>
        <w:rPr>
          <w:color w:val="000000"/>
        </w:rPr>
        <w:t xml:space="preserve"> kobe</w:t>
      </w:r>
      <w:r>
        <w:br/>
      </w:r>
      <w:r>
        <w:rPr>
          <w:color w:val="000000"/>
        </w:rPr>
        <w:t xml:space="preserve"> আলাপে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04"/>
        </w:rPr>
        <w:t xml:space="preserve"> my</w:t>
      </w:r>
      <w:r>
        <w:rPr>
          <w:color w:val="000000"/>
        </w:rPr>
        <w:t xml:space="preserve"> gp</w:t>
      </w:r>
      <w:r>
        <w:rPr>
          <w:color w:val="000013"/>
        </w:rPr>
        <w:t xml:space="preserve"> theke</w:t>
      </w:r>
      <w:r>
        <w:rPr>
          <w:color w:val="000002"/>
        </w:rPr>
        <w:t xml:space="preserve"> sms</w:t>
      </w:r>
      <w:r>
        <w:rPr>
          <w:color w:val="000000"/>
        </w:rPr>
        <w:t xml:space="preserve"> pelam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প্রথমবার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00004"/>
        </w:rPr>
        <w:t xml:space="preserve"> বা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এটি</w:t>
      </w:r>
      <w:r>
        <w:rPr>
          <w:color w:val="00000A"/>
        </w:rPr>
        <w:t xml:space="preserve"> সম্পর্কে</w:t>
      </w:r>
      <w:r>
        <w:rPr>
          <w:color w:val="1E0000"/>
        </w:rPr>
        <w:t xml:space="preserve"> আমি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কবে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alap</w:t>
      </w:r>
      <w:r>
        <w:rPr>
          <w:color w:val="000006"/>
        </w:rPr>
        <w:t xml:space="preserve"> app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offr</w:t>
      </w:r>
      <w:r>
        <w:rPr>
          <w:color w:val="000000"/>
        </w:rPr>
        <w:t xml:space="preserve"> kato</w:t>
      </w:r>
      <w:r>
        <w:rPr>
          <w:color w:val="000001"/>
        </w:rPr>
        <w:t xml:space="preserve"> tarik</w:t>
      </w:r>
      <w:r>
        <w:rPr>
          <w:color w:val="000001"/>
        </w:rPr>
        <w:t xml:space="preserve"> porjonto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rPr>
          <w:color w:val="000000"/>
        </w:rPr>
        <w:t xml:space="preserve"> সম্পকে</w:t>
      </w:r>
      <w:r>
        <w:rPr>
          <w:color w:val="000000"/>
        </w:rPr>
        <w:t xml:space="preserve"> জানতেচাই</w:t>
      </w:r>
      <w:r>
        <w:br/>
      </w:r>
      <w:r>
        <w:rPr>
          <w:color w:val="020000"/>
        </w:rPr>
        <w:t xml:space="preserve"> আপনাদের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পাওয়ার</w:t>
      </w:r>
      <w:r>
        <w:rPr>
          <w:color w:val="000000"/>
        </w:rPr>
        <w:t xml:space="preserve"> কথা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কীভাবে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br/>
      </w:r>
      <w:r>
        <w:rPr>
          <w:color w:val="000000"/>
        </w:rPr>
        <w:t xml:space="preserve"> footgear</w:t>
      </w:r>
      <w:r>
        <w:rPr>
          <w:color w:val="000001"/>
        </w:rPr>
        <w:t xml:space="preserve"> discount</w:t>
      </w:r>
      <w:r>
        <w:rPr>
          <w:color w:val="000000"/>
        </w:rPr>
        <w:t xml:space="preserve"> campaign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2"/>
        </w:rPr>
        <w:t xml:space="preserve"> কিভাবে</w:t>
      </w:r>
      <w:r>
        <w:rPr>
          <w:color w:val="00001C"/>
        </w:rPr>
        <w:t xml:space="preserve"> পাবো</w:t>
      </w:r>
      <w:r>
        <w:br/>
      </w:r>
      <w:r>
        <w:rPr>
          <w:color w:val="000004"/>
        </w:rPr>
        <w:t xml:space="preserve"> আজকে</w:t>
      </w:r>
      <w:r>
        <w:rPr>
          <w:color w:val="1E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প্রথমবার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20000"/>
        </w:rPr>
        <w:t xml:space="preserve"> করেছি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অ্যাপে</w:t>
      </w:r>
      <w:r>
        <w:rPr>
          <w:color w:val="000000"/>
        </w:rPr>
        <w:t xml:space="preserve"> ম</w:t>
      </w:r>
      <w:r>
        <w:rPr>
          <w:color w:val="000003"/>
        </w:rPr>
        <w:t xml:space="preserve"> বার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20000"/>
        </w:rPr>
        <w:t xml:space="preserve"> আপনাদের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এয়ারটেল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কিছুদিন</w:t>
      </w:r>
      <w:r>
        <w:rPr>
          <w:color w:val="010000"/>
        </w:rPr>
        <w:t xml:space="preserve"> আগে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ক‍্যাশবেক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পেয়েছি</w:t>
      </w:r>
      <w:r>
        <w:rPr>
          <w:color w:val="000000"/>
        </w:rPr>
        <w:t xml:space="preserve"> কিছুক্ষণ</w:t>
      </w:r>
      <w:r>
        <w:rPr>
          <w:color w:val="010000"/>
        </w:rPr>
        <w:t xml:space="preserve"> আগে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2"/>
        </w:rPr>
        <w:t xml:space="preserve"> sms</w:t>
      </w:r>
      <w:r>
        <w:rPr>
          <w:color w:val="000000"/>
        </w:rPr>
        <w:t xml:space="preserve"> আসলো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রির্চার্জে</w:t>
      </w:r>
      <w:r>
        <w:rPr>
          <w:color w:val="0000FF"/>
        </w:rPr>
        <w:t xml:space="preserve"> টাকা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C0000"/>
        </w:rPr>
        <w:t xml:space="preserve"> এটা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0F0000"/>
        </w:rPr>
        <w:t xml:space="preserve"> amar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00"/>
        </w:rPr>
        <w:t xml:space="preserve"> recherge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ashaca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ja</w:t>
      </w:r>
      <w:r>
        <w:rPr>
          <w:color w:val="000010"/>
        </w:rPr>
        <w:t xml:space="preserve"> kono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recherge</w:t>
      </w:r>
      <w:r>
        <w:rPr>
          <w:color w:val="1B0000"/>
        </w:rPr>
        <w:t xml:space="preserve"> korle</w:t>
      </w:r>
      <w:r>
        <w:rPr>
          <w:color w:val="000004"/>
        </w:rPr>
        <w:t xml:space="preserve"> pawa</w:t>
      </w:r>
      <w:r>
        <w:rPr>
          <w:color w:val="000000"/>
        </w:rPr>
        <w:t xml:space="preserve"> jbe</w:t>
      </w:r>
      <w:r>
        <w:br/>
      </w:r>
      <w:r>
        <w:rPr>
          <w:color w:val="000000"/>
        </w:rPr>
        <w:t xml:space="preserve"> onek</w:t>
      </w:r>
      <w:r>
        <w:rPr>
          <w:color w:val="000029"/>
        </w:rPr>
        <w:t xml:space="preserve"> bkash</w:t>
      </w:r>
      <w:r>
        <w:rPr>
          <w:color w:val="000000"/>
        </w:rPr>
        <w:t xml:space="preserve"> gahok</w:t>
      </w:r>
      <w:r>
        <w:rPr>
          <w:color w:val="000000"/>
        </w:rPr>
        <w:t xml:space="preserve"> der</w:t>
      </w:r>
      <w:r>
        <w:rPr>
          <w:color w:val="000000"/>
        </w:rPr>
        <w:t xml:space="preserve"> apnara</w:t>
      </w:r>
      <w:r>
        <w:rPr>
          <w:color w:val="020000"/>
        </w:rPr>
        <w:t xml:space="preserve"> j</w:t>
      </w:r>
      <w:r>
        <w:rPr>
          <w:color w:val="000029"/>
        </w:rPr>
        <w:t xml:space="preserve"> bkash</w:t>
      </w:r>
      <w:r>
        <w:rPr>
          <w:color w:val="000001"/>
        </w:rPr>
        <w:t xml:space="preserve"> teke</w:t>
      </w:r>
      <w:r>
        <w:rPr>
          <w:color w:val="000002"/>
        </w:rPr>
        <w:t xml:space="preserve"> sms</w:t>
      </w:r>
      <w:r>
        <w:rPr>
          <w:color w:val="000000"/>
        </w:rPr>
        <w:t xml:space="preserve"> diya</w:t>
      </w:r>
      <w:r>
        <w:rPr>
          <w:color w:val="020000"/>
        </w:rPr>
        <w:t xml:space="preserve"> bolen</w:t>
      </w:r>
      <w:r>
        <w:rPr>
          <w:color w:val="020000"/>
        </w:rPr>
        <w:t xml:space="preserve"> j</w:t>
      </w:r>
      <w:r>
        <w:rPr>
          <w:color w:val="0000A5"/>
        </w:rPr>
        <w:t xml:space="preserve"> tk</w:t>
      </w:r>
      <w:r>
        <w:rPr>
          <w:color w:val="000000"/>
        </w:rPr>
        <w:t xml:space="preserve"> techarge</w:t>
      </w:r>
      <w:r>
        <w:rPr>
          <w:color w:val="470000"/>
        </w:rPr>
        <w:t xml:space="preserve"> a</w:t>
      </w:r>
      <w:r>
        <w:rPr>
          <w:color w:val="000000"/>
        </w:rPr>
        <w:t xml:space="preserve"> t</w:t>
      </w:r>
      <w:r>
        <w:rPr>
          <w:color w:val="0000A5"/>
        </w:rPr>
        <w:t xml:space="preserve"> tk</w:t>
      </w:r>
      <w:r>
        <w:rPr>
          <w:color w:val="000000"/>
        </w:rPr>
        <w:t xml:space="preserve"> caah</w:t>
      </w:r>
      <w:r>
        <w:rPr>
          <w:color w:val="000036"/>
        </w:rPr>
        <w:t xml:space="preserve"> back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কেস</w:t>
      </w:r>
      <w:r>
        <w:rPr>
          <w:color w:val="000004"/>
        </w:rPr>
        <w:t xml:space="preserve"> বেক</w:t>
      </w:r>
      <w:r>
        <w:rPr>
          <w:color w:val="000000"/>
        </w:rPr>
        <w:t xml:space="preserve"> ওফার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70000"/>
        </w:rPr>
        <w:t xml:space="preserve"> amr</w:t>
      </w:r>
      <w:r>
        <w:rPr>
          <w:color w:val="030000"/>
        </w:rPr>
        <w:t xml:space="preserve"> akta</w:t>
      </w:r>
      <w:r>
        <w:rPr>
          <w:color w:val="000000"/>
        </w:rPr>
        <w:t xml:space="preserve"> phn</w:t>
      </w:r>
      <w:r>
        <w:rPr>
          <w:color w:val="470000"/>
        </w:rPr>
        <w:t xml:space="preserve"> a</w:t>
      </w:r>
      <w:r>
        <w:rPr>
          <w:color w:val="000002"/>
        </w:rPr>
        <w:t xml:space="preserve"> sms</w:t>
      </w:r>
      <w:r>
        <w:rPr>
          <w:color w:val="000000"/>
        </w:rPr>
        <w:t xml:space="preserve"> asce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aii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br/>
      </w:r>
      <w:r>
        <w:rPr>
          <w:color w:val="00000D"/>
        </w:rPr>
        <w:t xml:space="preserve"> বিকাশে</w:t>
      </w:r>
      <w:r>
        <w:rPr>
          <w:color w:val="000008"/>
        </w:rPr>
        <w:t xml:space="preserve"> ৳</w:t>
      </w:r>
      <w:r>
        <w:rPr>
          <w:color w:val="000031"/>
        </w:rPr>
        <w:t xml:space="preserve"> রিচার্জে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নিজের</w:t>
      </w:r>
      <w:r>
        <w:rPr>
          <w:color w:val="000026"/>
        </w:rPr>
        <w:t xml:space="preserve"> নাম্বারে</w:t>
      </w:r>
      <w:r>
        <w:rPr>
          <w:color w:val="070000"/>
        </w:rPr>
        <w:t xml:space="preserve"> নাকি</w:t>
      </w:r>
      <w:r>
        <w:rPr>
          <w:color w:val="000001"/>
        </w:rPr>
        <w:t xml:space="preserve"> অন্য</w:t>
      </w:r>
      <w:r>
        <w:rPr>
          <w:color w:val="000000"/>
        </w:rPr>
        <w:t xml:space="preserve"> অপারেটর</w:t>
      </w:r>
      <w:r>
        <w:rPr>
          <w:color w:val="130000"/>
        </w:rPr>
        <w:t xml:space="preserve"> এ</w:t>
      </w:r>
      <w:r>
        <w:rPr>
          <w:color w:val="000000"/>
        </w:rPr>
        <w:t xml:space="preserve"> ডিটেলস</w:t>
      </w:r>
      <w:r>
        <w:rPr>
          <w:color w:val="010000"/>
        </w:rPr>
        <w:t xml:space="preserve"> বলবেন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রিজার্জে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8"/>
        </w:rPr>
        <w:t xml:space="preserve"> ৳</w:t>
      </w:r>
      <w:r>
        <w:rPr>
          <w:color w:val="000031"/>
        </w:rPr>
        <w:t xml:space="preserve"> রিচার্জে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নিজের</w:t>
      </w:r>
      <w:r>
        <w:rPr>
          <w:color w:val="000026"/>
        </w:rPr>
        <w:t xml:space="preserve"> নাম্বারে</w:t>
      </w:r>
      <w:r>
        <w:rPr>
          <w:color w:val="070000"/>
        </w:rPr>
        <w:t xml:space="preserve"> নাকি</w:t>
      </w:r>
      <w:r>
        <w:rPr>
          <w:color w:val="000001"/>
        </w:rPr>
        <w:t xml:space="preserve"> অন্য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ডিটেলস</w:t>
      </w:r>
      <w:r>
        <w:rPr>
          <w:color w:val="000004"/>
        </w:rPr>
        <w:t xml:space="preserve"> জানাবেন</w:t>
      </w:r>
      <w:r>
        <w:br/>
      </w:r>
      <w:r>
        <w:rPr>
          <w:color w:val="000003"/>
        </w:rPr>
        <w:t xml:space="preserve"> -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4"/>
        </w:rPr>
        <w:t xml:space="preserve"> details</w:t>
      </w:r>
      <w:r>
        <w:rPr>
          <w:color w:val="010000"/>
        </w:rPr>
        <w:t xml:space="preserve"> me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recharging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000029"/>
        </w:rPr>
        <w:t xml:space="preserve"> bkash</w:t>
      </w:r>
      <w:r>
        <w:rPr>
          <w:color w:val="000000"/>
        </w:rPr>
        <w:t xml:space="preserve"> has</w:t>
      </w:r>
      <w:r>
        <w:rPr>
          <w:color w:val="000000"/>
        </w:rPr>
        <w:t xml:space="preserve"> given</w:t>
      </w:r>
      <w:r>
        <w:rPr>
          <w:color w:val="0A0000"/>
        </w:rPr>
        <w:t xml:space="preserve"> to</w:t>
      </w:r>
      <w:r>
        <w:rPr>
          <w:color w:val="010000"/>
        </w:rPr>
        <w:t xml:space="preserve"> me</w:t>
      </w:r>
      <w:r>
        <w:rPr>
          <w:color w:val="000000"/>
        </w:rPr>
        <w:t xml:space="preserve"> an</w:t>
      </w:r>
      <w:r>
        <w:rPr>
          <w:color w:val="00006C"/>
        </w:rPr>
        <w:t xml:space="preserve"> offer</w:t>
      </w:r>
      <w:r>
        <w:rPr>
          <w:color w:val="000000"/>
        </w:rPr>
        <w:t xml:space="preserve"> that</w:t>
      </w:r>
      <w:r>
        <w:rPr>
          <w:color w:val="000000"/>
        </w:rPr>
        <w:t xml:space="preserve"> সেরা</w:t>
      </w:r>
      <w:r>
        <w:rPr>
          <w:color w:val="00004B"/>
        </w:rPr>
        <w:t xml:space="preserve"> অফার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ধরনের</w:t>
      </w:r>
      <w:r>
        <w:rPr>
          <w:color w:val="000000"/>
        </w:rPr>
        <w:t xml:space="preserve"> দোকানে</w:t>
      </w:r>
      <w:r>
        <w:rPr>
          <w:color w:val="00001C"/>
        </w:rPr>
        <w:t xml:space="preserve"> পাবো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ক্যাশব্যাজ</w:t>
      </w:r>
      <w:r>
        <w:rPr>
          <w:color w:val="000000"/>
        </w:rPr>
        <w:t xml:space="preserve"> অপার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02"/>
        </w:rPr>
        <w:t xml:space="preserve"> apps</w:t>
      </w:r>
      <w:r>
        <w:rPr>
          <w:color w:val="470000"/>
        </w:rPr>
        <w:t xml:space="preserve"> a</w:t>
      </w:r>
      <w:r>
        <w:rPr>
          <w:color w:val="000000"/>
        </w:rPr>
        <w:t xml:space="preserve"> dekhalo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বলেন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j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29"/>
        </w:rPr>
        <w:t xml:space="preserve"> bkash</w:t>
      </w:r>
      <w:r>
        <w:rPr>
          <w:color w:val="000000"/>
        </w:rPr>
        <w:t xml:space="preserve"> khula</w:t>
      </w:r>
      <w:r>
        <w:rPr>
          <w:color w:val="000000"/>
        </w:rPr>
        <w:t xml:space="preserve"> sei</w:t>
      </w:r>
      <w:r>
        <w:rPr>
          <w:color w:val="000004"/>
        </w:rPr>
        <w:t xml:space="preserve"> no</w:t>
      </w:r>
      <w:r>
        <w:rPr>
          <w:color w:val="000016"/>
        </w:rPr>
        <w:t xml:space="preserve"> ei</w:t>
      </w:r>
      <w:r>
        <w:rPr>
          <w:color w:val="6E0000"/>
        </w:rPr>
        <w:t xml:space="preserve"> ki</w:t>
      </w:r>
      <w:r>
        <w:rPr>
          <w:color w:val="00004E"/>
        </w:rPr>
        <w:t xml:space="preserve"> recharge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cashbak</w:t>
      </w:r>
      <w:r>
        <w:rPr>
          <w:color w:val="00005E"/>
        </w:rPr>
        <w:t xml:space="preserve"> taka</w:t>
      </w:r>
      <w:r>
        <w:rPr>
          <w:color w:val="000000"/>
        </w:rPr>
        <w:t xml:space="preserve"> richas</w:t>
      </w:r>
      <w:r>
        <w:rPr>
          <w:color w:val="00005E"/>
        </w:rPr>
        <w:t xml:space="preserve"> taka</w:t>
      </w:r>
      <w:r>
        <w:rPr>
          <w:color w:val="000000"/>
        </w:rPr>
        <w:t xml:space="preserve"> sen</w:t>
      </w:r>
      <w:r>
        <w:rPr>
          <w:color w:val="000001"/>
        </w:rPr>
        <w:t xml:space="preserve"> many</w:t>
      </w:r>
      <w:r>
        <w:rPr>
          <w:color w:val="000002"/>
        </w:rPr>
        <w:t xml:space="preserve"> korte</w:t>
      </w:r>
      <w:r>
        <w:rPr>
          <w:color w:val="010000"/>
        </w:rPr>
        <w:t xml:space="preserve"> hbe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রিচারজে</w:t>
      </w:r>
      <w:r>
        <w:rPr>
          <w:color w:val="000000"/>
        </w:rPr>
        <w:t xml:space="preserve"> মিনিট+জিবি+টাকা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াআাছে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সব</w:t>
      </w:r>
      <w:r>
        <w:rPr>
          <w:color w:val="000023"/>
        </w:rPr>
        <w:t xml:space="preserve"> বিকাশ</w:t>
      </w:r>
      <w:r>
        <w:rPr>
          <w:color w:val="0B0000"/>
        </w:rPr>
        <w:t xml:space="preserve"> এর</w:t>
      </w:r>
      <w:r>
        <w:rPr>
          <w:color w:val="0B0000"/>
        </w:rPr>
        <w:t xml:space="preserve"> জন্য</w:t>
      </w:r>
      <w:r>
        <w:rPr>
          <w:color w:val="000000"/>
        </w:rPr>
        <w:t xml:space="preserve"> প্রজোজ্য</w:t>
      </w:r>
      <w:r>
        <w:rPr>
          <w:color w:val="070000"/>
        </w:rPr>
        <w:t xml:space="preserve"> নাকি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নাম্বারটি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এপে</w:t>
      </w:r>
      <w:r>
        <w:rPr>
          <w:color w:val="000000"/>
        </w:rPr>
        <w:t xml:space="preserve"> প্রথমবার</w:t>
      </w:r>
      <w:r>
        <w:rPr>
          <w:color w:val="000000"/>
        </w:rPr>
        <w:t xml:space="preserve"> লগইন</w:t>
      </w:r>
      <w:r>
        <w:rPr>
          <w:color w:val="0A0000"/>
        </w:rPr>
        <w:t xml:space="preserve"> করে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দেছিল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rPr>
          <w:color w:val="130000"/>
        </w:rPr>
        <w:t xml:space="preserve"> এ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br/>
      </w:r>
      <w:r>
        <w:rPr>
          <w:color w:val="1E0000"/>
        </w:rPr>
        <w:t xml:space="preserve"> আমি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চাচ্ছিলাম</w:t>
      </w:r>
      <w:r>
        <w:rPr>
          <w:color w:val="000023"/>
        </w:rPr>
        <w:t xml:space="preserve"> বিকাশ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4B"/>
        </w:rPr>
        <w:t xml:space="preserve"> অফার</w:t>
      </w:r>
      <w:r>
        <w:rPr>
          <w:color w:val="030000"/>
        </w:rPr>
        <w:t xml:space="preserve"> কী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04"/>
        </w:rPr>
        <w:t xml:space="preserve"> আজকে</w:t>
      </w:r>
      <w:r>
        <w:rPr>
          <w:color w:val="1E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প্রথমবার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20000"/>
        </w:rPr>
        <w:t xml:space="preserve"> করেছি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অ্যাপে</w:t>
      </w:r>
      <w:r>
        <w:rPr>
          <w:color w:val="000000"/>
        </w:rPr>
        <w:t xml:space="preserve"> ম</w:t>
      </w:r>
      <w:r>
        <w:rPr>
          <w:color w:val="000003"/>
        </w:rPr>
        <w:t xml:space="preserve"> বার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0D"/>
        </w:rPr>
        <w:t xml:space="preserve"> বিকাশে</w:t>
      </w:r>
      <w:r>
        <w:rPr>
          <w:color w:val="680000"/>
        </w:rPr>
        <w:t xml:space="preserve"> কি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যেকোনো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br/>
      </w:r>
      <w:r>
        <w:rPr>
          <w:color w:val="000000"/>
        </w:rPr>
        <w:t xml:space="preserve"> gp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00"/>
        </w:rPr>
        <w:t xml:space="preserve"> maddhome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10000"/>
        </w:rPr>
        <w:t xml:space="preserve"> sob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diche</w:t>
      </w:r>
      <w:r>
        <w:br/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00"/>
        </w:rPr>
        <w:t xml:space="preserve"> numbere</w:t>
      </w:r>
      <w:r>
        <w:rPr>
          <w:color w:val="030000"/>
        </w:rPr>
        <w:t xml:space="preserve"> akta</w:t>
      </w:r>
      <w:r>
        <w:rPr>
          <w:color w:val="000002"/>
        </w:rPr>
        <w:t xml:space="preserve"> sms</w:t>
      </w:r>
      <w:r>
        <w:rPr>
          <w:color w:val="000000"/>
        </w:rPr>
        <w:t xml:space="preserve"> asce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cushback</w:t>
      </w:r>
      <w:r>
        <w:br/>
      </w:r>
      <w:r>
        <w:rPr>
          <w:color w:val="190000"/>
        </w:rPr>
        <w:t xml:space="preserve"> ami</w:t>
      </w:r>
      <w:r>
        <w:rPr>
          <w:color w:val="000000"/>
        </w:rPr>
        <w:t xml:space="preserve"> skitto</w:t>
      </w:r>
      <w:r>
        <w:rPr>
          <w:color w:val="000000"/>
        </w:rPr>
        <w:t xml:space="preserve"> apo</w:t>
      </w:r>
      <w:r>
        <w:rPr>
          <w:color w:val="010000"/>
        </w:rPr>
        <w:t xml:space="preserve"> diye</w:t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krsi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কতোবার</w:t>
      </w:r>
      <w:r>
        <w:rPr>
          <w:color w:val="000000"/>
        </w:rPr>
        <w:t xml:space="preserve"> নেওয়া</w:t>
      </w:r>
      <w:r>
        <w:rPr>
          <w:color w:val="00000B"/>
        </w:rPr>
        <w:t xml:space="preserve"> যাবে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sokol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00"/>
        </w:rPr>
        <w:t xml:space="preserve"> user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রিছাজে</w:t>
      </w:r>
      <w:r>
        <w:rPr>
          <w:color w:val="0000FF"/>
        </w:rPr>
        <w:t xml:space="preserve"> টাকা</w:t>
      </w:r>
      <w:r>
        <w:rPr>
          <w:color w:val="0C0000"/>
        </w:rPr>
        <w:t xml:space="preserve"> এটা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বলেন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বোনাছ</w:t>
      </w:r>
      <w:r>
        <w:rPr>
          <w:color w:val="00001C"/>
        </w:rPr>
        <w:t xml:space="preserve"> পাবো</w:t>
      </w:r>
      <w:r>
        <w:br/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বুজলাম</w:t>
      </w:r>
      <w:r>
        <w:rPr>
          <w:color w:val="000004"/>
        </w:rPr>
        <w:t xml:space="preserve"> না</w:t>
      </w:r>
      <w:r>
        <w:br/>
      </w:r>
      <w:r>
        <w:rPr>
          <w:color w:val="000000"/>
        </w:rPr>
        <w:t xml:space="preserve"> নোটিফিকেশন</w:t>
      </w:r>
      <w:r>
        <w:rPr>
          <w:color w:val="020000"/>
        </w:rPr>
        <w:t xml:space="preserve"> আসছে</w:t>
      </w:r>
      <w:r>
        <w:rPr>
          <w:color w:val="000006"/>
        </w:rPr>
        <w:t xml:space="preserve"> app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বিশ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0"/>
        </w:rPr>
        <w:t xml:space="preserve"> do</w:t>
      </w:r>
      <w:r>
        <w:rPr>
          <w:color w:val="07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any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0"/>
        </w:rPr>
        <w:t xml:space="preserve"> pending</w:t>
      </w:r>
      <w:r>
        <w:rPr>
          <w:color w:val="000000"/>
        </w:rPr>
        <w:t xml:space="preserve"> recently</w:t>
      </w:r>
      <w:r>
        <w:rPr>
          <w:color w:val="000000"/>
        </w:rPr>
        <w:t xml:space="preserve"> got</w:t>
      </w:r>
      <w:r>
        <w:rPr>
          <w:color w:val="470000"/>
        </w:rPr>
        <w:t xml:space="preserve"> a</w:t>
      </w:r>
      <w:r>
        <w:rPr>
          <w:color w:val="000002"/>
        </w:rPr>
        <w:t xml:space="preserve"> sms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pete</w:t>
      </w:r>
      <w:r>
        <w:rPr>
          <w:color w:val="6E0000"/>
        </w:rPr>
        <w:t xml:space="preserve"> ki</w:t>
      </w:r>
      <w:r>
        <w:rPr>
          <w:color w:val="030000"/>
        </w:rPr>
        <w:t xml:space="preserve"> je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29"/>
        </w:rPr>
        <w:t xml:space="preserve"> bkash</w:t>
      </w:r>
      <w:r>
        <w:rPr>
          <w:color w:val="000000"/>
        </w:rPr>
        <w:t xml:space="preserve"> khola</w:t>
      </w:r>
      <w:r>
        <w:rPr>
          <w:color w:val="000000"/>
        </w:rPr>
        <w:t xml:space="preserve"> she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000005"/>
        </w:rPr>
        <w:t xml:space="preserve"> kore</w:t>
      </w:r>
      <w:r>
        <w:rPr>
          <w:color w:val="040000"/>
        </w:rPr>
        <w:t xml:space="preserve"> hobe</w:t>
      </w:r>
      <w:r>
        <w:br/>
      </w:r>
      <w:r>
        <w:rPr>
          <w:color w:val="000001"/>
        </w:rPr>
        <w:t xml:space="preserve"> টাকায়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সবাই</w:t>
      </w:r>
      <w:r>
        <w:rPr>
          <w:color w:val="030000"/>
        </w:rPr>
        <w:t xml:space="preserve"> পাবে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এপে</w:t>
      </w:r>
      <w:r>
        <w:rPr>
          <w:color w:val="00004B"/>
        </w:rPr>
        <w:t xml:space="preserve"> অফার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কেশব্যাক</w:t>
      </w:r>
      <w:r>
        <w:br/>
      </w:r>
      <w:r>
        <w:rPr>
          <w:color w:val="000000"/>
        </w:rPr>
        <w:t xml:space="preserve"> accha</w:t>
      </w:r>
      <w:r>
        <w:rPr>
          <w:color w:val="000000"/>
        </w:rPr>
        <w:t xml:space="preserve"> st</w:t>
      </w:r>
      <w:r>
        <w:rPr>
          <w:color w:val="000024"/>
        </w:rPr>
        <w:t xml:space="preserve"> ta</w:t>
      </w:r>
      <w:r>
        <w:rPr>
          <w:color w:val="000003"/>
        </w:rPr>
        <w:t xml:space="preserve"> bill</w:t>
      </w:r>
      <w:r>
        <w:rPr>
          <w:color w:val="020000"/>
        </w:rPr>
        <w:t xml:space="preserve"> jodi</w:t>
      </w:r>
      <w:r>
        <w:rPr>
          <w:color w:val="0000A5"/>
        </w:rPr>
        <w:t xml:space="preserve"> tk</w:t>
      </w:r>
      <w:r>
        <w:rPr>
          <w:color w:val="130000"/>
        </w:rPr>
        <w:t xml:space="preserve"> er</w:t>
      </w:r>
      <w:r>
        <w:rPr>
          <w:color w:val="000000"/>
        </w:rPr>
        <w:t xml:space="preserve"> hoy</w:t>
      </w:r>
      <w:r>
        <w:rPr>
          <w:color w:val="000000"/>
        </w:rPr>
        <w:t xml:space="preserve"> aami</w:t>
      </w:r>
      <w:r>
        <w:rPr>
          <w:color w:val="6E0000"/>
        </w:rPr>
        <w:t xml:space="preserve"> ki</w:t>
      </w:r>
      <w:r>
        <w:rPr>
          <w:color w:val="000000"/>
        </w:rPr>
        <w:t xml:space="preserve"> numbr</w:t>
      </w:r>
      <w:r>
        <w:rPr>
          <w:color w:val="000003"/>
        </w:rPr>
        <w:t xml:space="preserve"> bill</w:t>
      </w:r>
      <w:r>
        <w:rPr>
          <w:color w:val="000000"/>
        </w:rPr>
        <w:t xml:space="preserve"> thelke</w:t>
      </w:r>
      <w:r>
        <w:rPr>
          <w:color w:val="0000A5"/>
        </w:rPr>
        <w:t xml:space="preserve"> tk</w:t>
      </w:r>
      <w:r>
        <w:rPr>
          <w:color w:val="000005"/>
        </w:rPr>
        <w:t xml:space="preserve"> kore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20000"/>
        </w:rPr>
        <w:t xml:space="preserve"> আপনাদের</w:t>
      </w:r>
      <w:r>
        <w:rPr>
          <w:color w:val="000005"/>
        </w:rPr>
        <w:t xml:space="preserve"> একটা</w:t>
      </w:r>
      <w:r>
        <w:rPr>
          <w:color w:val="000000"/>
        </w:rPr>
        <w:t xml:space="preserve"> পোষ্ট</w:t>
      </w:r>
      <w:r>
        <w:rPr>
          <w:color w:val="000001"/>
        </w:rPr>
        <w:t xml:space="preserve"> দেখলাম</w:t>
      </w:r>
      <w:r>
        <w:rPr>
          <w:color w:val="000000"/>
        </w:rPr>
        <w:t xml:space="preserve"> ফেসবুকে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কেশবে</w:t>
      </w:r>
      <w:r>
        <w:br/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ওটা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সঠিক</w:t>
      </w:r>
      <w:r>
        <w:br/>
      </w:r>
      <w:r>
        <w:rPr>
          <w:color w:val="000000"/>
        </w:rPr>
        <w:t xml:space="preserve"> শুধু</w:t>
      </w:r>
      <w:r>
        <w:rPr>
          <w:color w:val="000004"/>
        </w:rPr>
        <w:t xml:space="preserve"> আজকে</w:t>
      </w:r>
      <w:r>
        <w:rPr>
          <w:color w:val="010000"/>
        </w:rPr>
        <w:t xml:space="preserve"> আপনার</w:t>
      </w:r>
      <w:r>
        <w:rPr>
          <w:color w:val="0B0000"/>
        </w:rPr>
        <w:t xml:space="preserve"> জন্য</w:t>
      </w:r>
      <w:r>
        <w:rPr>
          <w:color w:val="000008"/>
        </w:rPr>
        <w:t xml:space="preserve"> ৳</w:t>
      </w:r>
      <w:r>
        <w:rPr>
          <w:color w:val="000023"/>
        </w:rPr>
        <w:t xml:space="preserve"> বিকাশ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gb+মি</w:t>
      </w:r>
      <w:r>
        <w:rPr>
          <w:color w:val="000001"/>
        </w:rPr>
        <w:t xml:space="preserve"> দিন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ফোন</w:t>
      </w:r>
      <w:r>
        <w:rPr>
          <w:color w:val="020000"/>
        </w:rPr>
        <w:t xml:space="preserve"> আর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থেকেই</w:t>
      </w:r>
      <w:r>
        <w:rPr>
          <w:color w:val="000004"/>
        </w:rPr>
        <w:t xml:space="preserve"> নিতে</w:t>
      </w:r>
      <w:r>
        <w:rPr>
          <w:color w:val="060000"/>
        </w:rPr>
        <w:t xml:space="preserve"> হবে</w:t>
      </w:r>
      <w:r>
        <w:rPr>
          <w:color w:val="070000"/>
        </w:rPr>
        <w:t xml:space="preserve"> নাকি</w:t>
      </w:r>
      <w:r>
        <w:rPr>
          <w:color w:val="060000"/>
        </w:rPr>
        <w:t xml:space="preserve"> যে</w:t>
      </w:r>
      <w:r>
        <w:rPr>
          <w:color w:val="000000"/>
        </w:rPr>
        <w:t xml:space="preserve"> কারো</w:t>
      </w:r>
      <w:r>
        <w:rPr>
          <w:color w:val="000000"/>
        </w:rPr>
        <w:t xml:space="preserve"> কাছ</w:t>
      </w:r>
      <w:r>
        <w:rPr>
          <w:color w:val="000024"/>
        </w:rPr>
        <w:t xml:space="preserve"> থেকে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000006"/>
        </w:rPr>
        <w:t xml:space="preserve"> টাকার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কাদের</w:t>
      </w:r>
      <w:r>
        <w:rPr>
          <w:color w:val="0B0000"/>
        </w:rPr>
        <w:t xml:space="preserve"> জন্য</w:t>
      </w:r>
      <w:r>
        <w:br/>
      </w:r>
      <w:r>
        <w:rPr>
          <w:color w:val="000006"/>
        </w:rPr>
        <w:t xml:space="preserve"> টাকার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চলছে</w:t>
      </w:r>
      <w:r>
        <w:rPr>
          <w:color w:val="000002"/>
        </w:rPr>
        <w:t xml:space="preserve"> new</w:t>
      </w:r>
      <w:r>
        <w:rPr>
          <w:color w:val="00000B"/>
        </w:rPr>
        <w:t xml:space="preserve"> account</w:t>
      </w:r>
      <w:r>
        <w:rPr>
          <w:color w:val="000000"/>
        </w:rPr>
        <w:t xml:space="preserve"> user</w:t>
      </w:r>
      <w:r>
        <w:rPr>
          <w:color w:val="000000"/>
        </w:rPr>
        <w:t xml:space="preserve"> dar</w:t>
      </w:r>
      <w:r>
        <w:br/>
      </w:r>
      <w:r>
        <w:rPr>
          <w:color w:val="000008"/>
        </w:rPr>
        <w:t xml:space="preserve"> ৳</w:t>
      </w:r>
      <w:r>
        <w:rPr>
          <w:color w:val="000000"/>
        </w:rPr>
        <w:t xml:space="preserve"> রিচারজে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বলেন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richarge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10000"/>
        </w:rPr>
        <w:t xml:space="preserve"> aktu</w:t>
      </w:r>
      <w:r>
        <w:rPr>
          <w:color w:val="010000"/>
        </w:rPr>
        <w:t xml:space="preserve"> bolben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2"/>
        </w:rPr>
        <w:t xml:space="preserve"> reacharge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চলে</w:t>
      </w:r>
      <w:r>
        <w:rPr>
          <w:color w:val="680000"/>
        </w:rPr>
        <w:t xml:space="preserve"> কি</w:t>
      </w:r>
      <w:r>
        <w:br/>
      </w:r>
      <w:r>
        <w:rPr>
          <w:color w:val="07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recharged</w:t>
      </w:r>
      <w:r>
        <w:rPr>
          <w:color w:val="0000A5"/>
        </w:rPr>
        <w:t xml:space="preserve"> tk</w:t>
      </w:r>
      <w:r>
        <w:rPr>
          <w:color w:val="0A0000"/>
        </w:rPr>
        <w:t xml:space="preserve"> to</w:t>
      </w:r>
      <w:r>
        <w:rPr>
          <w:color w:val="000000"/>
        </w:rPr>
        <w:t xml:space="preserve"> teletalk</w:t>
      </w:r>
      <w:r>
        <w:rPr>
          <w:color w:val="000026"/>
        </w:rPr>
        <w:t xml:space="preserve"> number</w:t>
      </w:r>
      <w:r>
        <w:rPr>
          <w:color w:val="000002"/>
        </w:rPr>
        <w:t xml:space="preserve"> from</w:t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00"/>
        </w:rPr>
        <w:t xml:space="preserve"> wanna</w:t>
      </w:r>
      <w:r>
        <w:rPr>
          <w:color w:val="000001"/>
        </w:rPr>
        <w:t xml:space="preserve"> know</w:t>
      </w:r>
      <w:r>
        <w:rPr>
          <w:color w:val="000000"/>
        </w:rPr>
        <w:t xml:space="preserve"> when</w:t>
      </w:r>
      <w:r>
        <w:rPr>
          <w:color w:val="010000"/>
        </w:rPr>
        <w:t xml:space="preserve"> will</w:t>
      </w:r>
      <w:r>
        <w:rPr>
          <w:color w:val="070000"/>
        </w:rPr>
        <w:t xml:space="preserve"> i</w:t>
      </w:r>
      <w:r>
        <w:rPr>
          <w:color w:val="000003"/>
        </w:rPr>
        <w:t xml:space="preserve"> get</w:t>
      </w:r>
      <w:r>
        <w:rPr>
          <w:color w:val="000004"/>
        </w:rPr>
        <w:t xml:space="preserve"> my</w:t>
      </w:r>
      <w:r>
        <w:rPr>
          <w:color w:val="000000"/>
        </w:rPr>
        <w:t xml:space="preserve"> desired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1"/>
        </w:rPr>
        <w:t xml:space="preserve"> টাকায়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ব্যাক</w:t>
      </w:r>
      <w:r>
        <w:rPr>
          <w:color w:val="0000FF"/>
        </w:rPr>
        <w:t xml:space="preserve"> টাকা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এক</w:t>
      </w:r>
      <w:r>
        <w:rPr>
          <w:color w:val="000000"/>
        </w:rPr>
        <w:t xml:space="preserve"> দিনে</w:t>
      </w:r>
      <w:r>
        <w:rPr>
          <w:color w:val="000000"/>
        </w:rPr>
        <w:t xml:space="preserve"> কয়বার</w:t>
      </w:r>
      <w:r>
        <w:rPr>
          <w:color w:val="000000"/>
        </w:rPr>
        <w:t xml:space="preserve"> নেওয়া</w:t>
      </w:r>
      <w:r>
        <w:rPr>
          <w:color w:val="00000B"/>
        </w:rPr>
        <w:t xml:space="preserve"> যাবে</w:t>
      </w:r>
      <w:r>
        <w:br/>
      </w:r>
      <w:r>
        <w:rPr>
          <w:color w:val="000008"/>
        </w:rPr>
        <w:t xml:space="preserve"> ৳</w:t>
      </w:r>
      <w:r>
        <w:rPr>
          <w:color w:val="000000"/>
        </w:rPr>
        <w:t xml:space="preserve"> রিচারজে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বলেন</w:t>
      </w:r>
      <w:r>
        <w:br/>
      </w:r>
      <w:r>
        <w:rPr>
          <w:color w:val="020000"/>
        </w:rPr>
        <w:t xml:space="preserve"> আপনাদের</w:t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অপার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30000"/>
        </w:rPr>
        <w:t xml:space="preserve"> তে</w:t>
      </w:r>
      <w:r>
        <w:rPr>
          <w:color w:val="0000A5"/>
        </w:rPr>
        <w:t xml:space="preserve"> tk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চলে</w:t>
      </w:r>
      <w:r>
        <w:rPr>
          <w:color w:val="680000"/>
        </w:rPr>
        <w:t xml:space="preserve"> কি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ব্যাপারে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নিজের</w:t>
      </w:r>
      <w:r>
        <w:rPr>
          <w:color w:val="000026"/>
        </w:rPr>
        <w:t xml:space="preserve"> নাম্বারে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rPr>
          <w:color w:val="070000"/>
        </w:rPr>
        <w:t xml:space="preserve"> নাকি</w:t>
      </w:r>
      <w:r>
        <w:rPr>
          <w:color w:val="010000"/>
        </w:rPr>
        <w:t xml:space="preserve"> যেকোনো</w:t>
      </w:r>
      <w:r>
        <w:rPr>
          <w:color w:val="000004"/>
        </w:rPr>
        <w:t xml:space="preserve"> নম্বরে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হবে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kesbek</w:t>
      </w:r>
      <w:r>
        <w:rPr>
          <w:color w:val="000000"/>
        </w:rPr>
        <w:t xml:space="preserve"> atami</w:t>
      </w:r>
      <w:r>
        <w:rPr>
          <w:color w:val="000000"/>
        </w:rPr>
        <w:t xml:space="preserve"> koibar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F0000"/>
        </w:rPr>
        <w:t xml:space="preserve"> amar</w:t>
      </w:r>
      <w:r>
        <w:rPr>
          <w:color w:val="000000"/>
        </w:rPr>
        <w:t xml:space="preserve"> jnne</w:t>
      </w:r>
      <w:r>
        <w:rPr>
          <w:color w:val="6E0000"/>
        </w:rPr>
        <w:t xml:space="preserve"> ki</w:t>
      </w:r>
      <w:r>
        <w:rPr>
          <w:color w:val="010000"/>
        </w:rPr>
        <w:t xml:space="preserve"> kuno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00000"/>
        </w:rPr>
        <w:t xml:space="preserve"> islami</w:t>
      </w:r>
      <w:r>
        <w:rPr>
          <w:color w:val="00000F"/>
        </w:rPr>
        <w:t xml:space="preserve"> bank</w:t>
      </w:r>
      <w:r>
        <w:rPr>
          <w:color w:val="130000"/>
        </w:rPr>
        <w:t xml:space="preserve"> er</w:t>
      </w:r>
      <w:r>
        <w:rPr>
          <w:color w:val="000001"/>
        </w:rPr>
        <w:t xml:space="preserve"> visa</w:t>
      </w:r>
      <w:r>
        <w:rPr>
          <w:color w:val="000005"/>
        </w:rPr>
        <w:t xml:space="preserve"> card</w:t>
      </w:r>
      <w:r>
        <w:br/>
      </w:r>
      <w:r>
        <w:rPr>
          <w:color w:val="000000"/>
        </w:rPr>
        <w:t xml:space="preserve"> baiya</w:t>
      </w:r>
      <w:r>
        <w:rPr>
          <w:color w:val="190000"/>
        </w:rPr>
        <w:t xml:space="preserve"> ami</w:t>
      </w:r>
      <w:r>
        <w:rPr>
          <w:color w:val="030000"/>
        </w:rPr>
        <w:t xml:space="preserve"> akta</w:t>
      </w:r>
      <w:r>
        <w:rPr>
          <w:color w:val="000029"/>
        </w:rPr>
        <w:t xml:space="preserve"> bkash</w:t>
      </w:r>
      <w:r>
        <w:rPr>
          <w:color w:val="00006C"/>
        </w:rPr>
        <w:t xml:space="preserve"> offer</w:t>
      </w:r>
      <w:r>
        <w:rPr>
          <w:color w:val="000000"/>
        </w:rPr>
        <w:t xml:space="preserve"> peyechi</w:t>
      </w:r>
      <w:r>
        <w:rPr>
          <w:color w:val="010000"/>
        </w:rPr>
        <w:t xml:space="preserve"> আজ</w:t>
      </w:r>
      <w:r>
        <w:rPr>
          <w:color w:val="000001"/>
        </w:rPr>
        <w:t xml:space="preserve"> শেষ</w:t>
      </w:r>
      <w:r>
        <w:rPr>
          <w:color w:val="000001"/>
        </w:rPr>
        <w:t xml:space="preserve"> দিন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tca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1"/>
        </w:rPr>
        <w:t xml:space="preserve"> bikash</w:t>
      </w:r>
      <w:r>
        <w:rPr>
          <w:color w:val="0000A5"/>
        </w:rPr>
        <w:t xml:space="preserve"> tk</w:t>
      </w:r>
      <w:r>
        <w:rPr>
          <w:color w:val="00006C"/>
        </w:rPr>
        <w:t xml:space="preserve"> offer</w:t>
      </w:r>
      <w:r>
        <w:br/>
      </w:r>
      <w:r>
        <w:rPr>
          <w:color w:val="000023"/>
        </w:rPr>
        <w:t xml:space="preserve"> বিকাশ</w:t>
      </w:r>
      <w:r>
        <w:rPr>
          <w:color w:val="000006"/>
        </w:rPr>
        <w:t xml:space="preserve"> app</w:t>
      </w:r>
      <w:r>
        <w:rPr>
          <w:color w:val="000000"/>
        </w:rPr>
        <w:t xml:space="preserve"> নোটিফিকেশন</w:t>
      </w:r>
      <w:r>
        <w:rPr>
          <w:color w:val="130000"/>
        </w:rPr>
        <w:t xml:space="preserve"> এ</w:t>
      </w:r>
      <w:r>
        <w:rPr>
          <w:color w:val="000001"/>
        </w:rPr>
        <w:t xml:space="preserve"> দেখলাম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ekti</w:t>
      </w:r>
      <w:r>
        <w:rPr>
          <w:color w:val="00006C"/>
        </w:rPr>
        <w:t xml:space="preserve"> offer</w:t>
      </w:r>
      <w:r>
        <w:rPr>
          <w:color w:val="000000"/>
        </w:rPr>
        <w:t xml:space="preserve"> dekhacce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6"/>
        </w:rPr>
        <w:t xml:space="preserve"> ei</w:t>
      </w:r>
      <w:r>
        <w:rPr>
          <w:color w:val="00004E"/>
        </w:rPr>
        <w:t xml:space="preserve"> recharge</w:t>
      </w:r>
      <w:r>
        <w:rPr>
          <w:color w:val="6E0000"/>
        </w:rPr>
        <w:t xml:space="preserve"> ki</w:t>
      </w:r>
      <w:r>
        <w:rPr>
          <w:color w:val="000000"/>
        </w:rPr>
        <w:t xml:space="preserve"> jenono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0"/>
        </w:rPr>
        <w:t xml:space="preserve"> korlei</w:t>
      </w:r>
      <w:r>
        <w:rPr>
          <w:color w:val="040000"/>
        </w:rPr>
        <w:t xml:space="preserve"> hobe</w:t>
      </w:r>
      <w:r>
        <w:rPr>
          <w:color w:val="060000"/>
        </w:rPr>
        <w:t xml:space="preserve"> naki</w:t>
      </w:r>
      <w:r>
        <w:rPr>
          <w:color w:val="000000"/>
        </w:rPr>
        <w:t xml:space="preserve"> sudu</w:t>
      </w:r>
      <w:r>
        <w:rPr>
          <w:color w:val="070000"/>
        </w:rPr>
        <w:t xml:space="preserve"> amr</w:t>
      </w:r>
      <w:r>
        <w:rPr>
          <w:color w:val="000000"/>
        </w:rPr>
        <w:t xml:space="preserve"> nijer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0"/>
        </w:rPr>
        <w:t xml:space="preserve"> kkrte</w:t>
      </w:r>
      <w:r>
        <w:rPr>
          <w:color w:val="040000"/>
        </w:rPr>
        <w:t xml:space="preserve"> hobe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y</w:t>
      </w:r>
      <w:r>
        <w:rPr>
          <w:color w:val="0000A5"/>
        </w:rPr>
        <w:t xml:space="preserve"> tk</w:t>
      </w:r>
      <w:r>
        <w:rPr>
          <w:color w:val="000000"/>
        </w:rPr>
        <w:t xml:space="preserve"> caseback</w:t>
      </w:r>
      <w:r>
        <w:rPr>
          <w:color w:val="000000"/>
        </w:rPr>
        <w:t xml:space="preserve"> oparta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30000"/>
        </w:rPr>
        <w:t xml:space="preserve"> কী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E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01"/>
        </w:rPr>
        <w:t xml:space="preserve"> কতবার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rPr>
          <w:color w:val="02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10000"/>
        </w:rPr>
        <w:t xml:space="preserve"> me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1"/>
        </w:rPr>
        <w:t xml:space="preserve"> সবাই</w:t>
      </w:r>
      <w:r>
        <w:rPr>
          <w:color w:val="030000"/>
        </w:rPr>
        <w:t xml:space="preserve"> পাবে</w:t>
      </w:r>
      <w:r>
        <w:br/>
      </w:r>
      <w:r>
        <w:rPr>
          <w:color w:val="000000"/>
        </w:rPr>
        <w:t xml:space="preserve"> apu</w:t>
      </w:r>
      <w:r>
        <w:rPr>
          <w:color w:val="00005E"/>
        </w:rPr>
        <w:t xml:space="preserve"> taka</w:t>
      </w:r>
      <w:r>
        <w:rPr>
          <w:color w:val="000000"/>
        </w:rPr>
        <w:t xml:space="preserve"> recigea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4"/>
        </w:rPr>
        <w:t xml:space="preserve"> ta</w:t>
      </w:r>
      <w:r>
        <w:rPr>
          <w:color w:val="000000"/>
        </w:rPr>
        <w:t xml:space="preserve"> sei</w:t>
      </w:r>
      <w:r>
        <w:rPr>
          <w:color w:val="00005E"/>
        </w:rPr>
        <w:t xml:space="preserve"> taka</w:t>
      </w:r>
      <w:r>
        <w:rPr>
          <w:color w:val="000024"/>
        </w:rPr>
        <w:t xml:space="preserve"> ta</w:t>
      </w:r>
      <w:r>
        <w:rPr>
          <w:color w:val="000000"/>
        </w:rPr>
        <w:t xml:space="preserve"> khtokhn</w:t>
      </w:r>
      <w:r>
        <w:rPr>
          <w:color w:val="040000"/>
        </w:rPr>
        <w:t xml:space="preserve"> ar</w:t>
      </w:r>
      <w:r>
        <w:rPr>
          <w:color w:val="000000"/>
        </w:rPr>
        <w:t xml:space="preserve"> moddhe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amake</w:t>
      </w:r>
      <w:r>
        <w:rPr>
          <w:color w:val="000029"/>
        </w:rPr>
        <w:t xml:space="preserve"> bkash</w:t>
      </w:r>
      <w:r>
        <w:rPr>
          <w:color w:val="00006C"/>
        </w:rPr>
        <w:t xml:space="preserve"> offer</w:t>
      </w:r>
      <w:r>
        <w:rPr>
          <w:color w:val="000000"/>
        </w:rPr>
        <w:t xml:space="preserve"> dise</w:t>
      </w:r>
      <w:r>
        <w:rPr>
          <w:color w:val="00005E"/>
        </w:rPr>
        <w:t xml:space="preserve"> taka</w:t>
      </w:r>
      <w:r>
        <w:rPr>
          <w:color w:val="000000"/>
        </w:rPr>
        <w:t xml:space="preserve"> recgarge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6"/>
        </w:rPr>
        <w:t xml:space="preserve"> back</w:t>
      </w:r>
      <w:r>
        <w:rPr>
          <w:color w:val="000002"/>
        </w:rPr>
        <w:t xml:space="preserve"> dibe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akbar</w:t>
      </w:r>
      <w:r>
        <w:rPr>
          <w:color w:val="000000"/>
        </w:rPr>
        <w:t xml:space="preserve"> niyachi</w:t>
      </w:r>
      <w:r>
        <w:rPr>
          <w:color w:val="000000"/>
        </w:rPr>
        <w:t xml:space="preserve"> kicchukhon</w:t>
      </w:r>
      <w:r>
        <w:rPr>
          <w:color w:val="010000"/>
        </w:rPr>
        <w:t xml:space="preserve"> age</w:t>
      </w:r>
      <w:r>
        <w:rPr>
          <w:color w:val="000002"/>
        </w:rPr>
        <w:t xml:space="preserve"> r</w:t>
      </w:r>
      <w:r>
        <w:rPr>
          <w:color w:val="030000"/>
        </w:rPr>
        <w:t xml:space="preserve"> akta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dilo</w:t>
      </w:r>
      <w:r>
        <w:rPr>
          <w:color w:val="00005E"/>
        </w:rPr>
        <w:t xml:space="preserve"> taka</w:t>
      </w:r>
      <w:r>
        <w:rPr>
          <w:color w:val="000000"/>
        </w:rPr>
        <w:t xml:space="preserve"> recharg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1"/>
        </w:rPr>
        <w:t xml:space="preserve"> সবাই</w:t>
      </w:r>
      <w:r>
        <w:rPr>
          <w:color w:val="030000"/>
        </w:rPr>
        <w:t xml:space="preserve"> পাবে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রিচারজে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শর্ত</w:t>
      </w:r>
      <w:r>
        <w:rPr>
          <w:color w:val="030000"/>
        </w:rPr>
        <w:t xml:space="preserve"> কী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0"/>
        </w:rPr>
        <w:t xml:space="preserve"> backback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bepar</w:t>
      </w:r>
      <w:r>
        <w:rPr>
          <w:color w:val="000033"/>
        </w:rPr>
        <w:t xml:space="preserve"> 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0"/>
        </w:rPr>
        <w:t xml:space="preserve"> কতটি</w:t>
      </w:r>
      <w:r>
        <w:rPr>
          <w:color w:val="000000"/>
        </w:rPr>
        <w:t xml:space="preserve"> প্রতিষ্ঠানে</w:t>
      </w:r>
      <w:r>
        <w:rPr>
          <w:color w:val="000000"/>
        </w:rPr>
        <w:t xml:space="preserve"> আপনারা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দিচ্ছেন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ricage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00"/>
        </w:rPr>
        <w:t xml:space="preserve"> debe</w:t>
      </w:r>
      <w:r>
        <w:br/>
      </w:r>
      <w:r>
        <w:rPr>
          <w:color w:val="0000A5"/>
        </w:rPr>
        <w:t xml:space="preserve"> tk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আইছে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ক্যাসবাক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rPr>
          <w:color w:val="040000"/>
        </w:rPr>
        <w:t xml:space="preserve"> এখনো</w:t>
      </w:r>
      <w:r>
        <w:br/>
      </w:r>
      <w:r>
        <w:rPr>
          <w:color w:val="000000"/>
        </w:rPr>
        <w:t xml:space="preserve"> সেরা</w:t>
      </w:r>
      <w:r>
        <w:rPr>
          <w:color w:val="00004B"/>
        </w:rPr>
        <w:t xml:space="preserve"> অফার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tca</w:t>
      </w:r>
      <w:r>
        <w:br/>
      </w:r>
      <w:r>
        <w:rPr>
          <w:color w:val="000008"/>
        </w:rPr>
        <w:t xml:space="preserve"> ৳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08"/>
        </w:rPr>
        <w:t xml:space="preserve"> ৳</w:t>
      </w:r>
      <w:r>
        <w:rPr>
          <w:color w:val="000002"/>
        </w:rPr>
        <w:t xml:space="preserve"> কেশবেক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অগ্রনি</w:t>
      </w:r>
      <w:r>
        <w:rPr>
          <w:color w:val="000000"/>
        </w:rPr>
        <w:t xml:space="preserve"> ব্যংক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আনলে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আগেও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করছি</w:t>
      </w:r>
      <w:r>
        <w:rPr>
          <w:color w:val="000000"/>
        </w:rPr>
        <w:t xml:space="preserve"> অগ্রনি</w:t>
      </w:r>
      <w:r>
        <w:rPr>
          <w:color w:val="000000"/>
        </w:rPr>
        <w:t xml:space="preserve"> ব্যংক</w:t>
      </w:r>
      <w:r>
        <w:rPr>
          <w:color w:val="000024"/>
        </w:rPr>
        <w:t xml:space="preserve"> থেকে</w:t>
      </w:r>
      <w:r>
        <w:br/>
      </w:r>
      <w:r>
        <w:rPr>
          <w:color w:val="1E0000"/>
        </w:rPr>
        <w:t xml:space="preserve"> আমি</w:t>
      </w:r>
      <w:r>
        <w:rPr>
          <w:color w:val="020000"/>
        </w:rPr>
        <w:t xml:space="preserve"> আপনাদের</w:t>
      </w:r>
      <w:r>
        <w:rPr>
          <w:color w:val="000023"/>
        </w:rPr>
        <w:t xml:space="preserve"> বিকাশ</w:t>
      </w:r>
      <w:r>
        <w:rPr>
          <w:color w:val="00004B"/>
        </w:rPr>
        <w:t xml:space="preserve"> অফার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C0000"/>
        </w:rPr>
        <w:t xml:space="preserve"> ai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0"/>
        </w:rPr>
        <w:t xml:space="preserve"> bekash</w:t>
      </w:r>
      <w:r>
        <w:rPr>
          <w:color w:val="1C0000"/>
        </w:rPr>
        <w:t xml:space="preserve"> ai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C0000"/>
        </w:rPr>
        <w:t xml:space="preserve"> ai</w:t>
      </w:r>
      <w:r>
        <w:rPr>
          <w:color w:val="0000A5"/>
        </w:rPr>
        <w:t xml:space="preserve"> tk</w:t>
      </w:r>
      <w:r>
        <w:rPr>
          <w:color w:val="000000"/>
        </w:rPr>
        <w:t xml:space="preserve"> chsh</w:t>
      </w:r>
      <w:r>
        <w:rPr>
          <w:color w:val="000036"/>
        </w:rPr>
        <w:t xml:space="preserve"> back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রিয়াজে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ক্যাশব্রেক</w:t>
      </w:r>
      <w:r>
        <w:rPr>
          <w:color w:val="000004"/>
        </w:rPr>
        <w:t xml:space="preserve"> কত</w:t>
      </w:r>
      <w:r>
        <w:rPr>
          <w:color w:val="000003"/>
        </w:rPr>
        <w:t xml:space="preserve"> বার</w:t>
      </w:r>
      <w:r>
        <w:rPr>
          <w:color w:val="000001"/>
        </w:rPr>
        <w:t xml:space="preserve"> দেওয়া</w:t>
      </w:r>
      <w:r>
        <w:rPr>
          <w:color w:val="060000"/>
        </w:rPr>
        <w:t xml:space="preserve"> হবে</w:t>
      </w:r>
      <w:r>
        <w:br/>
      </w:r>
      <w:r>
        <w:rPr>
          <w:color w:val="000000"/>
        </w:rPr>
        <w:t xml:space="preserve"> koyekdin</w:t>
      </w:r>
      <w:r>
        <w:rPr>
          <w:color w:val="010000"/>
        </w:rPr>
        <w:t xml:space="preserve"> age</w:t>
      </w:r>
      <w:r>
        <w:rPr>
          <w:color w:val="000000"/>
        </w:rPr>
        <w:t xml:space="preserve"> amake</w:t>
      </w:r>
      <w:r>
        <w:rPr>
          <w:color w:val="000000"/>
        </w:rPr>
        <w:t xml:space="preserve"> notification</w:t>
      </w:r>
      <w:r>
        <w:rPr>
          <w:color w:val="000000"/>
        </w:rPr>
        <w:t xml:space="preserve"> dewa</w:t>
      </w:r>
      <w:r>
        <w:rPr>
          <w:color w:val="000000"/>
        </w:rPr>
        <w:t xml:space="preserve"> hoicilo</w:t>
      </w:r>
      <w:r>
        <w:rPr>
          <w:color w:val="000000"/>
        </w:rPr>
        <w:t xml:space="preserve"> biddut</w:t>
      </w:r>
      <w:r>
        <w:rPr>
          <w:color w:val="000003"/>
        </w:rPr>
        <w:t xml:space="preserve"> bill</w:t>
      </w:r>
      <w:r>
        <w:rPr>
          <w:color w:val="000007"/>
        </w:rPr>
        <w:t xml:space="preserve"> payment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1"/>
        </w:rPr>
        <w:t xml:space="preserve"> ekhon</w:t>
      </w:r>
      <w:r>
        <w:rPr>
          <w:color w:val="00002D"/>
        </w:rPr>
        <w:t xml:space="preserve"> pabo</w:t>
      </w:r>
      <w:r>
        <w:rPr>
          <w:color w:val="010000"/>
        </w:rPr>
        <w:t xml:space="preserve"> ektu</w:t>
      </w:r>
      <w:r>
        <w:rPr>
          <w:color w:val="000002"/>
        </w:rPr>
        <w:t xml:space="preserve"> check</w:t>
      </w:r>
      <w:r>
        <w:rPr>
          <w:color w:val="000000"/>
        </w:rPr>
        <w:t xml:space="preserve"> korben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যেকোনো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হবে</w:t>
      </w:r>
      <w:r>
        <w:rPr>
          <w:color w:val="000000"/>
        </w:rPr>
        <w:t xml:space="preserve"> মানে</w:t>
      </w:r>
      <w:r>
        <w:rPr>
          <w:color w:val="000054"/>
        </w:rPr>
        <w:t xml:space="preserve"> ক্যাশব্যাক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23"/>
        </w:rPr>
        <w:t xml:space="preserve"> বিকাশ</w:t>
      </w:r>
      <w:r>
        <w:rPr>
          <w:color w:val="070000"/>
        </w:rPr>
        <w:t xml:space="preserve"> নাকি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দিচ্ছে</w:t>
      </w:r>
      <w:r>
        <w:rPr>
          <w:color w:val="000008"/>
        </w:rPr>
        <w:t xml:space="preserve"> অফারটা</w:t>
      </w:r>
      <w:r>
        <w:rPr>
          <w:color w:val="000000"/>
        </w:rPr>
        <w:t xml:space="preserve"> সস্পর্কে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D"/>
        </w:rPr>
        <w:t xml:space="preserve"> বিকাশে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এসেছে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রিসাস</w:t>
      </w:r>
      <w:r>
        <w:rPr>
          <w:color w:val="000000"/>
        </w:rPr>
        <w:t xml:space="preserve"> ট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কেসবেক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2"/>
        </w:rPr>
        <w:t xml:space="preserve"> কিভাবে</w:t>
      </w:r>
      <w:r>
        <w:rPr>
          <w:color w:val="000000"/>
        </w:rPr>
        <w:t xml:space="preserve"> নিব</w:t>
      </w:r>
      <w:r>
        <w:rPr>
          <w:color w:val="000006"/>
        </w:rPr>
        <w:t xml:space="preserve"> বিস্তারিত</w:t>
      </w:r>
      <w:r>
        <w:rPr>
          <w:color w:val="000001"/>
        </w:rPr>
        <w:t xml:space="preserve"> জানান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1"/>
        </w:rPr>
        <w:t xml:space="preserve"> kivabe</w:t>
      </w:r>
      <w:r>
        <w:rPr>
          <w:color w:val="00002D"/>
        </w:rPr>
        <w:t xml:space="preserve"> pabo</w:t>
      </w:r>
      <w:r>
        <w:rPr>
          <w:color w:val="020000"/>
        </w:rPr>
        <w:t xml:space="preserve"> plz</w:t>
      </w:r>
      <w:r>
        <w:rPr>
          <w:color w:val="000000"/>
        </w:rPr>
        <w:t xml:space="preserve"> help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2"/>
        </w:rPr>
        <w:t xml:space="preserve"> কিভাবে</w:t>
      </w:r>
      <w:r>
        <w:rPr>
          <w:color w:val="000000"/>
        </w:rPr>
        <w:t xml:space="preserve"> নিব</w:t>
      </w:r>
      <w:r>
        <w:rPr>
          <w:color w:val="000006"/>
        </w:rPr>
        <w:t xml:space="preserve"> বিস্তারিত</w:t>
      </w:r>
      <w:r>
        <w:rPr>
          <w:color w:val="000001"/>
        </w:rPr>
        <w:t xml:space="preserve"> জানান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appe</w:t>
      </w:r>
      <w:r>
        <w:rPr>
          <w:color w:val="000001"/>
        </w:rPr>
        <w:t xml:space="preserve"> দেওয়া</w:t>
      </w:r>
      <w:r>
        <w:rPr>
          <w:color w:val="000000"/>
        </w:rPr>
        <w:t xml:space="preserve"> আাছে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br/>
      </w:r>
      <w:r>
        <w:rPr>
          <w:color w:val="00005E"/>
        </w:rPr>
        <w:t xml:space="preserve"> taka</w:t>
      </w:r>
      <w:r>
        <w:rPr>
          <w:color w:val="000001"/>
        </w:rPr>
        <w:t xml:space="preserve"> recarge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1"/>
        </w:rPr>
        <w:t xml:space="preserve"> akhono</w:t>
      </w:r>
      <w:r>
        <w:rPr>
          <w:color w:val="00000A"/>
        </w:rPr>
        <w:t xml:space="preserve"> ace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1"/>
        </w:rPr>
        <w:t xml:space="preserve"> offar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00000"/>
        </w:rPr>
        <w:t xml:space="preserve"> jnno</w:t>
      </w:r>
      <w:r>
        <w:br/>
      </w:r>
      <w:r>
        <w:rPr>
          <w:color w:val="000000"/>
        </w:rPr>
        <w:t xml:space="preserve"> আলাপ</w:t>
      </w:r>
      <w:r>
        <w:rPr>
          <w:color w:val="000000"/>
        </w:rPr>
        <w:t xml:space="preserve"> এপে</w:t>
      </w:r>
      <w:r>
        <w:rPr>
          <w:color w:val="000005"/>
        </w:rPr>
        <w:t xml:space="preserve"> পেমেন্ট</w:t>
      </w:r>
      <w:r>
        <w:rPr>
          <w:color w:val="260000"/>
        </w:rPr>
        <w:t xml:space="preserve"> করলে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D"/>
        </w:rPr>
        <w:t xml:space="preserve"> অফারটি</w:t>
      </w:r>
      <w:r>
        <w:rPr>
          <w:color w:val="000038"/>
        </w:rPr>
        <w:t xml:space="preserve"> আছে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0"/>
        </w:rPr>
        <w:t xml:space="preserve"> tata</w:t>
      </w:r>
      <w:r>
        <w:rPr>
          <w:color w:val="000001"/>
        </w:rPr>
        <w:t xml:space="preserve"> rechage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0"/>
        </w:rPr>
        <w:t xml:space="preserve"> bag</w:t>
      </w:r>
      <w:r>
        <w:rPr>
          <w:color w:val="000006"/>
        </w:rPr>
        <w:t xml:space="preserve"> koto</w:t>
      </w:r>
      <w:r>
        <w:rPr>
          <w:color w:val="000003"/>
        </w:rPr>
        <w:t xml:space="preserve"> bar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shudhu</w:t>
      </w:r>
      <w:r>
        <w:rPr>
          <w:color w:val="000003"/>
        </w:rPr>
        <w:t xml:space="preserve"> bar</w:t>
      </w:r>
      <w:r>
        <w:rPr>
          <w:color w:val="040000"/>
        </w:rPr>
        <w:t xml:space="preserve"> ar</w:t>
      </w:r>
      <w:r>
        <w:rPr>
          <w:color w:val="000000"/>
        </w:rPr>
        <w:t xml:space="preserve"> besi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01"/>
        </w:rPr>
        <w:t xml:space="preserve"> টাকায়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কেসবেক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সব</w:t>
      </w:r>
      <w:r>
        <w:rPr>
          <w:color w:val="000000"/>
        </w:rPr>
        <w:t xml:space="preserve"> সিমের</w:t>
      </w:r>
      <w:r>
        <w:rPr>
          <w:color w:val="0B0000"/>
        </w:rPr>
        <w:t xml:space="preserve"> জন্য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সব</w:t>
      </w:r>
      <w:r>
        <w:rPr>
          <w:color w:val="000000"/>
        </w:rPr>
        <w:t xml:space="preserve"> গ্রাহকের</w:t>
      </w:r>
      <w:r>
        <w:rPr>
          <w:color w:val="0B0000"/>
        </w:rPr>
        <w:t xml:space="preserve"> জন্য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rechaarge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recharege</w:t>
      </w:r>
      <w:r>
        <w:rPr>
          <w:color w:val="470000"/>
        </w:rPr>
        <w:t xml:space="preserve"> 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40000"/>
        </w:rPr>
        <w:t xml:space="preserve"> ar</w:t>
      </w:r>
      <w:r>
        <w:rPr>
          <w:color w:val="030000"/>
        </w:rPr>
        <w:t xml:space="preserve"> akta</w:t>
      </w:r>
      <w:r>
        <w:rPr>
          <w:color w:val="00006C"/>
        </w:rPr>
        <w:t xml:space="preserve"> offer</w:t>
      </w:r>
      <w:r>
        <w:rPr>
          <w:color w:val="000002"/>
        </w:rPr>
        <w:t xml:space="preserve"> apps</w:t>
      </w:r>
      <w:r>
        <w:rPr>
          <w:color w:val="470000"/>
        </w:rPr>
        <w:t xml:space="preserve"> a</w:t>
      </w:r>
      <w:r>
        <w:rPr>
          <w:color w:val="000000"/>
        </w:rPr>
        <w:t xml:space="preserve"> deklam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sotti</w:t>
      </w:r>
      <w:r>
        <w:rPr>
          <w:color w:val="060000"/>
        </w:rPr>
        <w:t xml:space="preserve"> naki</w:t>
      </w:r>
      <w:r>
        <w:rPr>
          <w:color w:val="000000"/>
        </w:rPr>
        <w:t xml:space="preserve"> fake</w:t>
      </w:r>
      <w:r>
        <w:br/>
      </w:r>
      <w:r>
        <w:rPr>
          <w:color w:val="000002"/>
        </w:rPr>
        <w:t xml:space="preserve"> একটি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সমন্ধে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00"/>
        </w:rPr>
        <w:t xml:space="preserve"> ajk</w:t>
      </w:r>
      <w:r>
        <w:rPr>
          <w:color w:val="030000"/>
        </w:rPr>
        <w:t xml:space="preserve"> akta</w:t>
      </w:r>
      <w:r>
        <w:rPr>
          <w:color w:val="000000"/>
        </w:rPr>
        <w:t xml:space="preserve"> msg</w:t>
      </w:r>
      <w:r>
        <w:rPr>
          <w:color w:val="000000"/>
        </w:rPr>
        <w:t xml:space="preserve"> pelam</w:t>
      </w:r>
      <w:r>
        <w:rPr>
          <w:color w:val="020000"/>
        </w:rPr>
        <w:t xml:space="preserve"> j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tarikher</w:t>
      </w:r>
      <w:r>
        <w:rPr>
          <w:color w:val="000000"/>
        </w:rPr>
        <w:t xml:space="preserve"> modde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00"/>
        </w:rPr>
        <w:t xml:space="preserve"> রেফারের</w:t>
      </w:r>
      <w:r>
        <w:rPr>
          <w:color w:val="000000"/>
        </w:rPr>
        <w:t xml:space="preserve"> মেয়াদ</w:t>
      </w:r>
      <w:r>
        <w:rPr>
          <w:color w:val="020000"/>
        </w:rPr>
        <w:t xml:space="preserve"> আর</w:t>
      </w:r>
      <w:r>
        <w:rPr>
          <w:color w:val="000000"/>
        </w:rPr>
        <w:t xml:space="preserve"> কতদিন</w:t>
      </w:r>
      <w:r>
        <w:rPr>
          <w:color w:val="010000"/>
        </w:rPr>
        <w:t xml:space="preserve"> রয়েছে</w:t>
      </w:r>
      <w:r>
        <w:rPr>
          <w:color w:val="030000"/>
        </w:rPr>
        <w:t xml:space="preserve"> একটু</w:t>
      </w:r>
      <w:r>
        <w:rPr>
          <w:color w:val="010000"/>
        </w:rPr>
        <w:t xml:space="preserve"> বলবেন</w:t>
      </w:r>
      <w:r>
        <w:rPr>
          <w:color w:val="680000"/>
        </w:rPr>
        <w:t xml:space="preserve"> কি</w:t>
      </w:r>
      <w:r>
        <w:br/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taker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smporke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29"/>
        </w:rPr>
        <w:t xml:space="preserve"> bkash</w:t>
      </w:r>
      <w:r>
        <w:rPr>
          <w:color w:val="000000"/>
        </w:rPr>
        <w:t xml:space="preserve"> personal</w:t>
      </w:r>
      <w:r>
        <w:rPr>
          <w:color w:val="000000"/>
        </w:rPr>
        <w:t xml:space="preserve"> retail</w:t>
      </w:r>
      <w:r>
        <w:rPr>
          <w:color w:val="00000B"/>
        </w:rPr>
        <w:t xml:space="preserve"> account</w:t>
      </w:r>
      <w:r>
        <w:rPr>
          <w:color w:val="130000"/>
        </w:rPr>
        <w:t xml:space="preserve"> er</w:t>
      </w:r>
      <w:r>
        <w:rPr>
          <w:color w:val="0000A5"/>
        </w:rPr>
        <w:t xml:space="preserve"> tk</w:t>
      </w:r>
      <w:r>
        <w:rPr>
          <w:color w:val="000000"/>
        </w:rPr>
        <w:t xml:space="preserve"> free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130000"/>
        </w:rPr>
        <w:t xml:space="preserve"> er</w:t>
      </w:r>
      <w:r>
        <w:rPr>
          <w:color w:val="000000"/>
        </w:rPr>
        <w:t xml:space="preserve"> bisoye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chay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কেনো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br/>
      </w:r>
      <w:r>
        <w:rPr>
          <w:color w:val="1E0000"/>
        </w:rPr>
        <w:t xml:space="preserve"> আমি</w:t>
      </w:r>
      <w:r>
        <w:rPr>
          <w:color w:val="000002"/>
        </w:rPr>
        <w:t xml:space="preserve"> একটি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পেয়েছি</w:t>
      </w:r>
      <w:r>
        <w:rPr>
          <w:color w:val="000000"/>
        </w:rPr>
        <w:t xml:space="preserve"> জিবি</w:t>
      </w:r>
      <w:r>
        <w:rPr>
          <w:color w:val="000000"/>
        </w:rPr>
        <w:t xml:space="preserve"> মিনিট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আর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কেস</w:t>
      </w:r>
      <w:r>
        <w:rPr>
          <w:color w:val="000004"/>
        </w:rPr>
        <w:t xml:space="preserve"> বেক</w:t>
      </w:r>
      <w:r>
        <w:br/>
      </w:r>
      <w:r>
        <w:rPr>
          <w:color w:val="000000"/>
        </w:rPr>
        <w:t xml:space="preserve"> rokomari</w:t>
      </w:r>
      <w:r>
        <w:rPr>
          <w:color w:val="010000"/>
        </w:rPr>
        <w:t xml:space="preserve"> com</w:t>
      </w:r>
      <w:r>
        <w:rPr>
          <w:color w:val="130000"/>
        </w:rPr>
        <w:t xml:space="preserve"> এ</w:t>
      </w:r>
      <w:r>
        <w:rPr>
          <w:color w:val="000002"/>
        </w:rPr>
        <w:t xml:space="preserve"> প্রতি</w:t>
      </w:r>
      <w:r>
        <w:rPr>
          <w:color w:val="000000"/>
        </w:rPr>
        <w:t xml:space="preserve"> ট্রান্সশনে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লিমিট</w:t>
      </w:r>
      <w:r>
        <w:br/>
      </w:r>
      <w:r>
        <w:rPr>
          <w:color w:val="3C0000"/>
        </w:rPr>
        <w:t xml:space="preserve"> এই</w:t>
      </w:r>
      <w:r>
        <w:rPr>
          <w:color w:val="00000A"/>
        </w:rPr>
        <w:t xml:space="preserve"> সম্পর্কে</w:t>
      </w:r>
      <w:r>
        <w:rPr>
          <w:color w:val="020000"/>
        </w:rPr>
        <w:t xml:space="preserve"> বলুন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2"/>
        </w:rPr>
        <w:t xml:space="preserve"> apps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000001"/>
        </w:rPr>
        <w:t xml:space="preserve"> পেতে</w:t>
      </w:r>
      <w:r>
        <w:rPr>
          <w:color w:val="000000"/>
        </w:rPr>
        <w:t xml:space="preserve"> হলে</w:t>
      </w:r>
      <w:r>
        <w:rPr>
          <w:color w:val="060000"/>
        </w:rPr>
        <w:t xml:space="preserve"> যে</w:t>
      </w:r>
      <w:r>
        <w:rPr>
          <w:color w:val="080000"/>
        </w:rPr>
        <w:t xml:space="preserve"> কোনো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30000"/>
        </w:rPr>
        <w:t xml:space="preserve"> করতে</w:t>
      </w:r>
      <w:r>
        <w:rPr>
          <w:color w:val="00001C"/>
        </w:rPr>
        <w:t xml:space="preserve"> পাবো</w:t>
      </w:r>
      <w:r>
        <w:rPr>
          <w:color w:val="030000"/>
        </w:rPr>
        <w:t xml:space="preserve"> তো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অফারটির</w:t>
      </w:r>
      <w:r>
        <w:rPr>
          <w:color w:val="000006"/>
        </w:rPr>
        <w:t xml:space="preserve"> বিস্তারিত</w:t>
      </w:r>
      <w:r>
        <w:rPr>
          <w:color w:val="000004"/>
        </w:rPr>
        <w:t xml:space="preserve"> জানাবেন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case</w:t>
      </w:r>
      <w:r>
        <w:rPr>
          <w:color w:val="000036"/>
        </w:rPr>
        <w:t xml:space="preserve"> back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সম্পকে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10000"/>
        </w:rPr>
        <w:t xml:space="preserve"> যেকোনো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1E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নিজ</w:t>
      </w:r>
      <w:r>
        <w:rPr>
          <w:color w:val="000026"/>
        </w:rPr>
        <w:t xml:space="preserve"> নাম্বারে</w:t>
      </w:r>
      <w:r>
        <w:rPr>
          <w:color w:val="00000D"/>
        </w:rPr>
        <w:t xml:space="preserve"> পাব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10000"/>
        </w:rPr>
        <w:t xml:space="preserve"> যেকোনো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অ্যাকাউন্ট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tir</w:t>
      </w:r>
      <w:r>
        <w:rPr>
          <w:color w:val="000004"/>
        </w:rPr>
        <w:t xml:space="preserve"> details</w:t>
      </w:r>
      <w:r>
        <w:rPr>
          <w:color w:val="010000"/>
        </w:rPr>
        <w:t xml:space="preserve"> ektu</w:t>
      </w:r>
      <w:r>
        <w:rPr>
          <w:color w:val="020000"/>
        </w:rPr>
        <w:t xml:space="preserve"> bolen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বলুন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8"/>
        </w:rPr>
        <w:t xml:space="preserve"> ৳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08"/>
        </w:rPr>
        <w:t xml:space="preserve"> ৳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10000"/>
        </w:rPr>
        <w:t xml:space="preserve"> aj</w:t>
      </w:r>
      <w:r>
        <w:rPr>
          <w:color w:val="1C0000"/>
        </w:rPr>
        <w:t xml:space="preserve"> ai</w:t>
      </w:r>
      <w:r>
        <w:rPr>
          <w:color w:val="000000"/>
        </w:rPr>
        <w:t xml:space="preserve"> mase</w:t>
      </w:r>
      <w:r>
        <w:rPr>
          <w:color w:val="0000A5"/>
        </w:rPr>
        <w:t xml:space="preserve"> tk</w:t>
      </w:r>
      <w:r>
        <w:rPr>
          <w:color w:val="000000"/>
        </w:rPr>
        <w:t xml:space="preserve"> reachage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0"/>
        </w:rPr>
        <w:t xml:space="preserve"> cassbac</w:t>
      </w:r>
      <w:r>
        <w:rPr>
          <w:color w:val="000000"/>
        </w:rPr>
        <w:t xml:space="preserve"> babo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ডেবিট</w:t>
      </w:r>
      <w:r>
        <w:rPr>
          <w:color w:val="000000"/>
        </w:rPr>
        <w:t xml:space="preserve"> ক্রেডিট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দিসে৷</w:t>
      </w:r>
      <w:r>
        <w:rPr>
          <w:color w:val="1E0000"/>
        </w:rPr>
        <w:t xml:space="preserve"> আমি</w:t>
      </w:r>
      <w:r>
        <w:rPr>
          <w:color w:val="0B0000"/>
        </w:rPr>
        <w:t xml:space="preserve"> এর</w:t>
      </w:r>
      <w:r>
        <w:rPr>
          <w:color w:val="010000"/>
        </w:rPr>
        <w:t xml:space="preserve"> আগে</w:t>
      </w:r>
      <w:r>
        <w:rPr>
          <w:color w:val="000000"/>
        </w:rPr>
        <w:t xml:space="preserve"> সোনালী</w:t>
      </w:r>
      <w:r>
        <w:rPr>
          <w:color w:val="00000C"/>
        </w:rPr>
        <w:t xml:space="preserve"> ব্যাংক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করছি</w:t>
      </w:r>
      <w:r>
        <w:rPr>
          <w:color w:val="000000"/>
        </w:rPr>
        <w:t xml:space="preserve"> কিন্তু</w:t>
      </w:r>
      <w:r>
        <w:rPr>
          <w:color w:val="110000"/>
        </w:rPr>
        <w:t xml:space="preserve"> কোন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করিনি৷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--</w:t>
      </w:r>
      <w:r>
        <w:rPr>
          <w:color w:val="000000"/>
        </w:rPr>
        <w:t xml:space="preserve"> mash</w:t>
      </w:r>
      <w:r>
        <w:rPr>
          <w:color w:val="010000"/>
        </w:rPr>
        <w:t xml:space="preserve"> age</w:t>
      </w:r>
      <w:r>
        <w:rPr>
          <w:color w:val="00002B"/>
        </w:rPr>
        <w:t xml:space="preserve"> add</w:t>
      </w:r>
      <w:r>
        <w:rPr>
          <w:color w:val="000001"/>
        </w:rPr>
        <w:t xml:space="preserve"> many</w:t>
      </w:r>
      <w:r>
        <w:rPr>
          <w:color w:val="000000"/>
        </w:rPr>
        <w:t xml:space="preserve"> korce</w:t>
      </w:r>
      <w:r>
        <w:rPr>
          <w:color w:val="000001"/>
        </w:rPr>
        <w:t xml:space="preserve"> akhon</w:t>
      </w:r>
      <w:r>
        <w:rPr>
          <w:color w:val="020000"/>
        </w:rPr>
        <w:t xml:space="preserve"> jodi</w:t>
      </w:r>
      <w:r>
        <w:rPr>
          <w:color w:val="000005"/>
        </w:rPr>
        <w:t xml:space="preserve"> kore</w:t>
      </w:r>
      <w:r>
        <w:rPr>
          <w:color w:val="000000"/>
        </w:rPr>
        <w:t xml:space="preserve"> thahole</w:t>
      </w:r>
      <w:r>
        <w:rPr>
          <w:color w:val="6E0000"/>
        </w:rPr>
        <w:t xml:space="preserve"> ki</w:t>
      </w:r>
      <w:r>
        <w:rPr>
          <w:color w:val="000001"/>
        </w:rPr>
        <w:t xml:space="preserve"> bonas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আলাপ</w:t>
      </w:r>
      <w:r>
        <w:rPr>
          <w:color w:val="000000"/>
        </w:rPr>
        <w:t xml:space="preserve"> এ্যাপে</w:t>
      </w:r>
      <w:r>
        <w:rPr>
          <w:color w:val="000000"/>
        </w:rPr>
        <w:t xml:space="preserve"> রিচার্যের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শেষ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4"/>
        </w:rPr>
        <w:t xml:space="preserve"> কত</w:t>
      </w:r>
      <w:r>
        <w:rPr>
          <w:color w:val="000001"/>
        </w:rPr>
        <w:t xml:space="preserve"> তারিখ</w:t>
      </w:r>
      <w:r>
        <w:rPr>
          <w:color w:val="000002"/>
        </w:rPr>
        <w:t xml:space="preserve"> পর্যন্ত</w:t>
      </w:r>
      <w:r>
        <w:rPr>
          <w:color w:val="000000"/>
        </w:rPr>
        <w:t xml:space="preserve"> চলবে</w:t>
      </w:r>
      <w:r>
        <w:br/>
      </w:r>
      <w:r>
        <w:rPr>
          <w:color w:val="000000"/>
        </w:rPr>
        <w:t xml:space="preserve"> brac</w:t>
      </w:r>
      <w:r>
        <w:rPr>
          <w:color w:val="00000F"/>
        </w:rPr>
        <w:t xml:space="preserve"> bank</w:t>
      </w:r>
      <w:r>
        <w:rPr>
          <w:color w:val="000001"/>
        </w:rPr>
        <w:t xml:space="preserve"> thake</w:t>
      </w:r>
      <w:r>
        <w:rPr>
          <w:color w:val="000001"/>
        </w:rPr>
        <w:t xml:space="preserve"> ibanking</w:t>
      </w:r>
      <w:r>
        <w:rPr>
          <w:color w:val="000033"/>
        </w:rPr>
        <w:t xml:space="preserve"> e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একবার</w:t>
      </w:r>
      <w:r>
        <w:rPr>
          <w:color w:val="030000"/>
        </w:rPr>
        <w:t xml:space="preserve"> পাবে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একাধিক</w:t>
      </w:r>
      <w:r>
        <w:rPr>
          <w:color w:val="000003"/>
        </w:rPr>
        <w:t xml:space="preserve"> বার</w:t>
      </w:r>
      <w:r>
        <w:br/>
      </w:r>
      <w:r>
        <w:rPr>
          <w:color w:val="000000"/>
        </w:rPr>
        <w:t xml:space="preserve"> vai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6E0000"/>
        </w:rPr>
        <w:t xml:space="preserve"> ki</w:t>
      </w:r>
      <w:r>
        <w:rPr>
          <w:color w:val="000003"/>
        </w:rPr>
        <w:t xml:space="preserve"> bar</w:t>
      </w:r>
      <w:r>
        <w:rPr>
          <w:color w:val="000003"/>
        </w:rPr>
        <w:t xml:space="preserve"> bar</w:t>
      </w:r>
      <w:r>
        <w:rPr>
          <w:color w:val="000000"/>
        </w:rPr>
        <w:t xml:space="preserve"> neo</w:t>
      </w:r>
      <w:r>
        <w:rPr>
          <w:color w:val="080000"/>
        </w:rPr>
        <w:t xml:space="preserve"> jabe</w:t>
      </w:r>
      <w:r>
        <w:br/>
      </w:r>
      <w:r>
        <w:rPr>
          <w:color w:val="190000"/>
        </w:rPr>
        <w:t xml:space="preserve"> ami</w:t>
      </w:r>
      <w:r>
        <w:rPr>
          <w:color w:val="000000"/>
        </w:rPr>
        <w:t xml:space="preserve"> notun</w:t>
      </w:r>
      <w:r>
        <w:rPr>
          <w:color w:val="000000"/>
        </w:rPr>
        <w:t xml:space="preserve"> grahok</w:t>
      </w:r>
      <w:r>
        <w:rPr>
          <w:color w:val="000000"/>
        </w:rPr>
        <w:t xml:space="preserve"> apnade</w:t>
      </w:r>
      <w:r>
        <w:rPr>
          <w:color w:val="00006C"/>
        </w:rPr>
        <w:t xml:space="preserve"> offer</w:t>
      </w:r>
      <w:r>
        <w:rPr>
          <w:color w:val="000000"/>
        </w:rPr>
        <w:t xml:space="preserve"> cilo</w:t>
      </w:r>
      <w:r>
        <w:rPr>
          <w:color w:val="00000B"/>
        </w:rPr>
        <w:t xml:space="preserve"> account</w:t>
      </w:r>
      <w:r>
        <w:rPr>
          <w:color w:val="000000"/>
        </w:rPr>
        <w:t xml:space="preserve"> kholar</w:t>
      </w:r>
      <w:r>
        <w:rPr>
          <w:color w:val="000000"/>
        </w:rPr>
        <w:t xml:space="preserve"> mas</w:t>
      </w:r>
      <w:r>
        <w:rPr>
          <w:color w:val="010000"/>
        </w:rPr>
        <w:t xml:space="preserve"> por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oita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01"/>
        </w:rPr>
        <w:t xml:space="preserve"> akon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rPr>
          <w:color w:val="000006"/>
        </w:rPr>
        <w:t xml:space="preserve"> টাকার</w:t>
      </w:r>
      <w:r>
        <w:br/>
      </w:r>
      <w:r>
        <w:rPr>
          <w:color w:val="1E0000"/>
        </w:rPr>
        <w:t xml:space="preserve"> আমি</w:t>
      </w:r>
      <w:r>
        <w:rPr>
          <w:color w:val="000001"/>
        </w:rPr>
        <w:t xml:space="preserve"> একবার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রিছাজ</w:t>
      </w:r>
      <w:r>
        <w:rPr>
          <w:color w:val="020000"/>
        </w:rPr>
        <w:t xml:space="preserve"> করেছি</w:t>
      </w:r>
      <w:r>
        <w:rPr>
          <w:color w:val="000002"/>
        </w:rPr>
        <w:t xml:space="preserve"> আবার</w:t>
      </w:r>
      <w:r>
        <w:rPr>
          <w:color w:val="680000"/>
        </w:rPr>
        <w:t xml:space="preserve"> কি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20000"/>
        </w:rPr>
        <w:t xml:space="preserve"> and</w:t>
      </w:r>
      <w:r>
        <w:rPr>
          <w:color w:val="000003"/>
        </w:rPr>
        <w:t xml:space="preserve"> get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30000"/>
        </w:rPr>
        <w:t xml:space="preserve"> is</w:t>
      </w:r>
      <w:r>
        <w:rPr>
          <w:color w:val="000000"/>
        </w:rPr>
        <w:t xml:space="preserve"> that</w:t>
      </w:r>
      <w:r>
        <w:rPr>
          <w:color w:val="00006C"/>
        </w:rPr>
        <w:t xml:space="preserve"> offer</w:t>
      </w:r>
      <w:r>
        <w:rPr>
          <w:color w:val="000004"/>
        </w:rPr>
        <w:t xml:space="preserve"> available</w:t>
      </w:r>
      <w:r>
        <w:rPr>
          <w:color w:val="000000"/>
        </w:rPr>
        <w:t xml:space="preserve"> now</w:t>
      </w:r>
      <w:r>
        <w:br/>
      </w:r>
      <w:r>
        <w:rPr>
          <w:color w:val="000000"/>
        </w:rPr>
        <w:t xml:space="preserve"> bksh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0"/>
        </w:rPr>
        <w:t xml:space="preserve"> chashback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br/>
      </w:r>
      <w:r>
        <w:rPr>
          <w:color w:val="000000"/>
        </w:rPr>
        <w:t xml:space="preserve"> hunry</w:t>
      </w:r>
      <w:r>
        <w:rPr>
          <w:color w:val="060000"/>
        </w:rPr>
        <w:t xml:space="preserve"> naki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000000"/>
        </w:rPr>
        <w:t xml:space="preserve"> food</w:t>
      </w:r>
      <w:r>
        <w:rPr>
          <w:color w:val="000000"/>
        </w:rPr>
        <w:t xml:space="preserve"> grocrry</w:t>
      </w:r>
      <w:r>
        <w:rPr>
          <w:color w:val="000000"/>
        </w:rPr>
        <w:t xml:space="preserve"> all</w:t>
      </w:r>
      <w:r>
        <w:rPr>
          <w:color w:val="000000"/>
        </w:rPr>
        <w:t xml:space="preserve"> item</w:t>
      </w:r>
      <w:r>
        <w:rPr>
          <w:color w:val="470000"/>
        </w:rPr>
        <w:t xml:space="preserve"> a</w:t>
      </w:r>
      <w:r>
        <w:rPr>
          <w:color w:val="00002D"/>
        </w:rPr>
        <w:t xml:space="preserve"> pabo</w:t>
      </w:r>
      <w:r>
        <w:br/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40000"/>
        </w:rPr>
        <w:t xml:space="preserve"> kina</w:t>
      </w:r>
      <w:r>
        <w:rPr>
          <w:color w:val="000001"/>
        </w:rPr>
        <w:t xml:space="preserve"> janan</w:t>
      </w:r>
      <w:r>
        <w:br/>
      </w:r>
      <w:r>
        <w:rPr>
          <w:color w:val="010000"/>
        </w:rPr>
        <w:t xml:space="preserve"> am</w:t>
      </w:r>
      <w:r>
        <w:rPr>
          <w:color w:val="070000"/>
        </w:rPr>
        <w:t xml:space="preserve"> i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for</w:t>
      </w:r>
      <w:r>
        <w:rPr>
          <w:color w:val="010000"/>
        </w:rPr>
        <w:t xml:space="preserve"> the</w:t>
      </w:r>
      <w:r>
        <w:rPr>
          <w:color w:val="00006C"/>
        </w:rPr>
        <w:t xml:space="preserve"> offer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নাম্বারটি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1"/>
        </w:rPr>
        <w:t xml:space="preserve"> আওতাভুক্ত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rPr>
          <w:color w:val="040000"/>
        </w:rPr>
        <w:t xml:space="preserve"> kina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পেমেন্টে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60000"/>
        </w:rPr>
        <w:t xml:space="preserve"> যে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দোকানে</w:t>
      </w:r>
      <w:r>
        <w:rPr>
          <w:color w:val="000005"/>
        </w:rPr>
        <w:t xml:space="preserve"> পেমেন্ট</w:t>
      </w:r>
      <w:r>
        <w:rPr>
          <w:color w:val="040000"/>
        </w:rPr>
        <w:t xml:space="preserve"> করলেই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29"/>
        </w:rPr>
        <w:t xml:space="preserve"> bkash</w:t>
      </w:r>
      <w:r>
        <w:rPr>
          <w:color w:val="000000"/>
        </w:rPr>
        <w:t xml:space="preserve"> said</w:t>
      </w:r>
      <w:r>
        <w:rPr>
          <w:color w:val="070000"/>
        </w:rPr>
        <w:t xml:space="preserve"> i</w:t>
      </w:r>
      <w:r>
        <w:rPr>
          <w:color w:val="010000"/>
        </w:rPr>
        <w:t xml:space="preserve"> will</w:t>
      </w:r>
      <w:r>
        <w:rPr>
          <w:color w:val="000003"/>
        </w:rPr>
        <w:t xml:space="preserve"> get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000000"/>
        </w:rPr>
        <w:t xml:space="preserve"> if</w:t>
      </w:r>
      <w:r>
        <w:rPr>
          <w:color w:val="070000"/>
        </w:rPr>
        <w:t xml:space="preserve"> i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নিয়ে</w:t>
      </w:r>
      <w:r>
        <w:rPr>
          <w:color w:val="000000"/>
        </w:rPr>
        <w:t xml:space="preserve"> কিছু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01"/>
        </w:rPr>
        <w:t xml:space="preserve"> takar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30000"/>
        </w:rPr>
        <w:t xml:space="preserve"> je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cholchhe</w:t>
      </w:r>
      <w:r>
        <w:rPr>
          <w:color w:val="000000"/>
        </w:rPr>
        <w:t xml:space="preserve"> seti</w:t>
      </w:r>
      <w:r>
        <w:rPr>
          <w:color w:val="000000"/>
        </w:rPr>
        <w:t xml:space="preserve"> katobar</w:t>
      </w:r>
      <w:r>
        <w:rPr>
          <w:color w:val="000001"/>
        </w:rPr>
        <w:t xml:space="preserve"> use</w:t>
      </w:r>
      <w:r>
        <w:rPr>
          <w:color w:val="020000"/>
        </w:rPr>
        <w:t xml:space="preserve"> kora</w:t>
      </w:r>
      <w:r>
        <w:rPr>
          <w:color w:val="080000"/>
        </w:rPr>
        <w:t xml:space="preserve"> jabe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00"/>
        </w:rPr>
        <w:t xml:space="preserve"> অফারটিতে</w:t>
      </w:r>
      <w:r>
        <w:rPr>
          <w:color w:val="0B0000"/>
        </w:rPr>
        <w:t xml:space="preserve"> জন্য</w:t>
      </w:r>
      <w:r>
        <w:rPr>
          <w:color w:val="00001F"/>
        </w:rPr>
        <w:t xml:space="preserve"> রিচার্জ</w:t>
      </w:r>
      <w:r>
        <w:rPr>
          <w:color w:val="020000"/>
        </w:rPr>
        <w:t xml:space="preserve"> করছি</w:t>
      </w:r>
      <w:r>
        <w:rPr>
          <w:color w:val="000000"/>
        </w:rPr>
        <w:t xml:space="preserve"> নিজ</w:t>
      </w:r>
      <w:r>
        <w:rPr>
          <w:color w:val="000026"/>
        </w:rPr>
        <w:t xml:space="preserve"> নাম্বারে</w:t>
      </w:r>
      <w:r>
        <w:br/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00"/>
        </w:rPr>
        <w:t xml:space="preserve"> accounty</w:t>
      </w:r>
      <w:r>
        <w:rPr>
          <w:color w:val="000000"/>
        </w:rPr>
        <w:t xml:space="preserve"> akata</w:t>
      </w:r>
      <w:r>
        <w:rPr>
          <w:color w:val="00006C"/>
        </w:rPr>
        <w:t xml:space="preserve"> offer</w:t>
      </w:r>
      <w:r>
        <w:rPr>
          <w:color w:val="000000"/>
        </w:rPr>
        <w:t xml:space="preserve"> daccy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00"/>
        </w:rPr>
        <w:t xml:space="preserve"> thaky</w:t>
      </w:r>
      <w:r>
        <w:rPr>
          <w:color w:val="000000"/>
        </w:rPr>
        <w:t xml:space="preserve"> first</w:t>
      </w:r>
      <w:r>
        <w:rPr>
          <w:color w:val="000000"/>
        </w:rPr>
        <w:t xml:space="preserve"> time</w:t>
      </w:r>
      <w:r>
        <w:rPr>
          <w:color w:val="00005E"/>
        </w:rPr>
        <w:t xml:space="preserve"> taka</w:t>
      </w:r>
      <w:r>
        <w:rPr>
          <w:color w:val="000000"/>
        </w:rPr>
        <w:t xml:space="preserve"> recharegy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10000"/>
        </w:rPr>
        <w:t xml:space="preserve"> me</w:t>
      </w:r>
      <w:r>
        <w:rPr>
          <w:color w:val="060000"/>
        </w:rPr>
        <w:t xml:space="preserve"> ata</w:t>
      </w:r>
      <w:r>
        <w:rPr>
          <w:color w:val="00002D"/>
        </w:rPr>
        <w:t xml:space="preserve"> pabo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0"/>
        </w:rPr>
        <w:t xml:space="preserve"> instant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30000"/>
        </w:rPr>
        <w:t xml:space="preserve"> ay</w:t>
      </w:r>
      <w:r>
        <w:rPr>
          <w:color w:val="000001"/>
        </w:rPr>
        <w:t xml:space="preserve"> bikash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1"/>
        </w:rPr>
        <w:t xml:space="preserve"> acha</w:t>
      </w:r>
      <w:r>
        <w:br/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ব্যাগ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4E"/>
        </w:rPr>
        <w:t xml:space="preserve"> recharge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5E"/>
        </w:rPr>
        <w:t xml:space="preserve"> taka</w:t>
      </w:r>
      <w:r>
        <w:rPr>
          <w:color w:val="000001"/>
        </w:rPr>
        <w:t xml:space="preserve"> rechage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000023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4"/>
        </w:rPr>
        <w:t xml:space="preserve"> কত</w:t>
      </w:r>
      <w:r>
        <w:rPr>
          <w:color w:val="000001"/>
        </w:rPr>
        <w:t xml:space="preserve"> তারিখ</w:t>
      </w:r>
      <w:r>
        <w:rPr>
          <w:color w:val="000002"/>
        </w:rPr>
        <w:t xml:space="preserve"> পর্যন্ত</w:t>
      </w:r>
      <w:r>
        <w:rPr>
          <w:color w:val="000000"/>
        </w:rPr>
        <w:t xml:space="preserve"> চলবে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chalo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k</w:t>
      </w:r>
      <w:r>
        <w:rPr>
          <w:color w:val="000002"/>
        </w:rPr>
        <w:t xml:space="preserve"> reacharge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10000"/>
        </w:rPr>
        <w:t xml:space="preserve"> aj</w:t>
      </w:r>
      <w:r>
        <w:rPr>
          <w:color w:val="000000"/>
        </w:rPr>
        <w:t xml:space="preserve"> nile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FF"/>
        </w:rPr>
        <w:t xml:space="preserve"> টাকা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rPr>
          <w:color w:val="000000"/>
        </w:rPr>
        <w:t xml:space="preserve"> বুঝিয়ে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পারবেন</w:t>
      </w:r>
      <w:r>
        <w:br/>
      </w:r>
      <w:r>
        <w:rPr>
          <w:color w:val="1E0000"/>
        </w:rPr>
        <w:t xml:space="preserve"> আমি</w:t>
      </w:r>
      <w:r>
        <w:rPr>
          <w:color w:val="000001"/>
        </w:rPr>
        <w:t xml:space="preserve"> বিকাশের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asi</w:t>
      </w:r>
      <w:r>
        <w:rPr>
          <w:color w:val="6E0000"/>
        </w:rPr>
        <w:t xml:space="preserve"> ki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taa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যেকোন</w:t>
      </w:r>
      <w:r>
        <w:rPr>
          <w:color w:val="000000"/>
        </w:rPr>
        <w:t xml:space="preserve"> এজেন্ট</w:t>
      </w:r>
      <w:r>
        <w:rPr>
          <w:color w:val="000026"/>
        </w:rPr>
        <w:t xml:space="preserve"> নাম্বারে</w:t>
      </w:r>
      <w:r>
        <w:rPr>
          <w:color w:val="000005"/>
        </w:rPr>
        <w:t xml:space="preserve"> পেমেন্ট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recherge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nijer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2"/>
        </w:rPr>
        <w:t xml:space="preserve"> korte</w:t>
      </w:r>
      <w:r>
        <w:rPr>
          <w:color w:val="010000"/>
        </w:rPr>
        <w:t xml:space="preserve"> hbe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01"/>
        </w:rPr>
        <w:t xml:space="preserve"> রির্চাজ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কেস</w:t>
      </w:r>
      <w:r>
        <w:rPr>
          <w:color w:val="000004"/>
        </w:rPr>
        <w:t xml:space="preserve"> বেক</w:t>
      </w:r>
      <w:r>
        <w:rPr>
          <w:color w:val="000000"/>
        </w:rPr>
        <w:t xml:space="preserve"> বিসতারিত</w:t>
      </w:r>
      <w:r>
        <w:rPr>
          <w:color w:val="020000"/>
        </w:rPr>
        <w:t xml:space="preserve"> বলুন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reacherge</w:t>
      </w:r>
      <w:r>
        <w:rPr>
          <w:color w:val="000000"/>
        </w:rPr>
        <w:t xml:space="preserve"> korka</w:t>
      </w:r>
      <w:r>
        <w:rPr>
          <w:color w:val="0000A5"/>
        </w:rPr>
        <w:t xml:space="preserve"> tk</w:t>
      </w:r>
      <w:r>
        <w:rPr>
          <w:color w:val="190000"/>
        </w:rPr>
        <w:t xml:space="preserve"> ami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5E"/>
        </w:rPr>
        <w:t xml:space="preserve"> taka</w:t>
      </w:r>
      <w:r>
        <w:rPr>
          <w:color w:val="020000"/>
        </w:rPr>
        <w:t xml:space="preserve"> and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D"/>
        </w:rPr>
        <w:t xml:space="preserve"> 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k</w:t>
      </w:r>
      <w:r>
        <w:rPr>
          <w:color w:val="000000"/>
        </w:rPr>
        <w:t xml:space="preserve"> reacherge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20000"/>
        </w:rPr>
        <w:t xml:space="preserve"> and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ক্যাশব্যাগে</w:t>
      </w:r>
      <w:r>
        <w:rPr>
          <w:color w:val="000008"/>
        </w:rPr>
        <w:t xml:space="preserve"> অফারটা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ব্যাক</w:t>
      </w:r>
      <w:r>
        <w:rPr>
          <w:color w:val="000004"/>
        </w:rPr>
        <w:t xml:space="preserve"> কত</w:t>
      </w:r>
      <w:r>
        <w:rPr>
          <w:color w:val="000000"/>
        </w:rPr>
        <w:t xml:space="preserve"> খন</w:t>
      </w:r>
      <w:r>
        <w:rPr>
          <w:color w:val="000000"/>
        </w:rPr>
        <w:t xml:space="preserve"> পরে</w:t>
      </w:r>
      <w:r>
        <w:rPr>
          <w:color w:val="000007"/>
        </w:rPr>
        <w:t xml:space="preserve"> পাওয়া</w:t>
      </w:r>
      <w:r>
        <w:rPr>
          <w:color w:val="010000"/>
        </w:rPr>
        <w:t xml:space="preserve"> যায়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10000"/>
        </w:rPr>
        <w:t xml:space="preserve"> করার</w:t>
      </w:r>
      <w:r>
        <w:rPr>
          <w:color w:val="020000"/>
        </w:rPr>
        <w:t xml:space="preserve"> মাধ্যমে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ricarje</w:t>
      </w:r>
      <w:r>
        <w:rPr>
          <w:color w:val="6E0000"/>
        </w:rPr>
        <w:t xml:space="preserve"> ki</w:t>
      </w:r>
      <w:r>
        <w:rPr>
          <w:color w:val="000024"/>
        </w:rPr>
        <w:t xml:space="preserve"> ta</w:t>
      </w:r>
      <w:r>
        <w:rPr>
          <w:color w:val="000000"/>
        </w:rPr>
        <w:t xml:space="preserve"> kesbek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2"/>
        </w:rPr>
        <w:t xml:space="preserve"> কিভাবে</w:t>
      </w:r>
      <w:r>
        <w:rPr>
          <w:color w:val="000001"/>
        </w:rPr>
        <w:t xml:space="preserve"> পেতে</w:t>
      </w:r>
      <w:r>
        <w:rPr>
          <w:color w:val="000001"/>
        </w:rPr>
        <w:t xml:space="preserve"> পারি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কাশবাক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rPr>
          <w:color w:val="020000"/>
        </w:rPr>
        <w:t xml:space="preserve"> আর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কাশবাক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সুপার</w:t>
      </w:r>
      <w:r>
        <w:rPr>
          <w:color w:val="000000"/>
        </w:rPr>
        <w:t xml:space="preserve"> সোপে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00001"/>
        </w:rPr>
        <w:t xml:space="preserve"> কতবার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470000"/>
        </w:rPr>
        <w:t xml:space="preserve"> a</w:t>
      </w:r>
      <w:r>
        <w:rPr>
          <w:color w:val="0F0000"/>
        </w:rPr>
        <w:t xml:space="preserve"> amar</w:t>
      </w:r>
      <w:r>
        <w:rPr>
          <w:color w:val="000000"/>
        </w:rPr>
        <w:t xml:space="preserve"> challenge</w:t>
      </w:r>
      <w:r>
        <w:rPr>
          <w:color w:val="000000"/>
        </w:rPr>
        <w:t xml:space="preserve"> option</w:t>
      </w:r>
      <w:r>
        <w:rPr>
          <w:color w:val="470000"/>
        </w:rPr>
        <w:t xml:space="preserve"> a</w:t>
      </w:r>
      <w:r>
        <w:rPr>
          <w:color w:val="000000"/>
        </w:rPr>
        <w:t xml:space="preserve"> chilo</w:t>
      </w:r>
      <w:r>
        <w:rPr>
          <w:color w:val="020000"/>
        </w:rPr>
        <w:t xml:space="preserve"> j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5"/>
        </w:rPr>
        <w:t xml:space="preserve"> kore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cashnack</w:t>
      </w:r>
      <w:r>
        <w:rPr>
          <w:color w:val="000000"/>
        </w:rPr>
        <w:t xml:space="preserve"> nin</w:t>
      </w:r>
      <w:r>
        <w:rPr>
          <w:color w:val="190000"/>
        </w:rPr>
        <w:t xml:space="preserve"> ami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korsi</w:t>
      </w:r>
      <w:r>
        <w:rPr>
          <w:color w:val="000000"/>
        </w:rPr>
        <w:t xml:space="preserve"> but</w:t>
      </w:r>
      <w:r>
        <w:rPr>
          <w:color w:val="00005E"/>
        </w:rPr>
        <w:t xml:space="preserve"> taka</w:t>
      </w:r>
      <w:r>
        <w:rPr>
          <w:color w:val="000000"/>
        </w:rPr>
        <w:t xml:space="preserve"> cashbback</w:t>
      </w:r>
      <w:r>
        <w:rPr>
          <w:color w:val="00002D"/>
        </w:rPr>
        <w:t xml:space="preserve"> pabo</w:t>
      </w:r>
      <w:r>
        <w:rPr>
          <w:color w:val="000000"/>
        </w:rPr>
        <w:t xml:space="preserve"> kokhn</w:t>
      </w:r>
      <w:r>
        <w:br/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00"/>
        </w:rPr>
        <w:t xml:space="preserve"> করলপ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3C0000"/>
        </w:rPr>
        <w:t xml:space="preserve"> এই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recharg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90000"/>
        </w:rPr>
        <w:t xml:space="preserve"> ami</w:t>
      </w:r>
      <w:r>
        <w:rPr>
          <w:color w:val="000000"/>
        </w:rPr>
        <w:t xml:space="preserve"> recharg</w:t>
      </w:r>
      <w:r>
        <w:rPr>
          <w:color w:val="000000"/>
        </w:rPr>
        <w:t xml:space="preserve"> korchi</w:t>
      </w:r>
      <w:r>
        <w:rPr>
          <w:color w:val="000000"/>
        </w:rPr>
        <w:t xml:space="preserve"> kobe</w:t>
      </w:r>
      <w:r>
        <w:rPr>
          <w:color w:val="00002D"/>
        </w:rPr>
        <w:t xml:space="preserve"> pabo</w:t>
      </w:r>
      <w:r>
        <w:rPr>
          <w:color w:val="00004C"/>
        </w:rPr>
        <w:t xml:space="preserve"> cashback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0"/>
        </w:rPr>
        <w:t xml:space="preserve"> আপু</w:t>
      </w:r>
      <w:r>
        <w:rPr>
          <w:color w:val="00000D"/>
        </w:rPr>
        <w:t xml:space="preserve"> বিকাশে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ক্যাশব্রক</w:t>
      </w:r>
      <w:r>
        <w:rPr>
          <w:color w:val="000007"/>
        </w:rPr>
        <w:t xml:space="preserve"> পাওয়া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30000"/>
        </w:rPr>
        <w:t xml:space="preserve"> কী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29"/>
        </w:rPr>
        <w:t xml:space="preserve"> bkash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নিজে</w:t>
      </w:r>
      <w:r>
        <w:rPr>
          <w:color w:val="000000"/>
        </w:rPr>
        <w:t xml:space="preserve"> নিজে</w:t>
      </w:r>
      <w:r>
        <w:rPr>
          <w:color w:val="00001F"/>
        </w:rPr>
        <w:t xml:space="preserve"> রিচার্জ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rPr>
          <w:color w:val="070000"/>
        </w:rPr>
        <w:t xml:space="preserve"> নাকি</w:t>
      </w:r>
      <w:r>
        <w:rPr>
          <w:color w:val="060000"/>
        </w:rPr>
        <w:t xml:space="preserve"> যে</w:t>
      </w:r>
      <w:r>
        <w:rPr>
          <w:color w:val="110000"/>
        </w:rPr>
        <w:t xml:space="preserve"> কোন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হবে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পারি</w:t>
      </w:r>
      <w:r>
        <w:br/>
      </w:r>
      <w:r>
        <w:rPr>
          <w:color w:val="000001"/>
        </w:rPr>
        <w:t xml:space="preserve"> akon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recgarg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chargback</w:t>
      </w:r>
      <w:r>
        <w:rPr>
          <w:color w:val="00002D"/>
        </w:rPr>
        <w:t xml:space="preserve"> pabo</w:t>
      </w:r>
      <w:r>
        <w:br/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3"/>
        </w:rPr>
        <w:t xml:space="preserve"> janaben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kobe</w:t>
      </w:r>
      <w:r>
        <w:rPr>
          <w:color w:val="000000"/>
        </w:rPr>
        <w:t xml:space="preserve"> ashbe</w:t>
      </w:r>
      <w:r>
        <w:br/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ক্যাশবেগে</w:t>
      </w:r>
      <w:r>
        <w:rPr>
          <w:color w:val="000008"/>
        </w:rPr>
        <w:t xml:space="preserve"> অফারটা</w:t>
      </w:r>
      <w:r>
        <w:rPr>
          <w:color w:val="000038"/>
        </w:rPr>
        <w:t xml:space="preserve"> আছে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00"/>
        </w:rPr>
        <w:t xml:space="preserve"> gaka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din</w:t>
      </w:r>
      <w:r>
        <w:rPr>
          <w:color w:val="000000"/>
        </w:rPr>
        <w:t xml:space="preserve"> agey</w:t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0"/>
        </w:rPr>
        <w:t xml:space="preserve"> notification</w:t>
      </w:r>
      <w:r>
        <w:rPr>
          <w:color w:val="000000"/>
        </w:rPr>
        <w:t xml:space="preserve"> ashsilo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sudu</w:t>
      </w:r>
      <w:r>
        <w:rPr>
          <w:color w:val="070000"/>
        </w:rPr>
        <w:t xml:space="preserve"> amr</w:t>
      </w:r>
      <w:r>
        <w:rPr>
          <w:color w:val="000000"/>
        </w:rPr>
        <w:t xml:space="preserve"> jnno</w:t>
      </w:r>
      <w:r>
        <w:br/>
      </w:r>
      <w:r>
        <w:rPr>
          <w:color w:val="000000"/>
        </w:rPr>
        <w:t xml:space="preserve"> আম্র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টাকায়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38"/>
        </w:rPr>
        <w:t xml:space="preserve"> আছে</w:t>
      </w:r>
      <w:r>
        <w:br/>
      </w:r>
      <w:r>
        <w:rPr>
          <w:color w:val="010000"/>
        </w:rPr>
        <w:t xml:space="preserve"> আমাকে</w:t>
      </w:r>
      <w:r>
        <w:rPr>
          <w:color w:val="000000"/>
        </w:rPr>
        <w:t xml:space="preserve"> বলা</w:t>
      </w:r>
      <w:r>
        <w:rPr>
          <w:color w:val="000000"/>
        </w:rPr>
        <w:t xml:space="preserve"> হয়েছিলো</w:t>
      </w:r>
      <w:r>
        <w:rPr>
          <w:color w:val="0000FF"/>
        </w:rPr>
        <w:t xml:space="preserve"> টাকা</w:t>
      </w:r>
      <w:r>
        <w:rPr>
          <w:color w:val="000023"/>
        </w:rPr>
        <w:t xml:space="preserve"> বিকাশ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</w:t>
      </w:r>
      <w:r>
        <w:rPr>
          <w:color w:val="0000A5"/>
        </w:rPr>
        <w:t xml:space="preserve"> tk</w:t>
      </w:r>
      <w:r>
        <w:rPr>
          <w:color w:val="000000"/>
        </w:rPr>
        <w:t xml:space="preserve"> cashb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ক্যশব্যক</w:t>
      </w:r>
      <w:r>
        <w:rPr>
          <w:color w:val="1E0000"/>
        </w:rPr>
        <w:t xml:space="preserve"> আমি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B0000"/>
        </w:rPr>
        <w:t xml:space="preserve"> এর</w:t>
      </w:r>
      <w:r>
        <w:rPr>
          <w:color w:val="000001"/>
        </w:rPr>
        <w:t xml:space="preserve"> অন্তর্ভুক্ত</w:t>
      </w:r>
      <w:r>
        <w:rPr>
          <w:color w:val="00000B"/>
        </w:rPr>
        <w:t xml:space="preserve"> কিনা</w:t>
      </w:r>
      <w:r>
        <w:br/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24"/>
        </w:rPr>
        <w:t xml:space="preserve"> ta</w:t>
      </w:r>
      <w:r>
        <w:rPr>
          <w:color w:val="000000"/>
        </w:rPr>
        <w:t xml:space="preserve"> jabte</w:t>
      </w:r>
      <w:r>
        <w:rPr>
          <w:color w:val="000000"/>
        </w:rPr>
        <w:t xml:space="preserve"> casdi</w:t>
      </w:r>
      <w:r>
        <w:br/>
      </w:r>
      <w:r>
        <w:rPr>
          <w:color w:val="230000"/>
        </w:rPr>
        <w:t xml:space="preserve"> আমার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রিসার্চ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</w:t>
      </w:r>
      <w:r>
        <w:rPr>
          <w:color w:val="0000A5"/>
        </w:rPr>
        <w:t xml:space="preserve"> tk</w:t>
      </w:r>
      <w:r>
        <w:rPr>
          <w:color w:val="000000"/>
        </w:rPr>
        <w:t xml:space="preserve"> cashb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offersilo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</w:t>
      </w:r>
      <w:r>
        <w:rPr>
          <w:color w:val="0000A5"/>
        </w:rPr>
        <w:t xml:space="preserve"> tk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ক্যশব্যক</w:t>
      </w:r>
      <w:r>
        <w:rPr>
          <w:color w:val="00001C"/>
        </w:rPr>
        <w:t xml:space="preserve"> পাবো</w:t>
      </w:r>
      <w:r>
        <w:br/>
      </w:r>
      <w:r>
        <w:rPr>
          <w:color w:val="070000"/>
        </w:rPr>
        <w:t xml:space="preserve"> amr</w:t>
      </w:r>
      <w:r>
        <w:rPr>
          <w:color w:val="00006C"/>
        </w:rPr>
        <w:t xml:space="preserve"> offer</w:t>
      </w:r>
      <w:r>
        <w:rPr>
          <w:color w:val="000000"/>
        </w:rPr>
        <w:t xml:space="preserve"> asce</w:t>
      </w:r>
      <w:r>
        <w:rPr>
          <w:color w:val="020000"/>
        </w:rPr>
        <w:t xml:space="preserve"> j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08"/>
        </w:rPr>
        <w:t xml:space="preserve"> ৳</w:t>
      </w:r>
      <w:r>
        <w:rPr>
          <w:color w:val="00001F"/>
        </w:rPr>
        <w:t xml:space="preserve"> রিচার্জ</w:t>
      </w:r>
      <w:r>
        <w:rPr>
          <w:color w:val="000008"/>
        </w:rPr>
        <w:t xml:space="preserve"> ৳</w:t>
      </w:r>
      <w:r>
        <w:rPr>
          <w:color w:val="000000"/>
        </w:rPr>
        <w:t xml:space="preserve"> ক‍্যাসব‍্যাক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00000"/>
        </w:rPr>
        <w:t xml:space="preserve"> জন‍্য</w:t>
      </w:r>
      <w:r>
        <w:br/>
      </w:r>
      <w:r>
        <w:rPr>
          <w:color w:val="070000"/>
        </w:rPr>
        <w:t xml:space="preserve"> amr</w:t>
      </w:r>
      <w:r>
        <w:rPr>
          <w:color w:val="000000"/>
        </w:rPr>
        <w:t xml:space="preserve"> bkas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ricarje</w:t>
      </w:r>
      <w:r>
        <w:rPr>
          <w:color w:val="0000A5"/>
        </w:rPr>
        <w:t xml:space="preserve"> tk</w:t>
      </w:r>
      <w:r>
        <w:rPr>
          <w:color w:val="000000"/>
        </w:rPr>
        <w:t xml:space="preserve"> casbac</w:t>
      </w:r>
      <w:r>
        <w:rPr>
          <w:color w:val="000001"/>
        </w:rPr>
        <w:t xml:space="preserve"> offar</w:t>
      </w:r>
      <w:r>
        <w:rPr>
          <w:color w:val="00000A"/>
        </w:rPr>
        <w:t xml:space="preserve"> ace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ক্যাশব্যাগ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10000"/>
        </w:rPr>
        <w:t xml:space="preserve"> এইটা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যেকোনো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00"/>
        </w:rPr>
        <w:t xml:space="preserve"> paua</w:t>
      </w:r>
      <w:r>
        <w:rPr>
          <w:color w:val="080000"/>
        </w:rPr>
        <w:t xml:space="preserve"> jabe</w:t>
      </w:r>
      <w:r>
        <w:br/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ক্যশব্যক</w:t>
      </w:r>
      <w:r>
        <w:br/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পারি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recharch</w:t>
      </w:r>
      <w:r>
        <w:rPr>
          <w:color w:val="000000"/>
        </w:rPr>
        <w:t xml:space="preserve"> ja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kotobar</w:t>
      </w:r>
      <w:r>
        <w:rPr>
          <w:color w:val="000000"/>
        </w:rPr>
        <w:t xml:space="preserve"> nita</w:t>
      </w:r>
      <w:r>
        <w:rPr>
          <w:color w:val="000003"/>
        </w:rPr>
        <w:t xml:space="preserve"> parbo</w:t>
      </w:r>
      <w:r>
        <w:rPr>
          <w:color w:val="000000"/>
        </w:rPr>
        <w:t xml:space="preserve"> onnanno</w:t>
      </w:r>
      <w:r>
        <w:rPr>
          <w:color w:val="000000"/>
        </w:rPr>
        <w:t xml:space="preserve"> numbara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মোবাইলে</w:t>
      </w:r>
      <w:r>
        <w:rPr>
          <w:color w:val="000002"/>
        </w:rPr>
        <w:t xml:space="preserve"> মেসেজ</w:t>
      </w:r>
      <w:r>
        <w:rPr>
          <w:color w:val="020000"/>
        </w:rPr>
        <w:t xml:space="preserve"> আসছে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010000"/>
        </w:rPr>
        <w:t xml:space="preserve"> যেকোন</w:t>
      </w:r>
      <w:r>
        <w:rPr>
          <w:color w:val="000026"/>
        </w:rPr>
        <w:t xml:space="preserve"> নাম্বারে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যেই</w:t>
      </w:r>
      <w:r>
        <w:rPr>
          <w:color w:val="000026"/>
        </w:rPr>
        <w:t xml:space="preserve"> নাম্বারে</w:t>
      </w:r>
      <w:r>
        <w:rPr>
          <w:color w:val="000023"/>
        </w:rPr>
        <w:t xml:space="preserve"> বিকাশ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সেই</w:t>
      </w:r>
      <w:r>
        <w:rPr>
          <w:color w:val="000026"/>
        </w:rPr>
        <w:t xml:space="preserve"> নাম্বারে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F"/>
        </w:rPr>
        <w:t xml:space="preserve"> রিচার্জ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কতক্ষন</w:t>
      </w:r>
      <w:r>
        <w:rPr>
          <w:color w:val="010000"/>
        </w:rPr>
        <w:t xml:space="preserve"> পর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70000"/>
        </w:rPr>
        <w:t xml:space="preserve"> i</w:t>
      </w:r>
      <w:r>
        <w:rPr>
          <w:color w:val="000000"/>
        </w:rPr>
        <w:t xml:space="preserve"> got</w:t>
      </w:r>
      <w:r>
        <w:rPr>
          <w:color w:val="000000"/>
        </w:rPr>
        <w:t xml:space="preserve"> an</w:t>
      </w:r>
      <w:r>
        <w:rPr>
          <w:color w:val="00006C"/>
        </w:rPr>
        <w:t xml:space="preserve"> offer</w:t>
      </w:r>
      <w:r>
        <w:rPr>
          <w:color w:val="000000"/>
        </w:rPr>
        <w:t xml:space="preserve"> saying</w:t>
      </w:r>
      <w:r>
        <w:rPr>
          <w:color w:val="000003"/>
        </w:rPr>
        <w:t xml:space="preserve"> get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20000"/>
        </w:rPr>
        <w:t xml:space="preserve"> on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000000"/>
        </w:rPr>
        <w:t xml:space="preserve"> of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ak</w:t>
      </w:r>
      <w:r>
        <w:rPr>
          <w:color w:val="000024"/>
        </w:rPr>
        <w:t xml:space="preserve"> ta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2"/>
        </w:rPr>
        <w:t xml:space="preserve"> sms</w:t>
      </w:r>
      <w:r>
        <w:rPr>
          <w:color w:val="00006C"/>
        </w:rPr>
        <w:t xml:space="preserve"> offer</w:t>
      </w:r>
      <w:r>
        <w:rPr>
          <w:color w:val="000000"/>
        </w:rPr>
        <w:t xml:space="preserve"> asce</w:t>
      </w:r>
      <w:r>
        <w:rPr>
          <w:color w:val="020000"/>
        </w:rPr>
        <w:t xml:space="preserve"> j</w:t>
      </w:r>
      <w:r>
        <w:rPr>
          <w:color w:val="000029"/>
        </w:rPr>
        <w:t xml:space="preserve"> bkash</w:t>
      </w:r>
      <w:r>
        <w:rPr>
          <w:color w:val="000001"/>
        </w:rPr>
        <w:t xml:space="preserve"> thake</w:t>
      </w:r>
      <w:r>
        <w:rPr>
          <w:color w:val="00005E"/>
        </w:rPr>
        <w:t xml:space="preserve"> taka</w:t>
      </w:r>
      <w:r>
        <w:rPr>
          <w:color w:val="000000"/>
        </w:rPr>
        <w:t xml:space="preserve"> reaches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0"/>
        </w:rPr>
        <w:t xml:space="preserve"> caseback</w:t>
      </w:r>
      <w:r>
        <w:rPr>
          <w:color w:val="000000"/>
        </w:rPr>
        <w:t xml:space="preserve"> debe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1"/>
        </w:rPr>
        <w:t xml:space="preserve"> সেটা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0"/>
        </w:rPr>
        <w:t xml:space="preserve"> চায়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একবারই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0D"/>
        </w:rPr>
        <w:t xml:space="preserve"> পাব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0"/>
        </w:rPr>
        <w:t xml:space="preserve"> jnno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0"/>
        </w:rPr>
        <w:t xml:space="preserve"> upojukto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amiki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40000"/>
        </w:rPr>
        <w:t xml:space="preserve"> ar</w:t>
      </w:r>
      <w:r>
        <w:rPr>
          <w:color w:val="000000"/>
        </w:rPr>
        <w:t xml:space="preserve"> ontor</w:t>
      </w:r>
      <w:r>
        <w:rPr>
          <w:color w:val="000000"/>
        </w:rPr>
        <w:t xml:space="preserve"> vukto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1"/>
        </w:rPr>
        <w:t xml:space="preserve"> kivabe</w:t>
      </w:r>
      <w:r>
        <w:rPr>
          <w:color w:val="000000"/>
        </w:rPr>
        <w:t xml:space="preserve"> nibo</w:t>
      </w:r>
      <w:r>
        <w:br/>
      </w:r>
      <w:r>
        <w:rPr>
          <w:color w:val="1E0000"/>
        </w:rPr>
        <w:t xml:space="preserve"> আমি</w:t>
      </w:r>
      <w:r>
        <w:rPr>
          <w:color w:val="000003"/>
        </w:rPr>
        <w:t xml:space="preserve"> ক্যাসব্যাক</w:t>
      </w:r>
      <w:r>
        <w:rPr>
          <w:color w:val="00004B"/>
        </w:rPr>
        <w:t xml:space="preserve"> অফার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ক্যাসব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20000"/>
        </w:rPr>
        <w:t xml:space="preserve"> আপনাদের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চলতেছে</w:t>
      </w:r>
      <w:r>
        <w:rPr>
          <w:color w:val="000004"/>
        </w:rPr>
        <w:t xml:space="preserve"> না</w:t>
      </w:r>
      <w:r>
        <w:rPr>
          <w:color w:val="000001"/>
        </w:rPr>
        <w:t xml:space="preserve"> টাকায়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ওটা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000001"/>
        </w:rPr>
        <w:t xml:space="preserve"> can</w:t>
      </w:r>
      <w:r>
        <w:rPr>
          <w:color w:val="070000"/>
        </w:rPr>
        <w:t xml:space="preserve"> i</w:t>
      </w:r>
      <w:r>
        <w:rPr>
          <w:color w:val="000003"/>
        </w:rPr>
        <w:t xml:space="preserve"> get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20000"/>
        </w:rPr>
        <w:t xml:space="preserve"> and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here</w:t>
      </w:r>
      <w:r>
        <w:rPr>
          <w:color w:val="030000"/>
        </w:rPr>
        <w:t xml:space="preserve"> is</w:t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20000"/>
        </w:rPr>
        <w:t xml:space="preserve"> ke</w:t>
      </w:r>
      <w:r>
        <w:rPr>
          <w:color w:val="070000"/>
        </w:rPr>
        <w:t xml:space="preserve"> amr</w:t>
      </w:r>
      <w:r>
        <w:rPr>
          <w:color w:val="000001"/>
        </w:rPr>
        <w:t xml:space="preserve"> acha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নোটিফিকেশন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5"/>
        </w:rPr>
        <w:t xml:space="preserve"> এখন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2"/>
        </w:rPr>
        <w:t xml:space="preserve"> দেখেন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amer</w:t>
      </w:r>
      <w:r>
        <w:rPr>
          <w:color w:val="000001"/>
        </w:rPr>
        <w:t xml:space="preserve"> sim</w:t>
      </w:r>
      <w:r>
        <w:rPr>
          <w:color w:val="000033"/>
        </w:rPr>
        <w:t xml:space="preserve"> e</w:t>
      </w:r>
      <w:r>
        <w:rPr>
          <w:color w:val="00001A"/>
        </w:rPr>
        <w:t xml:space="preserve"> ase</w:t>
      </w:r>
      <w:r>
        <w:br/>
      </w:r>
      <w:r>
        <w:rPr>
          <w:color w:val="070000"/>
        </w:rPr>
        <w:t xml:space="preserve"> amr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2D"/>
        </w:rPr>
        <w:t xml:space="preserve"> pabo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abr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0"/>
        </w:rPr>
        <w:t xml:space="preserve"> tai</w:t>
      </w:r>
      <w:r>
        <w:rPr>
          <w:color w:val="00002D"/>
        </w:rPr>
        <w:t xml:space="preserve"> pabo</w:t>
      </w:r>
      <w:r>
        <w:rPr>
          <w:color w:val="010000"/>
        </w:rPr>
        <w:t xml:space="preserve"> aktu</w:t>
      </w:r>
      <w:r>
        <w:rPr>
          <w:color w:val="010000"/>
        </w:rPr>
        <w:t xml:space="preserve"> bolben</w:t>
      </w:r>
      <w:r>
        <w:rPr>
          <w:color w:val="6E0000"/>
        </w:rPr>
        <w:t xml:space="preserve"> ki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1"/>
        </w:rPr>
        <w:t xml:space="preserve"> পেতে</w:t>
      </w:r>
      <w:r>
        <w:rPr>
          <w:color w:val="000001"/>
        </w:rPr>
        <w:t xml:space="preserve"> পারি</w:t>
      </w:r>
      <w:r>
        <w:br/>
      </w:r>
      <w:r>
        <w:rPr>
          <w:color w:val="070000"/>
        </w:rPr>
        <w:t xml:space="preserve"> i</w:t>
      </w:r>
      <w:r>
        <w:rPr>
          <w:color w:val="01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0"/>
        </w:rPr>
        <w:t xml:space="preserve"> two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20000"/>
        </w:rPr>
        <w:t xml:space="preserve"> and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0D"/>
        </w:rPr>
        <w:t xml:space="preserve"> bonus</w:t>
      </w:r>
      <w:r>
        <w:rPr>
          <w:color w:val="000000"/>
        </w:rPr>
        <w:t xml:space="preserve"> which</w:t>
      </w:r>
      <w:r>
        <w:rPr>
          <w:color w:val="070000"/>
        </w:rPr>
        <w:t xml:space="preserve"> i</w:t>
      </w:r>
      <w:r>
        <w:rPr>
          <w:color w:val="010000"/>
        </w:rPr>
        <w:t xml:space="preserve"> am</w:t>
      </w:r>
      <w:r>
        <w:rPr>
          <w:color w:val="000003"/>
        </w:rPr>
        <w:t xml:space="preserve"> eligible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5"/>
        </w:rPr>
        <w:t xml:space="preserve"> প্রযোজ্য</w:t>
      </w:r>
      <w:r>
        <w:br/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2"/>
        </w:rPr>
        <w:t xml:space="preserve"> চেক</w:t>
      </w:r>
      <w:r>
        <w:rPr>
          <w:color w:val="030000"/>
        </w:rPr>
        <w:t xml:space="preserve"> করতে</w:t>
      </w:r>
      <w:r>
        <w:rPr>
          <w:color w:val="000006"/>
        </w:rPr>
        <w:t xml:space="preserve"> চাচ্ছি</w:t>
      </w:r>
      <w:r>
        <w:rPr>
          <w:color w:val="000000"/>
        </w:rPr>
        <w:t xml:space="preserve"> takai</w:t>
      </w:r>
      <w:r>
        <w:rPr>
          <w:color w:val="000000"/>
        </w:rPr>
        <w:t xml:space="preserve"> tak</w:t>
      </w:r>
      <w:r>
        <w:rPr>
          <w:color w:val="00005E"/>
        </w:rPr>
        <w:t xml:space="preserve"> taka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03"/>
        </w:rPr>
        <w:t xml:space="preserve"> eligible</w:t>
      </w:r>
      <w:r>
        <w:br/>
      </w:r>
      <w:r>
        <w:rPr>
          <w:color w:val="000000"/>
        </w:rPr>
        <w:t xml:space="preserve"> takai</w:t>
      </w:r>
      <w:r>
        <w:rPr>
          <w:color w:val="00005E"/>
        </w:rPr>
        <w:t xml:space="preserve"> taka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2"/>
        </w:rPr>
        <w:t xml:space="preserve"> চেক</w:t>
      </w:r>
      <w:r>
        <w:rPr>
          <w:color w:val="030000"/>
        </w:rPr>
        <w:t xml:space="preserve"> করতে</w:t>
      </w:r>
      <w:r>
        <w:rPr>
          <w:color w:val="000006"/>
        </w:rPr>
        <w:t xml:space="preserve"> চাচ্ছি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2"/>
        </w:rPr>
        <w:t xml:space="preserve"> দেখেন</w:t>
      </w:r>
      <w:r>
        <w:rPr>
          <w:color w:val="030000"/>
        </w:rPr>
        <w:t xml:space="preserve"> তো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ক্যাশবেগের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br/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যেকোন</w:t>
      </w:r>
      <w:r>
        <w:rPr>
          <w:color w:val="000004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হবে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barbar</w:t>
      </w:r>
      <w:r>
        <w:rPr>
          <w:color w:val="060000"/>
        </w:rPr>
        <w:t xml:space="preserve"> naki</w:t>
      </w:r>
      <w:r>
        <w:rPr>
          <w:color w:val="000000"/>
        </w:rPr>
        <w:t xml:space="preserve"> akbar</w:t>
      </w:r>
      <w:r>
        <w:br/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অন্তর্গত</w:t>
      </w:r>
      <w:r>
        <w:rPr>
          <w:color w:val="000000"/>
        </w:rPr>
        <w:t xml:space="preserve"> আছি</w:t>
      </w:r>
      <w:r>
        <w:rPr>
          <w:color w:val="68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বিকাসশ</w:t>
      </w:r>
      <w:r>
        <w:rPr>
          <w:color w:val="000004"/>
        </w:rPr>
        <w:t xml:space="preserve"> নম্বরে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20000"/>
        </w:rPr>
        <w:t xml:space="preserve"> ke</w:t>
      </w:r>
      <w:r>
        <w:rPr>
          <w:color w:val="0F0000"/>
        </w:rPr>
        <w:t xml:space="preserve"> amar</w:t>
      </w:r>
      <w:r>
        <w:rPr>
          <w:color w:val="070000"/>
        </w:rPr>
        <w:t xml:space="preserve"> jonno</w:t>
      </w:r>
      <w:r>
        <w:rPr>
          <w:color w:val="000004"/>
        </w:rPr>
        <w:t xml:space="preserve"> available</w:t>
      </w:r>
      <w:r>
        <w:br/>
      </w:r>
      <w:r>
        <w:rPr>
          <w:color w:val="010000"/>
        </w:rPr>
        <w:t xml:space="preserve"> আমাকে</w:t>
      </w:r>
      <w:r>
        <w:rPr>
          <w:color w:val="000002"/>
        </w:rPr>
        <w:t xml:space="preserve"> মেসেজ</w:t>
      </w:r>
      <w:r>
        <w:rPr>
          <w:color w:val="000001"/>
        </w:rPr>
        <w:t xml:space="preserve"> দেওয়া</w:t>
      </w:r>
      <w:r>
        <w:rPr>
          <w:color w:val="000000"/>
        </w:rPr>
        <w:t xml:space="preserve"> হয়েছে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পরবর্তী</w:t>
      </w:r>
      <w:r>
        <w:rPr>
          <w:color w:val="000000"/>
        </w:rPr>
        <w:t xml:space="preserve"> কার্যদিবস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মধ্যে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offee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recarge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000001"/>
        </w:rPr>
        <w:t xml:space="preserve"> কতবার</w:t>
      </w:r>
      <w:r>
        <w:rPr>
          <w:color w:val="000000"/>
        </w:rPr>
        <w:t xml:space="preserve"> নেওয়া</w:t>
      </w:r>
      <w:r>
        <w:rPr>
          <w:color w:val="00000B"/>
        </w:rPr>
        <w:t xml:space="preserve"> যাবে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</w:t>
      </w:r>
      <w:r>
        <w:rPr>
          <w:color w:val="00000D"/>
        </w:rPr>
        <w:t xml:space="preserve"> ব্যাক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ব্যাগ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D"/>
        </w:rPr>
        <w:t xml:space="preserve"> বিকাশে</w:t>
      </w:r>
      <w:r>
        <w:rPr>
          <w:color w:val="000002"/>
        </w:rPr>
        <w:t xml:space="preserve"> একটি</w:t>
      </w:r>
      <w:r>
        <w:rPr>
          <w:color w:val="00004B"/>
        </w:rPr>
        <w:t xml:space="preserve"> অফার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</w:t>
      </w:r>
      <w:r>
        <w:rPr>
          <w:color w:val="000000"/>
        </w:rPr>
        <w:t xml:space="preserve"> ব্যক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recharg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6"/>
        </w:rPr>
        <w:t xml:space="preserve"> koto</w:t>
      </w:r>
      <w:r>
        <w:rPr>
          <w:color w:val="000003"/>
        </w:rPr>
        <w:t xml:space="preserve"> bar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2"/>
        </w:rPr>
        <w:t xml:space="preserve"> চেক</w:t>
      </w:r>
      <w:r>
        <w:rPr>
          <w:color w:val="030000"/>
        </w:rPr>
        <w:t xml:space="preserve"> করতে</w:t>
      </w:r>
      <w:r>
        <w:rPr>
          <w:color w:val="000006"/>
        </w:rPr>
        <w:t xml:space="preserve"> চাচ্ছি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টাকায়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2"/>
        </w:rPr>
        <w:t xml:space="preserve"> চেক</w:t>
      </w:r>
      <w:r>
        <w:rPr>
          <w:color w:val="000000"/>
        </w:rPr>
        <w:t xml:space="preserve"> ক</w:t>
      </w:r>
      <w:r>
        <w:rPr>
          <w:color w:val="000000"/>
        </w:rPr>
        <w:t xml:space="preserve"> রতে</w:t>
      </w:r>
      <w:r>
        <w:rPr>
          <w:color w:val="000006"/>
        </w:rPr>
        <w:t xml:space="preserve"> চাচ্ছি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বেক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00"/>
        </w:rPr>
        <w:t xml:space="preserve"> lord</w:t>
      </w:r>
      <w:r>
        <w:rPr>
          <w:color w:val="00004C"/>
        </w:rPr>
        <w:t xml:space="preserve"> cashback</w:t>
      </w:r>
      <w:r>
        <w:rPr>
          <w:color w:val="0000A5"/>
        </w:rPr>
        <w:t xml:space="preserve"> tk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00"/>
        </w:rPr>
        <w:t xml:space="preserve"> kotobar</w:t>
      </w:r>
      <w:r>
        <w:br/>
      </w:r>
      <w:r>
        <w:rPr>
          <w:color w:val="000000"/>
        </w:rPr>
        <w:t xml:space="preserve"> অ্যাপসের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00000"/>
        </w:rPr>
        <w:t xml:space="preserve"> জন্যপ্রযোজ্য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00"/>
        </w:rPr>
        <w:t xml:space="preserve"> reacher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00"/>
        </w:rPr>
        <w:t xml:space="preserve"> reacher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000023"/>
        </w:rPr>
        <w:t xml:space="preserve"> বিকাশ</w:t>
      </w:r>
      <w:r>
        <w:rPr>
          <w:color w:val="000006"/>
        </w:rPr>
        <w:t xml:space="preserve"> app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রিচারজে</w:t>
      </w:r>
      <w:r>
        <w:rPr>
          <w:color w:val="0000FF"/>
        </w:rPr>
        <w:t xml:space="preserve"> টাকা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নেওয়ার</w:t>
      </w:r>
      <w:r>
        <w:rPr>
          <w:color w:val="0B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20000"/>
        </w:rPr>
        <w:t xml:space="preserve"> করেছি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00"/>
        </w:rPr>
        <w:t xml:space="preserve"> assa</w:t>
      </w:r>
      <w:r>
        <w:rPr>
          <w:color w:val="190000"/>
        </w:rPr>
        <w:t xml:space="preserve"> ami</w:t>
      </w:r>
      <w:r>
        <w:rPr>
          <w:color w:val="000001"/>
        </w:rPr>
        <w:t xml:space="preserve"> akon</w:t>
      </w:r>
      <w:r>
        <w:rPr>
          <w:color w:val="030000"/>
        </w:rPr>
        <w:t xml:space="preserve"> akta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1"/>
        </w:rPr>
        <w:t xml:space="preserve"> offar</w:t>
      </w:r>
      <w:r>
        <w:rPr>
          <w:color w:val="000000"/>
        </w:rPr>
        <w:t xml:space="preserve"> nilam</w:t>
      </w:r>
      <w:r>
        <w:rPr>
          <w:color w:val="000000"/>
        </w:rPr>
        <w:t xml:space="preserve"> aro</w:t>
      </w:r>
      <w:r>
        <w:rPr>
          <w:color w:val="030000"/>
        </w:rPr>
        <w:t xml:space="preserve"> akta</w:t>
      </w:r>
      <w:r>
        <w:rPr>
          <w:color w:val="00001A"/>
        </w:rPr>
        <w:t xml:space="preserve"> ase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1"/>
        </w:rPr>
        <w:t xml:space="preserve"> akon</w:t>
      </w:r>
      <w:r>
        <w:rPr>
          <w:color w:val="000000"/>
        </w:rPr>
        <w:t xml:space="preserve"> ota</w:t>
      </w:r>
      <w:r>
        <w:rPr>
          <w:color w:val="030000"/>
        </w:rPr>
        <w:t xml:space="preserve"> je</w:t>
      </w:r>
      <w:r>
        <w:rPr>
          <w:color w:val="000010"/>
        </w:rPr>
        <w:t xml:space="preserve"> kono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nita</w:t>
      </w:r>
      <w:r>
        <w:rPr>
          <w:color w:val="000003"/>
        </w:rPr>
        <w:t xml:space="preserve"> parbo</w:t>
      </w:r>
      <w:r>
        <w:rPr>
          <w:color w:val="020000"/>
        </w:rPr>
        <w:t xml:space="preserve"> plz</w:t>
      </w:r>
      <w:r>
        <w:rPr>
          <w:color w:val="000001"/>
        </w:rPr>
        <w:t xml:space="preserve"> janan</w:t>
      </w:r>
      <w:r>
        <w:rPr>
          <w:color w:val="000000"/>
        </w:rPr>
        <w:t xml:space="preserve"> sar</w:t>
      </w:r>
      <w:r>
        <w:rPr>
          <w:color w:val="000000"/>
        </w:rPr>
        <w:t xml:space="preserve"> sori</w:t>
      </w:r>
      <w:r>
        <w:rPr>
          <w:color w:val="000000"/>
        </w:rPr>
        <w:t xml:space="preserve"> mam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6"/>
        </w:rPr>
        <w:t xml:space="preserve"> ei</w:t>
      </w:r>
      <w:r>
        <w:rPr>
          <w:color w:val="000004"/>
        </w:rPr>
        <w:t xml:space="preserve"> no</w:t>
      </w:r>
      <w:r>
        <w:rPr>
          <w:color w:val="000033"/>
        </w:rPr>
        <w:t xml:space="preserve"> e</w:t>
      </w:r>
      <w:r>
        <w:rPr>
          <w:color w:val="000010"/>
        </w:rPr>
        <w:t xml:space="preserve"> ache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ক্যাশবেগে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60000"/>
        </w:rPr>
        <w:t xml:space="preserve"> যে</w:t>
      </w:r>
      <w:r>
        <w:rPr>
          <w:color w:val="000000"/>
        </w:rPr>
        <w:t xml:space="preserve"> কনো</w:t>
      </w:r>
      <w:r>
        <w:rPr>
          <w:color w:val="000000"/>
        </w:rPr>
        <w:t xml:space="preserve"> বিকাসআপে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দিলে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1C"/>
        </w:rPr>
        <w:t xml:space="preserve"> পাবো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অ‍্যাপ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ক‍্যাশব‍্যক</w:t>
      </w:r>
      <w:r>
        <w:rPr>
          <w:color w:val="000000"/>
        </w:rPr>
        <w:t xml:space="preserve"> অফারটির</w:t>
      </w:r>
      <w:r>
        <w:rPr>
          <w:color w:val="000000"/>
        </w:rPr>
        <w:t xml:space="preserve"> মেয়াদ</w:t>
      </w:r>
      <w:r>
        <w:rPr>
          <w:color w:val="000000"/>
        </w:rPr>
        <w:t xml:space="preserve"> কতদিন</w:t>
      </w:r>
      <w:r>
        <w:br/>
      </w:r>
      <w:r>
        <w:rPr>
          <w:color w:val="000000"/>
        </w:rPr>
        <w:t xml:space="preserve"> alap</w:t>
      </w:r>
      <w:r>
        <w:rPr>
          <w:color w:val="000002"/>
        </w:rPr>
        <w:t xml:space="preserve"> apps</w:t>
      </w:r>
      <w:r>
        <w:rPr>
          <w:color w:val="000013"/>
        </w:rPr>
        <w:t xml:space="preserve"> theke</w:t>
      </w:r>
      <w:r>
        <w:rPr>
          <w:color w:val="000001"/>
        </w:rPr>
        <w:t xml:space="preserve"> takar</w:t>
      </w:r>
      <w:r>
        <w:rPr>
          <w:color w:val="000000"/>
        </w:rPr>
        <w:t xml:space="preserve"> upore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sorry</w:t>
      </w:r>
      <w:r>
        <w:rPr>
          <w:color w:val="00005E"/>
        </w:rPr>
        <w:t xml:space="preserve"> taka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33"/>
        </w:rPr>
        <w:t xml:space="preserve"> e</w:t>
      </w:r>
      <w:r>
        <w:rPr>
          <w:color w:val="000000"/>
        </w:rPr>
        <w:t xml:space="preserve"> nijer</w:t>
      </w:r>
      <w:r>
        <w:rPr>
          <w:color w:val="000001"/>
        </w:rPr>
        <w:t xml:space="preserve"> namber</w:t>
      </w:r>
      <w:r>
        <w:rPr>
          <w:color w:val="000033"/>
        </w:rPr>
        <w:t xml:space="preserve"> e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ব্যক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নম্বরটা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2"/>
        </w:rPr>
        <w:t xml:space="preserve"> নতুন</w:t>
      </w:r>
      <w:r>
        <w:rPr>
          <w:color w:val="000000"/>
        </w:rPr>
        <w:t xml:space="preserve"> বিকাসে</w:t>
      </w:r>
      <w:r>
        <w:rPr>
          <w:color w:val="000000"/>
        </w:rPr>
        <w:t xml:space="preserve"> ঢুকে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নিজের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রিসার্জ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দিবে</w:t>
      </w:r>
      <w:r>
        <w:rPr>
          <w:color w:val="000004"/>
        </w:rPr>
        <w:t xml:space="preserve"> না</w:t>
      </w:r>
      <w:r>
        <w:rPr>
          <w:color w:val="000001"/>
        </w:rPr>
        <w:t xml:space="preserve"> অন্য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করলেও</w:t>
      </w:r>
      <w:r>
        <w:rPr>
          <w:color w:val="000003"/>
        </w:rPr>
        <w:t xml:space="preserve"> ক্যাসব্যাক</w:t>
      </w:r>
      <w:r>
        <w:rPr>
          <w:color w:val="010000"/>
        </w:rPr>
        <w:t xml:space="preserve"> দিবে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ricars</w:t>
      </w:r>
      <w:r>
        <w:rPr>
          <w:color w:val="000000"/>
        </w:rPr>
        <w:t xml:space="preserve"> dile</w:t>
      </w:r>
      <w:r>
        <w:rPr>
          <w:color w:val="020000"/>
        </w:rPr>
        <w:t xml:space="preserve"> j</w:t>
      </w:r>
      <w:r>
        <w:rPr>
          <w:color w:val="000001"/>
        </w:rPr>
        <w:t xml:space="preserve"> takar</w:t>
      </w:r>
      <w:r>
        <w:rPr>
          <w:color w:val="000000"/>
        </w:rPr>
        <w:t xml:space="preserve"> firot</w:t>
      </w:r>
      <w:r>
        <w:rPr>
          <w:color w:val="00006C"/>
        </w:rPr>
        <w:t xml:space="preserve"> offer</w:t>
      </w:r>
      <w:r>
        <w:rPr>
          <w:color w:val="000000"/>
        </w:rPr>
        <w:t xml:space="preserve"> t</w:t>
      </w:r>
      <w:r>
        <w:rPr>
          <w:color w:val="000001"/>
        </w:rPr>
        <w:t xml:space="preserve"> akhono</w:t>
      </w:r>
      <w:r>
        <w:rPr>
          <w:color w:val="000000"/>
        </w:rPr>
        <w:t xml:space="preserve"> paowa</w:t>
      </w:r>
      <w:r>
        <w:rPr>
          <w:color w:val="080000"/>
        </w:rPr>
        <w:t xml:space="preserve"> jabe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70000"/>
        </w:rPr>
        <w:t xml:space="preserve"> নাকি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দিচ্ছে</w:t>
      </w:r>
      <w:r>
        <w:rPr>
          <w:color w:val="000023"/>
        </w:rPr>
        <w:t xml:space="preserve"> বিকাশ</w:t>
      </w:r>
      <w:r>
        <w:br/>
      </w:r>
      <w:r>
        <w:rPr>
          <w:color w:val="190000"/>
        </w:rPr>
        <w:t xml:space="preserve"> ami</w:t>
      </w:r>
      <w:r>
        <w:rPr>
          <w:color w:val="030000"/>
        </w:rPr>
        <w:t xml:space="preserve"> akta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dekhlam</w:t>
      </w:r>
      <w:r>
        <w:rPr>
          <w:color w:val="00005E"/>
        </w:rPr>
        <w:t xml:space="preserve"> taka</w:t>
      </w:r>
      <w:r>
        <w:rPr>
          <w:color w:val="000000"/>
        </w:rPr>
        <w:t xml:space="preserve"> pement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00"/>
        </w:rPr>
        <w:t xml:space="preserve"> instant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deya</w:t>
      </w:r>
      <w:r>
        <w:rPr>
          <w:color w:val="040000"/>
        </w:rPr>
        <w:t xml:space="preserve"> hobe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010000"/>
        </w:rPr>
        <w:t xml:space="preserve"> sob</w:t>
      </w:r>
      <w:r>
        <w:rPr>
          <w:color w:val="000026"/>
        </w:rPr>
        <w:t xml:space="preserve"> number</w:t>
      </w:r>
      <w:r>
        <w:rPr>
          <w:color w:val="000016"/>
        </w:rPr>
        <w:t xml:space="preserve"> ei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এ্যপে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05"/>
        </w:rPr>
        <w:t xml:space="preserve"> এখন</w:t>
      </w:r>
      <w:r>
        <w:rPr>
          <w:color w:val="010000"/>
        </w:rPr>
        <w:t xml:space="preserve"> নিজের</w:t>
      </w:r>
      <w:r>
        <w:rPr>
          <w:color w:val="000026"/>
        </w:rPr>
        <w:t xml:space="preserve"> নাম্বারে</w:t>
      </w:r>
      <w:r>
        <w:rPr>
          <w:color w:val="000004"/>
        </w:rPr>
        <w:t xml:space="preserve"> না</w:t>
      </w:r>
      <w:r>
        <w:rPr>
          <w:color w:val="010000"/>
        </w:rPr>
        <w:t xml:space="preserve"> যেকোন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F0000"/>
        </w:rPr>
        <w:t xml:space="preserve"> amar</w:t>
      </w:r>
      <w:r>
        <w:rPr>
          <w:color w:val="000005"/>
        </w:rPr>
        <w:t xml:space="preserve"> mobile</w:t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100000"/>
        </w:rPr>
        <w:t xml:space="preserve"> te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40000"/>
        </w:rPr>
        <w:t xml:space="preserve"> kina</w:t>
      </w:r>
      <w:r>
        <w:rPr>
          <w:color w:val="010000"/>
        </w:rPr>
        <w:t xml:space="preserve"> aktu</w:t>
      </w:r>
      <w:r>
        <w:rPr>
          <w:color w:val="000000"/>
        </w:rPr>
        <w:t xml:space="preserve"> dekhe</w:t>
      </w:r>
      <w:r>
        <w:rPr>
          <w:color w:val="000000"/>
        </w:rPr>
        <w:t xml:space="preserve"> diben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বতমানে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rPr>
          <w:color w:val="030000"/>
        </w:rPr>
        <w:t xml:space="preserve"> কী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00"/>
        </w:rPr>
        <w:t xml:space="preserve"> cashbacc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5E"/>
        </w:rPr>
        <w:t xml:space="preserve"> taka</w:t>
      </w:r>
      <w:r>
        <w:rPr>
          <w:color w:val="000001"/>
        </w:rPr>
        <w:t xml:space="preserve"> recarge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casbak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enabole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00000"/>
        </w:rPr>
        <w:t xml:space="preserve"> কিছু</w:t>
      </w:r>
      <w:r>
        <w:rPr>
          <w:color w:val="020000"/>
        </w:rPr>
        <w:t xml:space="preserve"> বলুন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8"/>
        </w:rPr>
        <w:t xml:space="preserve"> ৳</w:t>
      </w:r>
      <w:r>
        <w:rPr>
          <w:color w:val="000000"/>
        </w:rPr>
        <w:t xml:space="preserve"> load</w:t>
      </w:r>
      <w:r>
        <w:rPr>
          <w:color w:val="470000"/>
        </w:rPr>
        <w:t xml:space="preserve"> a</w:t>
      </w:r>
      <w:r>
        <w:rPr>
          <w:color w:val="000008"/>
        </w:rPr>
        <w:t xml:space="preserve"> ৳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amke</w:t>
      </w:r>
      <w:r>
        <w:rPr>
          <w:color w:val="00006C"/>
        </w:rPr>
        <w:t xml:space="preserve"> offer</w:t>
      </w:r>
      <w:r>
        <w:rPr>
          <w:color w:val="000000"/>
        </w:rPr>
        <w:t xml:space="preserve"> dilen</w:t>
      </w:r>
      <w:r>
        <w:rPr>
          <w:color w:val="0000A5"/>
        </w:rPr>
        <w:t xml:space="preserve"> tk</w:t>
      </w:r>
      <w:r>
        <w:rPr>
          <w:color w:val="000000"/>
        </w:rPr>
        <w:t xml:space="preserve"> load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lakha</w:t>
      </w:r>
      <w:r>
        <w:rPr>
          <w:color w:val="000000"/>
        </w:rPr>
        <w:t xml:space="preserve"> asy</w:t>
      </w:r>
      <w:r>
        <w:rPr>
          <w:color w:val="020000"/>
        </w:rPr>
        <w:t xml:space="preserve"> j</w:t>
      </w:r>
      <w:r>
        <w:rPr>
          <w:color w:val="0000A5"/>
        </w:rPr>
        <w:t xml:space="preserve"> tk</w:t>
      </w:r>
      <w:r>
        <w:rPr>
          <w:color w:val="000000"/>
        </w:rPr>
        <w:t xml:space="preserve"> bikas</w:t>
      </w:r>
      <w:r>
        <w:rPr>
          <w:color w:val="000000"/>
        </w:rPr>
        <w:t xml:space="preserve"> tak</w:t>
      </w:r>
      <w:r>
        <w:rPr>
          <w:color w:val="000000"/>
        </w:rPr>
        <w:t xml:space="preserve"> rechrg</w:t>
      </w:r>
      <w:r>
        <w:rPr>
          <w:color w:val="000000"/>
        </w:rPr>
        <w:t xml:space="preserve"> korlay</w:t>
      </w:r>
      <w:r>
        <w:rPr>
          <w:color w:val="0000A5"/>
        </w:rPr>
        <w:t xml:space="preserve"> tk</w:t>
      </w:r>
      <w:r>
        <w:rPr>
          <w:color w:val="000000"/>
        </w:rPr>
        <w:t xml:space="preserve"> case</w:t>
      </w:r>
      <w:r>
        <w:rPr>
          <w:color w:val="000036"/>
        </w:rPr>
        <w:t xml:space="preserve"> back</w:t>
      </w:r>
      <w:r>
        <w:rPr>
          <w:color w:val="000000"/>
        </w:rPr>
        <w:t xml:space="preserve"> dibay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06"/>
        </w:rPr>
        <w:t xml:space="preserve"> koto</w:t>
      </w:r>
      <w:r>
        <w:rPr>
          <w:color w:val="000003"/>
        </w:rPr>
        <w:t xml:space="preserve"> bar</w:t>
      </w:r>
      <w:r>
        <w:rPr>
          <w:color w:val="000000"/>
        </w:rPr>
        <w:t xml:space="preserve"> nawa</w:t>
      </w:r>
      <w:r>
        <w:rPr>
          <w:color w:val="000000"/>
        </w:rPr>
        <w:t xml:space="preserve"> zabe</w:t>
      </w:r>
      <w:r>
        <w:br/>
      </w:r>
      <w:r>
        <w:rPr>
          <w:color w:val="1E0000"/>
        </w:rPr>
        <w:t xml:space="preserve"> আমি</w:t>
      </w:r>
      <w:r>
        <w:rPr>
          <w:color w:val="000004"/>
        </w:rPr>
        <w:t xml:space="preserve"> আজকে</w:t>
      </w:r>
      <w:r>
        <w:rPr>
          <w:color w:val="000006"/>
        </w:rPr>
        <w:t xml:space="preserve"> app</w:t>
      </w:r>
      <w:r>
        <w:rPr>
          <w:color w:val="01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কালকে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0"/>
        </w:rPr>
        <w:t xml:space="preserve"> কারন</w:t>
      </w:r>
      <w:r>
        <w:rPr>
          <w:color w:val="000000"/>
        </w:rPr>
        <w:t xml:space="preserve"> কালকে</w:t>
      </w:r>
      <w:r>
        <w:rPr>
          <w:color w:val="030000"/>
        </w:rPr>
        <w:t xml:space="preserve"> তো</w:t>
      </w:r>
      <w:r>
        <w:rPr>
          <w:color w:val="000003"/>
        </w:rPr>
        <w:t xml:space="preserve"> শুক্রবার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rPr>
          <w:color w:val="000000"/>
        </w:rPr>
        <w:t xml:space="preserve"> অভফারটি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rPr>
          <w:color w:val="00000B"/>
        </w:rPr>
        <w:t xml:space="preserve"> কিনা</w:t>
      </w:r>
      <w:r>
        <w:rPr>
          <w:color w:val="000002"/>
        </w:rPr>
        <w:t xml:space="preserve"> কিভাবে</w:t>
      </w:r>
      <w:r>
        <w:rPr>
          <w:color w:val="000000"/>
        </w:rPr>
        <w:t xml:space="preserve"> বুঝব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রিচাজে্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ভাবে</w:t>
      </w:r>
      <w:r>
        <w:br/>
      </w:r>
      <w:r>
        <w:rPr>
          <w:color w:val="0F0000"/>
        </w:rPr>
        <w:t xml:space="preserve"> amar</w:t>
      </w:r>
      <w:r>
        <w:rPr>
          <w:color w:val="030000"/>
        </w:rPr>
        <w:t xml:space="preserve"> akta</w:t>
      </w:r>
      <w:r>
        <w:rPr>
          <w:color w:val="000026"/>
        </w:rPr>
        <w:t xml:space="preserve"> number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00"/>
        </w:rPr>
        <w:t xml:space="preserve"> cashbacck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000000"/>
        </w:rPr>
        <w:t xml:space="preserve"> kintu</w:t>
      </w:r>
      <w:r>
        <w:rPr>
          <w:color w:val="010000"/>
        </w:rPr>
        <w:t xml:space="preserve"> oi</w:t>
      </w:r>
      <w:r>
        <w:rPr>
          <w:color w:val="000026"/>
        </w:rPr>
        <w:t xml:space="preserve"> number</w:t>
      </w:r>
      <w:r>
        <w:rPr>
          <w:color w:val="000002"/>
        </w:rPr>
        <w:t xml:space="preserve"> apps</w:t>
      </w:r>
      <w:r>
        <w:rPr>
          <w:color w:val="000001"/>
        </w:rPr>
        <w:t xml:space="preserve"> use</w:t>
      </w:r>
      <w:r>
        <w:rPr>
          <w:color w:val="010000"/>
        </w:rPr>
        <w:t xml:space="preserve"> kori</w:t>
      </w:r>
      <w:r>
        <w:rPr>
          <w:color w:val="000003"/>
        </w:rPr>
        <w:t xml:space="preserve"> na</w:t>
      </w:r>
      <w:r>
        <w:rPr>
          <w:color w:val="000001"/>
        </w:rPr>
        <w:t xml:space="preserve"> akhon</w:t>
      </w:r>
      <w:r>
        <w:rPr>
          <w:color w:val="000001"/>
        </w:rPr>
        <w:t xml:space="preserve"> kivabe</w:t>
      </w:r>
      <w:r>
        <w:rPr>
          <w:color w:val="000002"/>
        </w:rPr>
        <w:t xml:space="preserve"> apps</w:t>
      </w:r>
      <w:r>
        <w:rPr>
          <w:color w:val="000000"/>
        </w:rPr>
        <w:t xml:space="preserve"> sara</w:t>
      </w:r>
      <w:r>
        <w:rPr>
          <w:color w:val="000000"/>
        </w:rPr>
        <w:t xml:space="preserve"> offers</w:t>
      </w:r>
      <w:r>
        <w:rPr>
          <w:color w:val="000024"/>
        </w:rPr>
        <w:t xml:space="preserve"> ta</w:t>
      </w:r>
      <w:r>
        <w:rPr>
          <w:color w:val="000000"/>
        </w:rPr>
        <w:t xml:space="preserve"> nibo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অফারের</w:t>
      </w:r>
      <w:r>
        <w:rPr>
          <w:color w:val="000001"/>
        </w:rPr>
        <w:t xml:space="preserve"> আওতাভুক্ত</w:t>
      </w:r>
      <w:r>
        <w:rPr>
          <w:color w:val="00000B"/>
        </w:rPr>
        <w:t xml:space="preserve"> কিনা</w:t>
      </w:r>
      <w:r>
        <w:rPr>
          <w:color w:val="000002"/>
        </w:rPr>
        <w:t xml:space="preserve"> কিভাবে</w:t>
      </w:r>
      <w:r>
        <w:rPr>
          <w:color w:val="000000"/>
        </w:rPr>
        <w:t xml:space="preserve"> বুঝব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কতোবার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rPr>
          <w:color w:val="000001"/>
        </w:rPr>
        <w:t xml:space="preserve"> জানান</w:t>
      </w:r>
      <w:r>
        <w:rPr>
          <w:color w:val="000004"/>
        </w:rPr>
        <w:t xml:space="preserve"> আজকে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শেষ</w:t>
      </w:r>
      <w:r>
        <w:rPr>
          <w:color w:val="000001"/>
        </w:rPr>
        <w:t xml:space="preserve"> দিন</w:t>
      </w:r>
      <w:r>
        <w:rPr>
          <w:color w:val="000001"/>
        </w:rPr>
        <w:t xml:space="preserve"> জানান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agura</w:t>
      </w:r>
      <w:r>
        <w:rPr>
          <w:color w:val="100000"/>
        </w:rPr>
        <w:t xml:space="preserve"> te</w:t>
      </w:r>
      <w:r>
        <w:rPr>
          <w:color w:val="000007"/>
        </w:rPr>
        <w:t xml:space="preserve"> payment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00000"/>
        </w:rPr>
        <w:t xml:space="preserve"> janno</w:t>
      </w:r>
      <w:r>
        <w:br/>
      </w:r>
      <w:r>
        <w:rPr>
          <w:color w:val="1E0000"/>
        </w:rPr>
        <w:t xml:space="preserve"> আমি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0"/>
        </w:rPr>
        <w:t xml:space="preserve"> jachai</w:t>
      </w:r>
      <w:r>
        <w:rPr>
          <w:color w:val="010000"/>
        </w:rPr>
        <w:t xml:space="preserve"> com</w:t>
      </w:r>
      <w:r>
        <w:rPr>
          <w:color w:val="130000"/>
        </w:rPr>
        <w:t xml:space="preserve"> er</w:t>
      </w:r>
      <w:r>
        <w:rPr>
          <w:color w:val="000000"/>
        </w:rPr>
        <w:t xml:space="preserve"> bijoy</w:t>
      </w:r>
      <w:r>
        <w:rPr>
          <w:color w:val="000000"/>
        </w:rPr>
        <w:t xml:space="preserve"> mela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limit</w:t>
      </w:r>
      <w:r>
        <w:rPr>
          <w:color w:val="000006"/>
        </w:rPr>
        <w:t xml:space="preserve"> koto</w:t>
      </w:r>
      <w:r>
        <w:br/>
      </w:r>
      <w:r>
        <w:rPr>
          <w:color w:val="030000"/>
        </w:rPr>
        <w:t xml:space="preserve"> একটু</w:t>
      </w:r>
      <w:r>
        <w:rPr>
          <w:color w:val="010000"/>
        </w:rPr>
        <w:t xml:space="preserve"> আগে</w:t>
      </w:r>
      <w:r>
        <w:rPr>
          <w:color w:val="000005"/>
        </w:rPr>
        <w:t xml:space="preserve"> একটা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আসলো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অ্যপ</w:t>
      </w:r>
      <w:r>
        <w:rPr>
          <w:color w:val="01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</w:t>
      </w:r>
      <w:r>
        <w:rPr>
          <w:color w:val="000000"/>
        </w:rPr>
        <w:t xml:space="preserve"> ব্যক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tak</w:t>
      </w:r>
      <w:r>
        <w:rPr>
          <w:color w:val="000000"/>
        </w:rPr>
        <w:t xml:space="preserve"> risarg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কতোবার</w:t>
      </w:r>
      <w:r>
        <w:rPr>
          <w:color w:val="000000"/>
        </w:rPr>
        <w:t xml:space="preserve"> রিছাচ</w:t>
      </w:r>
      <w:r>
        <w:rPr>
          <w:color w:val="260000"/>
        </w:rPr>
        <w:t xml:space="preserve"> করলে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0"/>
        </w:rPr>
        <w:t xml:space="preserve"> tska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000000"/>
        </w:rPr>
        <w:t xml:space="preserve"> bhabe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reacherg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ar</w:t>
      </w:r>
      <w:r>
        <w:rPr>
          <w:color w:val="000000"/>
        </w:rPr>
        <w:t xml:space="preserve"> sortoh</w:t>
      </w:r>
      <w:r>
        <w:rPr>
          <w:color w:val="6E0000"/>
        </w:rPr>
        <w:t xml:space="preserve"> ki</w:t>
      </w:r>
      <w:r>
        <w:br/>
      </w:r>
      <w:r>
        <w:rPr>
          <w:color w:val="000002"/>
        </w:rPr>
        <w:t xml:space="preserve"> নতুন</w:t>
      </w:r>
      <w:r>
        <w:rPr>
          <w:color w:val="000005"/>
        </w:rPr>
        <w:t xml:space="preserve"> একাউন্ট</w:t>
      </w:r>
      <w:r>
        <w:rPr>
          <w:color w:val="000000"/>
        </w:rPr>
        <w:t xml:space="preserve"> খুললে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সত্য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00"/>
        </w:rPr>
        <w:t xml:space="preserve"> ভুলবো</w:t>
      </w:r>
      <w:r>
        <w:br/>
      </w:r>
      <w:r>
        <w:rPr>
          <w:color w:val="000000"/>
        </w:rPr>
        <w:t xml:space="preserve"> st</w:t>
      </w:r>
      <w:r>
        <w:rPr>
          <w:color w:val="000000"/>
        </w:rPr>
        <w:t xml:space="preserve"> time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01"/>
        </w:rPr>
        <w:t xml:space="preserve"> প্রথম</w:t>
      </w:r>
      <w:r>
        <w:rPr>
          <w:color w:val="000005"/>
        </w:rPr>
        <w:t xml:space="preserve"> অ্যাপ</w:t>
      </w:r>
      <w:r>
        <w:rPr>
          <w:color w:val="000000"/>
        </w:rPr>
        <w:t xml:space="preserve"> লগইন</w:t>
      </w:r>
      <w:r>
        <w:rPr>
          <w:color w:val="000000"/>
        </w:rPr>
        <w:t xml:space="preserve"> এরপর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শুধু</w:t>
      </w:r>
      <w:r>
        <w:rPr>
          <w:color w:val="010000"/>
        </w:rPr>
        <w:t xml:space="preserve"> নিজের</w:t>
      </w:r>
      <w:r>
        <w:rPr>
          <w:color w:val="000026"/>
        </w:rPr>
        <w:t xml:space="preserve"> নাম্বারে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00"/>
        </w:rPr>
        <w:t xml:space="preserve"> বিষয়টা</w:t>
      </w:r>
      <w:r>
        <w:rPr>
          <w:color w:val="000000"/>
        </w:rPr>
        <w:t xml:space="preserve"> ডিটেইলস</w:t>
      </w:r>
      <w:r>
        <w:rPr>
          <w:color w:val="020000"/>
        </w:rPr>
        <w:t xml:space="preserve"> বলুন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4"/>
        </w:rPr>
        <w:t xml:space="preserve"> কত</w:t>
      </w:r>
      <w:r>
        <w:rPr>
          <w:color w:val="000001"/>
        </w:rPr>
        <w:t xml:space="preserve"> দিন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000000"/>
        </w:rPr>
        <w:t xml:space="preserve"> brac</w:t>
      </w:r>
      <w:r>
        <w:rPr>
          <w:color w:val="00000F"/>
        </w:rPr>
        <w:t xml:space="preserve"> bank</w:t>
      </w:r>
      <w:r>
        <w:rPr>
          <w:color w:val="000000"/>
        </w:rPr>
        <w:t xml:space="preserve"> thike</w:t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00"/>
        </w:rPr>
        <w:t xml:space="preserve"> kaw</w:t>
      </w:r>
      <w:r>
        <w:rPr>
          <w:color w:val="020000"/>
        </w:rPr>
        <w:t xml:space="preserve"> jodi</w:t>
      </w:r>
      <w:r>
        <w:rPr>
          <w:color w:val="00005E"/>
        </w:rPr>
        <w:t xml:space="preserve"> taka</w:t>
      </w:r>
      <w:r>
        <w:rPr>
          <w:color w:val="000000"/>
        </w:rPr>
        <w:t xml:space="preserve"> patai</w:t>
      </w:r>
      <w:r>
        <w:rPr>
          <w:color w:val="010000"/>
        </w:rPr>
        <w:t xml:space="preserve"> tahole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4"/>
        </w:rPr>
        <w:t xml:space="preserve"> pawa</w:t>
      </w:r>
      <w:r>
        <w:rPr>
          <w:color w:val="6E0000"/>
        </w:rPr>
        <w:t xml:space="preserve"> ki</w:t>
      </w:r>
      <w:r>
        <w:rPr>
          <w:color w:val="000000"/>
        </w:rPr>
        <w:t xml:space="preserve"> sombob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babo</w:t>
      </w:r>
      <w:r>
        <w:br/>
      </w:r>
      <w:r>
        <w:rPr>
          <w:color w:val="000023"/>
        </w:rPr>
        <w:t xml:space="preserve"> বিকাশ</w:t>
      </w:r>
      <w:r>
        <w:rPr>
          <w:color w:val="130000"/>
        </w:rPr>
        <w:t xml:space="preserve"> এ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দিছে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েপেমেন্ট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00002"/>
        </w:rPr>
        <w:t xml:space="preserve"> কিভাবে</w:t>
      </w:r>
      <w:r>
        <w:rPr>
          <w:color w:val="680000"/>
        </w:rPr>
        <w:t xml:space="preserve"> কি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00"/>
        </w:rPr>
        <w:t xml:space="preserve"> bikas</w:t>
      </w:r>
      <w:r>
        <w:rPr>
          <w:color w:val="040000"/>
        </w:rPr>
        <w:t xml:space="preserve"> ar</w:t>
      </w:r>
      <w:r>
        <w:rPr>
          <w:color w:val="030000"/>
        </w:rPr>
        <w:t xml:space="preserve"> akta</w:t>
      </w:r>
      <w:r>
        <w:rPr>
          <w:color w:val="00006C"/>
        </w:rPr>
        <w:t xml:space="preserve"> offer</w:t>
      </w:r>
      <w:r>
        <w:rPr>
          <w:color w:val="030000"/>
        </w:rPr>
        <w:t xml:space="preserve"> je</w:t>
      </w:r>
      <w:r>
        <w:rPr>
          <w:color w:val="00005E"/>
        </w:rPr>
        <w:t xml:space="preserve"> taka</w:t>
      </w:r>
      <w:r>
        <w:rPr>
          <w:color w:val="000000"/>
        </w:rPr>
        <w:t xml:space="preserve"> recheg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00000"/>
        </w:rPr>
        <w:t xml:space="preserve"> bikas</w:t>
      </w:r>
      <w:r>
        <w:rPr>
          <w:color w:val="470000"/>
        </w:rPr>
        <w:t xml:space="preserve"> a</w:t>
      </w:r>
      <w:r>
        <w:rPr>
          <w:color w:val="040000"/>
        </w:rPr>
        <w:t xml:space="preserve"> hobe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caseback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ডিটেইলস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বলতেন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ও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ক্যাশব্যাকের</w:t>
      </w:r>
      <w:r>
        <w:rPr>
          <w:color w:val="000000"/>
        </w:rPr>
        <w:t xml:space="preserve"> পুশ</w:t>
      </w:r>
      <w:r>
        <w:rPr>
          <w:color w:val="000000"/>
        </w:rPr>
        <w:t xml:space="preserve"> নোটিফিকেশন</w:t>
      </w:r>
      <w:r>
        <w:rPr>
          <w:color w:val="020000"/>
        </w:rPr>
        <w:t xml:space="preserve"> আসছে</w:t>
      </w:r>
      <w:r>
        <w:rPr>
          <w:color w:val="1E0000"/>
        </w:rPr>
        <w:t xml:space="preserve"> আমি</w:t>
      </w:r>
      <w:r>
        <w:rPr>
          <w:color w:val="000002"/>
        </w:rPr>
        <w:t xml:space="preserve"> কিভাবে</w:t>
      </w:r>
      <w:r>
        <w:rPr>
          <w:color w:val="00000D"/>
        </w:rPr>
        <w:t xml:space="preserve"> অফারটি</w:t>
      </w:r>
      <w:r>
        <w:rPr>
          <w:color w:val="000001"/>
        </w:rPr>
        <w:t xml:space="preserve"> পেতে</w:t>
      </w:r>
      <w:r>
        <w:rPr>
          <w:color w:val="000001"/>
        </w:rPr>
        <w:t xml:space="preserve"> পারি</w:t>
      </w:r>
      <w:r>
        <w:br/>
      </w:r>
      <w:r>
        <w:rPr>
          <w:color w:val="230000"/>
        </w:rPr>
        <w:t xml:space="preserve"> আমার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আইছে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এইটা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বুঝিয়ে</w:t>
      </w:r>
      <w:r>
        <w:rPr>
          <w:color w:val="020000"/>
        </w:rPr>
        <w:t xml:space="preserve"> বলেন</w:t>
      </w:r>
      <w:r>
        <w:br/>
      </w:r>
      <w:r>
        <w:rPr>
          <w:color w:val="000001"/>
        </w:rPr>
        <w:t xml:space="preserve"> প্রথম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অ‍্যাপ</w:t>
      </w:r>
      <w:r>
        <w:rPr>
          <w:color w:val="000000"/>
        </w:rPr>
        <w:t xml:space="preserve"> লগইন</w:t>
      </w:r>
      <w:r>
        <w:rPr>
          <w:color w:val="000000"/>
        </w:rPr>
        <w:t xml:space="preserve"> করলাম</w:t>
      </w:r>
      <w:r>
        <w:rPr>
          <w:color w:val="000000"/>
        </w:rPr>
        <w:t xml:space="preserve"> দেখলো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রিচার্জের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rPr>
          <w:color w:val="000001"/>
        </w:rPr>
        <w:t xml:space="preserve"> সেটা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যেকোনো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রার্চাজে</w:t>
      </w:r>
      <w:r>
        <w:rPr>
          <w:color w:val="000000"/>
        </w:rPr>
        <w:t xml:space="preserve"> টাকাক্যাশ</w:t>
      </w:r>
      <w:r>
        <w:rPr>
          <w:color w:val="000000"/>
        </w:rPr>
        <w:t xml:space="preserve"> ব্যাগ</w:t>
      </w:r>
      <w:r>
        <w:rPr>
          <w:color w:val="00004B"/>
        </w:rPr>
        <w:t xml:space="preserve"> অফার</w:t>
      </w:r>
      <w:r>
        <w:rPr>
          <w:color w:val="000004"/>
        </w:rPr>
        <w:t xml:space="preserve"> কত</w:t>
      </w:r>
      <w:r>
        <w:rPr>
          <w:color w:val="000001"/>
        </w:rPr>
        <w:t xml:space="preserve"> দিন</w:t>
      </w:r>
      <w:r>
        <w:rPr>
          <w:color w:val="000000"/>
        </w:rPr>
        <w:t xml:space="preserve"> থাকবে</w:t>
      </w:r>
      <w:r>
        <w:br/>
      </w:r>
      <w:r>
        <w:rPr>
          <w:color w:val="000001"/>
        </w:rPr>
        <w:t xml:space="preserve"> প্রথম</w:t>
      </w:r>
      <w:r>
        <w:rPr>
          <w:color w:val="000003"/>
        </w:rPr>
        <w:t xml:space="preserve"> বার</w:t>
      </w:r>
      <w:r>
        <w:rPr>
          <w:color w:val="000001"/>
        </w:rPr>
        <w:t xml:space="preserve"> রিচার্জের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বলেন</w:t>
      </w:r>
      <w:r>
        <w:br/>
      </w:r>
      <w:r>
        <w:rPr>
          <w:color w:val="000000"/>
        </w:rPr>
        <w:t xml:space="preserve"> প্রথমবার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সাথে</w:t>
      </w:r>
      <w:r>
        <w:rPr>
          <w:color w:val="000000"/>
        </w:rPr>
        <w:t xml:space="preserve"> সাথেই</w:t>
      </w:r>
      <w:r>
        <w:rPr>
          <w:color w:val="000001"/>
        </w:rPr>
        <w:t xml:space="preserve"> আসবে</w:t>
      </w:r>
      <w:r>
        <w:br/>
      </w:r>
      <w:r>
        <w:rPr>
          <w:color w:val="000000"/>
        </w:rPr>
        <w:t xml:space="preserve"> অ্যাপের</w:t>
      </w:r>
      <w:r>
        <w:rPr>
          <w:color w:val="000000"/>
        </w:rPr>
        <w:t xml:space="preserve"> মধ্যে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লোড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বলছে</w:t>
      </w:r>
      <w:r>
        <w:rPr>
          <w:color w:val="030000"/>
        </w:rPr>
        <w:t xml:space="preserve"> তো</w:t>
      </w:r>
      <w:r>
        <w:rPr>
          <w:color w:val="000000"/>
        </w:rPr>
        <w:t xml:space="preserve"> যোকন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লোড</w:t>
      </w:r>
      <w:r>
        <w:rPr>
          <w:color w:val="000001"/>
        </w:rPr>
        <w:t xml:space="preserve"> দেওয়া</w:t>
      </w:r>
      <w:r>
        <w:rPr>
          <w:color w:val="00000B"/>
        </w:rPr>
        <w:t xml:space="preserve"> যাবে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richarje</w:t>
      </w:r>
      <w:r>
        <w:rPr>
          <w:color w:val="0000A5"/>
        </w:rPr>
        <w:t xml:space="preserve"> tk</w:t>
      </w:r>
      <w:r>
        <w:rPr>
          <w:color w:val="000000"/>
        </w:rPr>
        <w:t xml:space="preserve"> kesbek</w:t>
      </w:r>
      <w:r>
        <w:rPr>
          <w:color w:val="000000"/>
        </w:rPr>
        <w:t xml:space="preserve"> kuthai</w:t>
      </w:r>
      <w:r>
        <w:rPr>
          <w:color w:val="000000"/>
        </w:rPr>
        <w:t xml:space="preserve"> pement</w:t>
      </w:r>
      <w:r>
        <w:rPr>
          <w:color w:val="000002"/>
        </w:rPr>
        <w:t xml:space="preserve"> korte</w:t>
      </w:r>
      <w:r>
        <w:rPr>
          <w:color w:val="000000"/>
        </w:rPr>
        <w:t xml:space="preserve"> hoi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cehge</w:t>
      </w:r>
      <w:r>
        <w:rPr>
          <w:color w:val="0000A5"/>
        </w:rPr>
        <w:t xml:space="preserve"> tk</w:t>
      </w:r>
      <w:r>
        <w:rPr>
          <w:color w:val="000000"/>
        </w:rPr>
        <w:t xml:space="preserve"> cresbek</w:t>
      </w:r>
      <w:r>
        <w:rPr>
          <w:color w:val="000024"/>
        </w:rPr>
        <w:t xml:space="preserve"> ta</w:t>
      </w:r>
      <w:r>
        <w:rPr>
          <w:color w:val="000000"/>
        </w:rPr>
        <w:t xml:space="preserve"> dine</w:t>
      </w:r>
      <w:r>
        <w:rPr>
          <w:color w:val="000000"/>
        </w:rPr>
        <w:t xml:space="preserve"> koivar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বলতেছে</w:t>
      </w:r>
      <w:r>
        <w:br/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10000"/>
        </w:rPr>
        <w:t xml:space="preserve"> diye</w:t>
      </w:r>
      <w:r>
        <w:rPr>
          <w:color w:val="0000A5"/>
        </w:rPr>
        <w:t xml:space="preserve"> tk</w:t>
      </w:r>
      <w:r>
        <w:rPr>
          <w:color w:val="000000"/>
        </w:rPr>
        <w:t xml:space="preserve"> pement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offier</w:t>
      </w:r>
      <w:r>
        <w:rPr>
          <w:color w:val="000024"/>
        </w:rPr>
        <w:t xml:space="preserve"> ta</w:t>
      </w:r>
      <w:r>
        <w:rPr>
          <w:color w:val="000005"/>
        </w:rPr>
        <w:t xml:space="preserve"> somporke</w:t>
      </w:r>
      <w:r>
        <w:rPr>
          <w:color w:val="000000"/>
        </w:rPr>
        <w:t xml:space="preserve"> zante</w:t>
      </w:r>
      <w:r>
        <w:rPr>
          <w:color w:val="000004"/>
        </w:rPr>
        <w:t xml:space="preserve"> chai</w:t>
      </w:r>
      <w:r>
        <w:rPr>
          <w:color w:val="000000"/>
        </w:rPr>
        <w:t xml:space="preserve"> kotodin</w:t>
      </w:r>
      <w:r>
        <w:rPr>
          <w:color w:val="010000"/>
        </w:rPr>
        <w:t xml:space="preserve"> thakbe</w:t>
      </w:r>
      <w:r>
        <w:rPr>
          <w:color w:val="000000"/>
        </w:rPr>
        <w:t xml:space="preserve"> offir</w:t>
      </w:r>
      <w:r>
        <w:rPr>
          <w:color w:val="000024"/>
        </w:rPr>
        <w:t xml:space="preserve"> ta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ব্যাকের</w:t>
      </w:r>
      <w:r>
        <w:rPr>
          <w:color w:val="000008"/>
        </w:rPr>
        <w:t xml:space="preserve"> অফারটা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rechare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celo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6"/>
        </w:rPr>
        <w:t xml:space="preserve"> টাকার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চাচ্ছিলাম</w:t>
      </w:r>
      <w:r>
        <w:br/>
      </w:r>
      <w:r>
        <w:rPr>
          <w:color w:val="0000A5"/>
        </w:rPr>
        <w:t xml:space="preserve"> tk</w:t>
      </w:r>
      <w:r>
        <w:rPr>
          <w:color w:val="000002"/>
        </w:rPr>
        <w:t xml:space="preserve"> reacharge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20000"/>
        </w:rPr>
        <w:t xml:space="preserve"> j</w:t>
      </w:r>
      <w:r>
        <w:rPr>
          <w:color w:val="000010"/>
        </w:rPr>
        <w:t xml:space="preserve"> kono</w:t>
      </w:r>
      <w:r>
        <w:rPr>
          <w:color w:val="000000"/>
        </w:rPr>
        <w:t xml:space="preserve"> kiscu</w:t>
      </w:r>
      <w:r>
        <w:rPr>
          <w:color w:val="000024"/>
        </w:rPr>
        <w:t xml:space="preserve"> ta</w:t>
      </w:r>
      <w:r>
        <w:rPr>
          <w:color w:val="00005E"/>
        </w:rPr>
        <w:t xml:space="preserve"> taka</w:t>
      </w:r>
      <w:r>
        <w:rPr>
          <w:color w:val="000007"/>
        </w:rPr>
        <w:t xml:space="preserve"> payment</w:t>
      </w:r>
      <w:r>
        <w:rPr>
          <w:color w:val="030000"/>
        </w:rPr>
        <w:t xml:space="preserve"> korla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0"/>
        </w:rPr>
        <w:t xml:space="preserve"> cas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পাওয়ার</w:t>
      </w:r>
      <w:r>
        <w:rPr>
          <w:color w:val="0B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20000"/>
        </w:rPr>
        <w:t xml:space="preserve"> করেছি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অনুরোধ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গ্রহন</w:t>
      </w:r>
      <w:r>
        <w:rPr>
          <w:color w:val="01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দয়া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জানাবেন</w:t>
      </w:r>
      <w:r>
        <w:rPr>
          <w:color w:val="030000"/>
        </w:rPr>
        <w:t xml:space="preserve"> স্যার</w:t>
      </w:r>
      <w:r>
        <w:br/>
      </w:r>
      <w:r>
        <w:rPr>
          <w:color w:val="000000"/>
        </w:rPr>
        <w:t xml:space="preserve"> বেশী</w:t>
      </w:r>
      <w:r>
        <w:rPr>
          <w:color w:val="000001"/>
        </w:rPr>
        <w:t xml:space="preserve"> রির্চাজ</w:t>
      </w:r>
      <w:r>
        <w:rPr>
          <w:color w:val="080000"/>
        </w:rPr>
        <w:t xml:space="preserve"> কোনো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ekdine</w:t>
      </w:r>
      <w:r>
        <w:rPr>
          <w:color w:val="000000"/>
        </w:rPr>
        <w:t xml:space="preserve"> tir</w:t>
      </w:r>
      <w:r>
        <w:rPr>
          <w:color w:val="000000"/>
        </w:rPr>
        <w:t xml:space="preserve"> besi</w:t>
      </w:r>
      <w:r>
        <w:rPr>
          <w:color w:val="000003"/>
        </w:rPr>
        <w:t xml:space="preserve"> bill</w:t>
      </w:r>
      <w:r>
        <w:rPr>
          <w:color w:val="000029"/>
        </w:rPr>
        <w:t xml:space="preserve"> bkash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1"/>
        </w:rPr>
        <w:t xml:space="preserve"> ekhono</w:t>
      </w:r>
      <w:r>
        <w:rPr>
          <w:color w:val="000010"/>
        </w:rPr>
        <w:t xml:space="preserve"> ache</w:t>
      </w:r>
      <w:r>
        <w:rPr>
          <w:color w:val="000000"/>
        </w:rPr>
        <w:t xml:space="preserve"> thakle</w:t>
      </w:r>
      <w:r>
        <w:rPr>
          <w:color w:val="000000"/>
        </w:rPr>
        <w:t xml:space="preserve"> sei</w:t>
      </w:r>
      <w:r>
        <w:rPr>
          <w:color w:val="000005"/>
        </w:rPr>
        <w:t xml:space="preserve"> somporke</w:t>
      </w:r>
      <w:r>
        <w:rPr>
          <w:color w:val="010000"/>
        </w:rPr>
        <w:t xml:space="preserve"> ektu</w:t>
      </w:r>
      <w:r>
        <w:rPr>
          <w:color w:val="020000"/>
        </w:rPr>
        <w:t xml:space="preserve"> bolen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ba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3"/>
        </w:rPr>
        <w:t xml:space="preserve"> pabe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ব্যাকের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30000"/>
        </w:rPr>
        <w:t xml:space="preserve"> কী</w:t>
      </w:r>
      <w:r>
        <w:rPr>
          <w:color w:val="000000"/>
        </w:rPr>
        <w:t xml:space="preserve"> কার্যকর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এখনও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000000"/>
        </w:rPr>
        <w:t xml:space="preserve"> এটি</w:t>
      </w:r>
      <w:r>
        <w:rPr>
          <w:color w:val="030000"/>
        </w:rPr>
        <w:t xml:space="preserve"> কী</w:t>
      </w:r>
      <w:r>
        <w:rPr>
          <w:color w:val="000001"/>
        </w:rPr>
        <w:t xml:space="preserve"> সবাই</w:t>
      </w:r>
      <w:r>
        <w:rPr>
          <w:color w:val="030000"/>
        </w:rPr>
        <w:t xml:space="preserve"> পাবে</w:t>
      </w:r>
      <w:r>
        <w:br/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23"/>
        </w:rPr>
        <w:t xml:space="preserve"> বিকাশ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rPr>
          <w:color w:val="000000"/>
        </w:rPr>
        <w:t xml:space="preserve"> সেটার</w:t>
      </w:r>
      <w:r>
        <w:rPr>
          <w:color w:val="000000"/>
        </w:rPr>
        <w:t xml:space="preserve"> ব্যাপারে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চাচ্ছিলাম</w:t>
      </w:r>
      <w:r>
        <w:rPr>
          <w:color w:val="060000"/>
        </w:rPr>
        <w:t xml:space="preserve"> যে</w:t>
      </w:r>
      <w:r>
        <w:rPr>
          <w:color w:val="000000"/>
        </w:rPr>
        <w:t xml:space="preserve"> ডেবিট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01"/>
        </w:rPr>
        <w:t xml:space="preserve"> সেটা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12"/>
        </w:rPr>
        <w:t xml:space="preserve"> বোনাস</w:t>
      </w:r>
      <w:r>
        <w:rPr>
          <w:color w:val="000005"/>
        </w:rPr>
        <w:t xml:space="preserve"> প্রযোজ্য</w:t>
      </w:r>
      <w:r>
        <w:rPr>
          <w:color w:val="060000"/>
        </w:rPr>
        <w:t xml:space="preserve"> হবে</w:t>
      </w:r>
      <w:r>
        <w:rPr>
          <w:color w:val="00000B"/>
        </w:rPr>
        <w:t xml:space="preserve"> কিনা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000001"/>
        </w:rPr>
        <w:t xml:space="preserve"> কতবার</w:t>
      </w:r>
      <w:r>
        <w:rPr>
          <w:color w:val="000000"/>
        </w:rPr>
        <w:t xml:space="preserve"> নেওয়া</w:t>
      </w:r>
      <w:r>
        <w:rPr>
          <w:color w:val="00000B"/>
        </w:rPr>
        <w:t xml:space="preserve"> যাবে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সবাই</w:t>
      </w:r>
      <w:r>
        <w:rPr>
          <w:color w:val="030000"/>
        </w:rPr>
        <w:t xml:space="preserve"> পাবে</w:t>
      </w:r>
      <w:r>
        <w:br/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23"/>
        </w:rPr>
        <w:t xml:space="preserve"> বিকাশ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rPr>
          <w:color w:val="000000"/>
        </w:rPr>
        <w:t xml:space="preserve"> সেটার</w:t>
      </w:r>
      <w:r>
        <w:rPr>
          <w:color w:val="000000"/>
        </w:rPr>
        <w:t xml:space="preserve"> ব্যাপারে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চাচ্ছিলাম</w:t>
      </w:r>
      <w:r>
        <w:rPr>
          <w:color w:val="060000"/>
        </w:rPr>
        <w:t xml:space="preserve"> যে</w:t>
      </w:r>
      <w:r>
        <w:rPr>
          <w:color w:val="000000"/>
        </w:rPr>
        <w:t xml:space="preserve"> ডেবিট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01"/>
        </w:rPr>
        <w:t xml:space="preserve"> সেটা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12"/>
        </w:rPr>
        <w:t xml:space="preserve"> বোনাস</w:t>
      </w:r>
      <w:r>
        <w:rPr>
          <w:color w:val="000005"/>
        </w:rPr>
        <w:t xml:space="preserve"> প্রযোজ্য</w:t>
      </w:r>
      <w:r>
        <w:rPr>
          <w:color w:val="060000"/>
        </w:rPr>
        <w:t xml:space="preserve"> হবে</w:t>
      </w:r>
      <w:r>
        <w:rPr>
          <w:color w:val="00000B"/>
        </w:rPr>
        <w:t xml:space="preserve"> কিনা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কার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টান্সফার</w:t>
      </w:r>
      <w:r>
        <w:rPr>
          <w:color w:val="260000"/>
        </w:rPr>
        <w:t xml:space="preserve"> করলে</w:t>
      </w:r>
      <w:r>
        <w:rPr>
          <w:color w:val="000005"/>
        </w:rPr>
        <w:t xml:space="preserve"> প্রযোজ্য</w:t>
      </w:r>
      <w:r>
        <w:rPr>
          <w:color w:val="060000"/>
        </w:rPr>
        <w:t xml:space="preserve"> হবে</w:t>
      </w:r>
      <w:r>
        <w:rPr>
          <w:color w:val="00000B"/>
        </w:rPr>
        <w:t xml:space="preserve"> কিনা</w:t>
      </w:r>
      <w:r>
        <w:rPr>
          <w:color w:val="000000"/>
        </w:rPr>
        <w:t xml:space="preserve"> দয়া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জানাবেন</w:t>
      </w:r>
      <w:r>
        <w:br/>
      </w:r>
      <w:r>
        <w:rPr>
          <w:color w:val="000001"/>
        </w:rPr>
        <w:t xml:space="preserve"> বিকাশের</w:t>
      </w:r>
      <w:r>
        <w:rPr>
          <w:color w:val="000002"/>
        </w:rPr>
        <w:t xml:space="preserve"> নতুন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গুলো</w:t>
      </w:r>
      <w:r>
        <w:rPr>
          <w:color w:val="000000"/>
        </w:rPr>
        <w:t xml:space="preserve"> ইচ্ছে</w:t>
      </w:r>
      <w:r>
        <w:rPr>
          <w:color w:val="000000"/>
        </w:rPr>
        <w:t xml:space="preserve"> গুলো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যেন</w:t>
      </w:r>
      <w:r>
        <w:rPr>
          <w:color w:val="000001"/>
        </w:rPr>
        <w:t xml:space="preserve"> টাকায়</w:t>
      </w:r>
      <w:r>
        <w:rPr>
          <w:color w:val="000000"/>
        </w:rPr>
        <w:t xml:space="preserve"> দেখি</w:t>
      </w:r>
      <w:r>
        <w:rPr>
          <w:color w:val="000001"/>
        </w:rPr>
        <w:t xml:space="preserve"> সব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হবে</w:t>
      </w:r>
      <w:r>
        <w:rPr>
          <w:color w:val="000004"/>
        </w:rPr>
        <w:t xml:space="preserve"> না</w:t>
      </w:r>
      <w:r>
        <w:rPr>
          <w:color w:val="060000"/>
        </w:rPr>
        <w:t xml:space="preserve"> যে</w:t>
      </w:r>
      <w:r>
        <w:rPr>
          <w:color w:val="000026"/>
        </w:rPr>
        <w:t xml:space="preserve"> নাম্বারে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সেই</w:t>
      </w:r>
      <w:r>
        <w:rPr>
          <w:color w:val="000026"/>
        </w:rPr>
        <w:t xml:space="preserve"> নাম্বারে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020000"/>
        </w:rPr>
        <w:t xml:space="preserve"> ba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000000"/>
        </w:rPr>
        <w:t xml:space="preserve"> কররে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সাথে</w:t>
      </w:r>
      <w:r>
        <w:rPr>
          <w:color w:val="000001"/>
        </w:rPr>
        <w:t xml:space="preserve"> সাথে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110000"/>
        </w:rPr>
        <w:t xml:space="preserve"> কোন</w:t>
      </w:r>
      <w:r>
        <w:rPr>
          <w:color w:val="000001"/>
        </w:rPr>
        <w:t xml:space="preserve"> দিন</w:t>
      </w:r>
      <w:r>
        <w:rPr>
          <w:color w:val="000001"/>
        </w:rPr>
        <w:t xml:space="preserve"> শেষ</w:t>
      </w:r>
      <w:r>
        <w:rPr>
          <w:color w:val="060000"/>
        </w:rPr>
        <w:t xml:space="preserve"> হবে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br/>
      </w:r>
      <w:r>
        <w:rPr>
          <w:color w:val="000004"/>
        </w:rPr>
        <w:t xml:space="preserve"> আজকে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সবাই</w:t>
      </w:r>
      <w:r>
        <w:rPr>
          <w:color w:val="030000"/>
        </w:rPr>
        <w:t xml:space="preserve"> পাবে</w:t>
      </w:r>
      <w:r>
        <w:br/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ও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এরকম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D"/>
        </w:rPr>
        <w:t xml:space="preserve"> বিকাশে</w:t>
      </w:r>
      <w:r>
        <w:br/>
      </w:r>
      <w:r>
        <w:rPr>
          <w:color w:val="010000"/>
        </w:rPr>
        <w:t xml:space="preserve"> আমাকে</w:t>
      </w:r>
      <w:r>
        <w:rPr>
          <w:color w:val="000002"/>
        </w:rPr>
        <w:t xml:space="preserve"> sms</w:t>
      </w:r>
      <w:r>
        <w:rPr>
          <w:color w:val="000000"/>
        </w:rPr>
        <w:t xml:space="preserve"> দেউয়া</w:t>
      </w:r>
      <w:r>
        <w:rPr>
          <w:color w:val="000000"/>
        </w:rPr>
        <w:t xml:space="preserve"> হয়ছিল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ক্যশবেক</w:t>
      </w:r>
      <w:r>
        <w:rPr>
          <w:color w:val="000000"/>
        </w:rPr>
        <w:t xml:space="preserve"> দেউয়া</w:t>
      </w:r>
      <w:r>
        <w:rPr>
          <w:color w:val="060000"/>
        </w:rPr>
        <w:t xml:space="preserve"> হবে</w:t>
      </w:r>
      <w:r>
        <w:rPr>
          <w:color w:val="000000"/>
        </w:rPr>
        <w:t xml:space="preserve"> সেই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কখন</w:t>
      </w:r>
      <w:r>
        <w:rPr>
          <w:color w:val="000001"/>
        </w:rPr>
        <w:t xml:space="preserve"> পেতে</w:t>
      </w:r>
      <w:r>
        <w:rPr>
          <w:color w:val="000001"/>
        </w:rPr>
        <w:t xml:space="preserve"> পারি</w:t>
      </w:r>
      <w:r>
        <w:br/>
      </w:r>
      <w:r>
        <w:rPr>
          <w:color w:val="000004"/>
        </w:rPr>
        <w:t xml:space="preserve"> আজকে</w:t>
      </w:r>
      <w:r>
        <w:rPr>
          <w:color w:val="000005"/>
        </w:rPr>
        <w:t xml:space="preserve"> একটা</w:t>
      </w:r>
      <w:r>
        <w:rPr>
          <w:color w:val="000002"/>
        </w:rPr>
        <w:t xml:space="preserve"> মেসেজ</w:t>
      </w:r>
      <w:r>
        <w:rPr>
          <w:color w:val="020000"/>
        </w:rPr>
        <w:t xml:space="preserve"> আসছে</w:t>
      </w:r>
      <w:r>
        <w:rPr>
          <w:color w:val="060000"/>
        </w:rPr>
        <w:t xml:space="preserve"> যে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অ্যাপ-এ</w:t>
      </w:r>
      <w:r>
        <w:rPr>
          <w:color w:val="000000"/>
        </w:rPr>
        <w:t xml:space="preserve"> প্রথমবার</w:t>
      </w:r>
      <w:r>
        <w:rPr>
          <w:color w:val="010000"/>
        </w:rPr>
        <w:t xml:space="preserve"> আপনার</w:t>
      </w:r>
      <w:r>
        <w:rPr>
          <w:color w:val="000000"/>
        </w:rPr>
        <w:t xml:space="preserve"> আইএফআইসি</w:t>
      </w:r>
      <w:r>
        <w:rPr>
          <w:color w:val="010000"/>
        </w:rPr>
        <w:t xml:space="preserve"> ও</w:t>
      </w:r>
      <w:r>
        <w:rPr>
          <w:color w:val="000000"/>
        </w:rPr>
        <w:t xml:space="preserve"> কমিউনিটি</w:t>
      </w:r>
      <w:r>
        <w:rPr>
          <w:color w:val="00000C"/>
        </w:rPr>
        <w:t xml:space="preserve"> ব্যাংক</w:t>
      </w:r>
      <w:r>
        <w:rPr>
          <w:color w:val="000005"/>
        </w:rPr>
        <w:t xml:space="preserve"> একাউন্ট</w:t>
      </w:r>
      <w:r>
        <w:rPr>
          <w:color w:val="000000"/>
        </w:rPr>
        <w:t xml:space="preserve"> লিংক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বিকাশ-এ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10000"/>
        </w:rPr>
        <w:t xml:space="preserve"> তার</w:t>
      </w:r>
      <w:r>
        <w:rPr>
          <w:color w:val="000001"/>
        </w:rPr>
        <w:t xml:space="preserve"> বেশি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40000"/>
        </w:rPr>
        <w:t xml:space="preserve"> করলেই</w:t>
      </w:r>
      <w:r>
        <w:rPr>
          <w:color w:val="000000"/>
        </w:rPr>
        <w:t xml:space="preserve"> পাবেন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000001"/>
        </w:rPr>
        <w:t xml:space="preserve"> বিকাশের</w:t>
      </w:r>
      <w:r>
        <w:rPr>
          <w:color w:val="0B0000"/>
        </w:rPr>
        <w:t xml:space="preserve"> জন্য</w:t>
      </w:r>
      <w:r>
        <w:rPr>
          <w:color w:val="000002"/>
        </w:rPr>
        <w:t xml:space="preserve"> নতুন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38"/>
        </w:rPr>
        <w:t xml:space="preserve"> আছে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দিয়ে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60000"/>
        </w:rPr>
        <w:t xml:space="preserve"> যে</w:t>
      </w:r>
      <w:r>
        <w:rPr>
          <w:color w:val="000001"/>
        </w:rPr>
        <w:t xml:space="preserve"> সিমে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00038"/>
        </w:rPr>
        <w:t xml:space="preserve"> আছে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সিমে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10000"/>
        </w:rPr>
        <w:t xml:space="preserve"> করা</w:t>
      </w:r>
      <w:r>
        <w:rPr>
          <w:color w:val="000000"/>
        </w:rPr>
        <w:t xml:space="preserve"> লাগবেনা</w:t>
      </w:r>
      <w:r>
        <w:rPr>
          <w:color w:val="010000"/>
        </w:rPr>
        <w:t xml:space="preserve"> যেকোনো</w:t>
      </w:r>
      <w:r>
        <w:rPr>
          <w:color w:val="000001"/>
        </w:rPr>
        <w:t xml:space="preserve"> সিমে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হবে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24"/>
        </w:rPr>
        <w:t xml:space="preserve"> ta</w:t>
      </w:r>
      <w:r>
        <w:rPr>
          <w:color w:val="000006"/>
        </w:rPr>
        <w:t xml:space="preserve"> app</w:t>
      </w:r>
      <w:r>
        <w:rPr>
          <w:color w:val="000001"/>
        </w:rPr>
        <w:t xml:space="preserve"> teke</w:t>
      </w:r>
      <w:r>
        <w:rPr>
          <w:color w:val="000003"/>
        </w:rPr>
        <w:t xml:space="preserve"> bar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rPr>
          <w:color w:val="030000"/>
        </w:rPr>
        <w:t xml:space="preserve"> je</w:t>
      </w:r>
      <w:r>
        <w:br/>
      </w:r>
      <w:r>
        <w:rPr>
          <w:color w:val="000000"/>
        </w:rPr>
        <w:t xml:space="preserve"> এ্যাপ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</w:t>
      </w:r>
      <w:r>
        <w:rPr>
          <w:color w:val="000000"/>
        </w:rPr>
        <w:t xml:space="preserve"> ব্যক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ক্যাসব্যক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ব্যাপারে</w:t>
      </w:r>
      <w:r>
        <w:rPr>
          <w:color w:val="000010"/>
        </w:rPr>
        <w:t xml:space="preserve"> জানতে</w:t>
      </w:r>
      <w:r>
        <w:rPr>
          <w:color w:val="000000"/>
        </w:rPr>
        <w:t xml:space="preserve"> জাই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সব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05"/>
        </w:rPr>
        <w:t xml:space="preserve"> প্রযোজ্য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robi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6"/>
        </w:rPr>
        <w:t xml:space="preserve"> koto</w:t>
      </w:r>
      <w:r>
        <w:rPr>
          <w:color w:val="000001"/>
        </w:rPr>
        <w:t xml:space="preserve"> din</w:t>
      </w:r>
      <w:r>
        <w:rPr>
          <w:color w:val="000000"/>
        </w:rPr>
        <w:t xml:space="preserve"> thakba</w:t>
      </w:r>
      <w:r>
        <w:br/>
      </w:r>
      <w:r>
        <w:rPr>
          <w:color w:val="000000"/>
        </w:rPr>
        <w:t xml:space="preserve"> এ্যাপ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ক্যশব্যক</w:t>
      </w:r>
      <w:r>
        <w:rPr>
          <w:color w:val="00001F"/>
        </w:rPr>
        <w:t xml:space="preserve"> রিচার্জ</w:t>
      </w:r>
      <w:r>
        <w:rPr>
          <w:color w:val="010000"/>
        </w:rPr>
        <w:t xml:space="preserve"> করার</w:t>
      </w:r>
      <w:r>
        <w:rPr>
          <w:color w:val="000004"/>
        </w:rPr>
        <w:t xml:space="preserve"> কত</w:t>
      </w:r>
      <w:r>
        <w:rPr>
          <w:color w:val="000000"/>
        </w:rPr>
        <w:t xml:space="preserve"> সময়</w:t>
      </w:r>
      <w:r>
        <w:rPr>
          <w:color w:val="010000"/>
        </w:rPr>
        <w:t xml:space="preserve"> পর</w:t>
      </w:r>
      <w:r>
        <w:rPr>
          <w:color w:val="010000"/>
        </w:rPr>
        <w:t xml:space="preserve"> দিবে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eita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এপ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4"/>
        </w:rPr>
        <w:t xml:space="preserve"> নিতে</w:t>
      </w:r>
      <w:r>
        <w:rPr>
          <w:color w:val="010000"/>
        </w:rPr>
        <w:t xml:space="preserve"> যেকোন</w:t>
      </w:r>
      <w:r>
        <w:rPr>
          <w:color w:val="000004"/>
        </w:rPr>
        <w:t xml:space="preserve"> নম্বরে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00"/>
        </w:rPr>
        <w:t xml:space="preserve"> চলবে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কইবার</w:t>
      </w:r>
      <w:r>
        <w:rPr>
          <w:color w:val="000007"/>
        </w:rPr>
        <w:t xml:space="preserve"> পাওয়া</w:t>
      </w:r>
      <w:r>
        <w:rPr>
          <w:color w:val="000000"/>
        </w:rPr>
        <w:t xml:space="preserve"> জাবে</w:t>
      </w:r>
      <w:r>
        <w:br/>
      </w:r>
      <w:r>
        <w:rPr>
          <w:color w:val="020000"/>
        </w:rPr>
        <w:t xml:space="preserve"> +</w:t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02"/>
        </w:rPr>
        <w:t xml:space="preserve"> reacharge</w:t>
      </w:r>
      <w:r>
        <w:rPr>
          <w:color w:val="130000"/>
        </w:rPr>
        <w:t xml:space="preserve"> er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20000"/>
        </w:rPr>
        <w:t xml:space="preserve"> j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rPr>
          <w:color w:val="000000"/>
        </w:rPr>
        <w:t xml:space="preserve"> ota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load</w:t>
      </w:r>
      <w:r>
        <w:rPr>
          <w:color w:val="000000"/>
        </w:rPr>
        <w:t xml:space="preserve"> dile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seta</w:t>
      </w:r>
      <w:r>
        <w:rPr>
          <w:color w:val="6E0000"/>
        </w:rPr>
        <w:t xml:space="preserve"> ki</w:t>
      </w:r>
      <w:r>
        <w:rPr>
          <w:color w:val="070000"/>
        </w:rPr>
        <w:t xml:space="preserve"> amr</w:t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1"/>
        </w:rPr>
        <w:t xml:space="preserve"> chalu</w:t>
      </w:r>
      <w:r>
        <w:rPr>
          <w:color w:val="000000"/>
        </w:rPr>
        <w:t xml:space="preserve"> asw</w:t>
      </w:r>
      <w:r>
        <w:br/>
      </w:r>
      <w:r>
        <w:rPr>
          <w:color w:val="1C0000"/>
        </w:rPr>
        <w:t xml:space="preserve"> ai</w:t>
      </w:r>
      <w:r>
        <w:rPr>
          <w:color w:val="000001"/>
        </w:rPr>
        <w:t xml:space="preserve"> sim</w:t>
      </w:r>
      <w:r>
        <w:rPr>
          <w:color w:val="000033"/>
        </w:rPr>
        <w:t xml:space="preserve"> e</w:t>
      </w:r>
      <w:r>
        <w:rPr>
          <w:color w:val="020000"/>
        </w:rPr>
        <w:t xml:space="preserve"> jodi</w:t>
      </w:r>
      <w:r>
        <w:rPr>
          <w:color w:val="0000A5"/>
        </w:rPr>
        <w:t xml:space="preserve"> tk</w:t>
      </w:r>
      <w:r>
        <w:rPr>
          <w:color w:val="000000"/>
        </w:rPr>
        <w:t xml:space="preserve"> recharged</w:t>
      </w:r>
      <w:r>
        <w:rPr>
          <w:color w:val="010000"/>
        </w:rPr>
        <w:t xml:space="preserve"> kori</w:t>
      </w:r>
      <w:r>
        <w:rPr>
          <w:color w:val="010000"/>
        </w:rPr>
        <w:t xml:space="preserve"> tahole</w:t>
      </w:r>
      <w:r>
        <w:rPr>
          <w:color w:val="6E0000"/>
        </w:rPr>
        <w:t xml:space="preserve"> ki</w:t>
      </w:r>
      <w:r>
        <w:rPr>
          <w:color w:val="000000"/>
        </w:rPr>
        <w:t xml:space="preserve"> amk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00000"/>
        </w:rPr>
        <w:t xml:space="preserve"> kindly</w:t>
      </w:r>
      <w:r>
        <w:rPr>
          <w:color w:val="010000"/>
        </w:rPr>
        <w:t xml:space="preserve"> aktu</w:t>
      </w:r>
      <w:r>
        <w:rPr>
          <w:color w:val="010000"/>
        </w:rPr>
        <w:t xml:space="preserve"> bolben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0"/>
        </w:rPr>
        <w:t xml:space="preserve"> ব্যক</w:t>
      </w:r>
      <w:r>
        <w:rPr>
          <w:color w:val="000000"/>
        </w:rPr>
        <w:t xml:space="preserve"> এটাকি</w:t>
      </w:r>
      <w:r>
        <w:rPr>
          <w:color w:val="000000"/>
        </w:rPr>
        <w:t xml:space="preserve"> নিজ</w:t>
      </w:r>
      <w:r>
        <w:rPr>
          <w:color w:val="000026"/>
        </w:rPr>
        <w:t xml:space="preserve"> নাম্বারে</w:t>
      </w:r>
      <w:r>
        <w:rPr>
          <w:color w:val="000004"/>
        </w:rPr>
        <w:t xml:space="preserve"> নিতে</w:t>
      </w:r>
      <w:r>
        <w:rPr>
          <w:color w:val="060000"/>
        </w:rPr>
        <w:t xml:space="preserve"> হবে</w:t>
      </w:r>
      <w:r>
        <w:rPr>
          <w:color w:val="070000"/>
        </w:rPr>
        <w:t xml:space="preserve"> নাকি</w:t>
      </w:r>
      <w:r>
        <w:rPr>
          <w:color w:val="000001"/>
        </w:rPr>
        <w:t xml:space="preserve"> সব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পারা</w:t>
      </w:r>
      <w:r>
        <w:rPr>
          <w:color w:val="00000B"/>
        </w:rPr>
        <w:t xml:space="preserve"> যাবে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ricarj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offorti</w:t>
      </w:r>
      <w:r>
        <w:rPr>
          <w:color w:val="000000"/>
        </w:rPr>
        <w:t xml:space="preserve"> kibave</w:t>
      </w:r>
      <w:r>
        <w:rPr>
          <w:color w:val="000000"/>
        </w:rPr>
        <w:t xml:space="preserve"> nibo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kibabe</w:t>
      </w:r>
      <w:r>
        <w:br/>
      </w:r>
      <w:r>
        <w:rPr>
          <w:color w:val="000000"/>
        </w:rPr>
        <w:t xml:space="preserve"> amer</w:t>
      </w:r>
      <w:r>
        <w:rPr>
          <w:color w:val="00006C"/>
        </w:rPr>
        <w:t xml:space="preserve"> offer</w:t>
      </w:r>
      <w:r>
        <w:rPr>
          <w:color w:val="000001"/>
        </w:rPr>
        <w:t xml:space="preserve"> asche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4"/>
        </w:rPr>
        <w:t xml:space="preserve"> details</w:t>
      </w:r>
      <w:r>
        <w:rPr>
          <w:color w:val="000000"/>
        </w:rPr>
        <w:t xml:space="preserve"> terms</w:t>
      </w:r>
      <w:r>
        <w:rPr>
          <w:color w:val="020000"/>
        </w:rPr>
        <w:t xml:space="preserve"> and</w:t>
      </w:r>
      <w:r>
        <w:rPr>
          <w:color w:val="000000"/>
        </w:rPr>
        <w:t xml:space="preserve"> condition</w:t>
      </w:r>
      <w:r>
        <w:rPr>
          <w:color w:val="6E0000"/>
        </w:rPr>
        <w:t xml:space="preserve"> ki</w:t>
      </w:r>
      <w:r>
        <w:br/>
      </w:r>
      <w:r>
        <w:rPr>
          <w:color w:val="190000"/>
        </w:rPr>
        <w:t xml:space="preserve"> ami</w:t>
      </w:r>
      <w:r>
        <w:rPr>
          <w:color w:val="00000B"/>
        </w:rPr>
        <w:t xml:space="preserve"> ti</w:t>
      </w:r>
      <w:r>
        <w:rPr>
          <w:color w:val="00006C"/>
        </w:rPr>
        <w:t xml:space="preserve"> offer</w:t>
      </w:r>
      <w:r>
        <w:rPr>
          <w:color w:val="000000"/>
        </w:rPr>
        <w:t xml:space="preserve"> pelam</w:t>
      </w:r>
      <w:r>
        <w:rPr>
          <w:color w:val="000000"/>
        </w:rPr>
        <w:t xml:space="preserve"> jate</w:t>
      </w:r>
      <w:r>
        <w:rPr>
          <w:color w:val="000000"/>
        </w:rPr>
        <w:t xml:space="preserve"> likha</w:t>
      </w:r>
      <w:r>
        <w:rPr>
          <w:color w:val="000010"/>
        </w:rPr>
        <w:t xml:space="preserve"> ache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chilo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অ্যাপে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ব্র্যাক</w:t>
      </w:r>
      <w:r>
        <w:rPr>
          <w:color w:val="000000"/>
        </w:rPr>
        <w:t xml:space="preserve"> দিচ্ছে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অপারটি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কয়বার</w:t>
      </w:r>
      <w:r>
        <w:rPr>
          <w:color w:val="000000"/>
        </w:rPr>
        <w:t xml:space="preserve"> উপভোগ</w:t>
      </w:r>
      <w:r>
        <w:rPr>
          <w:color w:val="030000"/>
        </w:rPr>
        <w:t xml:space="preserve"> করতে</w:t>
      </w:r>
      <w:r>
        <w:rPr>
          <w:color w:val="000003"/>
        </w:rPr>
        <w:t xml:space="preserve"> পারবো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kibabe</w:t>
      </w:r>
      <w:r>
        <w:br/>
      </w:r>
      <w:r>
        <w:rPr>
          <w:color w:val="000001"/>
        </w:rPr>
        <w:t xml:space="preserve"> bikash</w:t>
      </w:r>
      <w:r>
        <w:rPr>
          <w:color w:val="000001"/>
        </w:rPr>
        <w:t xml:space="preserve"> thaka</w:t>
      </w:r>
      <w:r>
        <w:rPr>
          <w:color w:val="0000A5"/>
        </w:rPr>
        <w:t xml:space="preserve"> tk</w:t>
      </w:r>
      <w:r>
        <w:rPr>
          <w:color w:val="000000"/>
        </w:rPr>
        <w:t xml:space="preserve"> recerg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F0000"/>
        </w:rPr>
        <w:t xml:space="preserve"> amar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rPr>
          <w:color w:val="000003"/>
        </w:rPr>
        <w:t xml:space="preserve"> janaben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230000"/>
        </w:rPr>
        <w:t xml:space="preserve"> আমার</w:t>
      </w:r>
      <w:r>
        <w:rPr>
          <w:color w:val="000005"/>
        </w:rPr>
        <w:t xml:space="preserve"> একাউন্ট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অফারটির</w:t>
      </w:r>
      <w:r>
        <w:rPr>
          <w:color w:val="000001"/>
        </w:rPr>
        <w:t xml:space="preserve"> আওতাভুক্ত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00"/>
        </w:rPr>
        <w:t xml:space="preserve"> sorte</w:t>
      </w:r>
      <w:r>
        <w:br/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niyechi</w:t>
      </w:r>
      <w:r>
        <w:rPr>
          <w:color w:val="000000"/>
        </w:rPr>
        <w:t xml:space="preserve"> already</w:t>
      </w:r>
      <w:r>
        <w:rPr>
          <w:color w:val="000001"/>
        </w:rPr>
        <w:t xml:space="preserve"> ekhon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F0000"/>
        </w:rPr>
        <w:t xml:space="preserve"> amar</w:t>
      </w:r>
      <w:r>
        <w:rPr>
          <w:color w:val="070000"/>
        </w:rPr>
        <w:t xml:space="preserve"> jonno</w:t>
      </w:r>
      <w:r>
        <w:rPr>
          <w:color w:val="000001"/>
        </w:rPr>
        <w:t xml:space="preserve"> projojjo</w:t>
      </w:r>
      <w:r>
        <w:rPr>
          <w:color w:val="040000"/>
        </w:rPr>
        <w:t xml:space="preserve"> hobe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rPr>
          <w:color w:val="000000"/>
        </w:rPr>
        <w:t xml:space="preserve"> বিষয়</w:t>
      </w:r>
      <w:r>
        <w:br/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ar</w:t>
      </w:r>
      <w:r>
        <w:rPr>
          <w:color w:val="000000"/>
        </w:rPr>
        <w:t xml:space="preserve"> shomporke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0"/>
        </w:rPr>
        <w:t xml:space="preserve"> shers</w:t>
      </w:r>
      <w:r>
        <w:rPr>
          <w:color w:val="00006C"/>
        </w:rPr>
        <w:t xml:space="preserve"> offer</w:t>
      </w:r>
      <w:r>
        <w:rPr>
          <w:color w:val="000000"/>
        </w:rPr>
        <w:t xml:space="preserve"> shomporke</w:t>
      </w:r>
      <w:r>
        <w:rPr>
          <w:color w:val="000000"/>
        </w:rPr>
        <w:t xml:space="preserve"> kisu</w:t>
      </w:r>
      <w:r>
        <w:rPr>
          <w:color w:val="020000"/>
        </w:rPr>
        <w:t xml:space="preserve"> bolen</w:t>
      </w:r>
      <w:r>
        <w:rPr>
          <w:color w:val="000000"/>
        </w:rPr>
        <w:t xml:space="preserve"> shera</w:t>
      </w:r>
      <w:r>
        <w:rPr>
          <w:color w:val="00006C"/>
        </w:rPr>
        <w:t xml:space="preserve"> offer</w:t>
      </w:r>
      <w:r>
        <w:br/>
      </w:r>
      <w:r>
        <w:rPr>
          <w:color w:val="000001"/>
        </w:rPr>
        <w:t xml:space="preserve"> thaka</w:t>
      </w:r>
      <w:r>
        <w:rPr>
          <w:color w:val="000000"/>
        </w:rPr>
        <w:t xml:space="preserve"> rechrg</w:t>
      </w:r>
      <w:r>
        <w:rPr>
          <w:color w:val="030000"/>
        </w:rPr>
        <w:t xml:space="preserve"> korla</w:t>
      </w:r>
      <w:r>
        <w:rPr>
          <w:color w:val="000000"/>
        </w:rPr>
        <w:t xml:space="preserve"> tahka</w:t>
      </w:r>
      <w:r>
        <w:rPr>
          <w:color w:val="000000"/>
        </w:rPr>
        <w:t xml:space="preserve"> casbac</w:t>
      </w:r>
      <w:r>
        <w:rPr>
          <w:color w:val="040000"/>
        </w:rPr>
        <w:t xml:space="preserve"> eta</w:t>
      </w:r>
      <w:r>
        <w:rPr>
          <w:color w:val="000000"/>
        </w:rPr>
        <w:t xml:space="preserve"> sokol</w:t>
      </w:r>
      <w:r>
        <w:rPr>
          <w:color w:val="000000"/>
        </w:rPr>
        <w:t xml:space="preserve"> simar</w:t>
      </w:r>
      <w:r>
        <w:rPr>
          <w:color w:val="000000"/>
        </w:rPr>
        <w:t xml:space="preserve"> bikasa</w:t>
      </w:r>
      <w:r>
        <w:rPr>
          <w:color w:val="000000"/>
        </w:rPr>
        <w:t xml:space="preserve"> numabara</w:t>
      </w:r>
      <w:r>
        <w:rPr>
          <w:color w:val="6E0000"/>
        </w:rPr>
        <w:t xml:space="preserve"> ki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0"/>
        </w:rPr>
        <w:t xml:space="preserve"> cashbak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1"/>
        </w:rPr>
        <w:t xml:space="preserve"> ekhono</w:t>
      </w:r>
      <w:r>
        <w:rPr>
          <w:color w:val="00001A"/>
        </w:rPr>
        <w:t xml:space="preserve"> ase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ক্র্যাশ</w:t>
      </w:r>
      <w:r>
        <w:rPr>
          <w:color w:val="000000"/>
        </w:rPr>
        <w:t xml:space="preserve"> ব্যাগ</w:t>
      </w:r>
      <w:r>
        <w:rPr>
          <w:color w:val="230000"/>
        </w:rPr>
        <w:t xml:space="preserve"> আমার</w:t>
      </w:r>
      <w:r>
        <w:rPr>
          <w:color w:val="000005"/>
        </w:rPr>
        <w:t xml:space="preserve"> একাউন্ট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ঐ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আওতাভুক্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60000"/>
        </w:rPr>
        <w:t xml:space="preserve"> naki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00"/>
        </w:rPr>
        <w:t xml:space="preserve"> kalk</w:t>
      </w:r>
      <w:r>
        <w:rPr>
          <w:color w:val="000000"/>
        </w:rPr>
        <w:t xml:space="preserve"> amy</w:t>
      </w:r>
      <w:r>
        <w:rPr>
          <w:color w:val="000029"/>
        </w:rPr>
        <w:t xml:space="preserve"> bkash</w:t>
      </w:r>
      <w:r>
        <w:rPr>
          <w:color w:val="000002"/>
        </w:rPr>
        <w:t xml:space="preserve"> apps</w:t>
      </w:r>
      <w:r>
        <w:rPr>
          <w:color w:val="000001"/>
        </w:rPr>
        <w:t xml:space="preserve"> thake</w:t>
      </w:r>
      <w:r>
        <w:rPr>
          <w:color w:val="000000"/>
        </w:rPr>
        <w:t xml:space="preserve"> notification</w:t>
      </w:r>
      <w:r>
        <w:rPr>
          <w:color w:val="000000"/>
        </w:rPr>
        <w:t xml:space="preserve"> dise</w:t>
      </w:r>
      <w:r>
        <w:rPr>
          <w:color w:val="0000A5"/>
        </w:rPr>
        <w:t xml:space="preserve"> tk</w:t>
      </w:r>
      <w:r>
        <w:rPr>
          <w:color w:val="000001"/>
        </w:rPr>
        <w:t xml:space="preserve"> rechage</w:t>
      </w:r>
      <w:r>
        <w:rPr>
          <w:color w:val="010000"/>
        </w:rPr>
        <w:t xml:space="preserve"> krle</w:t>
      </w:r>
      <w:r>
        <w:rPr>
          <w:color w:val="0000A5"/>
        </w:rPr>
        <w:t xml:space="preserve"> tk</w:t>
      </w:r>
      <w:r>
        <w:rPr>
          <w:color w:val="000000"/>
        </w:rPr>
        <w:t xml:space="preserve"> kash</w:t>
      </w:r>
      <w:r>
        <w:rPr>
          <w:color w:val="000036"/>
        </w:rPr>
        <w:t xml:space="preserve"> back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1"/>
        </w:rPr>
        <w:t xml:space="preserve"> kivabe</w:t>
      </w:r>
      <w:r>
        <w:br/>
      </w:r>
      <w:r>
        <w:rPr>
          <w:color w:val="190000"/>
        </w:rPr>
        <w:t xml:space="preserve"> ami</w:t>
      </w:r>
      <w:r>
        <w:rPr>
          <w:color w:val="000000"/>
        </w:rPr>
        <w:t xml:space="preserve"> bekash</w:t>
      </w:r>
      <w:r>
        <w:rPr>
          <w:color w:val="000033"/>
        </w:rPr>
        <w:t xml:space="preserve"> e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30000"/>
        </w:rPr>
        <w:t xml:space="preserve"> akta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pai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190000"/>
        </w:rPr>
        <w:t xml:space="preserve"> ami</w:t>
      </w:r>
      <w:r>
        <w:rPr>
          <w:color w:val="000002"/>
        </w:rPr>
        <w:t xml:space="preserve"> ajke</w:t>
      </w:r>
      <w:r>
        <w:rPr>
          <w:color w:val="000000"/>
        </w:rPr>
        <w:t xml:space="preserve"> akti</w:t>
      </w:r>
      <w:r>
        <w:rPr>
          <w:color w:val="000001"/>
        </w:rPr>
        <w:t xml:space="preserve"> bikash</w:t>
      </w:r>
      <w:r>
        <w:rPr>
          <w:color w:val="000002"/>
        </w:rPr>
        <w:t xml:space="preserve"> new</w:t>
      </w:r>
      <w:r>
        <w:rPr>
          <w:color w:val="00000B"/>
        </w:rPr>
        <w:t xml:space="preserve"> account</w:t>
      </w:r>
      <w:r>
        <w:rPr>
          <w:color w:val="000000"/>
        </w:rPr>
        <w:t xml:space="preserve"> khullam</w:t>
      </w:r>
      <w:r>
        <w:rPr>
          <w:color w:val="000001"/>
        </w:rPr>
        <w:t xml:space="preserve"> akhon</w:t>
      </w:r>
      <w:r>
        <w:rPr>
          <w:color w:val="0000A5"/>
        </w:rPr>
        <w:t xml:space="preserve"> tk</w:t>
      </w:r>
      <w:r>
        <w:rPr>
          <w:color w:val="000001"/>
        </w:rPr>
        <w:t xml:space="preserve"> bonas</w:t>
      </w:r>
      <w:r>
        <w:rPr>
          <w:color w:val="000001"/>
        </w:rPr>
        <w:t xml:space="preserve"> kivabe</w:t>
      </w:r>
      <w:r>
        <w:rPr>
          <w:color w:val="000000"/>
        </w:rPr>
        <w:t xml:space="preserve"> nibo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00"/>
        </w:rPr>
        <w:t xml:space="preserve"> gb</w:t>
      </w:r>
      <w:r>
        <w:rPr>
          <w:color w:val="000002"/>
        </w:rPr>
        <w:t xml:space="preserve"> dibe</w:t>
      </w:r>
      <w:r>
        <w:rPr>
          <w:color w:val="000000"/>
        </w:rPr>
        <w:t xml:space="preserve"> bollo</w:t>
      </w:r>
      <w:r>
        <w:rPr>
          <w:color w:val="000000"/>
        </w:rPr>
        <w:t xml:space="preserve"> br</w:t>
      </w:r>
      <w:r>
        <w:rPr>
          <w:color w:val="000000"/>
        </w:rPr>
        <w:t xml:space="preserve"> meyad</w:t>
      </w:r>
      <w:r>
        <w:rPr>
          <w:color w:val="000000"/>
        </w:rPr>
        <w:t xml:space="preserve"> koydin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2"/>
        </w:rPr>
        <w:t xml:space="preserve"> কিভাবে</w:t>
      </w:r>
      <w:r>
        <w:rPr>
          <w:color w:val="000000"/>
        </w:rPr>
        <w:t xml:space="preserve"> তা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রিচারজ</w:t>
      </w:r>
      <w:r>
        <w:rPr>
          <w:color w:val="02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কখন</w:t>
      </w:r>
      <w:r>
        <w:rPr>
          <w:color w:val="00000D"/>
        </w:rPr>
        <w:t xml:space="preserve"> পাব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0"/>
        </w:rPr>
        <w:t xml:space="preserve"> bak</w:t>
      </w:r>
      <w:r>
        <w:br/>
      </w:r>
      <w:r>
        <w:rPr>
          <w:color w:val="000001"/>
        </w:rPr>
        <w:t xml:space="preserve"> bikash</w:t>
      </w:r>
      <w:r>
        <w:rPr>
          <w:color w:val="000001"/>
        </w:rPr>
        <w:t xml:space="preserve"> thaka</w:t>
      </w:r>
      <w:r>
        <w:rPr>
          <w:color w:val="0000A5"/>
        </w:rPr>
        <w:t xml:space="preserve"> tk</w:t>
      </w:r>
      <w:r>
        <w:rPr>
          <w:color w:val="000000"/>
        </w:rPr>
        <w:t xml:space="preserve"> recerg</w:t>
      </w:r>
      <w:r>
        <w:rPr>
          <w:color w:val="020000"/>
        </w:rPr>
        <w:t xml:space="preserve"> kora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nici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aber</w:t>
      </w:r>
      <w:r>
        <w:rPr>
          <w:color w:val="000000"/>
        </w:rPr>
        <w:t xml:space="preserve"> nita</w:t>
      </w:r>
      <w:r>
        <w:rPr>
          <w:color w:val="000003"/>
        </w:rPr>
        <w:t xml:space="preserve"> parbo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06"/>
        </w:rPr>
        <w:t xml:space="preserve"> koto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rPr>
          <w:color w:val="000010"/>
        </w:rPr>
        <w:t xml:space="preserve"> ache</w:t>
      </w:r>
      <w:r>
        <w:br/>
      </w:r>
      <w:r>
        <w:rPr>
          <w:color w:val="000000"/>
        </w:rPr>
        <w:t xml:space="preserve"> আমাই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অফিস</w:t>
      </w:r>
      <w:r>
        <w:rPr>
          <w:color w:val="000000"/>
        </w:rPr>
        <w:t xml:space="preserve"> তেকে</w:t>
      </w:r>
      <w:r>
        <w:rPr>
          <w:color w:val="000000"/>
        </w:rPr>
        <w:t xml:space="preserve"> কল</w:t>
      </w:r>
      <w:r>
        <w:rPr>
          <w:color w:val="010000"/>
        </w:rPr>
        <w:t xml:space="preserve"> দিয়ে</w:t>
      </w:r>
      <w:r>
        <w:rPr>
          <w:color w:val="000000"/>
        </w:rPr>
        <w:t xml:space="preserve"> বলেছে</w:t>
      </w:r>
      <w:r>
        <w:rPr>
          <w:color w:val="060000"/>
        </w:rPr>
        <w:t xml:space="preserve"> যে</w:t>
      </w:r>
      <w:r>
        <w:rPr>
          <w:color w:val="000000"/>
        </w:rPr>
        <w:t xml:space="preserve"> আজকের</w:t>
      </w:r>
      <w:r>
        <w:rPr>
          <w:color w:val="000000"/>
        </w:rPr>
        <w:t xml:space="preserve"> মধ্যে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বেগ</w:t>
      </w:r>
      <w:r>
        <w:rPr>
          <w:color w:val="00001C"/>
        </w:rPr>
        <w:t xml:space="preserve"> পাবো</w:t>
      </w:r>
      <w:r>
        <w:rPr>
          <w:color w:val="000005"/>
        </w:rPr>
        <w:t xml:space="preserve"> এখন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10000"/>
        </w:rPr>
        <w:t xml:space="preserve"> sob</w:t>
      </w:r>
      <w:r>
        <w:rPr>
          <w:color w:val="000000"/>
        </w:rPr>
        <w:t xml:space="preserve"> numbera</w:t>
      </w:r>
      <w:r>
        <w:rPr>
          <w:color w:val="000000"/>
        </w:rPr>
        <w:t xml:space="preserve"> projjo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অপারটা</w:t>
      </w:r>
      <w:r>
        <w:rPr>
          <w:color w:val="000001"/>
        </w:rPr>
        <w:t xml:space="preserve"> কতবার</w:t>
      </w:r>
      <w:r>
        <w:rPr>
          <w:color w:val="000000"/>
        </w:rPr>
        <w:t xml:space="preserve"> ব্যবাহার</w:t>
      </w:r>
      <w:r>
        <w:rPr>
          <w:color w:val="010000"/>
        </w:rPr>
        <w:t xml:space="preserve"> করা</w:t>
      </w:r>
      <w:r>
        <w:rPr>
          <w:color w:val="00000B"/>
        </w:rPr>
        <w:t xml:space="preserve"> যাবে</w:t>
      </w:r>
      <w:r>
        <w:br/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00"/>
        </w:rPr>
        <w:t xml:space="preserve"> reserg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10000"/>
        </w:rPr>
        <w:t xml:space="preserve"> aca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রিচার্যে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60000"/>
        </w:rPr>
        <w:t xml:space="preserve"> যে</w:t>
      </w:r>
      <w:r>
        <w:rPr>
          <w:color w:val="110000"/>
        </w:rPr>
        <w:t xml:space="preserve"> কোন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রিচার্য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দিবে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shorto</w:t>
      </w:r>
      <w:r>
        <w:rPr>
          <w:color w:val="000000"/>
        </w:rPr>
        <w:t xml:space="preserve"> gulo</w:t>
      </w:r>
      <w:r>
        <w:rPr>
          <w:color w:val="6E0000"/>
        </w:rPr>
        <w:t xml:space="preserve"> ki</w:t>
      </w:r>
      <w:r>
        <w:br/>
      </w:r>
      <w:r>
        <w:rPr>
          <w:color w:val="000023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6"/>
        </w:rPr>
        <w:t xml:space="preserve"> koto</w:t>
      </w:r>
      <w:r>
        <w:rPr>
          <w:color w:val="000001"/>
        </w:rPr>
        <w:t xml:space="preserve"> tarik</w:t>
      </w:r>
      <w:r>
        <w:rPr>
          <w:color w:val="000001"/>
        </w:rPr>
        <w:t xml:space="preserve"> porjonto</w:t>
      </w:r>
      <w:r>
        <w:rPr>
          <w:color w:val="000000"/>
        </w:rPr>
        <w:t xml:space="preserve"> takbe</w:t>
      </w:r>
      <w:r>
        <w:br/>
      </w:r>
      <w:r>
        <w:rPr>
          <w:color w:val="000029"/>
        </w:rPr>
        <w:t xml:space="preserve"> bkash</w:t>
      </w:r>
      <w:r>
        <w:rPr>
          <w:color w:val="00005E"/>
        </w:rPr>
        <w:t xml:space="preserve"> taka</w:t>
      </w:r>
      <w:r>
        <w:rPr>
          <w:color w:val="000000"/>
        </w:rPr>
        <w:t xml:space="preserve"> regigeskorla</w:t>
      </w:r>
      <w:r>
        <w:rPr>
          <w:color w:val="000000"/>
        </w:rPr>
        <w:t xml:space="preserve"> ja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da</w:t>
      </w:r>
      <w:r>
        <w:rPr>
          <w:color w:val="000000"/>
        </w:rPr>
        <w:t xml:space="preserve"> ota</w:t>
      </w:r>
      <w:r>
        <w:rPr>
          <w:color w:val="000000"/>
        </w:rPr>
        <w:t xml:space="preserve"> khato</w:t>
      </w:r>
      <w:r>
        <w:rPr>
          <w:color w:val="000000"/>
        </w:rPr>
        <w:t xml:space="preserve"> diba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cashbacks</w:t>
      </w:r>
      <w:r>
        <w:rPr>
          <w:color w:val="6E0000"/>
        </w:rPr>
        <w:t xml:space="preserve"> ki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00"/>
        </w:rPr>
        <w:t xml:space="preserve"> k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kore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রিচাস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rPr>
          <w:color w:val="010000"/>
        </w:rPr>
        <w:t xml:space="preserve"> ও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এক</w:t>
      </w:r>
      <w:r>
        <w:rPr>
          <w:color w:val="000003"/>
        </w:rPr>
        <w:t xml:space="preserve"> বার</w:t>
      </w:r>
      <w:r>
        <w:br/>
      </w:r>
      <w:r>
        <w:rPr>
          <w:color w:val="000000"/>
        </w:rPr>
        <w:t xml:space="preserve"> dakan</w:t>
      </w:r>
      <w:r>
        <w:rPr>
          <w:color w:val="000000"/>
        </w:rPr>
        <w:t xml:space="preserve"> nirdisto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rPr>
          <w:color w:val="000000"/>
        </w:rPr>
        <w:t xml:space="preserve"> nh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অধারচালে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যশবে</w:t>
      </w:r>
      <w:r>
        <w:br/>
      </w:r>
      <w:r>
        <w:rPr>
          <w:color w:val="000000"/>
        </w:rPr>
        <w:t xml:space="preserve"> goto</w:t>
      </w:r>
      <w:r>
        <w:rPr>
          <w:color w:val="000000"/>
        </w:rPr>
        <w:t xml:space="preserve"> maser</w:t>
      </w:r>
      <w:r>
        <w:rPr>
          <w:color w:val="000001"/>
        </w:rPr>
        <w:t xml:space="preserve"> tarik</w:t>
      </w:r>
      <w:r>
        <w:rPr>
          <w:color w:val="000002"/>
        </w:rPr>
        <w:t xml:space="preserve"> new</w:t>
      </w:r>
      <w:r>
        <w:rPr>
          <w:color w:val="00000B"/>
        </w:rPr>
        <w:t xml:space="preserve"> account</w:t>
      </w:r>
      <w:r>
        <w:rPr>
          <w:color w:val="000000"/>
        </w:rPr>
        <w:t xml:space="preserve"> korci</w:t>
      </w:r>
      <w:r>
        <w:rPr>
          <w:color w:val="000002"/>
        </w:rPr>
        <w:t xml:space="preserve"> ajke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00"/>
        </w:rPr>
        <w:t xml:space="preserve"> baksh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proti</w:t>
      </w:r>
      <w:r>
        <w:rPr>
          <w:color w:val="000000"/>
        </w:rPr>
        <w:t xml:space="preserve"> maser</w:t>
      </w:r>
      <w:r>
        <w:rPr>
          <w:color w:val="000000"/>
        </w:rPr>
        <w:t xml:space="preserve"> prothom</w:t>
      </w:r>
      <w:r>
        <w:rPr>
          <w:color w:val="000024"/>
        </w:rPr>
        <w:t xml:space="preserve"> ta</w:t>
      </w:r>
      <w:r>
        <w:rPr>
          <w:color w:val="000000"/>
        </w:rPr>
        <w:t xml:space="preserve"> paybill</w:t>
      </w:r>
      <w:r>
        <w:rPr>
          <w:color w:val="000000"/>
        </w:rPr>
        <w:t xml:space="preserve"> free</w:t>
      </w:r>
      <w:r>
        <w:rPr>
          <w:color w:val="000000"/>
        </w:rPr>
        <w:t xml:space="preserve"> atar</w:t>
      </w:r>
      <w:r>
        <w:rPr>
          <w:color w:val="000000"/>
        </w:rPr>
        <w:t xml:space="preserve"> detalis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chatchilam</w:t>
      </w:r>
      <w:r>
        <w:br/>
      </w:r>
      <w:r>
        <w:rPr>
          <w:color w:val="000000"/>
        </w:rPr>
        <w:t xml:space="preserve"> foodpanda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0"/>
        </w:rPr>
        <w:t xml:space="preserve"> sar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00000"/>
        </w:rPr>
        <w:t xml:space="preserve"> jonne</w:t>
      </w:r>
      <w:r>
        <w:br/>
      </w:r>
      <w:r>
        <w:rPr>
          <w:color w:val="000001"/>
        </w:rPr>
        <w:t xml:space="preserve"> city</w:t>
      </w:r>
      <w:r>
        <w:rPr>
          <w:color w:val="00000F"/>
        </w:rPr>
        <w:t xml:space="preserve"> bank</w:t>
      </w:r>
      <w:r>
        <w:rPr>
          <w:color w:val="000002"/>
        </w:rPr>
        <w:t xml:space="preserve"> r</w:t>
      </w:r>
      <w:r>
        <w:rPr>
          <w:color w:val="000000"/>
        </w:rPr>
        <w:t xml:space="preserve"> debit</w:t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সেনমানি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10000"/>
        </w:rPr>
        <w:t xml:space="preserve"> দিয়ে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br/>
      </w:r>
      <w:r>
        <w:rPr>
          <w:color w:val="000001"/>
        </w:rPr>
        <w:t xml:space="preserve"> মাসে</w:t>
      </w:r>
      <w:r>
        <w:rPr>
          <w:color w:val="000000"/>
        </w:rPr>
        <w:t xml:space="preserve"> দুটি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ফ্রী</w:t>
      </w:r>
      <w:r>
        <w:rPr>
          <w:color w:val="0C0000"/>
        </w:rPr>
        <w:t xml:space="preserve"> এটা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br/>
      </w:r>
      <w:r>
        <w:rPr>
          <w:color w:val="000003"/>
        </w:rPr>
        <w:t xml:space="preserve"> get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0"/>
        </w:rPr>
        <w:t xml:space="preserve"> now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00"/>
        </w:rPr>
        <w:t xml:space="preserve"> shopno</w:t>
      </w:r>
      <w:r>
        <w:rPr>
          <w:color w:val="100000"/>
        </w:rPr>
        <w:t xml:space="preserve"> te</w:t>
      </w:r>
      <w:r>
        <w:rPr>
          <w:color w:val="030000"/>
        </w:rPr>
        <w:t xml:space="preserve"> akta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cholce</w:t>
      </w:r>
      <w:r>
        <w:rPr>
          <w:color w:val="000000"/>
        </w:rPr>
        <w:t xml:space="preserve"> otar</w:t>
      </w:r>
      <w:r>
        <w:rPr>
          <w:color w:val="010000"/>
        </w:rPr>
        <w:t xml:space="preserve"> aktu</w:t>
      </w:r>
      <w:r>
        <w:rPr>
          <w:color w:val="000000"/>
        </w:rPr>
        <w:t xml:space="preserve"> bistarito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0"/>
        </w:rPr>
        <w:t xml:space="preserve"> accha</w:t>
      </w:r>
      <w:r>
        <w:rPr>
          <w:color w:val="010000"/>
        </w:rPr>
        <w:t xml:space="preserve"> apnader</w:t>
      </w:r>
      <w:r>
        <w:rPr>
          <w:color w:val="00005E"/>
        </w:rPr>
        <w:t xml:space="preserve"> taka</w:t>
      </w:r>
      <w:r>
        <w:rPr>
          <w:color w:val="00006C"/>
        </w:rPr>
        <w:t xml:space="preserve"> offer</w:t>
      </w:r>
      <w:r>
        <w:br/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সত্য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0"/>
        </w:rPr>
        <w:t xml:space="preserve"> hungry</w:t>
      </w:r>
      <w:r>
        <w:rPr>
          <w:color w:val="060000"/>
        </w:rPr>
        <w:t xml:space="preserve"> naki</w:t>
      </w:r>
      <w:r>
        <w:rPr>
          <w:color w:val="100000"/>
        </w:rPr>
        <w:t xml:space="preserve"> te</w:t>
      </w:r>
      <w:r>
        <w:rPr>
          <w:color w:val="000000"/>
        </w:rPr>
        <w:t xml:space="preserve"> koibar</w:t>
      </w:r>
      <w:r>
        <w:rPr>
          <w:color w:val="00004C"/>
        </w:rPr>
        <w:t xml:space="preserve"> cashback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000000"/>
        </w:rPr>
        <w:t xml:space="preserve"> hungry</w:t>
      </w:r>
      <w:r>
        <w:rPr>
          <w:color w:val="060000"/>
        </w:rPr>
        <w:t xml:space="preserve"> naki</w:t>
      </w:r>
      <w:r>
        <w:rPr>
          <w:color w:val="100000"/>
        </w:rPr>
        <w:t xml:space="preserve"> te</w:t>
      </w:r>
      <w:r>
        <w:rPr>
          <w:color w:val="000007"/>
        </w:rPr>
        <w:t xml:space="preserve"> payment</w:t>
      </w:r>
      <w:r>
        <w:rPr>
          <w:color w:val="1B0000"/>
        </w:rPr>
        <w:t xml:space="preserve"> korle</w:t>
      </w:r>
      <w:r>
        <w:rPr>
          <w:color w:val="000000"/>
        </w:rPr>
        <w:t xml:space="preserve"> maximum</w:t>
      </w:r>
      <w:r>
        <w:rPr>
          <w:color w:val="0000A5"/>
        </w:rPr>
        <w:t xml:space="preserve"> tk</w:t>
      </w:r>
      <w:r>
        <w:rPr>
          <w:color w:val="000000"/>
        </w:rPr>
        <w:t xml:space="preserve"> mot</w:t>
      </w:r>
      <w:r>
        <w:rPr>
          <w:color w:val="000000"/>
        </w:rPr>
        <w:t xml:space="preserve"> koibar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takai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0"/>
        </w:rPr>
        <w:t xml:space="preserve"> ache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rchrg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tarikh</w:t>
      </w:r>
      <w:r>
        <w:rPr>
          <w:color w:val="000000"/>
        </w:rPr>
        <w:t xml:space="preserve"> prjnto</w:t>
      </w:r>
      <w:r>
        <w:br/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asholei</w:t>
      </w:r>
      <w:r>
        <w:rPr>
          <w:color w:val="6E0000"/>
        </w:rPr>
        <w:t xml:space="preserve"> ki</w:t>
      </w:r>
      <w:r>
        <w:rPr>
          <w:color w:val="000000"/>
        </w:rPr>
        <w:t xml:space="preserve"> sotti</w:t>
      </w:r>
      <w:r>
        <w:br/>
      </w:r>
      <w:r>
        <w:rPr>
          <w:color w:val="000000"/>
        </w:rPr>
        <w:t xml:space="preserve"> টাকা৷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কেসবেক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সকলের</w:t>
      </w:r>
      <w:r>
        <w:rPr>
          <w:color w:val="0B0000"/>
        </w:rPr>
        <w:t xml:space="preserve"> জন্য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reachage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caseback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akhn</w:t>
      </w:r>
      <w:r>
        <w:rPr>
          <w:color w:val="00001A"/>
        </w:rPr>
        <w:t xml:space="preserve"> ase</w:t>
      </w:r>
      <w:r>
        <w:br/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0"/>
        </w:rPr>
        <w:t xml:space="preserve"> sokol</w:t>
      </w:r>
      <w:r>
        <w:rPr>
          <w:color w:val="000000"/>
        </w:rPr>
        <w:t xml:space="preserve"> grohok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000000"/>
        </w:rPr>
        <w:t xml:space="preserve"> pojjoj</w:t>
      </w:r>
      <w:r>
        <w:rPr>
          <w:color w:val="060000"/>
        </w:rPr>
        <w:t xml:space="preserve"> naki</w:t>
      </w:r>
      <w:r>
        <w:br/>
      </w:r>
      <w:r>
        <w:rPr>
          <w:color w:val="000004"/>
        </w:rPr>
        <w:t xml:space="preserve"> my</w:t>
      </w:r>
      <w:r>
        <w:rPr>
          <w:color w:val="000000"/>
        </w:rPr>
        <w:t xml:space="preserve"> challenge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00"/>
        </w:rPr>
        <w:t xml:space="preserve"> gulo</w:t>
      </w:r>
      <w:r>
        <w:rPr>
          <w:color w:val="6E0000"/>
        </w:rPr>
        <w:t xml:space="preserve"> ki</w:t>
      </w:r>
      <w:r>
        <w:rPr>
          <w:color w:val="000000"/>
        </w:rPr>
        <w:t xml:space="preserve"> onno</w:t>
      </w:r>
      <w:r>
        <w:rPr>
          <w:color w:val="000001"/>
        </w:rPr>
        <w:t xml:space="preserve"> sim</w:t>
      </w:r>
      <w:r>
        <w:rPr>
          <w:color w:val="130000"/>
        </w:rPr>
        <w:t xml:space="preserve"> er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000001"/>
        </w:rPr>
        <w:t xml:space="preserve"> projojjo</w:t>
      </w:r>
      <w:r>
        <w:rPr>
          <w:color w:val="040000"/>
        </w:rPr>
        <w:t xml:space="preserve"> hobe</w:t>
      </w:r>
      <w:r>
        <w:br/>
      </w:r>
      <w:r>
        <w:rPr>
          <w:color w:val="000000"/>
        </w:rPr>
        <w:t xml:space="preserve"> bikase</w:t>
      </w:r>
      <w:r>
        <w:rPr>
          <w:color w:val="000000"/>
        </w:rPr>
        <w:t xml:space="preserve"> bocore</w:t>
      </w:r>
      <w:r>
        <w:rPr>
          <w:color w:val="0000A5"/>
        </w:rPr>
        <w:t xml:space="preserve"> tk</w:t>
      </w:r>
      <w:r>
        <w:rPr>
          <w:color w:val="000000"/>
        </w:rPr>
        <w:t xml:space="preserve"> ofar</w:t>
      </w:r>
      <w:r>
        <w:rPr>
          <w:color w:val="0000A5"/>
        </w:rPr>
        <w:t xml:space="preserve"> tk</w:t>
      </w:r>
      <w:r>
        <w:rPr>
          <w:color w:val="000000"/>
        </w:rPr>
        <w:t xml:space="preserve"> prement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0"/>
        </w:rPr>
        <w:t xml:space="preserve"> cresbek</w:t>
      </w:r>
      <w:r>
        <w:rPr>
          <w:color w:val="060000"/>
        </w:rPr>
        <w:t xml:space="preserve"> ata</w:t>
      </w:r>
      <w:r>
        <w:rPr>
          <w:color w:val="000000"/>
        </w:rPr>
        <w:t xml:space="preserve"> bujai</w:t>
      </w:r>
      <w:r>
        <w:rPr>
          <w:color w:val="000000"/>
        </w:rPr>
        <w:t xml:space="preserve"> bolon</w:t>
      </w:r>
      <w:r>
        <w:br/>
      </w:r>
      <w:r>
        <w:rPr>
          <w:color w:val="000000"/>
        </w:rPr>
        <w:t xml:space="preserve"> লগ</w:t>
      </w:r>
      <w:r>
        <w:rPr>
          <w:color w:val="000000"/>
        </w:rPr>
        <w:t xml:space="preserve"> ইন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মাসের</w:t>
      </w:r>
      <w:r>
        <w:rPr>
          <w:color w:val="000000"/>
        </w:rPr>
        <w:t xml:space="preserve"> মধ্যে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হয়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00"/>
        </w:rPr>
        <w:t xml:space="preserve"> লগইন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দুই</w:t>
      </w:r>
      <w:r>
        <w:rPr>
          <w:color w:val="000001"/>
        </w:rPr>
        <w:t xml:space="preserve"> মাসে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সত্যি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গুজব</w:t>
      </w:r>
      <w:r>
        <w:br/>
      </w:r>
      <w:r>
        <w:rPr>
          <w:color w:val="000000"/>
        </w:rPr>
        <w:t xml:space="preserve"> রিওয়ার্ড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B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আর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দুইটাই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একসাথে</w:t>
      </w:r>
      <w:r>
        <w:rPr>
          <w:color w:val="000004"/>
        </w:rPr>
        <w:t xml:space="preserve"> নিতে</w:t>
      </w:r>
      <w:r>
        <w:rPr>
          <w:color w:val="000001"/>
        </w:rPr>
        <w:t xml:space="preserve"> পারব</w:t>
      </w:r>
      <w:r>
        <w:rPr>
          <w:color w:val="070000"/>
        </w:rPr>
        <w:t xml:space="preserve"> নাকি</w:t>
      </w:r>
      <w:r>
        <w:rPr>
          <w:color w:val="000005"/>
        </w:rPr>
        <w:t xml:space="preserve"> একটা</w:t>
      </w:r>
      <w:r>
        <w:rPr>
          <w:color w:val="000004"/>
        </w:rPr>
        <w:t xml:space="preserve"> নিতে</w:t>
      </w:r>
      <w:r>
        <w:rPr>
          <w:color w:val="060000"/>
        </w:rPr>
        <w:t xml:space="preserve"> হবে</w:t>
      </w:r>
      <w:r>
        <w:br/>
      </w:r>
      <w:r>
        <w:rPr>
          <w:color w:val="000000"/>
        </w:rPr>
        <w:t xml:space="preserve"> প্রতিমাসের</w:t>
      </w:r>
      <w:r>
        <w:rPr>
          <w:color w:val="000000"/>
        </w:rPr>
        <w:t xml:space="preserve"> দুটি</w:t>
      </w:r>
      <w:r>
        <w:rPr>
          <w:color w:val="000000"/>
        </w:rPr>
        <w:t xml:space="preserve"> বিদ্যুৎ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ফ্রি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000000"/>
        </w:rPr>
        <w:t xml:space="preserve"> কতদিন</w:t>
      </w:r>
      <w:r>
        <w:rPr>
          <w:color w:val="000000"/>
        </w:rPr>
        <w:t xml:space="preserve"> থাকবে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F"/>
        </w:rPr>
        <w:t xml:space="preserve"> টা</w:t>
      </w:r>
      <w:r>
        <w:rPr>
          <w:color w:val="000005"/>
        </w:rPr>
        <w:t xml:space="preserve"> একাউন্ট</w:t>
      </w:r>
      <w:r>
        <w:rPr>
          <w:color w:val="000000"/>
        </w:rPr>
        <w:t xml:space="preserve"> খুললে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এক্সটা</w:t>
      </w:r>
      <w:r>
        <w:rPr>
          <w:color w:val="000007"/>
        </w:rPr>
        <w:t xml:space="preserve"> পাওয়া</w:t>
      </w:r>
      <w:r>
        <w:rPr>
          <w:color w:val="000000"/>
        </w:rPr>
        <w:t xml:space="preserve"> যাওয়া</w:t>
      </w:r>
      <w:r>
        <w:br/>
      </w:r>
      <w:r>
        <w:rPr>
          <w:color w:val="000000"/>
        </w:rPr>
        <w:t xml:space="preserve"> জানুয়ারি</w:t>
      </w:r>
      <w:r>
        <w:rPr>
          <w:color w:val="000000"/>
        </w:rPr>
        <w:t xml:space="preserve"> সালে</w:t>
      </w:r>
      <w:r>
        <w:rPr>
          <w:color w:val="000001"/>
        </w:rPr>
        <w:t xml:space="preserve"> তারিখ</w:t>
      </w:r>
      <w:r>
        <w:rPr>
          <w:color w:val="000002"/>
        </w:rPr>
        <w:t xml:space="preserve"> পর্যন্ত</w:t>
      </w:r>
      <w:r>
        <w:rPr>
          <w:color w:val="680000"/>
        </w:rPr>
        <w:t xml:space="preserve"> কি</w:t>
      </w:r>
      <w:r>
        <w:rPr>
          <w:color w:val="030000"/>
        </w:rPr>
        <w:t xml:space="preserve"> স্যার</w:t>
      </w:r>
      <w:r>
        <w:rPr>
          <w:color w:val="000003"/>
        </w:rPr>
        <w:t xml:space="preserve"> বিল</w:t>
      </w:r>
      <w:r>
        <w:rPr>
          <w:color w:val="000001"/>
        </w:rPr>
        <w:t xml:space="preserve"> প্রথম</w:t>
      </w:r>
      <w:r>
        <w:rPr>
          <w:color w:val="000006"/>
        </w:rPr>
        <w:t xml:space="preserve"> টি</w:t>
      </w:r>
      <w:r>
        <w:rPr>
          <w:color w:val="000003"/>
        </w:rPr>
        <w:t xml:space="preserve"> বিল</w:t>
      </w:r>
      <w:r>
        <w:rPr>
          <w:color w:val="680000"/>
        </w:rPr>
        <w:t xml:space="preserve"> কি</w:t>
      </w:r>
      <w:r>
        <w:rPr>
          <w:color w:val="030000"/>
        </w:rPr>
        <w:t xml:space="preserve"> স্যার</w:t>
      </w:r>
      <w:r>
        <w:rPr>
          <w:color w:val="000000"/>
        </w:rPr>
        <w:t xml:space="preserve"> ফিরি</w:t>
      </w:r>
      <w:r>
        <w:rPr>
          <w:color w:val="030000"/>
        </w:rPr>
        <w:t xml:space="preserve"> স্যার</w:t>
      </w:r>
      <w:r>
        <w:rPr>
          <w:color w:val="000000"/>
        </w:rPr>
        <w:t xml:space="preserve"> আপনাকে</w:t>
      </w:r>
      <w:r>
        <w:rPr>
          <w:color w:val="030000"/>
        </w:rPr>
        <w:t xml:space="preserve"> একটু</w:t>
      </w:r>
      <w:r>
        <w:rPr>
          <w:color w:val="020000"/>
        </w:rPr>
        <w:t xml:space="preserve"> বলেন</w:t>
      </w:r>
      <w:r>
        <w:rPr>
          <w:color w:val="030000"/>
        </w:rPr>
        <w:t xml:space="preserve"> তো</w:t>
      </w:r>
      <w:r>
        <w:rPr>
          <w:color w:val="030000"/>
        </w:rPr>
        <w:t xml:space="preserve"> স্যার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0"/>
        </w:rPr>
        <w:t xml:space="preserve"> জান</w:t>
      </w:r>
      <w:r>
        <w:br/>
      </w:r>
      <w:r>
        <w:rPr>
          <w:color w:val="000003"/>
        </w:rPr>
        <w:t xml:space="preserve"> get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0"/>
        </w:rPr>
        <w:t xml:space="preserve"> now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একাওনটে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ব্যাক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00"/>
        </w:rPr>
        <w:t xml:space="preserve"> shunlam</w:t>
      </w:r>
      <w:r>
        <w:rPr>
          <w:color w:val="00005E"/>
        </w:rPr>
        <w:t xml:space="preserve"> taka</w:t>
      </w:r>
      <w:r>
        <w:rPr>
          <w:color w:val="000000"/>
        </w:rPr>
        <w:t xml:space="preserve"> rechargh</w:t>
      </w:r>
      <w:r>
        <w:rPr>
          <w:color w:val="1B0000"/>
        </w:rPr>
        <w:t xml:space="preserve"> korle</w:t>
      </w:r>
      <w:r>
        <w:rPr>
          <w:color w:val="060000"/>
        </w:rPr>
        <w:t xml:space="preserve"> naki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dissen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akono</w:t>
      </w:r>
      <w:r>
        <w:rPr>
          <w:color w:val="00001A"/>
        </w:rPr>
        <w:t xml:space="preserve"> ase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ricaje</w:t>
      </w:r>
      <w:r>
        <w:rPr>
          <w:color w:val="00005E"/>
        </w:rPr>
        <w:t xml:space="preserve"> taka</w:t>
      </w:r>
      <w:r>
        <w:rPr>
          <w:color w:val="000000"/>
        </w:rPr>
        <w:t xml:space="preserve"> kesh</w:t>
      </w:r>
      <w:r>
        <w:rPr>
          <w:color w:val="000000"/>
        </w:rPr>
        <w:t xml:space="preserve"> bek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পেইজে</w:t>
      </w:r>
      <w:r>
        <w:rPr>
          <w:color w:val="000001"/>
        </w:rPr>
        <w:t xml:space="preserve"> দেখলাম</w:t>
      </w:r>
      <w:r>
        <w:rPr>
          <w:color w:val="000003"/>
        </w:rPr>
        <w:t xml:space="preserve"> এডমানি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30000"/>
        </w:rPr>
        <w:t xml:space="preserve"> তো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resas</w:t>
      </w:r>
      <w:r>
        <w:rPr>
          <w:color w:val="000001"/>
        </w:rPr>
        <w:t xml:space="preserve"> bonas</w:t>
      </w:r>
      <w:r>
        <w:br/>
      </w:r>
      <w:r>
        <w:rPr>
          <w:color w:val="000005"/>
        </w:rPr>
        <w:t xml:space="preserve"> card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0"/>
        </w:rPr>
        <w:t xml:space="preserve"> pete</w:t>
      </w:r>
      <w:r>
        <w:rPr>
          <w:color w:val="000000"/>
        </w:rPr>
        <w:t xml:space="preserve"> hole</w:t>
      </w:r>
      <w:r>
        <w:rPr>
          <w:color w:val="000000"/>
        </w:rPr>
        <w:t xml:space="preserve"> sorbo</w:t>
      </w:r>
      <w:r>
        <w:rPr>
          <w:color w:val="000000"/>
        </w:rPr>
        <w:t xml:space="preserve"> nimno</w:t>
      </w:r>
      <w:r>
        <w:rPr>
          <w:color w:val="000006"/>
        </w:rPr>
        <w:t xml:space="preserve"> koto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korte</w:t>
      </w:r>
      <w:r>
        <w:rPr>
          <w:color w:val="010000"/>
        </w:rPr>
        <w:t xml:space="preserve"> hbe</w:t>
      </w:r>
      <w:r>
        <w:br/>
      </w:r>
      <w:r>
        <w:rPr>
          <w:color w:val="000002"/>
        </w:rPr>
        <w:t xml:space="preserve"> নতুন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বোনাসের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05"/>
        </w:rPr>
        <w:t xml:space="preserve"> card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0"/>
        </w:rPr>
        <w:t xml:space="preserve"> anle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0A0000"/>
        </w:rPr>
        <w:t xml:space="preserve"> to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130000"/>
        </w:rPr>
        <w:t xml:space="preserve"> এ</w:t>
      </w:r>
      <w:r>
        <w:rPr>
          <w:color w:val="000000"/>
        </w:rPr>
        <w:t xml:space="preserve"> বিষয়ে</w:t>
      </w:r>
      <w:r>
        <w:rPr>
          <w:color w:val="010000"/>
        </w:rPr>
        <w:t xml:space="preserve"> বলবেন</w:t>
      </w:r>
      <w:r>
        <w:br/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00"/>
        </w:rPr>
        <w:t xml:space="preserve"> ebong</w:t>
      </w:r>
      <w:r>
        <w:rPr>
          <w:color w:val="0000A5"/>
        </w:rPr>
        <w:t xml:space="preserve"> tk</w:t>
      </w:r>
      <w:r>
        <w:rPr>
          <w:color w:val="000001"/>
        </w:rPr>
        <w:t xml:space="preserve"> send</w:t>
      </w:r>
      <w:r>
        <w:rPr>
          <w:color w:val="000001"/>
        </w:rPr>
        <w:t xml:space="preserve"> many</w:t>
      </w:r>
      <w:r>
        <w:rPr>
          <w:color w:val="000000"/>
        </w:rPr>
        <w:t xml:space="preserve"> korechi</w:t>
      </w:r>
      <w:r>
        <w:rPr>
          <w:color w:val="000000"/>
        </w:rPr>
        <w:t xml:space="preserve"> bunus</w:t>
      </w:r>
      <w:r>
        <w:rPr>
          <w:color w:val="000000"/>
        </w:rPr>
        <w:t xml:space="preserve"> kokon</w:t>
      </w:r>
      <w:r>
        <w:rPr>
          <w:color w:val="00002D"/>
        </w:rPr>
        <w:t xml:space="preserve"> pabo</w:t>
      </w:r>
      <w:r>
        <w:br/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acy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0"/>
        </w:rPr>
        <w:t xml:space="preserve"> rechac</w:t>
      </w:r>
      <w:r>
        <w:rPr>
          <w:color w:val="000005"/>
        </w:rPr>
        <w:t xml:space="preserve"> kore</w:t>
      </w:r>
      <w:r>
        <w:rPr>
          <w:color w:val="020000"/>
        </w:rPr>
        <w:t xml:space="preserve"> j</w:t>
      </w:r>
      <w:r>
        <w:rPr>
          <w:color w:val="00005E"/>
        </w:rPr>
        <w:t xml:space="preserve"> taka</w:t>
      </w:r>
      <w:r>
        <w:rPr>
          <w:color w:val="000000"/>
        </w:rPr>
        <w:t xml:space="preserve"> casbek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রিসার্চ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কাশবাক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ছিল</w:t>
      </w:r>
      <w:r>
        <w:rPr>
          <w:color w:val="000004"/>
        </w:rPr>
        <w:t xml:space="preserve"> না</w:t>
      </w:r>
      <w:r>
        <w:rPr>
          <w:color w:val="680000"/>
        </w:rPr>
        <w:t xml:space="preserve"> কি</w:t>
      </w:r>
      <w:r>
        <w:br/>
      </w:r>
      <w:r>
        <w:rPr>
          <w:color w:val="00002B"/>
        </w:rPr>
        <w:t xml:space="preserve"> add</w:t>
      </w:r>
      <w:r>
        <w:rPr>
          <w:color w:val="000001"/>
        </w:rPr>
        <w:t xml:space="preserve"> many</w:t>
      </w:r>
      <w:r>
        <w:rPr>
          <w:color w:val="6E0000"/>
        </w:rPr>
        <w:t xml:space="preserve"> ki</w:t>
      </w:r>
      <w:r>
        <w:rPr>
          <w:color w:val="000001"/>
        </w:rPr>
        <w:t xml:space="preserve"> offar</w:t>
      </w:r>
      <w:r>
        <w:rPr>
          <w:color w:val="00000A"/>
        </w:rPr>
        <w:t xml:space="preserve"> ace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8"/>
        </w:rPr>
        <w:t xml:space="preserve"> ৳</w:t>
      </w:r>
      <w:r>
        <w:rPr>
          <w:color w:val="000000"/>
        </w:rPr>
        <w:t xml:space="preserve"> rec</w:t>
      </w:r>
      <w:r>
        <w:rPr>
          <w:color w:val="000008"/>
        </w:rPr>
        <w:t xml:space="preserve"> ৳</w:t>
      </w:r>
      <w:r>
        <w:rPr>
          <w:color w:val="000000"/>
        </w:rPr>
        <w:t xml:space="preserve"> cashb</w:t>
      </w:r>
      <w:r>
        <w:rPr>
          <w:color w:val="00006C"/>
        </w:rPr>
        <w:t xml:space="preserve"> offer</w:t>
      </w:r>
      <w:r>
        <w:br/>
      </w:r>
      <w:r>
        <w:rPr>
          <w:color w:val="000003"/>
        </w:rPr>
        <w:t xml:space="preserve"> get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2"/>
        </w:rPr>
        <w:t xml:space="preserve"> in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A5"/>
        </w:rPr>
        <w:t xml:space="preserve"> tk</w:t>
      </w:r>
      <w:r>
        <w:rPr>
          <w:color w:val="020000"/>
        </w:rPr>
        <w:t xml:space="preserve"> on</w:t>
      </w:r>
      <w:r>
        <w:rPr>
          <w:color w:val="000000"/>
        </w:rPr>
        <w:t xml:space="preserve"> st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20000"/>
        </w:rPr>
        <w:t xml:space="preserve"> on</w:t>
      </w:r>
      <w:r>
        <w:rPr>
          <w:color w:val="000002"/>
        </w:rPr>
        <w:t xml:space="preserve"> pay</w:t>
      </w:r>
      <w:r>
        <w:rPr>
          <w:color w:val="000003"/>
        </w:rPr>
        <w:t xml:space="preserve"> bill</w:t>
      </w:r>
      <w:r>
        <w:rPr>
          <w:color w:val="00004E"/>
        </w:rPr>
        <w:t xml:space="preserve"> recharge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010000"/>
        </w:rPr>
        <w:t xml:space="preserve"> tca</w:t>
      </w:r>
      <w:r>
        <w:rPr>
          <w:color w:val="000000"/>
        </w:rPr>
        <w:t xml:space="preserve"> https</w:t>
      </w:r>
      <w:r>
        <w:rPr>
          <w:color w:val="000000"/>
        </w:rPr>
        <w:t xml:space="preserve"> bka</w:t>
      </w:r>
      <w:r>
        <w:rPr>
          <w:color w:val="000000"/>
        </w:rPr>
        <w:t xml:space="preserve"> sh</w:t>
      </w:r>
      <w:r>
        <w:rPr>
          <w:color w:val="000000"/>
        </w:rPr>
        <w:t xml:space="preserve"> aoussd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2"/>
        </w:rPr>
        <w:t xml:space="preserve"> pay</w:t>
      </w:r>
      <w:r>
        <w:rPr>
          <w:color w:val="000003"/>
        </w:rPr>
        <w:t xml:space="preserve"> bill</w:t>
      </w:r>
      <w:r>
        <w:rPr>
          <w:color w:val="030000"/>
        </w:rPr>
        <w:t xml:space="preserve"> korla</w:t>
      </w:r>
      <w:r>
        <w:rPr>
          <w:color w:val="6E0000"/>
        </w:rPr>
        <w:t xml:space="preserve"> ki</w:t>
      </w:r>
      <w:r>
        <w:rPr>
          <w:color w:val="000000"/>
        </w:rPr>
        <w:t xml:space="preserve"> masa</w:t>
      </w:r>
      <w:r>
        <w:rPr>
          <w:color w:val="00000B"/>
        </w:rPr>
        <w:t xml:space="preserve"> ti</w:t>
      </w:r>
      <w:r>
        <w:rPr>
          <w:color w:val="000003"/>
        </w:rPr>
        <w:t xml:space="preserve"> bill</w:t>
      </w:r>
      <w:r>
        <w:rPr>
          <w:color w:val="000000"/>
        </w:rPr>
        <w:t xml:space="preserve"> free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0"/>
        </w:rPr>
        <w:t xml:space="preserve"> masa</w:t>
      </w:r>
      <w:r>
        <w:rPr>
          <w:color w:val="00000B"/>
        </w:rPr>
        <w:t xml:space="preserve"> ti</w:t>
      </w:r>
      <w:r>
        <w:rPr>
          <w:color w:val="000003"/>
        </w:rPr>
        <w:t xml:space="preserve"> bill</w:t>
      </w:r>
      <w:r>
        <w:rPr>
          <w:color w:val="000000"/>
        </w:rPr>
        <w:t xml:space="preserve"> free</w:t>
      </w:r>
      <w:r>
        <w:br/>
      </w:r>
      <w:r>
        <w:rPr>
          <w:color w:val="190000"/>
        </w:rPr>
        <w:t xml:space="preserve"> ami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01"/>
        </w:rPr>
        <w:t xml:space="preserve"> asche</w:t>
      </w:r>
      <w:r>
        <w:rPr>
          <w:color w:val="000001"/>
        </w:rPr>
        <w:t xml:space="preserve"> akon</w:t>
      </w:r>
      <w:r>
        <w:rPr>
          <w:color w:val="190000"/>
        </w:rPr>
        <w:t xml:space="preserve"> ami</w:t>
      </w:r>
      <w:r>
        <w:rPr>
          <w:color w:val="020000"/>
        </w:rPr>
        <w:t xml:space="preserve"> ke</w:t>
      </w:r>
      <w:r>
        <w:rPr>
          <w:color w:val="020000"/>
        </w:rPr>
        <w:t xml:space="preserve"> ke</w:t>
      </w:r>
      <w:r>
        <w:rPr>
          <w:color w:val="000001"/>
        </w:rPr>
        <w:t xml:space="preserve"> bonas</w:t>
      </w:r>
      <w:r>
        <w:rPr>
          <w:color w:val="00002D"/>
        </w:rPr>
        <w:t xml:space="preserve"> pabo</w:t>
      </w:r>
      <w:r>
        <w:rPr>
          <w:color w:val="0000A5"/>
        </w:rPr>
        <w:t xml:space="preserve"> tk</w:t>
      </w:r>
      <w:r>
        <w:br/>
      </w:r>
      <w:r>
        <w:rPr>
          <w:color w:val="000002"/>
        </w:rPr>
        <w:t xml:space="preserve"> আবার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rPr>
          <w:color w:val="00001C"/>
        </w:rPr>
        <w:t xml:space="preserve"> পাবো</w:t>
      </w:r>
      <w:r>
        <w:br/>
      </w:r>
      <w:r>
        <w:rPr>
          <w:color w:val="1E0000"/>
        </w:rPr>
        <w:t xml:space="preserve"> আমি</w:t>
      </w:r>
      <w:r>
        <w:rPr>
          <w:color w:val="000001"/>
        </w:rPr>
        <w:t xml:space="preserve"> গত</w:t>
      </w:r>
      <w:r>
        <w:rPr>
          <w:color w:val="000001"/>
        </w:rPr>
        <w:t xml:space="preserve"> মাসে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খুলেছি</w:t>
      </w:r>
      <w:r>
        <w:rPr>
          <w:color w:val="000005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reachage</w:t>
      </w:r>
      <w:r>
        <w:rPr>
          <w:color w:val="0000A5"/>
        </w:rPr>
        <w:t xml:space="preserve"> tk</w:t>
      </w:r>
      <w:r>
        <w:rPr>
          <w:color w:val="000000"/>
        </w:rPr>
        <w:t xml:space="preserve"> cassbac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rPr>
          <w:color w:val="000000"/>
        </w:rPr>
        <w:t xml:space="preserve"> chek</w:t>
      </w:r>
      <w:r>
        <w:rPr>
          <w:color w:val="000000"/>
        </w:rPr>
        <w:t xml:space="preserve"> koren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পাবকি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5"/>
        </w:rPr>
        <w:t xml:space="preserve"> somporke</w:t>
      </w:r>
      <w:r>
        <w:rPr>
          <w:color w:val="020000"/>
        </w:rPr>
        <w:t xml:space="preserve"> bolen</w:t>
      </w:r>
      <w:r>
        <w:br/>
      </w:r>
      <w:r>
        <w:rPr>
          <w:color w:val="000002"/>
        </w:rPr>
        <w:t xml:space="preserve"> new</w:t>
      </w:r>
      <w:r>
        <w:rPr>
          <w:color w:val="000000"/>
        </w:rPr>
        <w:t xml:space="preserve"> user</w:t>
      </w:r>
      <w:r>
        <w:rPr>
          <w:color w:val="000000"/>
        </w:rPr>
        <w:t xml:space="preserve"> der</w:t>
      </w:r>
      <w:r>
        <w:rPr>
          <w:color w:val="030000"/>
        </w:rPr>
        <w:t xml:space="preserve"> je</w:t>
      </w:r>
      <w:r>
        <w:rPr>
          <w:color w:val="000000"/>
        </w:rPr>
        <w:t xml:space="preserve"> first</w:t>
      </w:r>
      <w:r>
        <w:rPr>
          <w:color w:val="000000"/>
        </w:rPr>
        <w:t xml:space="preserve"> month</w:t>
      </w:r>
      <w:r>
        <w:rPr>
          <w:color w:val="000033"/>
        </w:rPr>
        <w:t xml:space="preserve"> e</w:t>
      </w:r>
      <w:r>
        <w:rPr>
          <w:color w:val="000000"/>
        </w:rPr>
        <w:t xml:space="preserve"> paybill</w:t>
      </w:r>
      <w:r>
        <w:rPr>
          <w:color w:val="000033"/>
        </w:rPr>
        <w:t xml:space="preserve"> e</w:t>
      </w:r>
      <w:r>
        <w:rPr>
          <w:color w:val="000000"/>
        </w:rPr>
        <w:t xml:space="preserve"> yaka</w:t>
      </w:r>
      <w:r>
        <w:rPr>
          <w:color w:val="000002"/>
        </w:rPr>
        <w:t xml:space="preserve"> casback</w:t>
      </w:r>
      <w:r>
        <w:rPr>
          <w:color w:val="000000"/>
        </w:rPr>
        <w:t xml:space="preserve"> seita</w:t>
      </w:r>
      <w:r>
        <w:rPr>
          <w:color w:val="6E0000"/>
        </w:rPr>
        <w:t xml:space="preserve"> ki</w:t>
      </w:r>
      <w:r>
        <w:rPr>
          <w:color w:val="000000"/>
        </w:rPr>
        <w:t xml:space="preserve"> wifi</w:t>
      </w:r>
      <w:r>
        <w:rPr>
          <w:color w:val="130000"/>
        </w:rPr>
        <w:t xml:space="preserve"> er</w:t>
      </w:r>
      <w:r>
        <w:rPr>
          <w:color w:val="000003"/>
        </w:rPr>
        <w:t xml:space="preserve"> bill</w:t>
      </w:r>
      <w:r>
        <w:rPr>
          <w:color w:val="000033"/>
        </w:rPr>
        <w:t xml:space="preserve"> e</w:t>
      </w:r>
      <w:r>
        <w:rPr>
          <w:color w:val="040000"/>
        </w:rPr>
        <w:t xml:space="preserve"> hobe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40000"/>
        </w:rPr>
        <w:t xml:space="preserve"> ar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br/>
      </w:r>
      <w:r>
        <w:rPr>
          <w:color w:val="000002"/>
        </w:rPr>
        <w:t xml:space="preserve"> নতুন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1F"/>
        </w:rPr>
        <w:t xml:space="preserve"> রিচার্জ</w:t>
      </w:r>
      <w:r>
        <w:rPr>
          <w:color w:val="000000"/>
        </w:rPr>
        <w:t xml:space="preserve"> য়</w:t>
      </w:r>
      <w:r>
        <w:rPr>
          <w:color w:val="000001"/>
        </w:rPr>
        <w:t xml:space="preserve"> মাসে</w:t>
      </w:r>
      <w:r>
        <w:rPr>
          <w:color w:val="060000"/>
        </w:rPr>
        <w:t xml:space="preserve"> যে</w:t>
      </w:r>
      <w:r>
        <w:rPr>
          <w:color w:val="080000"/>
        </w:rPr>
        <w:t xml:space="preserve"> কোনো</w:t>
      </w:r>
      <w:r>
        <w:rPr>
          <w:color w:val="000001"/>
        </w:rPr>
        <w:t xml:space="preserve"> নং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1"/>
        </w:rPr>
        <w:t xml:space="preserve"> ক্যাশবাক</w:t>
      </w:r>
      <w:r>
        <w:rPr>
          <w:color w:val="000001"/>
        </w:rPr>
        <w:t xml:space="preserve"> দেওয়া</w:t>
      </w:r>
      <w:r>
        <w:rPr>
          <w:color w:val="060000"/>
        </w:rPr>
        <w:t xml:space="preserve"> হবে</w:t>
      </w:r>
      <w:r>
        <w:rPr>
          <w:color w:val="680000"/>
        </w:rPr>
        <w:t xml:space="preserve"> কি</w:t>
      </w:r>
      <w:r>
        <w:br/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00000"/>
        </w:rPr>
        <w:t xml:space="preserve"> চ্যালেঞ্জ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যেকোন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হবে</w:t>
      </w:r>
      <w:r>
        <w:br/>
      </w:r>
      <w:r>
        <w:rPr>
          <w:color w:val="000001"/>
        </w:rPr>
        <w:t xml:space="preserve"> মাসে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বিলপে</w:t>
      </w:r>
      <w:r>
        <w:rPr>
          <w:color w:val="000000"/>
        </w:rPr>
        <w:t xml:space="preserve"> ফ্রি</w:t>
      </w:r>
      <w:r>
        <w:rPr>
          <w:color w:val="000000"/>
        </w:rPr>
        <w:t xml:space="preserve"> এখনও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চারজ</w:t>
      </w:r>
      <w:r>
        <w:rPr>
          <w:color w:val="000000"/>
        </w:rPr>
        <w:t xml:space="preserve"> কাটবে</w:t>
      </w:r>
      <w:r>
        <w:rPr>
          <w:color w:val="000005"/>
        </w:rPr>
        <w:t xml:space="preserve"> এখন</w:t>
      </w:r>
      <w:r>
        <w:br/>
      </w:r>
      <w:r>
        <w:rPr>
          <w:color w:val="000029"/>
        </w:rPr>
        <w:t xml:space="preserve"> bkash</w:t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00"/>
        </w:rPr>
        <w:t xml:space="preserve"> admoney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2"/>
        </w:rPr>
        <w:t xml:space="preserve"> dibe</w:t>
      </w:r>
      <w:r>
        <w:rPr>
          <w:color w:val="1C0000"/>
        </w:rPr>
        <w:t xml:space="preserve"> ai</w:t>
      </w:r>
      <w:r>
        <w:rPr>
          <w:color w:val="000000"/>
        </w:rPr>
        <w:t xml:space="preserve"> admoney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jekono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00"/>
        </w:rPr>
        <w:t xml:space="preserve"> dile</w:t>
      </w:r>
      <w:r>
        <w:rPr>
          <w:color w:val="040000"/>
        </w:rPr>
        <w:t xml:space="preserve"> hobe</w:t>
      </w:r>
      <w:r>
        <w:br/>
      </w:r>
      <w:r>
        <w:rPr>
          <w:color w:val="000023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ক‍্যাশব‍্যক</w:t>
      </w:r>
      <w:r>
        <w:rPr>
          <w:color w:val="00000D"/>
        </w:rPr>
        <w:t xml:space="preserve"> অফারটি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ekhane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sony</w:t>
      </w:r>
      <w:r>
        <w:rPr>
          <w:color w:val="000000"/>
        </w:rPr>
        <w:t xml:space="preserve"> liv</w:t>
      </w:r>
      <w:r>
        <w:rPr>
          <w:color w:val="000033"/>
        </w:rPr>
        <w:t xml:space="preserve"> e</w:t>
      </w:r>
      <w:r>
        <w:rPr>
          <w:color w:val="000000"/>
        </w:rPr>
        <w:t xml:space="preserve"> apnara</w:t>
      </w:r>
      <w:r>
        <w:rPr>
          <w:color w:val="000000"/>
        </w:rPr>
        <w:t xml:space="preserve"> instant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dicchen</w:t>
      </w:r>
      <w:r>
        <w:rPr>
          <w:color w:val="040000"/>
        </w:rPr>
        <w:t xml:space="preserve"> eta</w:t>
      </w:r>
      <w:r>
        <w:rPr>
          <w:color w:val="000000"/>
        </w:rPr>
        <w:t xml:space="preserve"> only</w:t>
      </w:r>
      <w:r>
        <w:rPr>
          <w:color w:val="000000"/>
        </w:rPr>
        <w:t xml:space="preserve"> month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কেসবেক</w:t>
      </w:r>
      <w:r>
        <w:rPr>
          <w:color w:val="000000"/>
        </w:rPr>
        <w:t xml:space="preserve"> আফারটি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কেসবেক</w:t>
      </w:r>
      <w:r>
        <w:rPr>
          <w:color w:val="000000"/>
        </w:rPr>
        <w:t xml:space="preserve"> আফারটি</w:t>
      </w:r>
      <w:r>
        <w:rPr>
          <w:color w:val="000000"/>
        </w:rPr>
        <w:t xml:space="preserve"> বতমানে</w:t>
      </w:r>
      <w:r>
        <w:rPr>
          <w:color w:val="000000"/>
        </w:rPr>
        <w:t xml:space="preserve"> চলমান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ক্যাশক্যাক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000000"/>
        </w:rPr>
        <w:t xml:space="preserve"> দেয়া</w:t>
      </w:r>
      <w:r>
        <w:rPr>
          <w:color w:val="010000"/>
        </w:rPr>
        <w:t xml:space="preserve"> হয়েছে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নিতে</w:t>
      </w:r>
      <w:r>
        <w:rPr>
          <w:color w:val="000001"/>
        </w:rPr>
        <w:t xml:space="preserve"> পারব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A"/>
        </w:rPr>
        <w:t xml:space="preserve"> সম্পর্কে</w:t>
      </w:r>
      <w:r>
        <w:rPr>
          <w:color w:val="020000"/>
        </w:rPr>
        <w:t xml:space="preserve"> বলুন</w:t>
      </w:r>
      <w:r>
        <w:br/>
      </w:r>
      <w:r>
        <w:rPr>
          <w:color w:val="000016"/>
        </w:rPr>
        <w:t xml:space="preserve"> ei</w:t>
      </w:r>
      <w:r>
        <w:rPr>
          <w:color w:val="000001"/>
        </w:rPr>
        <w:t xml:space="preserve"> namber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00"/>
        </w:rPr>
        <w:t xml:space="preserve"> nirdisto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00"/>
        </w:rPr>
        <w:t xml:space="preserve"> baksh</w:t>
      </w:r>
      <w:r>
        <w:rPr>
          <w:color w:val="470000"/>
        </w:rPr>
        <w:t xml:space="preserve"> a</w:t>
      </w:r>
      <w:r>
        <w:rPr>
          <w:color w:val="190000"/>
        </w:rPr>
        <w:t xml:space="preserve"> ami</w:t>
      </w:r>
      <w:r>
        <w:rPr>
          <w:color w:val="000000"/>
        </w:rPr>
        <w:t xml:space="preserve"> december</w:t>
      </w:r>
      <w:r>
        <w:rPr>
          <w:color w:val="00005E"/>
        </w:rPr>
        <w:t xml:space="preserve"> taka</w:t>
      </w:r>
      <w:r>
        <w:rPr>
          <w:color w:val="000000"/>
        </w:rPr>
        <w:t xml:space="preserve"> rechrce</w:t>
      </w:r>
      <w:r>
        <w:rPr>
          <w:color w:val="000005"/>
        </w:rPr>
        <w:t xml:space="preserve"> kore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A5"/>
        </w:rPr>
        <w:t xml:space="preserve"> tk</w:t>
      </w:r>
      <w:r>
        <w:rPr>
          <w:color w:val="000000"/>
        </w:rPr>
        <w:t xml:space="preserve"> reacherge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0"/>
        </w:rPr>
        <w:t xml:space="preserve"> caahback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কাউকে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</w:t>
      </w:r>
      <w:r>
        <w:rPr>
          <w:color w:val="000000"/>
        </w:rPr>
        <w:t xml:space="preserve"> দেই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00"/>
        </w:rPr>
        <w:t xml:space="preserve"> alaap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30000"/>
        </w:rPr>
        <w:t xml:space="preserve"> je</w:t>
      </w:r>
      <w:r>
        <w:rPr>
          <w:color w:val="000000"/>
        </w:rPr>
        <w:t xml:space="preserve"> boleche</w:t>
      </w:r>
      <w:r>
        <w:rPr>
          <w:color w:val="00004C"/>
        </w:rPr>
        <w:t xml:space="preserve"> cashback</w:t>
      </w:r>
      <w:r>
        <w:rPr>
          <w:color w:val="030000"/>
        </w:rPr>
        <w:t xml:space="preserve"> je</w:t>
      </w:r>
      <w:r>
        <w:rPr>
          <w:color w:val="000000"/>
        </w:rPr>
        <w:t xml:space="preserve"> akono</w:t>
      </w:r>
      <w:r>
        <w:rPr>
          <w:color w:val="000001"/>
        </w:rPr>
        <w:t xml:space="preserve"> chalu</w:t>
      </w:r>
      <w:r>
        <w:rPr>
          <w:color w:val="00000A"/>
        </w:rPr>
        <w:t xml:space="preserve"> ace</w:t>
      </w:r>
      <w:r>
        <w:br/>
      </w:r>
      <w:r>
        <w:rPr>
          <w:color w:val="000029"/>
        </w:rPr>
        <w:t xml:space="preserve"> bkash</w:t>
      </w:r>
      <w:r>
        <w:rPr>
          <w:color w:val="000000"/>
        </w:rPr>
        <w:t xml:space="preserve"> challenge</w:t>
      </w:r>
      <w:r>
        <w:rPr>
          <w:color w:val="000000"/>
        </w:rPr>
        <w:t xml:space="preserve"> option</w:t>
      </w:r>
      <w:r>
        <w:rPr>
          <w:color w:val="000000"/>
        </w:rPr>
        <w:t xml:space="preserve"> kunta</w:t>
      </w:r>
      <w:r>
        <w:br/>
      </w:r>
      <w:r>
        <w:rPr>
          <w:color w:val="000002"/>
        </w:rPr>
        <w:t xml:space="preserve"> new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00"/>
        </w:rPr>
        <w:t xml:space="preserve"> mas</w:t>
      </w:r>
      <w:r>
        <w:rPr>
          <w:color w:val="000033"/>
        </w:rPr>
        <w:t xml:space="preserve"> e</w:t>
      </w:r>
      <w:r>
        <w:rPr>
          <w:color w:val="000000"/>
        </w:rPr>
        <w:t xml:space="preserve"> recherch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29"/>
        </w:rPr>
        <w:t xml:space="preserve"> bkash</w:t>
      </w:r>
      <w:r>
        <w:rPr>
          <w:color w:val="000000"/>
        </w:rPr>
        <w:t xml:space="preserve"> khular</w:t>
      </w:r>
      <w:r>
        <w:rPr>
          <w:color w:val="000000"/>
        </w:rPr>
        <w:t xml:space="preserve"> somay</w:t>
      </w:r>
      <w:r>
        <w:rPr>
          <w:color w:val="000013"/>
        </w:rPr>
        <w:t xml:space="preserve"> theke</w:t>
      </w:r>
      <w:r>
        <w:rPr>
          <w:color w:val="000000"/>
        </w:rPr>
        <w:t xml:space="preserve"> mas</w:t>
      </w:r>
      <w:r>
        <w:rPr>
          <w:color w:val="010000"/>
        </w:rPr>
        <w:t xml:space="preserve"> por</w:t>
      </w:r>
      <w:r>
        <w:rPr>
          <w:color w:val="060000"/>
        </w:rPr>
        <w:t xml:space="preserve"> naki</w:t>
      </w:r>
      <w:r>
        <w:rPr>
          <w:color w:val="000000"/>
        </w:rPr>
        <w:t xml:space="preserve"> kmne</w:t>
      </w:r>
      <w:r>
        <w:rPr>
          <w:color w:val="000000"/>
        </w:rPr>
        <w:t xml:space="preserve"> hisab</w:t>
      </w:r>
      <w:r>
        <w:rPr>
          <w:color w:val="000000"/>
        </w:rPr>
        <w:t xml:space="preserve"> korbo</w:t>
      </w:r>
      <w:r>
        <w:br/>
      </w:r>
      <w:r>
        <w:rPr>
          <w:color w:val="000000"/>
        </w:rPr>
        <w:t xml:space="preserve"> বিদ্যুৎ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কয়টা</w:t>
      </w:r>
      <w:r>
        <w:rPr>
          <w:color w:val="000000"/>
        </w:rPr>
        <w:t xml:space="preserve"> ফ্রীতে</w:t>
      </w:r>
      <w:r>
        <w:rPr>
          <w:color w:val="000001"/>
        </w:rPr>
        <w:t xml:space="preserve"> দেওয়া</w:t>
      </w:r>
      <w:r>
        <w:rPr>
          <w:color w:val="010000"/>
        </w:rPr>
        <w:t xml:space="preserve"> যায়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1"/>
        </w:rPr>
        <w:t xml:space="preserve"> ad</w:t>
      </w:r>
      <w:r>
        <w:rPr>
          <w:color w:val="000001"/>
        </w:rPr>
        <w:t xml:space="preserve"> many</w:t>
      </w:r>
      <w:r>
        <w:rPr>
          <w:color w:val="000000"/>
        </w:rPr>
        <w:t xml:space="preserve"> korke</w:t>
      </w:r>
      <w:r>
        <w:rPr>
          <w:color w:val="00005E"/>
        </w:rPr>
        <w:t xml:space="preserve"> taka</w:t>
      </w:r>
      <w:r>
        <w:rPr>
          <w:color w:val="000001"/>
        </w:rPr>
        <w:t xml:space="preserve"> bonas</w:t>
      </w:r>
      <w:r>
        <w:rPr>
          <w:color w:val="00002D"/>
        </w:rPr>
        <w:t xml:space="preserve"> pabo</w:t>
      </w:r>
      <w:r>
        <w:br/>
      </w:r>
      <w:r>
        <w:rPr>
          <w:color w:val="1E0000"/>
        </w:rPr>
        <w:t xml:space="preserve"> আমি</w:t>
      </w:r>
      <w:r>
        <w:rPr>
          <w:color w:val="3C0000"/>
        </w:rPr>
        <w:t xml:space="preserve"> এই</w:t>
      </w:r>
      <w:r>
        <w:rPr>
          <w:color w:val="000005"/>
        </w:rPr>
        <w:t xml:space="preserve"> একাউন্ট</w:t>
      </w:r>
      <w:r>
        <w:rPr>
          <w:color w:val="000000"/>
        </w:rPr>
        <w:t xml:space="preserve"> খোলার</w:t>
      </w:r>
      <w:r>
        <w:rPr>
          <w:color w:val="000000"/>
        </w:rPr>
        <w:t xml:space="preserve"> পরে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সময়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00000"/>
        </w:rPr>
        <w:t xml:space="preserve"> করিনাই</w:t>
      </w:r>
      <w:r>
        <w:rPr>
          <w:color w:val="000005"/>
        </w:rPr>
        <w:t xml:space="preserve"> এখন</w:t>
      </w:r>
      <w:r>
        <w:rPr>
          <w:color w:val="020000"/>
        </w:rPr>
        <w:t xml:space="preserve"> যদি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01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00000"/>
        </w:rPr>
        <w:t xml:space="preserve"> দিলে</w:t>
      </w:r>
      <w:r>
        <w:rPr>
          <w:color w:val="000000"/>
        </w:rPr>
        <w:t xml:space="preserve"> াকি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এইটা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বিস্তারিতভাবে</w:t>
      </w:r>
      <w:r>
        <w:rPr>
          <w:color w:val="000001"/>
        </w:rPr>
        <w:t xml:space="preserve"> জানান</w:t>
      </w:r>
      <w:r>
        <w:br/>
      </w:r>
      <w:r>
        <w:rPr>
          <w:color w:val="000003"/>
        </w:rPr>
        <w:t xml:space="preserve"> bill</w:t>
      </w:r>
      <w:r>
        <w:rPr>
          <w:color w:val="000000"/>
        </w:rPr>
        <w:t xml:space="preserve"> dile</w:t>
      </w:r>
      <w:r>
        <w:rPr>
          <w:color w:val="000001"/>
        </w:rPr>
        <w:t xml:space="preserve"> ekhon</w:t>
      </w:r>
      <w:r>
        <w:rPr>
          <w:color w:val="0000A5"/>
        </w:rPr>
        <w:t xml:space="preserve"> tk</w:t>
      </w:r>
      <w:r>
        <w:rPr>
          <w:color w:val="000000"/>
        </w:rPr>
        <w:t xml:space="preserve"> dey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10000"/>
        </w:rPr>
        <w:t xml:space="preserve"> tar</w:t>
      </w:r>
      <w:r>
        <w:rPr>
          <w:color w:val="000000"/>
        </w:rPr>
        <w:t xml:space="preserve"> pore</w:t>
      </w:r>
      <w:r>
        <w:rPr>
          <w:color w:val="000013"/>
        </w:rPr>
        <w:t xml:space="preserve"> theke</w:t>
      </w:r>
      <w:r>
        <w:rPr>
          <w:color w:val="000026"/>
        </w:rPr>
        <w:t xml:space="preserve"> number</w:t>
      </w:r>
      <w:r>
        <w:rPr>
          <w:color w:val="000003"/>
        </w:rPr>
        <w:t xml:space="preserve"> bill</w:t>
      </w:r>
      <w:r>
        <w:rPr>
          <w:color w:val="000013"/>
        </w:rPr>
        <w:t xml:space="preserve"> theke</w:t>
      </w:r>
      <w:r>
        <w:rPr>
          <w:color w:val="6E0000"/>
        </w:rPr>
        <w:t xml:space="preserve"> ki</w:t>
      </w:r>
      <w:r>
        <w:rPr>
          <w:color w:val="000001"/>
        </w:rPr>
        <w:t xml:space="preserve"> ekhon</w:t>
      </w:r>
      <w:r>
        <w:rPr>
          <w:color w:val="6E0000"/>
        </w:rPr>
        <w:t xml:space="preserve"> ki</w:t>
      </w:r>
      <w:r>
        <w:rPr>
          <w:color w:val="000038"/>
        </w:rPr>
        <w:t xml:space="preserve"> cash</w:t>
      </w:r>
      <w:r>
        <w:rPr>
          <w:color w:val="000000"/>
        </w:rPr>
        <w:t xml:space="preserve"> paya</w:t>
      </w:r>
      <w:r>
        <w:rPr>
          <w:color w:val="000000"/>
        </w:rPr>
        <w:t xml:space="preserve"> jay</w:t>
      </w:r>
      <w:r>
        <w:br/>
      </w:r>
      <w:r>
        <w:rPr>
          <w:color w:val="000000"/>
        </w:rPr>
        <w:t xml:space="preserve"> মোবাইলটা</w:t>
      </w:r>
      <w:r>
        <w:rPr>
          <w:color w:val="000002"/>
        </w:rPr>
        <w:t xml:space="preserve"> মেসেজ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23"/>
        </w:rPr>
        <w:t xml:space="preserve"> বিকাশ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জিবি</w:t>
      </w:r>
      <w:r>
        <w:rPr>
          <w:color w:val="000005"/>
        </w:rPr>
        <w:t xml:space="preserve"> এখন</w:t>
      </w:r>
      <w:r>
        <w:br/>
      </w:r>
      <w:r>
        <w:rPr>
          <w:color w:val="000002"/>
        </w:rPr>
        <w:t xml:space="preserve"> নতুন</w:t>
      </w:r>
      <w:r>
        <w:rPr>
          <w:color w:val="000005"/>
        </w:rPr>
        <w:t xml:space="preserve"> একাউন্ট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4"/>
        </w:rPr>
        <w:t xml:space="preserve"> আজকে</w:t>
      </w:r>
      <w:r>
        <w:rPr>
          <w:color w:val="3C0000"/>
        </w:rPr>
        <w:t xml:space="preserve"> এই</w:t>
      </w:r>
      <w:r>
        <w:rPr>
          <w:color w:val="000005"/>
        </w:rPr>
        <w:t xml:space="preserve"> একাউন্ট</w:t>
      </w:r>
      <w:r>
        <w:rPr>
          <w:color w:val="000000"/>
        </w:rPr>
        <w:t xml:space="preserve"> খুলছি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পাইছি</w:t>
      </w:r>
      <w:r>
        <w:rPr>
          <w:color w:val="020000"/>
        </w:rPr>
        <w:t xml:space="preserve"> আর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00"/>
        </w:rPr>
        <w:t xml:space="preserve"> দিয়ে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br/>
      </w:r>
      <w:r>
        <w:rPr>
          <w:color w:val="010000"/>
        </w:rPr>
        <w:t xml:space="preserve"> আজ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30000"/>
        </w:rPr>
        <w:t xml:space="preserve"> কী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রবি</w:t>
      </w:r>
      <w:r>
        <w:rPr>
          <w:color w:val="000026"/>
        </w:rPr>
        <w:t xml:space="preserve"> নাম্বারে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আসবে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রবি</w:t>
      </w:r>
      <w:r>
        <w:rPr>
          <w:color w:val="000026"/>
        </w:rPr>
        <w:t xml:space="preserve"> নাম্বারে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আসবে</w:t>
      </w:r>
      <w:r>
        <w:br/>
      </w:r>
      <w:r>
        <w:rPr>
          <w:color w:val="000005"/>
        </w:rPr>
        <w:t xml:space="preserve"> একটা</w:t>
      </w:r>
      <w:r>
        <w:rPr>
          <w:color w:val="000000"/>
        </w:rPr>
        <w:t xml:space="preserve"> মেসেজ৷</w:t>
      </w:r>
      <w:r>
        <w:rPr>
          <w:color w:val="020000"/>
        </w:rPr>
        <w:t xml:space="preserve"> আসছে</w:t>
      </w:r>
      <w:r>
        <w:rPr>
          <w:color w:val="060000"/>
        </w:rPr>
        <w:t xml:space="preserve"> যে</w:t>
      </w:r>
      <w:r>
        <w:rPr>
          <w:color w:val="000000"/>
        </w:rPr>
        <w:t xml:space="preserve"> প্রতিবার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ইসু</w:t>
      </w:r>
      <w:r>
        <w:rPr>
          <w:color w:val="000005"/>
        </w:rPr>
        <w:t xml:space="preserve"> পেমেন্ট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01"/>
        </w:rPr>
        <w:t xml:space="preserve"> সেটা</w:t>
      </w:r>
      <w:r>
        <w:rPr>
          <w:color w:val="680000"/>
        </w:rPr>
        <w:t xml:space="preserve"> কি</w:t>
      </w:r>
      <w:r>
        <w:br/>
      </w:r>
      <w:r>
        <w:rPr>
          <w:color w:val="00000D"/>
        </w:rPr>
        <w:t xml:space="preserve"> বিকাশে</w:t>
      </w:r>
      <w:r>
        <w:rPr>
          <w:color w:val="000001"/>
        </w:rPr>
        <w:t xml:space="preserve"> পে</w:t>
      </w:r>
      <w:r>
        <w:rPr>
          <w:color w:val="000000"/>
        </w:rPr>
        <w:t xml:space="preserve"> বিলের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কতদিনে</w:t>
      </w:r>
      <w:r>
        <w:rPr>
          <w:color w:val="000001"/>
        </w:rPr>
        <w:t xml:space="preserve"> দেওয়া</w:t>
      </w:r>
      <w:r>
        <w:rPr>
          <w:color w:val="000000"/>
        </w:rPr>
        <w:t xml:space="preserve"> হয়</w:t>
      </w:r>
      <w:r>
        <w:rPr>
          <w:color w:val="000005"/>
        </w:rPr>
        <w:t xml:space="preserve"> এখন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5"/>
        </w:rPr>
        <w:t xml:space="preserve"> এখন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বিদ্যুৎ</w:t>
      </w:r>
      <w:r>
        <w:rPr>
          <w:color w:val="000003"/>
        </w:rPr>
        <w:t xml:space="preserve"> বিল</w:t>
      </w:r>
      <w:r>
        <w:rPr>
          <w:color w:val="000001"/>
        </w:rPr>
        <w:t xml:space="preserve"> পে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16"/>
        </w:rPr>
        <w:t xml:space="preserve"> ei</w:t>
      </w:r>
      <w:r>
        <w:rPr>
          <w:color w:val="000000"/>
        </w:rPr>
        <w:t xml:space="preserve"> numbere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00000"/>
        </w:rPr>
        <w:t xml:space="preserve"> challenge</w:t>
      </w:r>
      <w:r>
        <w:rPr>
          <w:color w:val="00006C"/>
        </w:rPr>
        <w:t xml:space="preserve"> offer</w:t>
      </w:r>
      <w:r>
        <w:rPr>
          <w:color w:val="000004"/>
        </w:rPr>
        <w:t xml:space="preserve"> available</w:t>
      </w:r>
      <w:r>
        <w:br/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A"/>
        </w:rPr>
        <w:t xml:space="preserve"> ace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0"/>
        </w:rPr>
        <w:t xml:space="preserve"> tkta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rPr>
          <w:color w:val="000001"/>
        </w:rPr>
        <w:t xml:space="preserve"> kivabe</w:t>
      </w:r>
      <w:r>
        <w:br/>
      </w:r>
      <w:r>
        <w:rPr>
          <w:color w:val="000000"/>
        </w:rPr>
        <w:t xml:space="preserve"> hotel</w:t>
      </w:r>
      <w:r>
        <w:rPr>
          <w:color w:val="000000"/>
        </w:rPr>
        <w:t xml:space="preserve"> zakaria</w:t>
      </w:r>
      <w:r>
        <w:rPr>
          <w:color w:val="100000"/>
        </w:rPr>
        <w:t xml:space="preserve"> te</w:t>
      </w:r>
      <w:r>
        <w:rPr>
          <w:color w:val="000001"/>
        </w:rPr>
        <w:t xml:space="preserve"> discount</w:t>
      </w:r>
      <w:r>
        <w:rPr>
          <w:color w:val="00006C"/>
        </w:rPr>
        <w:t xml:space="preserve"> offer</w:t>
      </w:r>
      <w:r>
        <w:rPr>
          <w:color w:val="010000"/>
        </w:rPr>
        <w:t xml:space="preserve"> tar</w:t>
      </w:r>
      <w:r>
        <w:rPr>
          <w:color w:val="000004"/>
        </w:rPr>
        <w:t xml:space="preserve"> details</w:t>
      </w:r>
      <w:r>
        <w:rPr>
          <w:color w:val="000001"/>
        </w:rPr>
        <w:t xml:space="preserve"> janan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সত্যি</w:t>
      </w:r>
      <w:r>
        <w:br/>
      </w:r>
      <w:r>
        <w:rPr>
          <w:color w:val="000029"/>
        </w:rPr>
        <w:t xml:space="preserve"> bkash</w:t>
      </w:r>
      <w:r>
        <w:rPr>
          <w:color w:val="000002"/>
        </w:rPr>
        <w:t xml:space="preserve"> new</w:t>
      </w:r>
      <w:r>
        <w:rPr>
          <w:color w:val="000000"/>
        </w:rPr>
        <w:t xml:space="preserve"> accoun</w:t>
      </w:r>
      <w:r>
        <w:rPr>
          <w:color w:val="00005E"/>
        </w:rPr>
        <w:t xml:space="preserve"> taka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00000"/>
        </w:rPr>
        <w:t xml:space="preserve"> zonno</w:t>
      </w:r>
      <w:r>
        <w:rPr>
          <w:color w:val="000000"/>
        </w:rPr>
        <w:t xml:space="preserve"> prozozzo</w:t>
      </w:r>
      <w:r>
        <w:rPr>
          <w:color w:val="190000"/>
        </w:rPr>
        <w:t xml:space="preserve"> ami</w:t>
      </w:r>
      <w:r>
        <w:rPr>
          <w:color w:val="000000"/>
        </w:rPr>
        <w:t xml:space="preserve"> only</w:t>
      </w:r>
      <w:r>
        <w:rPr>
          <w:color w:val="00005E"/>
        </w:rPr>
        <w:t xml:space="preserve"> taka</w:t>
      </w:r>
      <w:r>
        <w:rPr>
          <w:color w:val="000001"/>
        </w:rPr>
        <w:t xml:space="preserve"> bonous</w:t>
      </w:r>
      <w:r>
        <w:rPr>
          <w:color w:val="000000"/>
        </w:rPr>
        <w:t xml:space="preserve"> paisi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05"/>
        </w:rPr>
        <w:t xml:space="preserve"> এখন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কাদের</w:t>
      </w:r>
      <w:r>
        <w:rPr>
          <w:color w:val="0B0000"/>
        </w:rPr>
        <w:t xml:space="preserve"> জন্য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গতকালকে</w:t>
      </w:r>
      <w:r>
        <w:rPr>
          <w:color w:val="000000"/>
        </w:rPr>
        <w:t xml:space="preserve"> নতন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খুলছি</w:t>
      </w:r>
      <w:r>
        <w:rPr>
          <w:color w:val="000004"/>
        </w:rPr>
        <w:t xml:space="preserve"> আজকে</w:t>
      </w:r>
      <w:r>
        <w:rPr>
          <w:color w:val="000005"/>
        </w:rPr>
        <w:t xml:space="preserve"> এখন</w:t>
      </w:r>
      <w:r>
        <w:rPr>
          <w:color w:val="000005"/>
        </w:rPr>
        <w:t xml:space="preserve"> একটা</w:t>
      </w:r>
      <w:r>
        <w:rPr>
          <w:color w:val="000000"/>
        </w:rPr>
        <w:t xml:space="preserve"> এসএমএস</w:t>
      </w:r>
      <w:r>
        <w:rPr>
          <w:color w:val="000000"/>
        </w:rPr>
        <w:t xml:space="preserve"> আসল</w:t>
      </w:r>
      <w:r>
        <w:rPr>
          <w:color w:val="060000"/>
        </w:rPr>
        <w:t xml:space="preserve"> যে</w:t>
      </w:r>
      <w:r>
        <w:rPr>
          <w:color w:val="000000"/>
        </w:rPr>
        <w:t xml:space="preserve"> এ্পে</w:t>
      </w:r>
      <w:r>
        <w:rPr>
          <w:color w:val="000001"/>
        </w:rPr>
        <w:t xml:space="preserve"> প্রথম</w:t>
      </w:r>
      <w:r>
        <w:rPr>
          <w:color w:val="000000"/>
        </w:rPr>
        <w:t xml:space="preserve"> রিসার্চ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ah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etar</w:t>
      </w:r>
      <w:r>
        <w:rPr>
          <w:color w:val="000000"/>
        </w:rPr>
        <w:t xml:space="preserve"> date</w:t>
      </w:r>
      <w:r>
        <w:rPr>
          <w:color w:val="000006"/>
        </w:rPr>
        <w:t xml:space="preserve"> koto</w:t>
      </w:r>
      <w:r>
        <w:rPr>
          <w:color w:val="000001"/>
        </w:rPr>
        <w:t xml:space="preserve"> din</w:t>
      </w:r>
      <w:r>
        <w:br/>
      </w:r>
      <w:r>
        <w:rPr>
          <w:color w:val="070000"/>
        </w:rPr>
        <w:t xml:space="preserve"> amr</w:t>
      </w:r>
      <w:r>
        <w:rPr>
          <w:color w:val="000000"/>
        </w:rPr>
        <w:t xml:space="preserve"> numbs</w:t>
      </w:r>
      <w:r>
        <w:rPr>
          <w:color w:val="00005E"/>
        </w:rPr>
        <w:t xml:space="preserve"> taka</w:t>
      </w:r>
      <w:r>
        <w:rPr>
          <w:color w:val="00005E"/>
        </w:rPr>
        <w:t xml:space="preserve"> taka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0"/>
        </w:rPr>
        <w:t xml:space="preserve"> ache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rPr>
          <w:color w:val="000001"/>
        </w:rPr>
        <w:t xml:space="preserve"> akhono</w:t>
      </w:r>
      <w:r>
        <w:br/>
      </w:r>
      <w:r>
        <w:rPr>
          <w:color w:val="190000"/>
        </w:rPr>
        <w:t xml:space="preserve"> ami</w:t>
      </w:r>
      <w:r>
        <w:rPr>
          <w:color w:val="00006C"/>
        </w:rPr>
        <w:t xml:space="preserve"> offer</w:t>
      </w:r>
      <w:r>
        <w:rPr>
          <w:color w:val="000000"/>
        </w:rPr>
        <w:t xml:space="preserve"> janta</w:t>
      </w:r>
      <w:r>
        <w:rPr>
          <w:color w:val="000004"/>
        </w:rPr>
        <w:t xml:space="preserve"> chai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বলেন</w:t>
      </w:r>
      <w:r>
        <w:br/>
      </w:r>
      <w:r>
        <w:rPr>
          <w:color w:val="00005E"/>
        </w:rPr>
        <w:t xml:space="preserve"> taka</w:t>
      </w:r>
      <w:r>
        <w:rPr>
          <w:color w:val="000002"/>
        </w:rPr>
        <w:t xml:space="preserve"> reacharge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asea</w:t>
      </w:r>
      <w:r>
        <w:br/>
      </w:r>
      <w:r>
        <w:rPr>
          <w:color w:val="010000"/>
        </w:rPr>
        <w:t xml:space="preserve"> ame</w:t>
      </w:r>
      <w:r>
        <w:rPr>
          <w:color w:val="000000"/>
        </w:rPr>
        <w:t xml:space="preserve"> notun</w:t>
      </w:r>
      <w:r>
        <w:rPr>
          <w:color w:val="00000B"/>
        </w:rPr>
        <w:t xml:space="preserve"> account</w:t>
      </w:r>
      <w:r>
        <w:rPr>
          <w:color w:val="000000"/>
        </w:rPr>
        <w:t xml:space="preserve"> open</w:t>
      </w:r>
      <w:r>
        <w:rPr>
          <w:color w:val="000000"/>
        </w:rPr>
        <w:t xml:space="preserve"> korse</w:t>
      </w:r>
      <w:r>
        <w:rPr>
          <w:color w:val="000000"/>
        </w:rPr>
        <w:t xml:space="preserve"> but</w:t>
      </w:r>
      <w:r>
        <w:rPr>
          <w:color w:val="000001"/>
        </w:rPr>
        <w:t xml:space="preserve"> bonous</w:t>
      </w:r>
      <w:r>
        <w:rPr>
          <w:color w:val="000000"/>
        </w:rPr>
        <w:t xml:space="preserve"> asce</w:t>
      </w:r>
      <w:r>
        <w:rPr>
          <w:color w:val="000003"/>
        </w:rPr>
        <w:t xml:space="preserve"> na</w:t>
      </w:r>
      <w:r>
        <w:rPr>
          <w:color w:val="000002"/>
        </w:rPr>
        <w:t xml:space="preserve"> kno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5E"/>
        </w:rPr>
        <w:t xml:space="preserve"> taka</w:t>
      </w:r>
      <w:r>
        <w:rPr>
          <w:color w:val="000002"/>
        </w:rPr>
        <w:t xml:space="preserve"> reacharge</w:t>
      </w:r>
      <w:r>
        <w:rPr>
          <w:color w:val="470000"/>
        </w:rPr>
        <w:t xml:space="preserve"> a</w:t>
      </w:r>
      <w:r>
        <w:rPr>
          <w:color w:val="000000"/>
        </w:rPr>
        <w:t xml:space="preserve"> chasback</w:t>
      </w:r>
      <w:r>
        <w:br/>
      </w:r>
      <w:r>
        <w:rPr>
          <w:color w:val="000000"/>
        </w:rPr>
        <w:t xml:space="preserve"> o'code</w:t>
      </w:r>
      <w:r>
        <w:rPr>
          <w:color w:val="000033"/>
        </w:rPr>
        <w:t xml:space="preserve"> e</w:t>
      </w:r>
      <w:r>
        <w:rPr>
          <w:color w:val="000001"/>
        </w:rPr>
        <w:t xml:space="preserve"> discount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6"/>
        </w:rPr>
        <w:t xml:space="preserve"> koto</w:t>
      </w:r>
      <w:r>
        <w:rPr>
          <w:color w:val="000001"/>
        </w:rPr>
        <w:t xml:space="preserve"> tarik</w:t>
      </w:r>
      <w:r>
        <w:rPr>
          <w:color w:val="000000"/>
        </w:rPr>
        <w:t xml:space="preserve"> porjom</w:t>
      </w:r>
      <w:r>
        <w:rPr>
          <w:color w:val="000000"/>
        </w:rPr>
        <w:t xml:space="preserve"> tow</w:t>
      </w:r>
      <w:r>
        <w:br/>
      </w:r>
      <w:r>
        <w:rPr>
          <w:color w:val="000000"/>
        </w:rPr>
        <w:t xml:space="preserve"> টাক</w:t>
      </w:r>
      <w:r>
        <w:rPr>
          <w:color w:val="000000"/>
        </w:rPr>
        <w:t xml:space="preserve"> রিসার্জে</w:t>
      </w:r>
      <w:r>
        <w:rPr>
          <w:color w:val="000002"/>
        </w:rPr>
        <w:t xml:space="preserve"> কেশবেক</w:t>
      </w:r>
      <w:r>
        <w:rPr>
          <w:color w:val="000002"/>
        </w:rPr>
        <w:t xml:space="preserve"> কিভাবে</w:t>
      </w:r>
      <w:r>
        <w:rPr>
          <w:color w:val="000000"/>
        </w:rPr>
        <w:t xml:space="preserve"> নিব</w:t>
      </w:r>
      <w:r>
        <w:br/>
      </w:r>
      <w:r>
        <w:rPr>
          <w:color w:val="000000"/>
        </w:rPr>
        <w:t xml:space="preserve"> taky</w:t>
      </w:r>
      <w:r>
        <w:rPr>
          <w:color w:val="000000"/>
        </w:rPr>
        <w:t xml:space="preserve"> tak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6"/>
        </w:rPr>
        <w:t xml:space="preserve"> koto</w:t>
      </w:r>
      <w:r>
        <w:rPr>
          <w:color w:val="000003"/>
        </w:rPr>
        <w:t xml:space="preserve"> bar</w:t>
      </w:r>
      <w:r>
        <w:rPr>
          <w:color w:val="000000"/>
        </w:rPr>
        <w:t xml:space="preserve"> nea</w:t>
      </w:r>
      <w:r>
        <w:rPr>
          <w:color w:val="080000"/>
        </w:rPr>
        <w:t xml:space="preserve"> jabe</w:t>
      </w:r>
      <w:r>
        <w:rPr>
          <w:color w:val="000000"/>
        </w:rPr>
        <w:t xml:space="preserve"> nij</w:t>
      </w:r>
      <w:r>
        <w:rPr>
          <w:color w:val="000026"/>
        </w:rPr>
        <w:t xml:space="preserve"> number</w:t>
      </w:r>
      <w:r>
        <w:rPr>
          <w:color w:val="060000"/>
        </w:rPr>
        <w:t xml:space="preserve"> naki</w:t>
      </w:r>
      <w:r>
        <w:rPr>
          <w:color w:val="000000"/>
        </w:rPr>
        <w:t xml:space="preserve"> any</w:t>
      </w:r>
      <w:r>
        <w:rPr>
          <w:color w:val="000026"/>
        </w:rPr>
        <w:t xml:space="preserve"> number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richerg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6E0000"/>
        </w:rPr>
        <w:t xml:space="preserve"> 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1"/>
        </w:rPr>
        <w:t xml:space="preserve"> offar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send</w:t>
      </w:r>
      <w:r>
        <w:rPr>
          <w:color w:val="000001"/>
        </w:rPr>
        <w:t xml:space="preserve"> many</w:t>
      </w:r>
      <w:r>
        <w:rPr>
          <w:color w:val="040000"/>
        </w:rPr>
        <w:t xml:space="preserve"> ar</w:t>
      </w:r>
      <w:r>
        <w:rPr>
          <w:color w:val="000000"/>
        </w:rPr>
        <w:t xml:space="preserve"> upor</w:t>
      </w:r>
      <w:r>
        <w:rPr>
          <w:color w:val="6E0000"/>
        </w:rPr>
        <w:t xml:space="preserve"> ki</w:t>
      </w:r>
      <w:r>
        <w:rPr>
          <w:color w:val="010000"/>
        </w:rPr>
        <w:t xml:space="preserve"> kuno</w:t>
      </w:r>
      <w:r>
        <w:rPr>
          <w:color w:val="000038"/>
        </w:rPr>
        <w:t xml:space="preserve"> cash</w:t>
      </w:r>
      <w:r>
        <w:rPr>
          <w:color w:val="000000"/>
        </w:rPr>
        <w:t xml:space="preserve"> beck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100000"/>
        </w:rPr>
        <w:t xml:space="preserve"> te</w:t>
      </w:r>
      <w:r>
        <w:rPr>
          <w:color w:val="6E0000"/>
        </w:rPr>
        <w:t xml:space="preserve"> ki</w:t>
      </w:r>
      <w:r>
        <w:rPr>
          <w:color w:val="000000"/>
        </w:rPr>
        <w:t xml:space="preserve"> bidyut</w:t>
      </w:r>
      <w:r>
        <w:rPr>
          <w:color w:val="000003"/>
        </w:rPr>
        <w:t xml:space="preserve"> bill</w:t>
      </w:r>
      <w:r>
        <w:rPr>
          <w:color w:val="000002"/>
        </w:rPr>
        <w:t xml:space="preserve"> pay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1"/>
        </w:rPr>
        <w:t xml:space="preserve"> offerti</w:t>
      </w:r>
      <w:r>
        <w:rPr>
          <w:color w:val="000010"/>
        </w:rPr>
        <w:t xml:space="preserve"> ache</w:t>
      </w:r>
      <w:r>
        <w:br/>
      </w:r>
      <w:r>
        <w:rPr>
          <w:color w:val="000000"/>
        </w:rPr>
        <w:t xml:space="preserve"> acca</w:t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korci</w:t>
      </w:r>
      <w:r>
        <w:rPr>
          <w:color w:val="000000"/>
        </w:rPr>
        <w:t xml:space="preserve"> kintu</w:t>
      </w:r>
      <w:r>
        <w:rPr>
          <w:color w:val="000000"/>
        </w:rPr>
        <w:t xml:space="preserve"> amake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0"/>
        </w:rPr>
        <w:t xml:space="preserve"> প্লে-বিল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আসার</w:t>
      </w:r>
      <w:r>
        <w:rPr>
          <w:color w:val="000000"/>
        </w:rPr>
        <w:t xml:space="preserve"> কথা</w:t>
      </w:r>
      <w:r>
        <w:br/>
      </w:r>
      <w:r>
        <w:rPr>
          <w:color w:val="000000"/>
        </w:rPr>
        <w:t xml:space="preserve"> accha</w:t>
      </w:r>
      <w:r>
        <w:rPr>
          <w:color w:val="000029"/>
        </w:rPr>
        <w:t xml:space="preserve"> bkash</w:t>
      </w:r>
      <w:r>
        <w:rPr>
          <w:color w:val="000000"/>
        </w:rPr>
        <w:t xml:space="preserve"> thaika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ceshbek</w:t>
      </w:r>
      <w:r>
        <w:br/>
      </w:r>
      <w:r>
        <w:rPr>
          <w:color w:val="000000"/>
        </w:rPr>
        <w:t xml:space="preserve"> accha</w:t>
      </w:r>
      <w:r>
        <w:rPr>
          <w:color w:val="030000"/>
        </w:rPr>
        <w:t xml:space="preserve"> akta</w:t>
      </w:r>
      <w:r>
        <w:rPr>
          <w:color w:val="00006C"/>
        </w:rPr>
        <w:t xml:space="preserve"> offer</w:t>
      </w:r>
      <w:r>
        <w:rPr>
          <w:color w:val="000001"/>
        </w:rPr>
        <w:t xml:space="preserve"> asche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ceshbek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jekono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hungrinaki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rPr>
          <w:color w:val="000001"/>
        </w:rPr>
        <w:t xml:space="preserve"> akhono</w:t>
      </w:r>
      <w:r>
        <w:br/>
      </w:r>
      <w:r>
        <w:rPr>
          <w:color w:val="000001"/>
        </w:rPr>
        <w:t xml:space="preserve"> akhon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00"/>
        </w:rPr>
        <w:t xml:space="preserve"> crash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20000"/>
        </w:rPr>
        <w:t xml:space="preserve"> sir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reachaz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গ্রাহক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rPr>
          <w:color w:val="060000"/>
        </w:rPr>
        <w:t xml:space="preserve"> হবে</w:t>
      </w:r>
      <w:r>
        <w:br/>
      </w:r>
      <w:r>
        <w:rPr>
          <w:color w:val="000000"/>
        </w:rPr>
        <w:t xml:space="preserve"> এপ্সে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তা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নিজের</w:t>
      </w:r>
      <w:r>
        <w:rPr>
          <w:color w:val="000004"/>
        </w:rPr>
        <w:t xml:space="preserve"> নম্বরে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এখনও</w:t>
      </w:r>
      <w:r>
        <w:br/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02"/>
        </w:rPr>
        <w:t xml:space="preserve"> মেসেজ</w:t>
      </w:r>
      <w:r>
        <w:rPr>
          <w:color w:val="020000"/>
        </w:rPr>
        <w:t xml:space="preserve"> আসছে</w:t>
      </w:r>
      <w:r>
        <w:rPr>
          <w:color w:val="060000"/>
        </w:rPr>
        <w:t xml:space="preserve"> যে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পেতে</w:t>
      </w:r>
      <w:r>
        <w:rPr>
          <w:color w:val="000000"/>
        </w:rPr>
        <w:t xml:space="preserve"> চাইলে</w:t>
      </w:r>
      <w:r>
        <w:rPr>
          <w:color w:val="000008"/>
        </w:rPr>
        <w:t xml:space="preserve"> ৳</w:t>
      </w:r>
      <w:r>
        <w:rPr>
          <w:color w:val="00001F"/>
        </w:rPr>
        <w:t xml:space="preserve"> রিচার্জ</w:t>
      </w:r>
      <w:r>
        <w:rPr>
          <w:color w:val="000000"/>
        </w:rPr>
        <w:t xml:space="preserve"> করুন</w:t>
      </w:r>
      <w:r>
        <w:rPr>
          <w:color w:val="000000"/>
        </w:rPr>
        <w:t xml:space="preserve"> করলাম</w:t>
      </w:r>
      <w:r>
        <w:rPr>
          <w:color w:val="00001F"/>
        </w:rPr>
        <w:t xml:space="preserve"> রিচার্জ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কবে</w:t>
      </w:r>
      <w:r>
        <w:rPr>
          <w:color w:val="00000D"/>
        </w:rPr>
        <w:t xml:space="preserve"> পাব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4"/>
        </w:rPr>
        <w:t xml:space="preserve"> details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ক্যাশবব্য</w:t>
      </w:r>
      <w:r>
        <w:br/>
      </w:r>
      <w:r>
        <w:rPr>
          <w:color w:val="030000"/>
        </w:rPr>
        <w:t xml:space="preserve"> একটু</w:t>
      </w:r>
      <w:r>
        <w:rPr>
          <w:color w:val="010000"/>
        </w:rPr>
        <w:t xml:space="preserve"> আগে</w:t>
      </w:r>
      <w:r>
        <w:rPr>
          <w:color w:val="000023"/>
        </w:rPr>
        <w:t xml:space="preserve"> বিকাশ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নাম</w:t>
      </w:r>
      <w:r>
        <w:rPr>
          <w:color w:val="130000"/>
        </w:rPr>
        <w:t xml:space="preserve"> এ</w:t>
      </w:r>
      <w:r>
        <w:rPr>
          <w:color w:val="000005"/>
        </w:rPr>
        <w:t xml:space="preserve"> একটা</w:t>
      </w:r>
      <w:r>
        <w:rPr>
          <w:color w:val="000002"/>
        </w:rPr>
        <w:t xml:space="preserve"> মেসেজ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এইটা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অফিসিয়াল</w:t>
      </w:r>
      <w:r>
        <w:rPr>
          <w:color w:val="000002"/>
        </w:rPr>
        <w:t xml:space="preserve"> মেসেজ</w:t>
      </w:r>
      <w:r>
        <w:br/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tca</w:t>
      </w:r>
      <w:r>
        <w:rPr>
          <w:color w:val="000000"/>
        </w:rPr>
        <w:t xml:space="preserve"> https</w:t>
      </w:r>
      <w:r>
        <w:rPr>
          <w:color w:val="000000"/>
        </w:rPr>
        <w:t xml:space="preserve"> bka</w:t>
      </w:r>
      <w:r>
        <w:rPr>
          <w:color w:val="000000"/>
        </w:rPr>
        <w:t xml:space="preserve"> sh</w:t>
      </w:r>
      <w:r>
        <w:rPr>
          <w:color w:val="000006"/>
        </w:rPr>
        <w:t xml:space="preserve"> app</w:t>
      </w:r>
      <w:r>
        <w:br/>
      </w:r>
      <w:r>
        <w:rPr>
          <w:color w:val="000000"/>
        </w:rPr>
        <w:t xml:space="preserve"> তারিখে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নোটিফিকেশন</w:t>
      </w:r>
      <w:r>
        <w:rPr>
          <w:color w:val="000000"/>
        </w:rPr>
        <w:t xml:space="preserve"> আসে</w:t>
      </w:r>
      <w:r>
        <w:br/>
      </w:r>
      <w:r>
        <w:rPr>
          <w:color w:val="020000"/>
        </w:rPr>
        <w:t xml:space="preserve"> sir</w:t>
      </w:r>
      <w:r>
        <w:rPr>
          <w:color w:val="190000"/>
        </w:rPr>
        <w:t xml:space="preserve"> ami</w:t>
      </w:r>
      <w:r>
        <w:rPr>
          <w:color w:val="000000"/>
        </w:rPr>
        <w:t xml:space="preserve"> st</w:t>
      </w:r>
      <w:r>
        <w:rPr>
          <w:color w:val="000000"/>
        </w:rPr>
        <w:t xml:space="preserve"> time</w:t>
      </w:r>
      <w:r>
        <w:rPr>
          <w:color w:val="000029"/>
        </w:rPr>
        <w:t xml:space="preserve"> bkash</w:t>
      </w:r>
      <w:r>
        <w:rPr>
          <w:color w:val="000002"/>
        </w:rPr>
        <w:t xml:space="preserve"> apps</w:t>
      </w:r>
      <w:r>
        <w:rPr>
          <w:color w:val="000000"/>
        </w:rPr>
        <w:t xml:space="preserve"> login</w:t>
      </w:r>
      <w:r>
        <w:rPr>
          <w:color w:val="000000"/>
        </w:rPr>
        <w:t xml:space="preserve"> korce</w:t>
      </w:r>
      <w:r>
        <w:rPr>
          <w:color w:val="040000"/>
        </w:rPr>
        <w:t xml:space="preserve"> ar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00"/>
        </w:rPr>
        <w:t xml:space="preserve"> resargeb</w:t>
      </w:r>
      <w:r>
        <w:rPr>
          <w:color w:val="000000"/>
        </w:rPr>
        <w:t xml:space="preserve"> korce</w:t>
      </w:r>
      <w:r>
        <w:rPr>
          <w:color w:val="040000"/>
        </w:rPr>
        <w:t xml:space="preserve"> ar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paice</w:t>
      </w:r>
      <w:r>
        <w:rPr>
          <w:color w:val="000000"/>
        </w:rPr>
        <w:t xml:space="preserve"> instant</w:t>
      </w:r>
      <w:r>
        <w:rPr>
          <w:color w:val="000000"/>
        </w:rPr>
        <w:t xml:space="preserve"> acon</w:t>
      </w:r>
      <w:r>
        <w:rPr>
          <w:color w:val="040000"/>
        </w:rPr>
        <w:t xml:space="preserve"> ar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0"/>
        </w:rPr>
        <w:t xml:space="preserve"> pavo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00001"/>
        </w:rPr>
        <w:t xml:space="preserve"> জানান</w:t>
      </w:r>
      <w:r>
        <w:br/>
      </w:r>
      <w:r>
        <w:rPr>
          <w:color w:val="000000"/>
        </w:rPr>
        <w:t xml:space="preserve"> দারাজের</w:t>
      </w:r>
      <w:r>
        <w:rPr>
          <w:color w:val="020000"/>
        </w:rPr>
        <w:t xml:space="preserve"> যদি</w:t>
      </w:r>
      <w:r>
        <w:rPr>
          <w:color w:val="000005"/>
        </w:rPr>
        <w:t xml:space="preserve"> এখন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5"/>
        </w:rPr>
        <w:t xml:space="preserve"> পেমেন্ট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rPr>
          <w:color w:val="000005"/>
        </w:rPr>
        <w:t xml:space="preserve"> এখন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br/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ব্যাংক</w:t>
      </w:r>
      <w:r>
        <w:rPr>
          <w:color w:val="000005"/>
        </w:rPr>
        <w:t xml:space="preserve"> একাউন্ট</w:t>
      </w:r>
      <w:r>
        <w:rPr>
          <w:color w:val="000000"/>
        </w:rPr>
        <w:t xml:space="preserve"> হতে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0"/>
        </w:rPr>
        <w:t xml:space="preserve"> গ্রামীণ</w:t>
      </w:r>
      <w:r>
        <w:rPr>
          <w:color w:val="000000"/>
        </w:rPr>
        <w:t xml:space="preserve"> ফোন</w:t>
      </w:r>
      <w:r>
        <w:rPr>
          <w:color w:val="000031"/>
        </w:rPr>
        <w:t xml:space="preserve"> রিচার্জে</w:t>
      </w:r>
      <w:r>
        <w:rPr>
          <w:color w:val="000008"/>
        </w:rPr>
        <w:t xml:space="preserve"> অফারটা</w:t>
      </w:r>
      <w:r>
        <w:rPr>
          <w:color w:val="000000"/>
        </w:rPr>
        <w:t xml:space="preserve"> বুঝিয়ে</w:t>
      </w:r>
      <w:r>
        <w:rPr>
          <w:color w:val="010000"/>
        </w:rPr>
        <w:t xml:space="preserve"> বলবেন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কতটুকু</w:t>
      </w:r>
      <w:r>
        <w:rPr>
          <w:color w:val="000000"/>
        </w:rPr>
        <w:t xml:space="preserve"> সত্য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29"/>
        </w:rPr>
        <w:t xml:space="preserve"> bkash</w:t>
      </w:r>
      <w:r>
        <w:rPr>
          <w:color w:val="000000"/>
        </w:rPr>
        <w:t xml:space="preserve"> takay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1E0000"/>
        </w:rPr>
        <w:t xml:space="preserve"> আমি</w:t>
      </w:r>
      <w:r>
        <w:rPr>
          <w:color w:val="020000"/>
        </w:rPr>
        <w:t xml:space="preserve"> যদি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000000"/>
        </w:rPr>
        <w:t xml:space="preserve"> তবে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br/>
      </w:r>
      <w:r>
        <w:rPr>
          <w:color w:val="000002"/>
        </w:rPr>
        <w:t xml:space="preserve"> new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00"/>
        </w:rPr>
        <w:t xml:space="preserve"> khulsi</w:t>
      </w:r>
      <w:r>
        <w:rPr>
          <w:color w:val="000001"/>
        </w:rPr>
        <w:t xml:space="preserve"> akhon</w:t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01"/>
        </w:rPr>
        <w:t xml:space="preserve"> kivabe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বিকাশের</w:t>
      </w:r>
      <w:r>
        <w:rPr>
          <w:color w:val="000001"/>
        </w:rPr>
        <w:t xml:space="preserve"> বিকাশের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00000A"/>
        </w:rPr>
        <w:t xml:space="preserve"> সম্পর্কে</w:t>
      </w:r>
      <w:r>
        <w:rPr>
          <w:color w:val="030000"/>
        </w:rPr>
        <w:t xml:space="preserve"> একটু</w:t>
      </w:r>
      <w:r>
        <w:rPr>
          <w:color w:val="010000"/>
        </w:rPr>
        <w:t xml:space="preserve"> আমাকে</w:t>
      </w:r>
      <w:r>
        <w:rPr>
          <w:color w:val="000004"/>
        </w:rPr>
        <w:t xml:space="preserve"> জানাবেন</w:t>
      </w:r>
      <w:r>
        <w:rPr>
          <w:color w:val="000000"/>
        </w:rPr>
        <w:t xml:space="preserve"> আপনি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সাথে</w:t>
      </w:r>
      <w:r>
        <w:rPr>
          <w:color w:val="000000"/>
        </w:rPr>
        <w:t xml:space="preserve"> আছেন</w:t>
      </w:r>
      <w:r>
        <w:br/>
      </w:r>
      <w:r>
        <w:rPr>
          <w:color w:val="000001"/>
        </w:rPr>
        <w:t xml:space="preserve"> প্রথম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260000"/>
        </w:rPr>
        <w:t xml:space="preserve"> করলে</w:t>
      </w:r>
      <w:r>
        <w:rPr>
          <w:color w:val="030000"/>
        </w:rPr>
        <w:t xml:space="preserve"> কী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পাচ্ছি</w:t>
      </w:r>
      <w:r>
        <w:br/>
      </w:r>
      <w:r>
        <w:rPr>
          <w:color w:val="000000"/>
        </w:rPr>
        <w:t xml:space="preserve"> অাস্সালামুঅালাইকুম</w:t>
      </w:r>
      <w:r>
        <w:rPr>
          <w:color w:val="000000"/>
        </w:rPr>
        <w:t xml:space="preserve"> হাংরিনাকিতে</w:t>
      </w:r>
      <w:r>
        <w:rPr>
          <w:color w:val="000000"/>
        </w:rPr>
        <w:t xml:space="preserve"> অডারে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লিমিট</w:t>
      </w:r>
      <w:r>
        <w:rPr>
          <w:color w:val="000004"/>
        </w:rPr>
        <w:t xml:space="preserve"> কত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শর্ত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br/>
      </w:r>
      <w:r>
        <w:rPr>
          <w:color w:val="000001"/>
        </w:rPr>
        <w:t xml:space="preserve"> অ্যাপে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অফারে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শুধু</w:t>
      </w:r>
      <w:r>
        <w:rPr>
          <w:color w:val="010000"/>
        </w:rPr>
        <w:t xml:space="preserve"> নিজের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030000"/>
        </w:rPr>
        <w:t xml:space="preserve"> করতে</w:t>
      </w:r>
      <w:r>
        <w:rPr>
          <w:color w:val="000000"/>
        </w:rPr>
        <w:t xml:space="preserve"> হয়</w:t>
      </w:r>
      <w:r>
        <w:rPr>
          <w:color w:val="070000"/>
        </w:rPr>
        <w:t xml:space="preserve"> নাকি</w:t>
      </w:r>
      <w:r>
        <w:rPr>
          <w:color w:val="010000"/>
        </w:rPr>
        <w:t xml:space="preserve"> যেকোন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উপভোগ</w:t>
      </w:r>
      <w:r>
        <w:rPr>
          <w:color w:val="030000"/>
        </w:rPr>
        <w:t xml:space="preserve"> করতে</w:t>
      </w:r>
      <w:r>
        <w:rPr>
          <w:color w:val="000003"/>
        </w:rPr>
        <w:t xml:space="preserve"> পারবো</w:t>
      </w:r>
      <w:r>
        <w:br/>
      </w:r>
      <w:r>
        <w:rPr>
          <w:color w:val="1E0000"/>
        </w:rPr>
        <w:t xml:space="preserve"> আমি</w:t>
      </w:r>
      <w:r>
        <w:rPr>
          <w:color w:val="000001"/>
        </w:rPr>
        <w:t xml:space="preserve"> বিকাশের</w:t>
      </w:r>
      <w:r>
        <w:rPr>
          <w:color w:val="000000"/>
        </w:rPr>
        <w:t xml:space="preserve"> মেগা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চাচ্ছিলাম</w:t>
      </w:r>
      <w:r>
        <w:br/>
      </w:r>
      <w:r>
        <w:rPr>
          <w:color w:val="1E0000"/>
        </w:rPr>
        <w:t xml:space="preserve"> আমি</w:t>
      </w:r>
      <w:r>
        <w:rPr>
          <w:color w:val="000005"/>
        </w:rPr>
        <w:t xml:space="preserve"> একটা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পেয়েছি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রিচার্ড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0"/>
        </w:rPr>
        <w:t xml:space="preserve"> ভাই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কবে</w:t>
      </w:r>
      <w:r>
        <w:rPr>
          <w:color w:val="000000"/>
        </w:rPr>
        <w:t xml:space="preserve"> দিবো</w:t>
      </w:r>
      <w:r>
        <w:br/>
      </w:r>
      <w:r>
        <w:rPr>
          <w:color w:val="000001"/>
        </w:rPr>
        <w:t xml:space="preserve"> hungrynaki</w:t>
      </w:r>
      <w:r>
        <w:rPr>
          <w:color w:val="010000"/>
        </w:rPr>
        <w:t xml:space="preserve"> the</w:t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000000"/>
        </w:rPr>
        <w:t xml:space="preserve"> koibar</w:t>
      </w:r>
      <w:r>
        <w:rPr>
          <w:color w:val="00004C"/>
        </w:rPr>
        <w:t xml:space="preserve"> cashback</w:t>
      </w:r>
      <w:r>
        <w:rPr>
          <w:color w:val="000003"/>
        </w:rPr>
        <w:t xml:space="preserve"> pabe</w:t>
      </w:r>
      <w:r>
        <w:rPr>
          <w:color w:val="020000"/>
        </w:rPr>
        <w:t xml:space="preserve"> and</w:t>
      </w:r>
      <w:r>
        <w:rPr>
          <w:color w:val="000000"/>
        </w:rPr>
        <w:t xml:space="preserve"> shorboccho</w:t>
      </w:r>
      <w:r>
        <w:rPr>
          <w:color w:val="000000"/>
        </w:rPr>
        <w:t xml:space="preserve"> khoto</w:t>
      </w:r>
      <w:r>
        <w:rPr>
          <w:color w:val="0000A5"/>
        </w:rPr>
        <w:t xml:space="preserve"> tk</w:t>
      </w:r>
      <w:r>
        <w:rPr>
          <w:color w:val="000003"/>
        </w:rPr>
        <w:t xml:space="preserve"> pabe</w:t>
      </w:r>
      <w:r>
        <w:br/>
      </w:r>
      <w:r>
        <w:rPr>
          <w:color w:val="000029"/>
        </w:rPr>
        <w:t xml:space="preserve"> bkash</w:t>
      </w:r>
      <w:r>
        <w:rPr>
          <w:color w:val="000001"/>
        </w:rPr>
        <w:t xml:space="preserve"> thaka</w:t>
      </w:r>
      <w:r>
        <w:rPr>
          <w:color w:val="000000"/>
        </w:rPr>
        <w:t xml:space="preserve"> pil</w:t>
      </w:r>
      <w:r>
        <w:rPr>
          <w:color w:val="000002"/>
        </w:rPr>
        <w:t xml:space="preserve"> pay</w:t>
      </w:r>
      <w:r>
        <w:rPr>
          <w:color w:val="030000"/>
        </w:rPr>
        <w:t xml:space="preserve"> korla</w:t>
      </w:r>
      <w:r>
        <w:rPr>
          <w:color w:val="000033"/>
        </w:rPr>
        <w:t xml:space="preserve"> e</w:t>
      </w:r>
      <w:r>
        <w:rPr>
          <w:color w:val="00000B"/>
        </w:rPr>
        <w:t xml:space="preserve"> ti</w:t>
      </w:r>
      <w:r>
        <w:rPr>
          <w:color w:val="000000"/>
        </w:rPr>
        <w:t xml:space="preserve"> bil</w:t>
      </w:r>
      <w:r>
        <w:rPr>
          <w:color w:val="040000"/>
        </w:rPr>
        <w:t xml:space="preserve"> ar</w:t>
      </w:r>
      <w:r>
        <w:rPr>
          <w:color w:val="010000"/>
        </w:rPr>
        <w:t xml:space="preserve"> por</w:t>
      </w:r>
      <w:r>
        <w:rPr>
          <w:color w:val="000001"/>
        </w:rPr>
        <w:t xml:space="preserve"> thaka</w:t>
      </w:r>
      <w:r>
        <w:rPr>
          <w:color w:val="000000"/>
        </w:rPr>
        <w:t xml:space="preserve"> proti</w:t>
      </w:r>
      <w:r>
        <w:rPr>
          <w:color w:val="000003"/>
        </w:rPr>
        <w:t xml:space="preserve"> bill</w:t>
      </w:r>
      <w:r>
        <w:rPr>
          <w:color w:val="040000"/>
        </w:rPr>
        <w:t xml:space="preserve"> ar</w:t>
      </w:r>
      <w:r>
        <w:rPr>
          <w:color w:val="070000"/>
        </w:rPr>
        <w:t xml:space="preserve"> jonno</w:t>
      </w:r>
      <w:r>
        <w:rPr>
          <w:color w:val="0000A5"/>
        </w:rPr>
        <w:t xml:space="preserve"> tk</w:t>
      </w:r>
      <w:r>
        <w:rPr>
          <w:color w:val="020000"/>
        </w:rPr>
        <w:t xml:space="preserve"> kora</w:t>
      </w:r>
      <w:r>
        <w:rPr>
          <w:color w:val="000000"/>
        </w:rPr>
        <w:t xml:space="preserve"> paoa</w:t>
      </w:r>
      <w:r>
        <w:rPr>
          <w:color w:val="000000"/>
        </w:rPr>
        <w:t xml:space="preserve"> jaba</w:t>
      </w:r>
      <w:r>
        <w:rPr>
          <w:color w:val="000000"/>
        </w:rPr>
        <w:t xml:space="preserve"> tai</w:t>
      </w:r>
      <w:r>
        <w:rPr>
          <w:color w:val="000003"/>
        </w:rPr>
        <w:t xml:space="preserve"> na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recherch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00"/>
        </w:rPr>
        <w:t xml:space="preserve"> jotobar</w:t>
      </w:r>
      <w:r>
        <w:rPr>
          <w:color w:val="000003"/>
        </w:rPr>
        <w:t xml:space="preserve"> bill</w:t>
      </w:r>
      <w:r>
        <w:rPr>
          <w:color w:val="000000"/>
        </w:rPr>
        <w:t xml:space="preserve"> dibo</w:t>
      </w:r>
      <w:r>
        <w:rPr>
          <w:color w:val="000000"/>
        </w:rPr>
        <w:t xml:space="preserve"> totobar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উপরে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দিলে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cashbak</w:t>
      </w:r>
      <w:r>
        <w:rPr>
          <w:color w:val="040000"/>
        </w:rPr>
        <w:t xml:space="preserve"> ar</w:t>
      </w:r>
      <w:r>
        <w:rPr>
          <w:color w:val="000000"/>
        </w:rPr>
        <w:t xml:space="preserve"> bisoy</w:t>
      </w:r>
      <w:r>
        <w:rPr>
          <w:color w:val="000024"/>
        </w:rPr>
        <w:t xml:space="preserve"> ta</w:t>
      </w:r>
      <w:r>
        <w:rPr>
          <w:color w:val="000000"/>
        </w:rPr>
        <w:t xml:space="preserve"> buji</w:t>
      </w:r>
      <w:r>
        <w:rPr>
          <w:color w:val="000000"/>
        </w:rPr>
        <w:t xml:space="preserve"> nai</w:t>
      </w:r>
      <w:r>
        <w:rPr>
          <w:color w:val="020000"/>
        </w:rPr>
        <w:t xml:space="preserve"> jodi</w:t>
      </w:r>
      <w:r>
        <w:rPr>
          <w:color w:val="000000"/>
        </w:rPr>
        <w:t xml:space="preserve"> bujai</w:t>
      </w:r>
      <w:r>
        <w:rPr>
          <w:color w:val="000000"/>
        </w:rPr>
        <w:t xml:space="preserve"> bolten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00"/>
        </w:rPr>
        <w:t xml:space="preserve"> অফারে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সব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গ্রাহক</w:t>
      </w:r>
      <w:r>
        <w:rPr>
          <w:color w:val="000000"/>
        </w:rPr>
        <w:t xml:space="preserve"> দের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দারাজ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মেয়াদ</w:t>
      </w:r>
      <w:r>
        <w:rPr>
          <w:color w:val="000001"/>
        </w:rPr>
        <w:t xml:space="preserve"> শেষ</w:t>
      </w:r>
      <w:r>
        <w:rPr>
          <w:color w:val="010000"/>
        </w:rPr>
        <w:t xml:space="preserve"> হয়েছে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30000"/>
        </w:rPr>
        <w:t xml:space="preserve"> er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01"/>
        </w:rPr>
        <w:t xml:space="preserve"> hungrynaki</w:t>
      </w:r>
      <w:r>
        <w:rPr>
          <w:color w:val="100000"/>
        </w:rPr>
        <w:t xml:space="preserve"> te</w:t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000000"/>
        </w:rPr>
        <w:t xml:space="preserve"> kindly</w:t>
      </w:r>
      <w:r>
        <w:rPr>
          <w:color w:val="000003"/>
        </w:rPr>
        <w:t xml:space="preserve"> janaben</w:t>
      </w:r>
      <w:r>
        <w:br/>
      </w:r>
      <w:r>
        <w:rPr>
          <w:color w:val="000000"/>
        </w:rPr>
        <w:t xml:space="preserve"> ডিসেম্বর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সিমে</w:t>
      </w:r>
      <w:r>
        <w:rPr>
          <w:color w:val="000005"/>
        </w:rPr>
        <w:t xml:space="preserve"> একটা</w:t>
      </w:r>
      <w:r>
        <w:rPr>
          <w:color w:val="000000"/>
        </w:rPr>
        <w:t xml:space="preserve"> এস</w:t>
      </w:r>
      <w:r>
        <w:rPr>
          <w:color w:val="000000"/>
        </w:rPr>
        <w:t xml:space="preserve"> এম</w:t>
      </w:r>
      <w:r>
        <w:rPr>
          <w:color w:val="000000"/>
        </w:rPr>
        <w:t xml:space="preserve"> এস</w:t>
      </w:r>
      <w:r>
        <w:rPr>
          <w:color w:val="000000"/>
        </w:rPr>
        <w:t xml:space="preserve"> েম</w:t>
      </w:r>
      <w:r>
        <w:rPr>
          <w:color w:val="000000"/>
        </w:rPr>
        <w:t xml:space="preserve"> আসে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br/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সিমে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নিজের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rPr>
          <w:color w:val="070000"/>
        </w:rPr>
        <w:t xml:space="preserve"> নাকি</w:t>
      </w:r>
      <w:r>
        <w:rPr>
          <w:color w:val="010000"/>
        </w:rPr>
        <w:t xml:space="preserve"> যেকোনো</w:t>
      </w:r>
      <w:r>
        <w:rPr>
          <w:color w:val="000026"/>
        </w:rPr>
        <w:t xml:space="preserve"> নাম্বারে</w:t>
      </w:r>
      <w:r>
        <w:rPr>
          <w:color w:val="040000"/>
        </w:rPr>
        <w:t xml:space="preserve"> করলেই</w:t>
      </w:r>
      <w:r>
        <w:rPr>
          <w:color w:val="060000"/>
        </w:rPr>
        <w:t xml:space="preserve"> হবে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সিমএ</w:t>
      </w:r>
      <w:r>
        <w:rPr>
          <w:color w:val="00004B"/>
        </w:rPr>
        <w:t xml:space="preserve"> অফার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ব্যাক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এ</w:t>
      </w:r>
      <w:r>
        <w:rPr>
          <w:color w:val="000000"/>
        </w:rPr>
        <w:t xml:space="preserve"> াএয়ারটেলে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টদ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দেখলাম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চাচ্ছিলাম</w:t>
      </w:r>
      <w:r>
        <w:br/>
      </w:r>
      <w:r>
        <w:rPr>
          <w:color w:val="000000"/>
        </w:rPr>
        <w:t xml:space="preserve"> সর্বোচ্চ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05"/>
        </w:rPr>
        <w:t xml:space="preserve"> এখন</w:t>
      </w:r>
      <w:r>
        <w:rPr>
          <w:color w:val="070000"/>
        </w:rPr>
        <w:t xml:space="preserve"> নাকি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পর্যন্ত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দেয়</w:t>
      </w:r>
      <w:r>
        <w:br/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000001"/>
        </w:rPr>
        <w:t xml:space="preserve"> kivabe</w:t>
      </w:r>
      <w:r>
        <w:rPr>
          <w:color w:val="00002D"/>
        </w:rPr>
        <w:t xml:space="preserve"> pabo</w:t>
      </w:r>
      <w:r>
        <w:br/>
      </w:r>
      <w:r>
        <w:rPr>
          <w:color w:val="000003"/>
        </w:rPr>
        <w:t xml:space="preserve"> daraz</w:t>
      </w:r>
      <w:r>
        <w:rPr>
          <w:color w:val="000033"/>
        </w:rPr>
        <w:t xml:space="preserve"> e</w:t>
      </w:r>
      <w:r>
        <w:rPr>
          <w:color w:val="000007"/>
        </w:rPr>
        <w:t xml:space="preserve"> payment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01"/>
        </w:rPr>
        <w:t xml:space="preserve"> discount</w:t>
      </w:r>
      <w:r>
        <w:rPr>
          <w:color w:val="000001"/>
        </w:rPr>
        <w:t xml:space="preserve"> akhono</w:t>
      </w:r>
      <w:r>
        <w:rPr>
          <w:color w:val="000000"/>
        </w:rPr>
        <w:t xml:space="preserve"> disse</w:t>
      </w:r>
      <w:r>
        <w:rPr>
          <w:color w:val="000029"/>
        </w:rPr>
        <w:t xml:space="preserve"> bkash</w:t>
      </w:r>
      <w:r>
        <w:br/>
      </w:r>
      <w:r>
        <w:rPr>
          <w:color w:val="0000A5"/>
        </w:rPr>
        <w:t xml:space="preserve"> tk</w:t>
      </w:r>
      <w:r>
        <w:rPr>
          <w:color w:val="000002"/>
        </w:rPr>
        <w:t xml:space="preserve"> pay</w:t>
      </w:r>
      <w:r>
        <w:rPr>
          <w:color w:val="000003"/>
        </w:rPr>
        <w:t xml:space="preserve"> bill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1"/>
        </w:rPr>
        <w:t xml:space="preserve"> bonas</w:t>
      </w:r>
      <w:r>
        <w:rPr>
          <w:color w:val="00002D"/>
        </w:rPr>
        <w:t xml:space="preserve"> pabo</w:t>
      </w:r>
      <w:r>
        <w:br/>
      </w:r>
      <w:r>
        <w:rPr>
          <w:color w:val="000002"/>
        </w:rPr>
        <w:t xml:space="preserve"> new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aei</w:t>
      </w:r>
      <w:r>
        <w:rPr>
          <w:color w:val="0000A5"/>
        </w:rPr>
        <w:t xml:space="preserve"> tk</w:t>
      </w:r>
      <w:r>
        <w:rPr>
          <w:color w:val="6E0000"/>
        </w:rPr>
        <w:t xml:space="preserve"> ki</w:t>
      </w:r>
      <w:r>
        <w:rPr>
          <w:color w:val="030000"/>
        </w:rPr>
        <w:t xml:space="preserve"> je</w:t>
      </w:r>
      <w:r>
        <w:rPr>
          <w:color w:val="010000"/>
        </w:rPr>
        <w:t xml:space="preserve"> kuno</w:t>
      </w:r>
      <w:r>
        <w:rPr>
          <w:color w:val="000000"/>
        </w:rPr>
        <w:t xml:space="preserve"> numbare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dile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4"/>
        </w:rPr>
        <w:t xml:space="preserve"> pawa</w:t>
      </w:r>
      <w:r>
        <w:rPr>
          <w:color w:val="000000"/>
        </w:rPr>
        <w:t xml:space="preserve"> jabo</w:t>
      </w:r>
      <w:r>
        <w:br/>
      </w:r>
      <w:r>
        <w:rPr>
          <w:color w:val="000000"/>
        </w:rPr>
        <w:t xml:space="preserve"> আই</w:t>
      </w:r>
      <w:r>
        <w:rPr>
          <w:color w:val="000000"/>
        </w:rPr>
        <w:t xml:space="preserve"> ব্যাংকিং</w:t>
      </w:r>
      <w:r>
        <w:rPr>
          <w:color w:val="0B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02"/>
        </w:rPr>
        <w:t xml:space="preserve"> নতুন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130000"/>
        </w:rPr>
        <w:t xml:space="preserve"> এ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0000D"/>
        </w:rPr>
        <w:t xml:space="preserve"> অফারটি</w:t>
      </w:r>
      <w:r>
        <w:rPr>
          <w:color w:val="020000"/>
        </w:rPr>
        <w:t xml:space="preserve"> বলুন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korlam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0"/>
        </w:rPr>
        <w:t xml:space="preserve"> pelam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silo</w:t>
      </w:r>
      <w:r>
        <w:br/>
      </w:r>
      <w:r>
        <w:rPr>
          <w:color w:val="000002"/>
        </w:rPr>
        <w:t xml:space="preserve"> pay</w:t>
      </w:r>
      <w:r>
        <w:rPr>
          <w:color w:val="000003"/>
        </w:rPr>
        <w:t xml:space="preserve"> bill</w:t>
      </w:r>
      <w:r>
        <w:rPr>
          <w:color w:val="000003"/>
        </w:rPr>
        <w:t xml:space="preserve"> বিল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0"/>
        </w:rPr>
        <w:t xml:space="preserve"> বেগ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5"/>
        </w:rPr>
        <w:t xml:space="preserve"> এখন</w:t>
      </w:r>
      <w:r>
        <w:rPr>
          <w:color w:val="000038"/>
        </w:rPr>
        <w:t xml:space="preserve"> আছে</w:t>
      </w:r>
      <w:r>
        <w:br/>
      </w:r>
      <w:r>
        <w:rPr>
          <w:color w:val="1E0000"/>
        </w:rPr>
        <w:t xml:space="preserve"> আমি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সোনালী</w:t>
      </w:r>
      <w:r>
        <w:rPr>
          <w:color w:val="000000"/>
        </w:rPr>
        <w:t xml:space="preserve"> লাইফ</w:t>
      </w:r>
      <w:r>
        <w:rPr>
          <w:color w:val="000000"/>
        </w:rPr>
        <w:t xml:space="preserve"> ইনসুরেন্সের</w:t>
      </w:r>
      <w:r>
        <w:rPr>
          <w:color w:val="000005"/>
        </w:rPr>
        <w:t xml:space="preserve"> পেমেন্ট</w:t>
      </w:r>
      <w:r>
        <w:rPr>
          <w:color w:val="00000D"/>
        </w:rPr>
        <w:t xml:space="preserve"> বিকাশে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000033"/>
        </w:rPr>
        <w:t xml:space="preserve"> 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20000"/>
        </w:rPr>
        <w:t xml:space="preserve"> asa</w:t>
      </w:r>
      <w:r>
        <w:br/>
      </w:r>
      <w:r>
        <w:rPr>
          <w:color w:val="000001"/>
        </w:rPr>
        <w:t xml:space="preserve"> hungrynaki</w:t>
      </w:r>
      <w:r>
        <w:rPr>
          <w:color w:val="100000"/>
        </w:rPr>
        <w:t xml:space="preserve"> te</w:t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000033"/>
        </w:rPr>
        <w:t xml:space="preserve"> e</w:t>
      </w:r>
      <w:r>
        <w:rPr>
          <w:color w:val="000000"/>
        </w:rPr>
        <w:t xml:space="preserve"> aaj</w:t>
      </w:r>
      <w:r>
        <w:rPr>
          <w:color w:val="000013"/>
        </w:rPr>
        <w:t xml:space="preserve"> theke</w:t>
      </w:r>
      <w:r>
        <w:rPr>
          <w:color w:val="000002"/>
        </w:rPr>
        <w:t xml:space="preserve"> kno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A"/>
        </w:rPr>
        <w:t xml:space="preserve"> ase</w:t>
      </w:r>
      <w:r>
        <w:rPr>
          <w:color w:val="000000"/>
        </w:rPr>
        <w:t xml:space="preserve"> thakle</w:t>
      </w:r>
      <w:r>
        <w:rPr>
          <w:color w:val="000000"/>
        </w:rPr>
        <w:t xml:space="preserve"> condition</w:t>
      </w:r>
      <w:r>
        <w:rPr>
          <w:color w:val="000000"/>
        </w:rPr>
        <w:t xml:space="preserve"> gulo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hungry</w:t>
      </w:r>
      <w:r>
        <w:rPr>
          <w:color w:val="060000"/>
        </w:rPr>
        <w:t xml:space="preserve"> naki</w:t>
      </w:r>
      <w:r>
        <w:rPr>
          <w:color w:val="100000"/>
        </w:rPr>
        <w:t xml:space="preserve"> te</w:t>
      </w:r>
      <w:r>
        <w:rPr>
          <w:color w:val="000000"/>
        </w:rPr>
        <w:t xml:space="preserve"> bksh</w:t>
      </w:r>
      <w:r>
        <w:rPr>
          <w:color w:val="130000"/>
        </w:rPr>
        <w:t xml:space="preserve"> er</w:t>
      </w:r>
      <w:r>
        <w:rPr>
          <w:color w:val="00004C"/>
        </w:rPr>
        <w:t xml:space="preserve"> cashback</w:t>
      </w:r>
      <w:r>
        <w:rPr>
          <w:color w:val="000005"/>
        </w:rPr>
        <w:t xml:space="preserve"> somporke</w:t>
      </w:r>
      <w:r>
        <w:rPr>
          <w:color w:val="000000"/>
        </w:rPr>
        <w:t xml:space="preserve"> full</w:t>
      </w:r>
      <w:r>
        <w:rPr>
          <w:color w:val="000004"/>
        </w:rPr>
        <w:t xml:space="preserve"> details</w:t>
      </w:r>
      <w:r>
        <w:rPr>
          <w:color w:val="020000"/>
        </w:rPr>
        <w:t xml:space="preserve"> bolen</w:t>
      </w:r>
      <w:r>
        <w:br/>
      </w:r>
      <w:r>
        <w:rPr>
          <w:color w:val="130000"/>
        </w:rPr>
        <w:t xml:space="preserve"> er</w:t>
      </w:r>
      <w:r>
        <w:rPr>
          <w:color w:val="010000"/>
        </w:rPr>
        <w:t xml:space="preserve"> age</w:t>
      </w:r>
      <w:r>
        <w:rPr>
          <w:color w:val="000000"/>
        </w:rPr>
        <w:t xml:space="preserve"> trust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kore</w:t>
      </w:r>
      <w:r>
        <w:rPr>
          <w:color w:val="000000"/>
        </w:rPr>
        <w:t xml:space="preserve"> paichi</w:t>
      </w:r>
      <w:r>
        <w:rPr>
          <w:color w:val="000000"/>
        </w:rPr>
        <w:t xml:space="preserve"> ekhn</w:t>
      </w:r>
      <w:r>
        <w:rPr>
          <w:color w:val="6E0000"/>
        </w:rPr>
        <w:t xml:space="preserve"> ki</w:t>
      </w:r>
      <w:r>
        <w:rPr>
          <w:color w:val="00000F"/>
        </w:rPr>
        <w:t xml:space="preserve"> bank</w:t>
      </w:r>
      <w:r>
        <w:rPr>
          <w:color w:val="000000"/>
        </w:rPr>
        <w:t xml:space="preserve"> asia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hungry</w:t>
      </w:r>
      <w:r>
        <w:rPr>
          <w:color w:val="060000"/>
        </w:rPr>
        <w:t xml:space="preserve"> naki</w:t>
      </w:r>
      <w:r>
        <w:rPr>
          <w:color w:val="030000"/>
        </w:rPr>
        <w:t xml:space="preserve"> তে</w:t>
      </w:r>
      <w:r>
        <w:rPr>
          <w:color w:val="000001"/>
        </w:rPr>
        <w:t xml:space="preserve"> discount</w:t>
      </w:r>
      <w:r>
        <w:rPr>
          <w:color w:val="000000"/>
        </w:rPr>
        <w:t xml:space="preserve"> rules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05"/>
        </w:rPr>
        <w:t xml:space="preserve"> এখন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rPr>
          <w:color w:val="000001"/>
        </w:rPr>
        <w:t xml:space="preserve"> আফার</w:t>
      </w:r>
      <w:r>
        <w:rPr>
          <w:color w:val="010000"/>
        </w:rPr>
        <w:t xml:space="preserve"> বলবেন</w:t>
      </w:r>
      <w:r>
        <w:br/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আউটে</w:t>
      </w:r>
      <w:r>
        <w:rPr>
          <w:color w:val="080000"/>
        </w:rPr>
        <w:t xml:space="preserve"> কোনো</w:t>
      </w:r>
      <w:r>
        <w:rPr>
          <w:color w:val="000000"/>
        </w:rPr>
        <w:t xml:space="preserve"> চার্জ</w:t>
      </w:r>
      <w:r>
        <w:rPr>
          <w:color w:val="000000"/>
        </w:rPr>
        <w:t xml:space="preserve"> কাটবে</w:t>
      </w:r>
      <w:r>
        <w:rPr>
          <w:color w:val="000004"/>
        </w:rPr>
        <w:t xml:space="preserve"> না</w:t>
      </w:r>
      <w:r>
        <w:rPr>
          <w:color w:val="000000"/>
        </w:rPr>
        <w:t xml:space="preserve"> গতকাল</w:t>
      </w:r>
      <w:r>
        <w:rPr>
          <w:color w:val="000000"/>
        </w:rPr>
        <w:t xml:space="preserve"> এমন</w:t>
      </w:r>
      <w:r>
        <w:rPr>
          <w:color w:val="00004B"/>
        </w:rPr>
        <w:t xml:space="preserve"> অফার</w:t>
      </w:r>
      <w:r>
        <w:rPr>
          <w:color w:val="020000"/>
        </w:rPr>
        <w:t xml:space="preserve"> আসছে</w:t>
      </w:r>
      <w:r>
        <w:br/>
      </w:r>
      <w:r>
        <w:rPr>
          <w:color w:val="000003"/>
        </w:rPr>
        <w:t xml:space="preserve"> daraz</w:t>
      </w:r>
      <w:r>
        <w:rPr>
          <w:color w:val="000033"/>
        </w:rPr>
        <w:t xml:space="preserve"> e</w:t>
      </w:r>
      <w:r>
        <w:rPr>
          <w:color w:val="000001"/>
        </w:rPr>
        <w:t xml:space="preserve"> discount</w:t>
      </w:r>
      <w:r>
        <w:rPr>
          <w:color w:val="00006C"/>
        </w:rPr>
        <w:t xml:space="preserve"> offer</w:t>
      </w:r>
      <w:r>
        <w:rPr>
          <w:color w:val="000000"/>
        </w:rPr>
        <w:t xml:space="preserve"> last</w:t>
      </w:r>
      <w:r>
        <w:rPr>
          <w:color w:val="000000"/>
        </w:rPr>
        <w:t xml:space="preserve"> date</w:t>
      </w:r>
      <w:r>
        <w:br/>
      </w:r>
      <w:r>
        <w:rPr>
          <w:color w:val="000001"/>
        </w:rPr>
        <w:t xml:space="preserve"> পে</w:t>
      </w:r>
      <w:r>
        <w:rPr>
          <w:color w:val="000003"/>
        </w:rPr>
        <w:t xml:space="preserve"> বিল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10000"/>
        </w:rPr>
        <w:t xml:space="preserve"> তার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একবার</w:t>
      </w:r>
      <w:r>
        <w:rPr>
          <w:color w:val="030000"/>
        </w:rPr>
        <w:t xml:space="preserve"> পাবে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4"/>
        </w:rPr>
        <w:t xml:space="preserve"> details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দারাজে</w:t>
      </w:r>
      <w:r>
        <w:rPr>
          <w:color w:val="000000"/>
        </w:rPr>
        <w:t xml:space="preserve"> পন্য</w:t>
      </w:r>
      <w:r>
        <w:rPr>
          <w:color w:val="000000"/>
        </w:rPr>
        <w:t xml:space="preserve"> কেনায়</w:t>
      </w:r>
      <w:r>
        <w:rPr>
          <w:color w:val="000005"/>
        </w:rPr>
        <w:t xml:space="preserve"> পেমেন্ট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চাচ্ছিলাম</w:t>
      </w:r>
      <w:r>
        <w:br/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60000"/>
        </w:rPr>
        <w:t xml:space="preserve"> যে</w:t>
      </w:r>
      <w:r>
        <w:rPr>
          <w:color w:val="080000"/>
        </w:rPr>
        <w:t xml:space="preserve"> কোনো</w:t>
      </w:r>
      <w:r>
        <w:rPr>
          <w:color w:val="000004"/>
        </w:rPr>
        <w:t xml:space="preserve"> নম্বরে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0D"/>
        </w:rPr>
        <w:t xml:space="preserve"> bonus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4"/>
        </w:rPr>
        <w:t xml:space="preserve"> details</w:t>
      </w:r>
      <w:r>
        <w:rPr>
          <w:color w:val="000000"/>
        </w:rPr>
        <w:t xml:space="preserve"> daw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নম্বরের</w:t>
      </w:r>
      <w:r>
        <w:rPr>
          <w:color w:val="000000"/>
        </w:rPr>
        <w:t xml:space="preserve"> স্পেশাল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ohoba</w:t>
      </w:r>
      <w:r>
        <w:rPr>
          <w:color w:val="010000"/>
        </w:rPr>
        <w:t xml:space="preserve"> com</w:t>
      </w:r>
      <w:r>
        <w:rPr>
          <w:color w:val="130000"/>
        </w:rPr>
        <w:t xml:space="preserve"> এ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instantly</w:t>
      </w:r>
      <w:r>
        <w:rPr>
          <w:color w:val="000007"/>
        </w:rPr>
        <w:t xml:space="preserve"> পাওয়া</w:t>
      </w:r>
      <w:r>
        <w:rPr>
          <w:color w:val="010000"/>
        </w:rPr>
        <w:t xml:space="preserve"> যায়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সেন্ড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নিতে</w:t>
      </w:r>
      <w:r>
        <w:rPr>
          <w:color w:val="000001"/>
        </w:rPr>
        <w:t xml:space="preserve"> পারব</w:t>
      </w:r>
      <w:r>
        <w:br/>
      </w:r>
      <w:r>
        <w:rPr>
          <w:color w:val="000000"/>
        </w:rPr>
        <w:t xml:space="preserve"> দারাজে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কত</w:t>
      </w:r>
      <w:r>
        <w:rPr>
          <w:color w:val="000001"/>
        </w:rPr>
        <w:t xml:space="preserve"> তারিখ</w:t>
      </w:r>
      <w:r>
        <w:rPr>
          <w:color w:val="000002"/>
        </w:rPr>
        <w:t xml:space="preserve"> পর্যন্ত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othoba</w:t>
      </w:r>
      <w:r>
        <w:rPr>
          <w:color w:val="010000"/>
        </w:rPr>
        <w:t xml:space="preserve"> com</w:t>
      </w:r>
      <w:r>
        <w:rPr>
          <w:color w:val="130000"/>
        </w:rPr>
        <w:t xml:space="preserve"> এ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পেমেন্ট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ইনিস্টেন্ট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4"/>
        </w:rPr>
        <w:t xml:space="preserve"> details</w:t>
      </w:r>
      <w:r>
        <w:rPr>
          <w:color w:val="000000"/>
        </w:rPr>
        <w:t xml:space="preserve"> daw</w:t>
      </w:r>
      <w:r>
        <w:br/>
      </w:r>
      <w:r>
        <w:rPr>
          <w:color w:val="000000"/>
        </w:rPr>
        <w:t xml:space="preserve"> টির</w:t>
      </w:r>
      <w:r>
        <w:rPr>
          <w:color w:val="000001"/>
        </w:rPr>
        <w:t xml:space="preserve"> বেশি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পেইড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0"/>
        </w:rPr>
        <w:t xml:space="preserve"> বেগ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csh</w:t>
      </w:r>
      <w:r>
        <w:rPr>
          <w:color w:val="000002"/>
        </w:rPr>
        <w:t xml:space="preserve"> out</w:t>
      </w:r>
      <w:r>
        <w:rPr>
          <w:color w:val="130000"/>
        </w:rPr>
        <w:t xml:space="preserve"> er</w:t>
      </w:r>
      <w:r>
        <w:rPr>
          <w:color w:val="000000"/>
        </w:rPr>
        <w:t xml:space="preserve"> csh</w:t>
      </w:r>
      <w:r>
        <w:rPr>
          <w:color w:val="000036"/>
        </w:rPr>
        <w:t xml:space="preserve"> 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10000"/>
        </w:rPr>
        <w:t xml:space="preserve"> aca</w:t>
      </w:r>
      <w:r>
        <w:rPr>
          <w:color w:val="6E0000"/>
        </w:rPr>
        <w:t xml:space="preserve"> ki</w:t>
      </w:r>
      <w:r>
        <w:rPr>
          <w:color w:val="000003"/>
        </w:rPr>
        <w:t xml:space="preserve"> na</w:t>
      </w:r>
      <w:r>
        <w:rPr>
          <w:color w:val="000000"/>
        </w:rPr>
        <w:t xml:space="preserve"> dekho</w:t>
      </w:r>
      <w:r>
        <w:rPr>
          <w:color w:val="0A0000"/>
        </w:rPr>
        <w:t xml:space="preserve"> to</w:t>
      </w:r>
      <w:r>
        <w:br/>
      </w:r>
      <w:r>
        <w:rPr>
          <w:color w:val="000000"/>
        </w:rPr>
        <w:t xml:space="preserve"> হাংরিনাকি</w:t>
      </w:r>
      <w:r>
        <w:rPr>
          <w:color w:val="000000"/>
        </w:rPr>
        <w:t xml:space="preserve"> ফুড</w:t>
      </w:r>
      <w:r>
        <w:rPr>
          <w:color w:val="000000"/>
        </w:rPr>
        <w:t xml:space="preserve"> ফেস্টিভালে</w:t>
      </w:r>
      <w:r>
        <w:rPr>
          <w:color w:val="00000D"/>
        </w:rPr>
        <w:t xml:space="preserve"> বিকাশে</w:t>
      </w:r>
      <w:r>
        <w:rPr>
          <w:color w:val="000005"/>
        </w:rPr>
        <w:t xml:space="preserve"> পেমেন্ট</w:t>
      </w:r>
      <w:r>
        <w:rPr>
          <w:color w:val="040000"/>
        </w:rPr>
        <w:t xml:space="preserve"> করলেই</w:t>
      </w:r>
      <w:r>
        <w:rPr>
          <w:color w:val="000000"/>
        </w:rPr>
        <w:t xml:space="preserve"> থাকছে</w:t>
      </w:r>
      <w:r>
        <w:rPr>
          <w:color w:val="000054"/>
        </w:rPr>
        <w:t xml:space="preserve"> ক্যাশব্যাক</w:t>
      </w:r>
      <w:r>
        <w:rPr>
          <w:color w:val="000003"/>
        </w:rPr>
        <w:t xml:space="preserve"> -</w:t>
      </w:r>
      <w:r>
        <w:rPr>
          <w:color w:val="000000"/>
        </w:rPr>
        <w:t xml:space="preserve"> ফেব্রুয়ারি</w:t>
      </w:r>
      <w:r>
        <w:rPr>
          <w:color w:val="000002"/>
        </w:rPr>
        <w:t xml:space="preserve"> পর্যন্ত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সুবিধা</w:t>
      </w:r>
      <w:r>
        <w:rPr>
          <w:color w:val="000000"/>
        </w:rPr>
        <w:t xml:space="preserve"> উপভোগ</w:t>
      </w:r>
      <w:r>
        <w:rPr>
          <w:color w:val="030000"/>
        </w:rPr>
        <w:t xml:space="preserve"> করতে</w:t>
      </w:r>
      <w:r>
        <w:rPr>
          <w:color w:val="000000"/>
        </w:rPr>
        <w:t xml:space="preserve"> পারবেন</w:t>
      </w:r>
      <w:r>
        <w:rPr>
          <w:color w:val="000000"/>
        </w:rPr>
        <w:t xml:space="preserve"> তাই</w:t>
      </w:r>
      <w:r>
        <w:rPr>
          <w:color w:val="000000"/>
        </w:rPr>
        <w:t xml:space="preserve"> এখনই</w:t>
      </w:r>
      <w:r>
        <w:rPr>
          <w:color w:val="000000"/>
        </w:rPr>
        <w:t xml:space="preserve"> অর্ডার</w:t>
      </w:r>
      <w:r>
        <w:rPr>
          <w:color w:val="000000"/>
        </w:rPr>
        <w:t xml:space="preserve"> করুন</w:t>
      </w:r>
      <w:r>
        <w:rPr>
          <w:color w:val="000000"/>
        </w:rPr>
        <w:t xml:space="preserve"> হাংরিনাকি</w:t>
      </w:r>
      <w:r>
        <w:rPr>
          <w:color w:val="030000"/>
        </w:rPr>
        <w:t xml:space="preserve"> তে</w:t>
      </w:r>
      <w:r>
        <w:rPr>
          <w:color w:val="020000"/>
        </w:rPr>
        <w:t xml:space="preserve"> আর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পেয়ে</w:t>
      </w:r>
      <w:r>
        <w:rPr>
          <w:color w:val="000000"/>
        </w:rPr>
        <w:t xml:space="preserve"> যান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max</w:t>
      </w:r>
      <w:r>
        <w:rPr>
          <w:color w:val="000006"/>
        </w:rPr>
        <w:t xml:space="preserve"> koto</w:t>
      </w:r>
      <w:r>
        <w:br/>
      </w:r>
      <w:r>
        <w:rPr>
          <w:color w:val="000003"/>
        </w:rPr>
        <w:t xml:space="preserve"> daraz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1"/>
        </w:rPr>
        <w:t xml:space="preserve"> tarik</w:t>
      </w:r>
      <w:r>
        <w:rPr>
          <w:color w:val="000001"/>
        </w:rPr>
        <w:t xml:space="preserve"> porjonto</w:t>
      </w:r>
      <w:r>
        <w:rPr>
          <w:color w:val="000000"/>
        </w:rPr>
        <w:t xml:space="preserve"> thakar</w:t>
      </w:r>
      <w:r>
        <w:rPr>
          <w:color w:val="000000"/>
        </w:rPr>
        <w:t xml:space="preserve"> kotha</w:t>
      </w:r>
      <w:r>
        <w:rPr>
          <w:color w:val="000000"/>
        </w:rPr>
        <w:t xml:space="preserve"> chilo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ekhono</w:t>
      </w:r>
      <w:r>
        <w:rPr>
          <w:color w:val="000010"/>
        </w:rPr>
        <w:t xml:space="preserve"> ache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020000"/>
        </w:rPr>
        <w:t xml:space="preserve"> and</w:t>
      </w:r>
      <w:r>
        <w:rPr>
          <w:color w:val="00000D"/>
        </w:rPr>
        <w:t xml:space="preserve"> bonus</w:t>
      </w:r>
      <w:r>
        <w:rPr>
          <w:color w:val="00005E"/>
        </w:rPr>
        <w:t xml:space="preserve"> taka</w:t>
      </w:r>
      <w:r>
        <w:rPr>
          <w:color w:val="030000"/>
        </w:rPr>
        <w:t xml:space="preserve"> is</w:t>
      </w:r>
      <w:r>
        <w:rPr>
          <w:color w:val="000000"/>
        </w:rPr>
        <w:t xml:space="preserve"> it</w:t>
      </w:r>
      <w:r>
        <w:rPr>
          <w:color w:val="000000"/>
        </w:rPr>
        <w:t xml:space="preserve"> true</w:t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26"/>
        </w:rPr>
        <w:t xml:space="preserve"> number</w:t>
      </w:r>
      <w:r>
        <w:br/>
      </w:r>
      <w:r>
        <w:rPr>
          <w:color w:val="000001"/>
        </w:rPr>
        <w:t xml:space="preserve"> hungrynaki</w:t>
      </w:r>
      <w:r>
        <w:rPr>
          <w:color w:val="100000"/>
        </w:rPr>
        <w:t xml:space="preserve"> te</w:t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01"/>
        </w:rPr>
        <w:t xml:space="preserve"> discount</w:t>
      </w:r>
      <w:r>
        <w:rPr>
          <w:color w:val="00000A"/>
        </w:rPr>
        <w:t xml:space="preserve"> ace</w:t>
      </w:r>
      <w:r>
        <w:br/>
      </w:r>
      <w:r>
        <w:rPr>
          <w:color w:val="000000"/>
        </w:rPr>
        <w:t xml:space="preserve"> দারাজে</w:t>
      </w:r>
      <w:r>
        <w:rPr>
          <w:color w:val="000000"/>
        </w:rPr>
        <w:t xml:space="preserve"> ক্যাশব্যাকের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আউটে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1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0B0000"/>
        </w:rPr>
        <w:t xml:space="preserve"> এর</w:t>
      </w:r>
      <w:r>
        <w:rPr>
          <w:color w:val="000006"/>
        </w:rPr>
        <w:t xml:space="preserve"> টাকার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আগামী</w:t>
      </w:r>
      <w:r>
        <w:rPr>
          <w:color w:val="000000"/>
        </w:rPr>
        <w:t xml:space="preserve"> কাল</w:t>
      </w:r>
      <w:r>
        <w:rPr>
          <w:color w:val="000023"/>
        </w:rPr>
        <w:t xml:space="preserve"> বিকাশ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01"/>
        </w:rPr>
        <w:t xml:space="preserve"> কেসবেক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থাকবে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rechearge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20000"/>
        </w:rPr>
        <w:t xml:space="preserve"> bolen</w:t>
      </w:r>
      <w:r>
        <w:br/>
      </w:r>
      <w:r>
        <w:rPr>
          <w:color w:val="000000"/>
        </w:rPr>
        <w:t xml:space="preserve"> process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off</w:t>
      </w:r>
      <w:r>
        <w:rPr>
          <w:color w:val="130000"/>
        </w:rPr>
        <w:t xml:space="preserve"> er</w:t>
      </w:r>
      <w:r>
        <w:rPr>
          <w:color w:val="070000"/>
        </w:rPr>
        <w:t xml:space="preserve"> i</w:t>
      </w:r>
      <w:r>
        <w:rPr>
          <w:color w:val="01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0"/>
        </w:rPr>
        <w:t xml:space="preserve"> buy</w:t>
      </w:r>
      <w:r>
        <w:rPr>
          <w:color w:val="470000"/>
        </w:rPr>
        <w:t xml:space="preserve"> a</w:t>
      </w:r>
      <w:r>
        <w:rPr>
          <w:color w:val="000000"/>
        </w:rPr>
        <w:t xml:space="preserve"> shoes</w:t>
      </w:r>
      <w:r>
        <w:rPr>
          <w:color w:val="000002"/>
        </w:rPr>
        <w:t xml:space="preserve"> from</w:t>
      </w:r>
      <w:r>
        <w:rPr>
          <w:color w:val="000000"/>
        </w:rPr>
        <w:t xml:space="preserve"> lotto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9"/>
        </w:rPr>
        <w:t xml:space="preserve"> friday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kprlla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br/>
      </w:r>
      <w:r>
        <w:rPr>
          <w:color w:val="000038"/>
        </w:rPr>
        <w:t xml:space="preserve"> cash</w:t>
      </w:r>
      <w:r>
        <w:rPr>
          <w:color w:val="000000"/>
        </w:rPr>
        <w:t xml:space="preserve"> bck</w:t>
      </w:r>
      <w:r>
        <w:br/>
      </w:r>
      <w:r>
        <w:rPr>
          <w:color w:val="000001"/>
        </w:rPr>
        <w:t xml:space="preserve"> বিকাশের</w:t>
      </w:r>
      <w:r>
        <w:rPr>
          <w:color w:val="060000"/>
        </w:rPr>
        <w:t xml:space="preserve"> যে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চলতেছে</w:t>
      </w:r>
      <w:r>
        <w:rPr>
          <w:color w:val="000002"/>
        </w:rPr>
        <w:t xml:space="preserve"> প্রতি</w:t>
      </w:r>
      <w:r>
        <w:rPr>
          <w:color w:val="000000"/>
        </w:rPr>
        <w:t xml:space="preserve"> শুত্রবার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কিন্তু</w:t>
      </w:r>
      <w:r>
        <w:rPr>
          <w:color w:val="1E0000"/>
        </w:rPr>
        <w:t xml:space="preserve"> আমি</w:t>
      </w:r>
      <w:r>
        <w:rPr>
          <w:color w:val="000023"/>
        </w:rPr>
        <w:t xml:space="preserve"> বিকাশ</w:t>
      </w:r>
      <w:r>
        <w:br/>
      </w:r>
      <w:r>
        <w:rPr>
          <w:color w:val="000000"/>
        </w:rPr>
        <w:t xml:space="preserve"> দারাজে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000000"/>
        </w:rPr>
        <w:t xml:space="preserve"> করলাম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পেলাম</w:t>
      </w:r>
      <w:r>
        <w:rPr>
          <w:color w:val="000004"/>
        </w:rPr>
        <w:t xml:space="preserve"> না</w:t>
      </w:r>
      <w:r>
        <w:br/>
      </w:r>
      <w:r>
        <w:rPr>
          <w:color w:val="00004C"/>
        </w:rPr>
        <w:t xml:space="preserve"> cashback</w:t>
      </w:r>
      <w:r>
        <w:rPr>
          <w:color w:val="680000"/>
        </w:rPr>
        <w:t xml:space="preserve"> কি</w:t>
      </w:r>
      <w:r>
        <w:rPr>
          <w:color w:val="000007"/>
        </w:rPr>
        <w:t xml:space="preserve"> payment</w:t>
      </w:r>
      <w:r>
        <w:rPr>
          <w:color w:val="010000"/>
        </w:rPr>
        <w:t xml:space="preserve"> করার</w:t>
      </w:r>
      <w:r>
        <w:rPr>
          <w:color w:val="010000"/>
        </w:rPr>
        <w:t xml:space="preserve"> পর</w:t>
      </w:r>
      <w:r>
        <w:rPr>
          <w:color w:val="020000"/>
        </w:rPr>
        <w:t xml:space="preserve"> আর</w:t>
      </w:r>
      <w:r>
        <w:rPr>
          <w:color w:val="010000"/>
        </w:rPr>
        <w:t xml:space="preserve"> দিবে</w:t>
      </w:r>
      <w:r>
        <w:rPr>
          <w:color w:val="010000"/>
        </w:rPr>
        <w:t xml:space="preserve"> যেকোনো</w:t>
      </w:r>
      <w:r>
        <w:rPr>
          <w:color w:val="000000"/>
        </w:rPr>
        <w:t xml:space="preserve"> যাইগাই</w:t>
      </w:r>
      <w:r>
        <w:rPr>
          <w:color w:val="000007"/>
        </w:rPr>
        <w:t xml:space="preserve"> payment</w:t>
      </w:r>
      <w:r>
        <w:rPr>
          <w:color w:val="130000"/>
        </w:rPr>
        <w:t xml:space="preserve"> এ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পাব</w:t>
      </w:r>
      <w:r>
        <w:br/>
      </w:r>
      <w:r>
        <w:rPr>
          <w:color w:val="0A0000"/>
        </w:rPr>
        <w:t xml:space="preserve"> to</w:t>
      </w:r>
      <w:r>
        <w:rPr>
          <w:color w:val="000005"/>
        </w:rPr>
        <w:t xml:space="preserve"> mobile</w:t>
      </w:r>
      <w:r>
        <w:rPr>
          <w:color w:val="000000"/>
        </w:rPr>
        <w:t xml:space="preserve"> reacherge</w:t>
      </w:r>
      <w:r>
        <w:rPr>
          <w:color w:val="000000"/>
        </w:rPr>
        <w:t xml:space="preserve"> korea</w:t>
      </w:r>
      <w:r>
        <w:rPr>
          <w:color w:val="0A0000"/>
        </w:rPr>
        <w:t xml:space="preserve"> to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animal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ভাই</w:t>
      </w:r>
      <w:r>
        <w:rPr>
          <w:color w:val="000000"/>
        </w:rPr>
        <w:t xml:space="preserve"> শুনলাম</w:t>
      </w:r>
      <w:r>
        <w:rPr>
          <w:color w:val="00000D"/>
        </w:rPr>
        <w:t xml:space="preserve"> বিকাশে</w:t>
      </w:r>
      <w:r>
        <w:rPr>
          <w:color w:val="060000"/>
        </w:rPr>
        <w:t xml:space="preserve"> যে</w:t>
      </w:r>
      <w:r>
        <w:rPr>
          <w:color w:val="110000"/>
        </w:rPr>
        <w:t xml:space="preserve"> কোন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শুক্রবারে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এভাবে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নেয়া</w:t>
      </w:r>
      <w:r>
        <w:rPr>
          <w:color w:val="00000B"/>
        </w:rPr>
        <w:t xml:space="preserve"> যাবে</w:t>
      </w:r>
      <w:r>
        <w:br/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000000"/>
        </w:rPr>
        <w:t xml:space="preserve"> st</w:t>
      </w:r>
      <w:r>
        <w:rPr>
          <w:color w:val="000000"/>
        </w:rPr>
        <w:t xml:space="preserve"> time</w:t>
      </w:r>
      <w:r>
        <w:rPr>
          <w:color w:val="000000"/>
        </w:rPr>
        <w:t xml:space="preserve"> kichu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30000"/>
        </w:rPr>
        <w:t xml:space="preserve"> je</w:t>
      </w:r>
      <w:r>
        <w:rPr>
          <w:color w:val="00006C"/>
        </w:rPr>
        <w:t xml:space="preserve"> offer</w:t>
      </w:r>
      <w:r>
        <w:br/>
      </w:r>
      <w:r>
        <w:rPr>
          <w:color w:val="110000"/>
        </w:rPr>
        <w:t xml:space="preserve"> কোন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ব্যান্ডে</w:t>
      </w:r>
      <w:r>
        <w:rPr>
          <w:color w:val="000000"/>
        </w:rPr>
        <w:t xml:space="preserve"> ছাড়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ক্যাশআউটে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30000"/>
        </w:rPr>
        <w:t xml:space="preserve"> কী</w:t>
      </w:r>
      <w:r>
        <w:rPr>
          <w:color w:val="000000"/>
        </w:rPr>
        <w:t xml:space="preserve"> সঠিক</w:t>
      </w:r>
      <w:r>
        <w:br/>
      </w:r>
      <w:r>
        <w:rPr>
          <w:color w:val="000000"/>
        </w:rPr>
        <w:t xml:space="preserve"> দারাজে</w:t>
      </w:r>
      <w:r>
        <w:rPr>
          <w:color w:val="000000"/>
        </w:rPr>
        <w:t xml:space="preserve"> পেমেন্টে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শেষ</w:t>
      </w:r>
      <w:r>
        <w:br/>
      </w:r>
      <w:r>
        <w:rPr>
          <w:color w:val="000000"/>
        </w:rPr>
        <w:t xml:space="preserve"> bhaiya</w:t>
      </w:r>
      <w:r>
        <w:rPr>
          <w:color w:val="000009"/>
        </w:rPr>
        <w:t xml:space="preserve"> friday</w:t>
      </w:r>
      <w:r>
        <w:rPr>
          <w:color w:val="000024"/>
        </w:rPr>
        <w:t xml:space="preserve"> ta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30000"/>
        </w:rPr>
        <w:t xml:space="preserve"> korla</w:t>
      </w:r>
      <w:r>
        <w:rPr>
          <w:color w:val="000000"/>
        </w:rPr>
        <w:t xml:space="preserve"> ja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shaita</w:t>
      </w:r>
      <w:r>
        <w:rPr>
          <w:color w:val="6E0000"/>
        </w:rPr>
        <w:t xml:space="preserve"> ki</w:t>
      </w:r>
      <w:r>
        <w:rPr>
          <w:color w:val="000000"/>
        </w:rPr>
        <w:t xml:space="preserve"> bondo</w:t>
      </w:r>
      <w:r>
        <w:rPr>
          <w:color w:val="000000"/>
        </w:rPr>
        <w:t xml:space="preserve"> hoya</w:t>
      </w:r>
      <w:r>
        <w:rPr>
          <w:color w:val="000000"/>
        </w:rPr>
        <w:t xml:space="preserve"> gasa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00"/>
        </w:rPr>
        <w:t xml:space="preserve"> ফেব্রুয়ারী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অ্যাপে</w:t>
      </w:r>
      <w:r>
        <w:rPr>
          <w:color w:val="010000"/>
        </w:rPr>
        <w:t xml:space="preserve"> আমাকে</w:t>
      </w:r>
      <w:r>
        <w:rPr>
          <w:color w:val="000002"/>
        </w:rPr>
        <w:t xml:space="preserve"> একটি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দেওয়া</w:t>
      </w:r>
      <w:r>
        <w:rPr>
          <w:color w:val="000000"/>
        </w:rPr>
        <w:t xml:space="preserve"> হয়েছিল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br/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এয়ারটেল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মিনিটে</w:t>
      </w:r>
      <w:r>
        <w:rPr>
          <w:color w:val="000000"/>
        </w:rPr>
        <w:t xml:space="preserve"> মিনিটে</w:t>
      </w:r>
      <w:r>
        <w:rPr>
          <w:color w:val="060000"/>
        </w:rPr>
        <w:t xml:space="preserve"> যে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0"/>
        </w:rPr>
        <w:t xml:space="preserve"> সেটি</w:t>
      </w:r>
      <w:r>
        <w:rPr>
          <w:color w:val="680000"/>
        </w:rPr>
        <w:t xml:space="preserve"> কি</w:t>
      </w:r>
      <w:r>
        <w:rPr>
          <w:color w:val="000002"/>
        </w:rPr>
        <w:t xml:space="preserve"> একটি</w:t>
      </w:r>
      <w:r>
        <w:rPr>
          <w:color w:val="000001"/>
        </w:rPr>
        <w:t xml:space="preserve"> সিমে</w:t>
      </w:r>
      <w:r>
        <w:rPr>
          <w:color w:val="000000"/>
        </w:rPr>
        <w:t xml:space="preserve"> বারবার</w:t>
      </w:r>
      <w:r>
        <w:rPr>
          <w:color w:val="000000"/>
        </w:rPr>
        <w:t xml:space="preserve"> নেওয়া</w:t>
      </w:r>
      <w:r>
        <w:rPr>
          <w:color w:val="00000B"/>
        </w:rPr>
        <w:t xml:space="preserve"> যাবে</w:t>
      </w:r>
      <w:r>
        <w:br/>
      </w:r>
      <w:r>
        <w:rPr>
          <w:color w:val="000002"/>
        </w:rPr>
        <w:t xml:space="preserve"> প্রতি</w:t>
      </w:r>
      <w:r>
        <w:rPr>
          <w:color w:val="000002"/>
        </w:rPr>
        <w:t xml:space="preserve"> শুক্রবারে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শেষ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একজনে</w:t>
      </w:r>
      <w:r>
        <w:rPr>
          <w:color w:val="000000"/>
        </w:rPr>
        <w:t xml:space="preserve"> বললো</w:t>
      </w:r>
      <w:r>
        <w:rPr>
          <w:color w:val="000001"/>
        </w:rPr>
        <w:t xml:space="preserve"> শেষ</w:t>
      </w:r>
      <w:r>
        <w:br/>
      </w:r>
      <w:r>
        <w:rPr>
          <w:color w:val="030000"/>
        </w:rPr>
        <w:t xml:space="preserve"> স্যার</w:t>
      </w:r>
      <w:r>
        <w:rPr>
          <w:color w:val="1E0000"/>
        </w:rPr>
        <w:t xml:space="preserve"> আমি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ফার্স্ট</w:t>
      </w:r>
      <w:r>
        <w:rPr>
          <w:color w:val="000000"/>
        </w:rPr>
        <w:t xml:space="preserve"> সিকিউরিটি</w:t>
      </w:r>
      <w:r>
        <w:rPr>
          <w:color w:val="000000"/>
        </w:rPr>
        <w:t xml:space="preserve"> ইসলামী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4"/>
        </w:rPr>
        <w:t xml:space="preserve"> আজকে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000004"/>
        </w:rPr>
        <w:t xml:space="preserve"> আজকে</w:t>
      </w:r>
      <w:r>
        <w:rPr>
          <w:color w:val="260000"/>
        </w:rPr>
        <w:t xml:space="preserve"> করলে</w:t>
      </w:r>
      <w:r>
        <w:rPr>
          <w:color w:val="000002"/>
        </w:rPr>
        <w:t xml:space="preserve"> আবার</w:t>
      </w:r>
      <w:r>
        <w:rPr>
          <w:color w:val="000003"/>
        </w:rPr>
        <w:t xml:space="preserve"> শুক্রবার</w:t>
      </w:r>
      <w:r>
        <w:rPr>
          <w:color w:val="0A0000"/>
        </w:rPr>
        <w:t xml:space="preserve"> করে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আওতায়</w:t>
      </w:r>
      <w:r>
        <w:rPr>
          <w:color w:val="000000"/>
        </w:rPr>
        <w:t xml:space="preserve"> আসতে</w:t>
      </w:r>
      <w:r>
        <w:rPr>
          <w:color w:val="000003"/>
        </w:rPr>
        <w:t xml:space="preserve"> পারবো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kore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20000"/>
        </w:rPr>
        <w:t xml:space="preserve"> and</w:t>
      </w:r>
      <w:r>
        <w:rPr>
          <w:color w:val="0000A5"/>
        </w:rPr>
        <w:t xml:space="preserve"> tk</w:t>
      </w:r>
      <w:r>
        <w:rPr>
          <w:color w:val="000001"/>
        </w:rPr>
        <w:t xml:space="preserve"> coupon</w:t>
      </w:r>
      <w:r>
        <w:rPr>
          <w:color w:val="00006C"/>
        </w:rPr>
        <w:t xml:space="preserve"> offer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F"/>
        </w:rPr>
        <w:t xml:space="preserve"> bank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01"/>
        </w:rPr>
        <w:t xml:space="preserve"> many</w:t>
      </w:r>
      <w:r>
        <w:rPr>
          <w:color w:val="100000"/>
        </w:rPr>
        <w:t xml:space="preserve"> te</w:t>
      </w:r>
      <w:r>
        <w:rPr>
          <w:color w:val="030000"/>
        </w:rPr>
        <w:t xml:space="preserve"> je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paua</w:t>
      </w:r>
      <w:r>
        <w:rPr>
          <w:color w:val="000000"/>
        </w:rPr>
        <w:t xml:space="preserve"> jeto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proti</w:t>
      </w:r>
      <w:r>
        <w:rPr>
          <w:color w:val="000000"/>
        </w:rPr>
        <w:t xml:space="preserve"> shukru</w:t>
      </w:r>
      <w:r>
        <w:rPr>
          <w:color w:val="000003"/>
        </w:rPr>
        <w:t xml:space="preserve"> bar</w:t>
      </w:r>
      <w:r>
        <w:rPr>
          <w:color w:val="000033"/>
        </w:rPr>
        <w:t xml:space="preserve"> e</w:t>
      </w:r>
      <w:r>
        <w:rPr>
          <w:color w:val="000000"/>
        </w:rPr>
        <w:t xml:space="preserve"> paua</w:t>
      </w:r>
      <w:r>
        <w:rPr>
          <w:color w:val="080000"/>
        </w:rPr>
        <w:t xml:space="preserve"> jabe</w:t>
      </w:r>
      <w:r>
        <w:br/>
      </w:r>
      <w:r>
        <w:rPr>
          <w:color w:val="00000D"/>
        </w:rPr>
        <w:t xml:space="preserve"> বিকাশে</w:t>
      </w:r>
      <w:r>
        <w:rPr>
          <w:color w:val="000001"/>
        </w:rPr>
        <w:t xml:space="preserve"> অ্যাপে</w:t>
      </w:r>
      <w:r>
        <w:rPr>
          <w:color w:val="000000"/>
        </w:rPr>
        <w:t xml:space="preserve"> মিনিটে</w:t>
      </w:r>
      <w:r>
        <w:rPr>
          <w:color w:val="000000"/>
        </w:rPr>
        <w:t xml:space="preserve"> মিনিটে</w:t>
      </w:r>
      <w:r>
        <w:rPr>
          <w:color w:val="060000"/>
        </w:rPr>
        <w:t xml:space="preserve"> যে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সেটা</w:t>
      </w:r>
      <w:r>
        <w:rPr>
          <w:color w:val="680000"/>
        </w:rPr>
        <w:t xml:space="preserve"> কি</w:t>
      </w:r>
      <w:r>
        <w:rPr>
          <w:color w:val="000002"/>
        </w:rPr>
        <w:t xml:space="preserve"> একটি</w:t>
      </w:r>
      <w:r>
        <w:rPr>
          <w:color w:val="000000"/>
        </w:rPr>
        <w:t xml:space="preserve"> দুইবার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তিনবার</w:t>
      </w:r>
      <w:r>
        <w:rPr>
          <w:color w:val="000000"/>
        </w:rPr>
        <w:t xml:space="preserve"> নেওয়া</w:t>
      </w:r>
      <w:r>
        <w:rPr>
          <w:color w:val="00000B"/>
        </w:rPr>
        <w:t xml:space="preserve"> যাবে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2"/>
        </w:rPr>
        <w:t xml:space="preserve"> r</w:t>
      </w:r>
      <w:r>
        <w:rPr>
          <w:color w:val="000000"/>
        </w:rPr>
        <w:t xml:space="preserve"> swapno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130000"/>
        </w:rPr>
        <w:t xml:space="preserve"> er</w:t>
      </w:r>
      <w:r>
        <w:rPr>
          <w:color w:val="000000"/>
        </w:rPr>
        <w:t xml:space="preserve"> qupon</w:t>
      </w:r>
      <w:r>
        <w:rPr>
          <w:color w:val="000000"/>
        </w:rPr>
        <w:t xml:space="preserve"> etar</w:t>
      </w:r>
      <w:r>
        <w:rPr>
          <w:color w:val="000000"/>
        </w:rPr>
        <w:t xml:space="preserve"> bistarito</w:t>
      </w:r>
      <w:r>
        <w:rPr>
          <w:color w:val="000000"/>
        </w:rPr>
        <w:t xml:space="preserve"> diyen</w:t>
      </w:r>
      <w:r>
        <w:br/>
      </w:r>
      <w:r>
        <w:rPr>
          <w:color w:val="000000"/>
        </w:rPr>
        <w:t xml:space="preserve"> hungry</w:t>
      </w:r>
      <w:r>
        <w:rPr>
          <w:color w:val="060000"/>
        </w:rPr>
        <w:t xml:space="preserve"> naki</w:t>
      </w:r>
      <w:r>
        <w:rPr>
          <w:color w:val="100000"/>
        </w:rPr>
        <w:t xml:space="preserve"> te</w:t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470000"/>
        </w:rPr>
        <w:t xml:space="preserve"> a</w:t>
      </w:r>
      <w:r>
        <w:rPr>
          <w:color w:val="000006"/>
        </w:rPr>
        <w:t xml:space="preserve"> koto</w:t>
      </w:r>
      <w:r>
        <w:rPr>
          <w:color w:val="000001"/>
        </w:rPr>
        <w:t xml:space="preserve"> discount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00000"/>
        </w:rPr>
        <w:t xml:space="preserve"> akhn</w:t>
      </w:r>
      <w:r>
        <w:br/>
      </w:r>
      <w:r>
        <w:rPr>
          <w:color w:val="000023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ব্যাংকিং</w:t>
      </w:r>
      <w:r>
        <w:rPr>
          <w:color w:val="0B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rPr>
          <w:color w:val="000004"/>
        </w:rPr>
        <w:t xml:space="preserve"> বা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09"/>
        </w:rPr>
        <w:t xml:space="preserve"> friday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0"/>
        </w:rPr>
        <w:t xml:space="preserve"> banks</w:t>
      </w:r>
      <w:r>
        <w:rPr>
          <w:color w:val="000000"/>
        </w:rPr>
        <w:t xml:space="preserve"> take</w:t>
      </w:r>
      <w:r>
        <w:rPr>
          <w:color w:val="00002B"/>
        </w:rPr>
        <w:t xml:space="preserve"> add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0"/>
        </w:rPr>
        <w:t xml:space="preserve"> list</w:t>
      </w:r>
      <w:r>
        <w:rPr>
          <w:color w:val="000024"/>
        </w:rPr>
        <w:t xml:space="preserve"> ta</w:t>
      </w:r>
      <w:r>
        <w:rPr>
          <w:color w:val="000000"/>
        </w:rPr>
        <w:t xml:space="preserve"> dan</w:t>
      </w:r>
      <w:r>
        <w:br/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A"/>
        </w:rPr>
        <w:t xml:space="preserve"> সম্পর্কে</w:t>
      </w:r>
      <w:r>
        <w:rPr>
          <w:color w:val="000000"/>
        </w:rPr>
        <w:t xml:space="preserve"> বিস্তারিতরজানতে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0"/>
        </w:rPr>
        <w:t xml:space="preserve"> ek</w:t>
      </w:r>
      <w:r>
        <w:rPr>
          <w:color w:val="00000F"/>
        </w:rPr>
        <w:t xml:space="preserve"> bank</w:t>
      </w:r>
      <w:r>
        <w:rPr>
          <w:color w:val="00000B"/>
        </w:rPr>
        <w:t xml:space="preserve"> account</w:t>
      </w:r>
      <w:r>
        <w:rPr>
          <w:color w:val="000000"/>
        </w:rPr>
        <w:t xml:space="preserve"> thke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0B"/>
        </w:rPr>
        <w:t xml:space="preserve"> ti</w:t>
      </w:r>
      <w:r>
        <w:rPr>
          <w:color w:val="000001"/>
        </w:rPr>
        <w:t xml:space="preserve"> bikash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09"/>
        </w:rPr>
        <w:t xml:space="preserve"> friday</w:t>
      </w:r>
      <w:r>
        <w:rPr>
          <w:color w:val="020000"/>
        </w:rPr>
        <w:t xml:space="preserve"> +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10000"/>
        </w:rPr>
        <w:t xml:space="preserve"> krle</w:t>
      </w:r>
      <w:r>
        <w:rPr>
          <w:color w:val="6E0000"/>
        </w:rPr>
        <w:t xml:space="preserve"> ki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01"/>
        </w:rPr>
        <w:t xml:space="preserve"> bonas</w:t>
      </w:r>
      <w:r>
        <w:rPr>
          <w:color w:val="00002D"/>
        </w:rPr>
        <w:t xml:space="preserve"> pabo</w:t>
      </w:r>
      <w:r>
        <w:rPr>
          <w:color w:val="000000"/>
        </w:rPr>
        <w:t xml:space="preserve"> kre</w:t>
      </w:r>
      <w:r>
        <w:br/>
      </w:r>
      <w:r>
        <w:rPr>
          <w:color w:val="020000"/>
        </w:rPr>
        <w:t xml:space="preserve"> আপনাদের</w:t>
      </w:r>
      <w:r>
        <w:rPr>
          <w:color w:val="00000D"/>
        </w:rPr>
        <w:t xml:space="preserve"> বিকাশে</w:t>
      </w:r>
      <w:r>
        <w:rPr>
          <w:color w:val="000001"/>
        </w:rPr>
        <w:t xml:space="preserve"> দেখলাম</w:t>
      </w:r>
      <w:r>
        <w:rPr>
          <w:color w:val="000001"/>
        </w:rPr>
        <w:t xml:space="preserve"> টাকায়</w:t>
      </w:r>
      <w:r>
        <w:rPr>
          <w:color w:val="000000"/>
        </w:rPr>
        <w:t xml:space="preserve"> জিবি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ক্যশব্যক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জিবি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রেগুলার</w:t>
      </w:r>
      <w:r>
        <w:rPr>
          <w:color w:val="000000"/>
        </w:rPr>
        <w:t xml:space="preserve"> প্যাক</w:t>
      </w:r>
      <w:r>
        <w:br/>
      </w:r>
      <w:r>
        <w:rPr>
          <w:color w:val="000002"/>
        </w:rPr>
        <w:t xml:space="preserve"> ajke</w:t>
      </w:r>
      <w:r>
        <w:rPr>
          <w:color w:val="000000"/>
        </w:rPr>
        <w:t xml:space="preserve"> hungrynki</w:t>
      </w:r>
      <w:r>
        <w:rPr>
          <w:color w:val="100000"/>
        </w:rPr>
        <w:t xml:space="preserve"> te</w:t>
      </w:r>
      <w:r>
        <w:rPr>
          <w:color w:val="190000"/>
        </w:rPr>
        <w:t xml:space="preserve"> ami</w:t>
      </w:r>
      <w:r>
        <w:rPr>
          <w:color w:val="010000"/>
        </w:rPr>
        <w:t xml:space="preserve"> ekta</w:t>
      </w:r>
      <w:r>
        <w:rPr>
          <w:color w:val="000000"/>
        </w:rPr>
        <w:t xml:space="preserve"> order</w:t>
      </w:r>
      <w:r>
        <w:rPr>
          <w:color w:val="130000"/>
        </w:rPr>
        <w:t xml:space="preserve"> er</w:t>
      </w:r>
      <w:r>
        <w:rPr>
          <w:color w:val="000007"/>
        </w:rPr>
        <w:t xml:space="preserve"> payment</w:t>
      </w:r>
      <w:r>
        <w:rPr>
          <w:color w:val="000000"/>
        </w:rPr>
        <w:t xml:space="preserve"> korechilam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00"/>
        </w:rPr>
        <w:t xml:space="preserve"> sekhane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00"/>
        </w:rPr>
        <w:t xml:space="preserve"> chilo</w:t>
      </w:r>
      <w:r>
        <w:br/>
      </w:r>
      <w:r>
        <w:rPr>
          <w:color w:val="030000"/>
        </w:rPr>
        <w:t xml:space="preserve"> স্যার</w:t>
      </w:r>
      <w:r>
        <w:rPr>
          <w:color w:val="000001"/>
        </w:rPr>
        <w:t xml:space="preserve"> টাকায়</w:t>
      </w:r>
      <w:r>
        <w:rPr>
          <w:color w:val="000006"/>
        </w:rPr>
        <w:t xml:space="preserve"> রিচাজ</w:t>
      </w:r>
      <w:r>
        <w:rPr>
          <w:color w:val="0A0000"/>
        </w:rPr>
        <w:t xml:space="preserve"> করে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কেসবেক</w:t>
      </w:r>
      <w:r>
        <w:rPr>
          <w:color w:val="00000D"/>
        </w:rPr>
        <w:t xml:space="preserve"> পাব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পেয়ে</w:t>
      </w:r>
      <w:r>
        <w:rPr>
          <w:color w:val="0000FF"/>
        </w:rPr>
        <w:t xml:space="preserve"> টাকা</w:t>
      </w:r>
      <w:r>
        <w:rPr>
          <w:color w:val="680000"/>
        </w:rPr>
        <w:t xml:space="preserve"> কি</w:t>
      </w:r>
      <w:r>
        <w:rPr>
          <w:color w:val="060000"/>
        </w:rPr>
        <w:t xml:space="preserve"> যে</w:t>
      </w:r>
      <w:r>
        <w:rPr>
          <w:color w:val="110000"/>
        </w:rPr>
        <w:t xml:space="preserve"> কোন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60000"/>
        </w:rPr>
        <w:t xml:space="preserve"> হবে</w:t>
      </w:r>
      <w:r>
        <w:rPr>
          <w:color w:val="070000"/>
        </w:rPr>
        <w:t xml:space="preserve"> নাকি</w:t>
      </w:r>
      <w:r>
        <w:rPr>
          <w:color w:val="060000"/>
        </w:rPr>
        <w:t xml:space="preserve"> যে</w:t>
      </w:r>
      <w:r>
        <w:rPr>
          <w:color w:val="000026"/>
        </w:rPr>
        <w:t xml:space="preserve"> নাম্বারে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খুলা</w:t>
      </w:r>
      <w:r>
        <w:rPr>
          <w:color w:val="000000"/>
        </w:rPr>
        <w:t xml:space="preserve"> ওই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00"/>
        </w:rPr>
        <w:t xml:space="preserve"> দারাজে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পেমেন্ট</w:t>
      </w:r>
      <w:r>
        <w:rPr>
          <w:color w:val="130000"/>
        </w:rPr>
        <w:t xml:space="preserve"> এ</w:t>
      </w:r>
      <w:r>
        <w:rPr>
          <w:color w:val="000000"/>
        </w:rPr>
        <w:t xml:space="preserve"> পার্সেন্ট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এখনও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rPr>
          <w:color w:val="000000"/>
        </w:rPr>
        <w:t xml:space="preserve"> আফটি</w:t>
      </w:r>
      <w:r>
        <w:rPr>
          <w:color w:val="010000"/>
        </w:rPr>
        <w:t xml:space="preserve"> বলবেন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what</w:t>
      </w:r>
      <w:r>
        <w:rPr>
          <w:color w:val="030000"/>
        </w:rPr>
        <w:t xml:space="preserve"> is</w:t>
      </w:r>
      <w:r>
        <w:rPr>
          <w:color w:val="010000"/>
        </w:rPr>
        <w:t xml:space="preserve"> the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at</w:t>
      </w:r>
      <w:r>
        <w:rPr>
          <w:color w:val="000003"/>
        </w:rPr>
        <w:t xml:space="preserve"> daraz</w:t>
      </w:r>
      <w:r>
        <w:rPr>
          <w:color w:val="030000"/>
        </w:rPr>
        <w:t xml:space="preserve"> is</w:t>
      </w:r>
      <w:r>
        <w:rPr>
          <w:color w:val="000000"/>
        </w:rPr>
        <w:t xml:space="preserve"> it</w:t>
      </w:r>
      <w:r>
        <w:rPr>
          <w:color w:val="000000"/>
        </w:rPr>
        <w:t xml:space="preserve"> max</w:t>
      </w:r>
      <w:r>
        <w:rPr>
          <w:color w:val="000000"/>
        </w:rPr>
        <w:t xml:space="preserve"> limit</w:t>
      </w:r>
      <w:r>
        <w:br/>
      </w:r>
      <w:r>
        <w:rPr>
          <w:color w:val="1E0000"/>
        </w:rPr>
        <w:t xml:space="preserve"> আমি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কিসে</w:t>
      </w:r>
      <w:r>
        <w:rPr>
          <w:color w:val="000000"/>
        </w:rPr>
        <w:t xml:space="preserve"> কিসে</w:t>
      </w:r>
      <w:r>
        <w:rPr>
          <w:color w:val="00001C"/>
        </w:rPr>
        <w:t xml:space="preserve"> পাবো</w:t>
      </w:r>
      <w:r>
        <w:br/>
      </w:r>
      <w:r>
        <w:rPr>
          <w:color w:val="000003"/>
        </w:rPr>
        <w:t xml:space="preserve"> daraz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7"/>
        </w:rPr>
        <w:t xml:space="preserve"> payment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rechearge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5"/>
        </w:rPr>
        <w:t xml:space="preserve"> somporke</w:t>
      </w:r>
      <w:r>
        <w:rPr>
          <w:color w:val="020000"/>
        </w:rPr>
        <w:t xml:space="preserve"> bolen</w:t>
      </w:r>
      <w:r>
        <w:br/>
      </w:r>
      <w:r>
        <w:rPr>
          <w:color w:val="000000"/>
        </w:rPr>
        <w:t xml:space="preserve"> sony</w:t>
      </w:r>
      <w:r>
        <w:rPr>
          <w:color w:val="000000"/>
        </w:rPr>
        <w:t xml:space="preserve"> rangs</w:t>
      </w:r>
      <w:r>
        <w:rPr>
          <w:color w:val="470000"/>
        </w:rPr>
        <w:t xml:space="preserve"> a</w:t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7"/>
        </w:rPr>
        <w:t xml:space="preserve"> payment</w:t>
      </w:r>
      <w:r>
        <w:rPr>
          <w:color w:val="1B0000"/>
        </w:rPr>
        <w:t xml:space="preserve"> korle</w:t>
      </w:r>
      <w:r>
        <w:rPr>
          <w:color w:val="000006"/>
        </w:rPr>
        <w:t xml:space="preserve"> koto</w:t>
      </w:r>
      <w:r>
        <w:rPr>
          <w:color w:val="000001"/>
        </w:rPr>
        <w:t xml:space="preserve"> discount</w:t>
      </w:r>
      <w:r>
        <w:rPr>
          <w:color w:val="000000"/>
        </w:rPr>
        <w:t xml:space="preserve"> paoua</w:t>
      </w:r>
      <w:r>
        <w:rPr>
          <w:color w:val="080000"/>
        </w:rPr>
        <w:t xml:space="preserve"> jabe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rechge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A"/>
        </w:rPr>
        <w:t xml:space="preserve"> ace</w:t>
      </w:r>
      <w:r>
        <w:br/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0D"/>
        </w:rPr>
        <w:t xml:space="preserve"> bonus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সেল্ফিন</w:t>
      </w:r>
      <w:r>
        <w:rPr>
          <w:color w:val="010000"/>
        </w:rPr>
        <w:t xml:space="preserve"> দিয়ে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br/>
      </w:r>
      <w:r>
        <w:rPr>
          <w:color w:val="000000"/>
        </w:rPr>
        <w:t xml:space="preserve"> csshback</w:t>
      </w:r>
      <w:r>
        <w:rPr>
          <w:color w:val="020000"/>
        </w:rPr>
        <w:t xml:space="preserve"> on</w:t>
      </w:r>
      <w:r>
        <w:rPr>
          <w:color w:val="000000"/>
        </w:rPr>
        <w:t xml:space="preserve"> pathao</w:t>
      </w:r>
      <w:r>
        <w:rPr>
          <w:color w:val="000000"/>
        </w:rPr>
        <w:t xml:space="preserve"> food</w:t>
      </w:r>
      <w:r>
        <w:rPr>
          <w:color w:val="000000"/>
        </w:rPr>
        <w:t xml:space="preserve"> whats</w:t>
      </w:r>
      <w:r>
        <w:rPr>
          <w:color w:val="000000"/>
        </w:rPr>
        <w:t xml:space="preserve"> thr</w:t>
      </w:r>
      <w:r>
        <w:rPr>
          <w:color w:val="000000"/>
        </w:rPr>
        <w:t xml:space="preserve"> condition</w:t>
      </w:r>
      <w:r>
        <w:br/>
      </w:r>
      <w:r>
        <w:rPr>
          <w:color w:val="190000"/>
        </w:rPr>
        <w:t xml:space="preserve"> ami</w:t>
      </w:r>
      <w:r>
        <w:rPr>
          <w:color w:val="000008"/>
        </w:rPr>
        <w:t xml:space="preserve"> ৳</w:t>
      </w:r>
      <w:r>
        <w:rPr>
          <w:color w:val="000002"/>
        </w:rPr>
        <w:t xml:space="preserve"> r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shomporke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chassi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আউটে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রিচার্জের</w:t>
      </w:r>
      <w:r>
        <w:rPr>
          <w:color w:val="000000"/>
        </w:rPr>
        <w:t xml:space="preserve"> ক্যাশব্যাকের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0"/>
        </w:rPr>
        <w:t xml:space="preserve"> উৎসবের</w:t>
      </w:r>
      <w:r>
        <w:rPr>
          <w:color w:val="000000"/>
        </w:rPr>
        <w:t xml:space="preserve"> বসন্ত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shonir</w:t>
      </w:r>
      <w:r>
        <w:rPr>
          <w:color w:val="000000"/>
        </w:rPr>
        <w:t xml:space="preserve"> akhra</w:t>
      </w:r>
      <w:r>
        <w:rPr>
          <w:color w:val="100000"/>
        </w:rPr>
        <w:t xml:space="preserve"> te</w:t>
      </w:r>
      <w:r>
        <w:rPr>
          <w:color w:val="000003"/>
        </w:rPr>
        <w:t xml:space="preserve"> kon</w:t>
      </w:r>
      <w:r>
        <w:rPr>
          <w:color w:val="000000"/>
        </w:rPr>
        <w:t xml:space="preserve"> restaurant</w:t>
      </w:r>
      <w:r>
        <w:rPr>
          <w:color w:val="000033"/>
        </w:rPr>
        <w:t xml:space="preserve"> e</w:t>
      </w:r>
      <w:r>
        <w:rPr>
          <w:color w:val="000004"/>
        </w:rPr>
        <w:t xml:space="preserve"> available</w:t>
      </w:r>
      <w:r>
        <w:rPr>
          <w:color w:val="000010"/>
        </w:rPr>
        <w:t xml:space="preserve"> ache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30000"/>
        </w:rPr>
        <w:t xml:space="preserve"> je</w:t>
      </w:r>
      <w:r>
        <w:rPr>
          <w:color w:val="030000"/>
        </w:rPr>
        <w:t xml:space="preserve"> akta</w:t>
      </w:r>
      <w:r>
        <w:rPr>
          <w:color w:val="000000"/>
        </w:rPr>
        <w:t xml:space="preserve"> compitition</w:t>
      </w:r>
      <w:r>
        <w:rPr>
          <w:color w:val="010000"/>
        </w:rPr>
        <w:t xml:space="preserve"> age</w:t>
      </w:r>
      <w:r>
        <w:rPr>
          <w:color w:val="000000"/>
        </w:rPr>
        <w:t xml:space="preserve"> bolan</w:t>
      </w:r>
      <w:r>
        <w:rPr>
          <w:color w:val="000000"/>
        </w:rPr>
        <w:t xml:space="preserve"> nai</w:t>
      </w:r>
      <w:r>
        <w:rPr>
          <w:color w:val="000000"/>
        </w:rPr>
        <w:t xml:space="preserve"> kn</w:t>
      </w:r>
      <w:r>
        <w:rPr>
          <w:color w:val="000000"/>
        </w:rPr>
        <w:t xml:space="preserve"> apnara</w:t>
      </w:r>
      <w:r>
        <w:br/>
      </w:r>
      <w:r>
        <w:rPr>
          <w:color w:val="000000"/>
        </w:rPr>
        <w:t xml:space="preserve"> first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2"/>
        </w:rPr>
        <w:t xml:space="preserve"> pay</w:t>
      </w:r>
      <w:r>
        <w:rPr>
          <w:color w:val="000003"/>
        </w:rPr>
        <w:t xml:space="preserve"> bill</w:t>
      </w:r>
      <w:r>
        <w:rPr>
          <w:color w:val="1B0000"/>
        </w:rPr>
        <w:t xml:space="preserve"> korle</w:t>
      </w:r>
      <w:r>
        <w:rPr>
          <w:color w:val="030000"/>
        </w:rPr>
        <w:t xml:space="preserve"> je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10000"/>
        </w:rPr>
        <w:t xml:space="preserve"> oi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nai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30000"/>
        </w:rPr>
        <w:t xml:space="preserve"> korla</w:t>
      </w:r>
      <w:r>
        <w:rPr>
          <w:color w:val="000000"/>
        </w:rPr>
        <w:t xml:space="preserve"> br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paoha</w:t>
      </w:r>
      <w:r>
        <w:rPr>
          <w:color w:val="000000"/>
        </w:rPr>
        <w:t xml:space="preserve"> jaba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somporka</w:t>
      </w:r>
      <w:r>
        <w:rPr>
          <w:color w:val="000000"/>
        </w:rPr>
        <w:t xml:space="preserve"> janta</w:t>
      </w:r>
      <w:r>
        <w:rPr>
          <w:color w:val="000000"/>
        </w:rPr>
        <w:t xml:space="preserve"> cacci</w:t>
      </w:r>
      <w:r>
        <w:br/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30000"/>
        </w:rPr>
        <w:t xml:space="preserve"> কী</w:t>
      </w:r>
      <w:r>
        <w:rPr>
          <w:color w:val="000000"/>
        </w:rPr>
        <w:t xml:space="preserve"> সঠিক</w:t>
      </w:r>
      <w:r>
        <w:br/>
      </w:r>
      <w:r>
        <w:rPr>
          <w:color w:val="000001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000000"/>
        </w:rPr>
        <w:t xml:space="preserve"> পেওনিয়ার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উইথড্র</w:t>
      </w:r>
      <w:r>
        <w:rPr>
          <w:color w:val="020000"/>
        </w:rPr>
        <w:t xml:space="preserve"> করেছি</w:t>
      </w:r>
      <w:r>
        <w:rPr>
          <w:color w:val="000000"/>
        </w:rPr>
        <w:t xml:space="preserve"> সেক্ষেত্রে</w:t>
      </w:r>
      <w:r>
        <w:rPr>
          <w:color w:val="1E0000"/>
        </w:rPr>
        <w:t xml:space="preserve"> আমি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সিটি</w:t>
      </w:r>
      <w:r>
        <w:rPr>
          <w:color w:val="000000"/>
        </w:rPr>
        <w:t xml:space="preserve"> ব্যংক</w:t>
      </w:r>
      <w:r>
        <w:rPr>
          <w:color w:val="0B0000"/>
        </w:rPr>
        <w:t xml:space="preserve"> এর</w:t>
      </w:r>
      <w:r>
        <w:rPr>
          <w:color w:val="000002"/>
        </w:rPr>
        <w:t xml:space="preserve"> প্রতি</w:t>
      </w:r>
      <w:r>
        <w:rPr>
          <w:color w:val="000003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কতবার</w:t>
      </w:r>
      <w:r>
        <w:rPr>
          <w:color w:val="000000"/>
        </w:rPr>
        <w:t xml:space="preserve"> নেয়া</w:t>
      </w:r>
      <w:r>
        <w:rPr>
          <w:color w:val="00000B"/>
        </w:rPr>
        <w:t xml:space="preserve"> যাবে</w:t>
      </w:r>
      <w:r>
        <w:br/>
      </w:r>
      <w:r>
        <w:rPr>
          <w:color w:val="470000"/>
        </w:rPr>
        <w:t xml:space="preserve"> a</w:t>
      </w:r>
      <w:r>
        <w:rPr>
          <w:color w:val="000000"/>
        </w:rPr>
        <w:t xml:space="preserve"> numbare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020000"/>
        </w:rPr>
        <w:t xml:space="preserve"> ba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470000"/>
        </w:rPr>
        <w:t xml:space="preserve"> a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190000"/>
        </w:rPr>
        <w:t xml:space="preserve"> ami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01"/>
        </w:rPr>
        <w:t xml:space="preserve"> thaka</w:t>
      </w:r>
      <w:r>
        <w:rPr>
          <w:color w:val="000000"/>
        </w:rPr>
        <w:t xml:space="preserve"> first</w:t>
      </w:r>
      <w:r>
        <w:rPr>
          <w:color w:val="000005"/>
        </w:rPr>
        <w:t xml:space="preserve"> mobile</w:t>
      </w:r>
      <w:r>
        <w:rPr>
          <w:color w:val="000000"/>
        </w:rPr>
        <w:t xml:space="preserve"> recharje</w:t>
      </w:r>
      <w:r>
        <w:rPr>
          <w:color w:val="000000"/>
        </w:rPr>
        <w:t xml:space="preserve"> deche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kokon</w:t>
      </w:r>
      <w:r>
        <w:rPr>
          <w:color w:val="00002D"/>
        </w:rPr>
        <w:t xml:space="preserve"> pabo</w:t>
      </w:r>
      <w:r>
        <w:br/>
      </w:r>
      <w:r>
        <w:rPr>
          <w:color w:val="000003"/>
        </w:rPr>
        <w:t xml:space="preserve"> বিল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3"/>
        </w:rPr>
        <w:t xml:space="preserve"> daraz</w:t>
      </w:r>
      <w:r>
        <w:rPr>
          <w:color w:val="000000"/>
        </w:rPr>
        <w:t xml:space="preserve"> pement</w:t>
      </w:r>
      <w:r>
        <w:rPr>
          <w:color w:val="1B0000"/>
        </w:rPr>
        <w:t xml:space="preserve"> korle</w:t>
      </w:r>
      <w:r>
        <w:rPr>
          <w:color w:val="000006"/>
        </w:rPr>
        <w:t xml:space="preserve"> koto</w:t>
      </w:r>
      <w:r>
        <w:rPr>
          <w:color w:val="000000"/>
        </w:rPr>
        <w:t xml:space="preserve"> persen</w:t>
      </w:r>
      <w:r>
        <w:rPr>
          <w:color w:val="000000"/>
        </w:rPr>
        <w:t xml:space="preserve"> sar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2"/>
        </w:rPr>
        <w:t xml:space="preserve"> in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sokol</w:t>
      </w:r>
      <w:r>
        <w:rPr>
          <w:color w:val="000000"/>
        </w:rPr>
        <w:t xml:space="preserve"> grahok</w:t>
      </w:r>
      <w:r>
        <w:rPr>
          <w:color w:val="000000"/>
        </w:rPr>
        <w:t xml:space="preserve"> der</w:t>
      </w:r>
      <w:r>
        <w:rPr>
          <w:color w:val="070000"/>
        </w:rPr>
        <w:t xml:space="preserve"> jonno</w:t>
      </w:r>
      <w:r>
        <w:rPr>
          <w:color w:val="000001"/>
        </w:rPr>
        <w:t xml:space="preserve"> projojjo</w:t>
      </w:r>
      <w:r>
        <w:br/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করছি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5E"/>
        </w:rPr>
        <w:t xml:space="preserve"> taka</w:t>
      </w:r>
      <w:r>
        <w:rPr>
          <w:color w:val="000005"/>
        </w:rPr>
        <w:t xml:space="preserve"> card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1B0000"/>
        </w:rPr>
        <w:t xml:space="preserve"> korle</w:t>
      </w:r>
      <w:r>
        <w:rPr>
          <w:color w:val="000000"/>
        </w:rPr>
        <w:t xml:space="preserve"> kunu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vai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00"/>
        </w:rPr>
        <w:t xml:space="preserve"> fiture</w:t>
      </w:r>
      <w:r>
        <w:rPr>
          <w:color w:val="000000"/>
        </w:rPr>
        <w:t xml:space="preserve"> daklam</w:t>
      </w:r>
      <w:r>
        <w:rPr>
          <w:color w:val="000000"/>
        </w:rPr>
        <w:t xml:space="preserve"> prothom</w:t>
      </w:r>
      <w:r>
        <w:rPr>
          <w:color w:val="000003"/>
        </w:rPr>
        <w:t xml:space="preserve"> bar</w:t>
      </w:r>
      <w:r>
        <w:rPr>
          <w:color w:val="000006"/>
        </w:rPr>
        <w:t xml:space="preserve"> app</w:t>
      </w:r>
      <w:r>
        <w:rPr>
          <w:color w:val="000000"/>
        </w:rPr>
        <w:t xml:space="preserve"> login</w:t>
      </w:r>
      <w:r>
        <w:rPr>
          <w:color w:val="020000"/>
        </w:rPr>
        <w:t xml:space="preserve"> kora</w:t>
      </w:r>
      <w:r>
        <w:rPr>
          <w:color w:val="000000"/>
        </w:rPr>
        <w:t xml:space="preserve"> landen</w:t>
      </w:r>
      <w:r>
        <w:rPr>
          <w:color w:val="030000"/>
        </w:rPr>
        <w:t xml:space="preserve"> korla</w:t>
      </w:r>
      <w:r>
        <w:rPr>
          <w:color w:val="00005E"/>
        </w:rPr>
        <w:t xml:space="preserve"> taka</w:t>
      </w:r>
      <w:r>
        <w:rPr>
          <w:color w:val="000000"/>
        </w:rPr>
        <w:t xml:space="preserve"> bonaus</w:t>
      </w:r>
      <w:r>
        <w:rPr>
          <w:color w:val="000000"/>
        </w:rPr>
        <w:t xml:space="preserve"> dai</w:t>
      </w:r>
      <w:r>
        <w:rPr>
          <w:color w:val="060000"/>
        </w:rPr>
        <w:t xml:space="preserve"> ata</w:t>
      </w:r>
      <w:r>
        <w:rPr>
          <w:color w:val="000006"/>
        </w:rPr>
        <w:t xml:space="preserve"> koto</w:t>
      </w:r>
      <w:r>
        <w:rPr>
          <w:color w:val="000000"/>
        </w:rPr>
        <w:t xml:space="preserve"> dina</w:t>
      </w:r>
      <w:r>
        <w:rPr>
          <w:color w:val="000000"/>
        </w:rPr>
        <w:t xml:space="preserve"> diba</w:t>
      </w:r>
      <w:r>
        <w:br/>
      </w:r>
      <w:r>
        <w:rPr>
          <w:color w:val="000001"/>
        </w:rPr>
        <w:t xml:space="preserve"> takar</w:t>
      </w:r>
      <w:r>
        <w:rPr>
          <w:color w:val="000000"/>
        </w:rPr>
        <w:t xml:space="preserve"> addmoney</w:t>
      </w:r>
      <w:r>
        <w:rPr>
          <w:color w:val="000002"/>
        </w:rPr>
        <w:t xml:space="preserve"> 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nia</w:t>
      </w:r>
      <w:r>
        <w:rPr>
          <w:color w:val="020000"/>
        </w:rPr>
        <w:t xml:space="preserve"> bolen</w:t>
      </w:r>
      <w:r>
        <w:br/>
      </w:r>
      <w:r>
        <w:rPr>
          <w:color w:val="000001"/>
        </w:rPr>
        <w:t xml:space="preserve"> প্রথম</w:t>
      </w:r>
      <w:r>
        <w:rPr>
          <w:color w:val="000003"/>
        </w:rPr>
        <w:t xml:space="preserve"> বার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ভুলে</w:t>
      </w:r>
      <w:r>
        <w:rPr>
          <w:color w:val="010000"/>
        </w:rPr>
        <w:t xml:space="preserve"> আজ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করছি</w:t>
      </w:r>
      <w:r>
        <w:rPr>
          <w:color w:val="000005"/>
        </w:rPr>
        <w:t xml:space="preserve"> এখন</w:t>
      </w:r>
      <w:r>
        <w:rPr>
          <w:color w:val="020000"/>
        </w:rPr>
        <w:t xml:space="preserve"> যদি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10000"/>
        </w:rPr>
        <w:t xml:space="preserve"> দিবে</w:t>
      </w:r>
      <w:r>
        <w:br/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130000"/>
        </w:rPr>
        <w:t xml:space="preserve"> এ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D"/>
        </w:rPr>
        <w:t xml:space="preserve"> অফারটি</w:t>
      </w:r>
      <w:r>
        <w:rPr>
          <w:color w:val="00001C"/>
        </w:rPr>
        <w:t xml:space="preserve"> পাবো</w:t>
      </w:r>
      <w:r>
        <w:br/>
      </w:r>
      <w:r>
        <w:rPr>
          <w:color w:val="010000"/>
        </w:rPr>
        <w:t xml:space="preserve"> apnader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off</w:t>
      </w:r>
      <w:r>
        <w:br/>
      </w:r>
      <w:r>
        <w:rPr>
          <w:color w:val="000029"/>
        </w:rPr>
        <w:t xml:space="preserve"> bkash</w:t>
      </w:r>
      <w:r>
        <w:rPr>
          <w:color w:val="000001"/>
        </w:rPr>
        <w:t xml:space="preserve"> teke</w:t>
      </w:r>
      <w:r>
        <w:rPr>
          <w:color w:val="000003"/>
        </w:rPr>
        <w:t xml:space="preserve"> daraz</w:t>
      </w:r>
      <w:r>
        <w:rPr>
          <w:color w:val="000007"/>
        </w:rPr>
        <w:t xml:space="preserve"> payment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rPr>
          <w:color w:val="000010"/>
        </w:rPr>
        <w:t xml:space="preserve"> ache</w:t>
      </w:r>
      <w:r>
        <w:rPr>
          <w:color w:val="000000"/>
        </w:rPr>
        <w:t xml:space="preserve"> akn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পারি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2"/>
        </w:rPr>
        <w:t xml:space="preserve"> in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6"/>
        </w:rPr>
        <w:t xml:space="preserve"> koto</w:t>
      </w:r>
      <w:r>
        <w:rPr>
          <w:color w:val="000003"/>
        </w:rPr>
        <w:t xml:space="preserve"> bar</w:t>
      </w:r>
      <w:r>
        <w:rPr>
          <w:color w:val="000000"/>
        </w:rPr>
        <w:t xml:space="preserve"> upobog</w:t>
      </w:r>
      <w:r>
        <w:rPr>
          <w:color w:val="020000"/>
        </w:rPr>
        <w:t xml:space="preserve"> kora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bksah</w:t>
      </w:r>
      <w:r>
        <w:rPr>
          <w:color w:val="000033"/>
        </w:rPr>
        <w:t xml:space="preserve"> e</w:t>
      </w:r>
      <w:r>
        <w:rPr>
          <w:color w:val="000000"/>
        </w:rPr>
        <w:t xml:space="preserve"> othoba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7"/>
        </w:rPr>
        <w:t xml:space="preserve"> payment</w:t>
      </w:r>
      <w:r>
        <w:rPr>
          <w:color w:val="1B0000"/>
        </w:rPr>
        <w:t xml:space="preserve"> korle</w:t>
      </w:r>
      <w:r>
        <w:rPr>
          <w:color w:val="000006"/>
        </w:rPr>
        <w:t xml:space="preserve"> koto</w:t>
      </w:r>
      <w:r>
        <w:rPr>
          <w:color w:val="00005E"/>
        </w:rPr>
        <w:t xml:space="preserve"> taka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biddut</w:t>
      </w:r>
      <w:r>
        <w:rPr>
          <w:color w:val="000000"/>
        </w:rPr>
        <w:t xml:space="preserve"> bil</w:t>
      </w:r>
      <w:r>
        <w:rPr>
          <w:color w:val="000000"/>
        </w:rPr>
        <w:t xml:space="preserve"> porisodh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koybar</w:t>
      </w:r>
      <w:r>
        <w:rPr>
          <w:color w:val="000004"/>
        </w:rPr>
        <w:t xml:space="preserve"> pawa</w:t>
      </w:r>
      <w:r>
        <w:rPr>
          <w:color w:val="000000"/>
        </w:rPr>
        <w:t xml:space="preserve"> jay</w:t>
      </w:r>
      <w:r>
        <w:br/>
      </w:r>
      <w:r>
        <w:rPr>
          <w:color w:val="000000"/>
        </w:rPr>
        <w:t xml:space="preserve"> ℅ক্যাসব্যাক</w:t>
      </w:r>
      <w:r>
        <w:rPr>
          <w:color w:val="000000"/>
        </w:rPr>
        <w:t xml:space="preserve"> কিসে</w:t>
      </w:r>
      <w:r>
        <w:rPr>
          <w:color w:val="000031"/>
        </w:rPr>
        <w:t xml:space="preserve"> রিচার্জে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much</w:t>
      </w:r>
      <w:r>
        <w:rPr>
          <w:color w:val="000000"/>
        </w:rPr>
        <w:t xml:space="preserve"> amount</w:t>
      </w:r>
      <w:r>
        <w:rPr>
          <w:color w:val="070000"/>
        </w:rPr>
        <w:t xml:space="preserve"> i</w:t>
      </w:r>
      <w:r>
        <w:rPr>
          <w:color w:val="000000"/>
        </w:rPr>
        <w:t xml:space="preserve"> have</w:t>
      </w:r>
      <w:r>
        <w:rPr>
          <w:color w:val="0A0000"/>
        </w:rPr>
        <w:t xml:space="preserve"> to</w:t>
      </w:r>
      <w:r>
        <w:rPr>
          <w:color w:val="000002"/>
        </w:rPr>
        <w:t xml:space="preserve"> pay</w:t>
      </w:r>
      <w:r>
        <w:rPr>
          <w:color w:val="040000"/>
        </w:rPr>
        <w:t xml:space="preserve"> for</w:t>
      </w:r>
      <w:r>
        <w:rPr>
          <w:color w:val="000001"/>
        </w:rPr>
        <w:t xml:space="preserve"> hungrynaki</w:t>
      </w:r>
      <w:r>
        <w:rPr>
          <w:color w:val="000000"/>
        </w:rPr>
        <w:t xml:space="preserve"> minimum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paoya</w:t>
      </w:r>
      <w:r>
        <w:rPr>
          <w:color w:val="080000"/>
        </w:rPr>
        <w:t xml:space="preserve"> jabe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visa</w:t>
      </w:r>
      <w:r>
        <w:rPr>
          <w:color w:val="000005"/>
        </w:rPr>
        <w:t xml:space="preserve"> card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A5"/>
        </w:rPr>
        <w:t xml:space="preserve"> tk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br/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tca</w:t>
      </w:r>
      <w:r>
        <w:rPr>
          <w:color w:val="000000"/>
        </w:rPr>
        <w:t xml:space="preserve"> https</w:t>
      </w:r>
      <w:r>
        <w:rPr>
          <w:color w:val="000000"/>
        </w:rPr>
        <w:t xml:space="preserve"> bka</w:t>
      </w:r>
      <w:r>
        <w:rPr>
          <w:color w:val="000000"/>
        </w:rPr>
        <w:t xml:space="preserve"> sh</w:t>
      </w:r>
      <w:r>
        <w:rPr>
          <w:color w:val="000006"/>
        </w:rPr>
        <w:t xml:space="preserve"> app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akono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accha</w:t>
      </w:r>
      <w:r>
        <w:rPr>
          <w:color w:val="00000F"/>
        </w:rPr>
        <w:t xml:space="preserve"> bank</w:t>
      </w:r>
      <w:r>
        <w:rPr>
          <w:color w:val="000000"/>
        </w:rPr>
        <w:t xml:space="preserve"> asiar</w:t>
      </w:r>
      <w:r>
        <w:rPr>
          <w:color w:val="000002"/>
        </w:rPr>
        <w:t xml:space="preserve"> apps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0"/>
        </w:rPr>
        <w:t xml:space="preserve"> paoa</w:t>
      </w:r>
      <w:r>
        <w:rPr>
          <w:color w:val="080000"/>
        </w:rPr>
        <w:t xml:space="preserve"> jabe</w:t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br/>
      </w:r>
      <w:r>
        <w:rPr>
          <w:color w:val="000000"/>
        </w:rPr>
        <w:t xml:space="preserve"> brihospoty</w:t>
      </w:r>
      <w:r>
        <w:rPr>
          <w:color w:val="000003"/>
        </w:rPr>
        <w:t xml:space="preserve"> bar</w:t>
      </w:r>
      <w:r>
        <w:rPr>
          <w:color w:val="000000"/>
        </w:rPr>
        <w:t xml:space="preserve"> rat</w:t>
      </w:r>
      <w:r>
        <w:rPr>
          <w:color w:val="010000"/>
        </w:rPr>
        <w:t xml:space="preserve"> tar</w:t>
      </w:r>
      <w:r>
        <w:rPr>
          <w:color w:val="010000"/>
        </w:rPr>
        <w:t xml:space="preserve"> por</w:t>
      </w:r>
      <w:r>
        <w:rPr>
          <w:color w:val="020000"/>
        </w:rPr>
        <w:t xml:space="preserve"> jodi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10000"/>
        </w:rPr>
        <w:t xml:space="preserve"> kori</w:t>
      </w:r>
      <w:r>
        <w:rPr>
          <w:color w:val="000000"/>
        </w:rPr>
        <w:t xml:space="preserve"> taile</w:t>
      </w:r>
      <w:r>
        <w:rPr>
          <w:color w:val="6E0000"/>
        </w:rPr>
        <w:t xml:space="preserve"> ki</w:t>
      </w:r>
      <w:r>
        <w:rPr>
          <w:color w:val="000000"/>
        </w:rPr>
        <w:t xml:space="preserve"> sukrobar</w:t>
      </w:r>
      <w:r>
        <w:rPr>
          <w:color w:val="130000"/>
        </w:rPr>
        <w:t xml:space="preserve"> er</w:t>
      </w:r>
      <w:r>
        <w:rPr>
          <w:color w:val="000000"/>
        </w:rPr>
        <w:t xml:space="preserve"> 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admoney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6"/>
        </w:rPr>
        <w:t xml:space="preserve"> koto</w:t>
      </w:r>
      <w:r>
        <w:rPr>
          <w:color w:val="000001"/>
        </w:rPr>
        <w:t xml:space="preserve"> din</w:t>
      </w:r>
      <w:r>
        <w:rPr>
          <w:color w:val="010000"/>
        </w:rPr>
        <w:t xml:space="preserve"> thakbe</w:t>
      </w:r>
      <w:r>
        <w:br/>
      </w:r>
      <w:r>
        <w:rPr>
          <w:color w:val="000000"/>
        </w:rPr>
        <w:t xml:space="preserve"> every</w:t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calu</w:t>
      </w:r>
      <w:r>
        <w:rPr>
          <w:color w:val="00000A"/>
        </w:rPr>
        <w:t xml:space="preserve"> ace</w:t>
      </w:r>
      <w:r>
        <w:br/>
      </w:r>
      <w:r>
        <w:rPr>
          <w:color w:val="000000"/>
        </w:rPr>
        <w:t xml:space="preserve"> shwapno</w:t>
      </w:r>
      <w:r>
        <w:rPr>
          <w:color w:val="000001"/>
        </w:rPr>
        <w:t xml:space="preserve"> discount</w:t>
      </w:r>
      <w:r>
        <w:rPr>
          <w:color w:val="000001"/>
        </w:rPr>
        <w:t xml:space="preserve"> coupon</w:t>
      </w:r>
      <w:r>
        <w:rPr>
          <w:color w:val="000000"/>
        </w:rPr>
        <w:t xml:space="preserve"> sommorke</w:t>
      </w:r>
      <w:r>
        <w:rPr>
          <w:color w:val="000000"/>
        </w:rPr>
        <w:t xml:space="preserve"> bistarito</w:t>
      </w:r>
      <w:r>
        <w:rPr>
          <w:color w:val="080000"/>
        </w:rPr>
        <w:t xml:space="preserve"> jante</w:t>
      </w:r>
      <w:r>
        <w:rPr>
          <w:color w:val="000000"/>
        </w:rPr>
        <w:t xml:space="preserve"> casci</w:t>
      </w:r>
      <w:r>
        <w:br/>
      </w:r>
      <w:r>
        <w:rPr>
          <w:color w:val="000001"/>
        </w:rPr>
        <w:t xml:space="preserve"> প্রথম</w:t>
      </w:r>
      <w:r>
        <w:rPr>
          <w:color w:val="000006"/>
        </w:rPr>
        <w:t xml:space="preserve"> টি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দিলে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rPr>
          <w:color w:val="000000"/>
        </w:rPr>
        <w:t xml:space="preserve"> পাইবো</w:t>
      </w:r>
      <w:r>
        <w:rPr>
          <w:color w:val="000004"/>
        </w:rPr>
        <w:t xml:space="preserve"> না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10000"/>
        </w:rPr>
        <w:t xml:space="preserve"> তার</w:t>
      </w:r>
      <w:r>
        <w:rPr>
          <w:color w:val="000001"/>
        </w:rPr>
        <w:t xml:space="preserve"> বেশি</w:t>
      </w:r>
      <w:r>
        <w:rPr>
          <w:color w:val="000003"/>
        </w:rPr>
        <w:t xml:space="preserve"> এডমানি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br/>
      </w:r>
      <w:r>
        <w:rPr>
          <w:color w:val="000000"/>
        </w:rPr>
        <w:t xml:space="preserve"> ajlerdeal</w:t>
      </w:r>
      <w:r>
        <w:rPr>
          <w:color w:val="000000"/>
        </w:rPr>
        <w:t xml:space="preserve"> online</w:t>
      </w:r>
      <w:r>
        <w:rPr>
          <w:color w:val="000007"/>
        </w:rPr>
        <w:t xml:space="preserve"> payment</w:t>
      </w:r>
      <w:r>
        <w:rPr>
          <w:color w:val="000001"/>
        </w:rPr>
        <w:t xml:space="preserve"> প্রথম</w:t>
      </w:r>
      <w:r>
        <w:rPr>
          <w:color w:val="000000"/>
        </w:rPr>
        <w:t xml:space="preserve"> লেনদেনে</w:t>
      </w:r>
      <w:r>
        <w:rPr>
          <w:color w:val="000000"/>
        </w:rPr>
        <w:t xml:space="preserve"> সর্বোচ্চ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0"/>
        </w:rPr>
        <w:t xml:space="preserve"> taker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0"/>
        </w:rPr>
        <w:t xml:space="preserve"> shomporka</w:t>
      </w:r>
      <w:r>
        <w:rPr>
          <w:color w:val="000000"/>
        </w:rPr>
        <w:t xml:space="preserve"> janta</w:t>
      </w:r>
      <w:r>
        <w:rPr>
          <w:color w:val="000000"/>
        </w:rPr>
        <w:t xml:space="preserve"> chascelam</w:t>
      </w:r>
      <w:r>
        <w:br/>
      </w:r>
      <w:r>
        <w:rPr>
          <w:color w:val="000000"/>
        </w:rPr>
        <w:t xml:space="preserve"> bosonto</w:t>
      </w:r>
      <w:r>
        <w:rPr>
          <w:color w:val="00006C"/>
        </w:rPr>
        <w:t xml:space="preserve"> offer</w:t>
      </w:r>
      <w:r>
        <w:rPr>
          <w:color w:val="470000"/>
        </w:rPr>
        <w:t xml:space="preserve"> a</w:t>
      </w:r>
      <w:r>
        <w:rPr>
          <w:color w:val="020000"/>
        </w:rPr>
        <w:t xml:space="preserve"> j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dassa</w:t>
      </w:r>
      <w:r>
        <w:rPr>
          <w:color w:val="010000"/>
        </w:rPr>
        <w:t xml:space="preserve"> oi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3"/>
        </w:rPr>
        <w:t xml:space="preserve"> daraz</w:t>
      </w:r>
      <w:r>
        <w:rPr>
          <w:color w:val="000001"/>
        </w:rPr>
        <w:t xml:space="preserve"> thake</w:t>
      </w:r>
      <w:r>
        <w:rPr>
          <w:color w:val="000000"/>
        </w:rPr>
        <w:t xml:space="preserve"> kinla</w:t>
      </w:r>
      <w:r>
        <w:rPr>
          <w:color w:val="010000"/>
        </w:rPr>
        <w:t xml:space="preserve"> o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rechearge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5"/>
        </w:rPr>
        <w:t xml:space="preserve"> somporke</w:t>
      </w:r>
      <w:r>
        <w:rPr>
          <w:color w:val="020000"/>
        </w:rPr>
        <w:t xml:space="preserve"> bolen</w:t>
      </w:r>
      <w:r>
        <w:br/>
      </w:r>
      <w:r>
        <w:rPr>
          <w:color w:val="000000"/>
        </w:rPr>
        <w:t xml:space="preserve"> taker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10000"/>
        </w:rPr>
        <w:t xml:space="preserve"> oi</w:t>
      </w:r>
      <w:r>
        <w:rPr>
          <w:color w:val="00006C"/>
        </w:rPr>
        <w:t xml:space="preserve"> offer</w:t>
      </w:r>
      <w:r>
        <w:rPr>
          <w:color w:val="000000"/>
        </w:rPr>
        <w:t xml:space="preserve"> shomporka</w:t>
      </w:r>
      <w:r>
        <w:rPr>
          <w:color w:val="000000"/>
        </w:rPr>
        <w:t xml:space="preserve"> janta</w:t>
      </w:r>
      <w:r>
        <w:rPr>
          <w:color w:val="000000"/>
        </w:rPr>
        <w:t xml:space="preserve"> chasce</w:t>
      </w:r>
      <w:r>
        <w:rPr>
          <w:color w:val="000000"/>
        </w:rPr>
        <w:t xml:space="preserve"> lam</w:t>
      </w:r>
      <w:r>
        <w:br/>
      </w:r>
      <w:r>
        <w:rPr>
          <w:color w:val="000000"/>
        </w:rPr>
        <w:t xml:space="preserve"> দারাজের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শেষ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000000"/>
        </w:rPr>
        <w:t xml:space="preserve"> shwapno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1"/>
        </w:rPr>
        <w:t xml:space="preserve"> coupon</w:t>
      </w:r>
      <w:r>
        <w:rPr>
          <w:color w:val="000001"/>
        </w:rPr>
        <w:t xml:space="preserve"> kivabe</w:t>
      </w:r>
      <w:r>
        <w:rPr>
          <w:color w:val="000004"/>
        </w:rPr>
        <w:t xml:space="preserve"> pawa</w:t>
      </w:r>
      <w:r>
        <w:rPr>
          <w:color w:val="000000"/>
        </w:rPr>
        <w:t xml:space="preserve"> jay</w:t>
      </w:r>
      <w:r>
        <w:br/>
      </w:r>
      <w:r>
        <w:rPr>
          <w:color w:val="000003"/>
        </w:rPr>
        <w:t xml:space="preserve"> daraz</w:t>
      </w:r>
      <w:r>
        <w:rPr>
          <w:color w:val="470000"/>
        </w:rPr>
        <w:t xml:space="preserve"> 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6"/>
        </w:rPr>
        <w:t xml:space="preserve"> koto</w:t>
      </w:r>
      <w:r>
        <w:rPr>
          <w:color w:val="000001"/>
        </w:rPr>
        <w:t xml:space="preserve"> tarik</w:t>
      </w:r>
      <w:r>
        <w:rPr>
          <w:color w:val="000001"/>
        </w:rPr>
        <w:t xml:space="preserve"> porjonto</w:t>
      </w:r>
      <w:r>
        <w:br/>
      </w:r>
      <w:r>
        <w:rPr>
          <w:color w:val="000001"/>
        </w:rPr>
        <w:t xml:space="preserve"> টাকায়</w:t>
      </w:r>
      <w:r>
        <w:rPr>
          <w:color w:val="000000"/>
        </w:rPr>
        <w:t xml:space="preserve"> টাক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অফারটার</w:t>
      </w:r>
      <w:r>
        <w:rPr>
          <w:color w:val="000000"/>
        </w:rPr>
        <w:t xml:space="preserve"> শর্ত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shwapno</w:t>
      </w:r>
      <w:r>
        <w:rPr>
          <w:color w:val="000000"/>
        </w:rPr>
        <w:t xml:space="preserve"> superstore</w:t>
      </w:r>
      <w:r>
        <w:rPr>
          <w:color w:val="130000"/>
        </w:rPr>
        <w:t xml:space="preserve"> er</w:t>
      </w:r>
      <w:r>
        <w:rPr>
          <w:color w:val="000001"/>
        </w:rPr>
        <w:t xml:space="preserve"> coupon</w:t>
      </w:r>
      <w:r>
        <w:rPr>
          <w:color w:val="000001"/>
        </w:rPr>
        <w:t xml:space="preserve"> kivabe</w:t>
      </w:r>
      <w:r>
        <w:rPr>
          <w:color w:val="00002D"/>
        </w:rPr>
        <w:t xml:space="preserve"> pabo</w:t>
      </w:r>
      <w:r>
        <w:br/>
      </w:r>
      <w:r>
        <w:rPr>
          <w:color w:val="000002"/>
        </w:rPr>
        <w:t xml:space="preserve"> প্রতি</w:t>
      </w:r>
      <w:r>
        <w:rPr>
          <w:color w:val="000002"/>
        </w:rPr>
        <w:t xml:space="preserve"> শুক্রবারে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এ্যাডমানিতে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3"/>
        </w:rPr>
        <w:t xml:space="preserve"> daraz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0"/>
        </w:rPr>
        <w:t xml:space="preserve"> sar</w:t>
      </w:r>
      <w:r>
        <w:rPr>
          <w:color w:val="000000"/>
        </w:rPr>
        <w:t xml:space="preserve"> pau</w:t>
      </w:r>
      <w:r>
        <w:rPr>
          <w:color w:val="470000"/>
        </w:rPr>
        <w:t xml:space="preserve"> a</w:t>
      </w:r>
      <w:r>
        <w:rPr>
          <w:color w:val="080000"/>
        </w:rPr>
        <w:t xml:space="preserve"> jabe</w:t>
      </w:r>
      <w:r>
        <w:br/>
      </w:r>
      <w:r>
        <w:rPr>
          <w:color w:val="000003"/>
        </w:rPr>
        <w:t xml:space="preserve"> daraz</w:t>
      </w:r>
      <w:r>
        <w:rPr>
          <w:color w:val="000033"/>
        </w:rPr>
        <w:t xml:space="preserve"> e</w:t>
      </w:r>
      <w:r>
        <w:rPr>
          <w:color w:val="000029"/>
        </w:rPr>
        <w:t xml:space="preserve"> bkash</w:t>
      </w:r>
      <w:r>
        <w:rPr>
          <w:color w:val="000000"/>
        </w:rPr>
        <w:t xml:space="preserve"> pre</w:t>
      </w:r>
      <w:r>
        <w:rPr>
          <w:color w:val="000007"/>
        </w:rPr>
        <w:t xml:space="preserve"> payment</w:t>
      </w:r>
      <w:r>
        <w:rPr>
          <w:color w:val="000033"/>
        </w:rPr>
        <w:t xml:space="preserve"> e</w:t>
      </w:r>
      <w:r>
        <w:rPr>
          <w:color w:val="000001"/>
        </w:rPr>
        <w:t xml:space="preserve"> discount</w:t>
      </w:r>
      <w:r>
        <w:rPr>
          <w:color w:val="000000"/>
        </w:rPr>
        <w:t xml:space="preserve"> akhno</w:t>
      </w:r>
      <w:r>
        <w:rPr>
          <w:color w:val="000010"/>
        </w:rPr>
        <w:t xml:space="preserve"> ache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1"/>
        </w:rPr>
        <w:t xml:space="preserve"> offerti</w:t>
      </w:r>
      <w:r>
        <w:rPr>
          <w:color w:val="000000"/>
        </w:rPr>
        <w:t xml:space="preserve"> bolun</w:t>
      </w:r>
      <w:r>
        <w:br/>
      </w:r>
      <w:r>
        <w:rPr>
          <w:color w:val="000000"/>
        </w:rPr>
        <w:t xml:space="preserve"> focallure</w:t>
      </w:r>
      <w:r>
        <w:rPr>
          <w:color w:val="000000"/>
        </w:rPr>
        <w:t xml:space="preserve"> bd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kotodin</w:t>
      </w:r>
      <w:r>
        <w:rPr>
          <w:color w:val="000010"/>
        </w:rPr>
        <w:t xml:space="preserve"> ache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বিদ্যমান</w:t>
      </w:r>
      <w:r>
        <w:rPr>
          <w:color w:val="010000"/>
        </w:rPr>
        <w:t xml:space="preserve"> রয়েছে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B0000"/>
        </w:rPr>
        <w:t xml:space="preserve"> এর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0"/>
        </w:rPr>
        <w:t xml:space="preserve"> ফেব্রুয়ারী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march</w:t>
      </w:r>
      <w:r>
        <w:rPr>
          <w:color w:val="000003"/>
        </w:rPr>
        <w:t xml:space="preserve"> শুক্রবার</w:t>
      </w:r>
      <w:r>
        <w:rPr>
          <w:color w:val="000000"/>
        </w:rPr>
        <w:t xml:space="preserve"> আইব্যাংকিং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00"/>
        </w:rPr>
        <w:t xml:space="preserve"> বলবৎ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বন্ধ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হয়েছে</w:t>
      </w:r>
      <w:r>
        <w:br/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case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akho</w:t>
      </w:r>
      <w:r>
        <w:rPr>
          <w:color w:val="010000"/>
        </w:rPr>
        <w:t xml:space="preserve"> o</w:t>
      </w:r>
      <w:r>
        <w:rPr>
          <w:color w:val="00001A"/>
        </w:rPr>
        <w:t xml:space="preserve"> ase</w:t>
      </w:r>
      <w:r>
        <w:br/>
      </w:r>
      <w:r>
        <w:rPr>
          <w:color w:val="000003"/>
        </w:rPr>
        <w:t xml:space="preserve"> শুক্রবার</w:t>
      </w:r>
      <w:r>
        <w:rPr>
          <w:color w:val="000000"/>
        </w:rPr>
        <w:t xml:space="preserve"> আ্যাডমানি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0"/>
        </w:rPr>
        <w:t xml:space="preserve"> চায়</w:t>
      </w:r>
      <w:r>
        <w:br/>
      </w:r>
      <w:r>
        <w:rPr>
          <w:color w:val="000002"/>
        </w:rPr>
        <w:t xml:space="preserve"> apps</w:t>
      </w:r>
      <w:r>
        <w:rPr>
          <w:color w:val="000000"/>
        </w:rPr>
        <w:t xml:space="preserve"> login</w:t>
      </w:r>
      <w:r>
        <w:rPr>
          <w:color w:val="040000"/>
        </w:rPr>
        <w:t xml:space="preserve"> ar</w:t>
      </w:r>
      <w:r>
        <w:rPr>
          <w:color w:val="010000"/>
        </w:rPr>
        <w:t xml:space="preserve"> por</w:t>
      </w:r>
      <w:r>
        <w:rPr>
          <w:color w:val="000000"/>
        </w:rPr>
        <w:t xml:space="preserve"> sent</w:t>
      </w:r>
      <w:r>
        <w:rPr>
          <w:color w:val="000000"/>
        </w:rPr>
        <w:t xml:space="preserve"> meney</w:t>
      </w:r>
      <w:r>
        <w:rPr>
          <w:color w:val="030000"/>
        </w:rPr>
        <w:t xml:space="preserve"> korla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0"/>
        </w:rPr>
        <w:t xml:space="preserve"> paya</w:t>
      </w:r>
      <w:r>
        <w:rPr>
          <w:color w:val="000000"/>
        </w:rPr>
        <w:t xml:space="preserve"> jai</w:t>
      </w:r>
      <w:r>
        <w:br/>
      </w:r>
      <w:r>
        <w:rPr>
          <w:color w:val="000003"/>
        </w:rPr>
        <w:t xml:space="preserve"> daraz</w:t>
      </w:r>
      <w:r>
        <w:rPr>
          <w:color w:val="470000"/>
        </w:rPr>
        <w:t xml:space="preserve"> a</w:t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30000"/>
        </w:rPr>
        <w:t xml:space="preserve"> er</w:t>
      </w:r>
      <w:r>
        <w:rPr>
          <w:color w:val="0000A5"/>
        </w:rPr>
        <w:t xml:space="preserve"> tk</w:t>
      </w:r>
      <w:r>
        <w:rPr>
          <w:color w:val="000000"/>
        </w:rPr>
        <w:t xml:space="preserve"> sopno</w:t>
      </w:r>
      <w:r>
        <w:rPr>
          <w:color w:val="000000"/>
        </w:rPr>
        <w:t xml:space="preserve"> cupon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0"/>
        </w:rPr>
        <w:t xml:space="preserve"> outlet</w:t>
      </w:r>
      <w:r>
        <w:rPr>
          <w:color w:val="000033"/>
        </w:rPr>
        <w:t xml:space="preserve"> e</w:t>
      </w:r>
      <w:r>
        <w:rPr>
          <w:color w:val="000001"/>
        </w:rPr>
        <w:t xml:space="preserve"> use</w:t>
      </w:r>
      <w:r>
        <w:rPr>
          <w:color w:val="000002"/>
        </w:rPr>
        <w:t xml:space="preserve"> korte</w:t>
      </w:r>
      <w:r>
        <w:rPr>
          <w:color w:val="000003"/>
        </w:rPr>
        <w:t xml:space="preserve"> parbo</w:t>
      </w:r>
      <w:r>
        <w:br/>
      </w:r>
      <w:r>
        <w:rPr>
          <w:color w:val="000000"/>
        </w:rPr>
        <w:t xml:space="preserve"> darraz</w:t>
      </w:r>
      <w:r>
        <w:rPr>
          <w:color w:val="000000"/>
        </w:rPr>
        <w:t xml:space="preserve"> pement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33"/>
        </w:rPr>
        <w:t xml:space="preserve"> e</w:t>
      </w:r>
      <w:r>
        <w:rPr>
          <w:color w:val="000001"/>
        </w:rPr>
        <w:t xml:space="preserve"> ekhono</w:t>
      </w:r>
      <w:r>
        <w:rPr>
          <w:color w:val="000010"/>
        </w:rPr>
        <w:t xml:space="preserve"> ache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br/>
      </w:r>
      <w:r>
        <w:rPr>
          <w:color w:val="0000A5"/>
        </w:rPr>
        <w:t xml:space="preserve"> tk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6C"/>
        </w:rPr>
        <w:t xml:space="preserve"> offer</w:t>
      </w:r>
      <w:r>
        <w:rPr>
          <w:color w:val="000004"/>
        </w:rPr>
        <w:t xml:space="preserve"> details</w:t>
      </w:r>
      <w:r>
        <w:rPr>
          <w:color w:val="000000"/>
        </w:rPr>
        <w:t xml:space="preserve"> pls</w:t>
      </w:r>
      <w:r>
        <w:br/>
      </w:r>
      <w:r>
        <w:rPr>
          <w:color w:val="000002"/>
        </w:rPr>
        <w:t xml:space="preserve"> new</w:t>
      </w:r>
      <w:r>
        <w:rPr>
          <w:color w:val="00000B"/>
        </w:rPr>
        <w:t xml:space="preserve"> account</w:t>
      </w:r>
      <w:r>
        <w:rPr>
          <w:color w:val="000000"/>
        </w:rPr>
        <w:t xml:space="preserve"> kholar</w:t>
      </w:r>
      <w:r>
        <w:rPr>
          <w:color w:val="010000"/>
        </w:rPr>
        <w:t xml:space="preserve"> por</w:t>
      </w:r>
      <w:r>
        <w:rPr>
          <w:color w:val="000006"/>
        </w:rPr>
        <w:t xml:space="preserve"> koto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D"/>
        </w:rPr>
        <w:t xml:space="preserve"> বিকাশে</w:t>
      </w:r>
      <w:r>
        <w:rPr>
          <w:color w:val="00000C"/>
        </w:rPr>
        <w:t xml:space="preserve"> ব্যাংক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যে</w:t>
      </w:r>
      <w:r>
        <w:rPr>
          <w:color w:val="000012"/>
        </w:rPr>
        <w:t xml:space="preserve"> বোনাস</w:t>
      </w:r>
      <w:r>
        <w:rPr>
          <w:color w:val="000007"/>
        </w:rPr>
        <w:t xml:space="preserve"> পাওয়া</w:t>
      </w:r>
      <w:r>
        <w:rPr>
          <w:color w:val="010000"/>
        </w:rPr>
        <w:t xml:space="preserve"> যায়</w:t>
      </w:r>
      <w:r>
        <w:rPr>
          <w:color w:val="000000"/>
        </w:rPr>
        <w:t xml:space="preserve"> তা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29"/>
        </w:rPr>
        <w:t xml:space="preserve"> bkash</w:t>
      </w:r>
      <w:r>
        <w:rPr>
          <w:color w:val="000009"/>
        </w:rPr>
        <w:t xml:space="preserve"> friday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10000"/>
        </w:rPr>
        <w:t xml:space="preserve"> bolben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achca</w:t>
      </w:r>
      <w:r>
        <w:rPr>
          <w:color w:val="000002"/>
        </w:rPr>
        <w:t xml:space="preserve"> new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00"/>
        </w:rPr>
        <w:t xml:space="preserve"> st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00"/>
        </w:rPr>
        <w:t xml:space="preserve"> koy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br/>
      </w:r>
      <w:r>
        <w:rPr>
          <w:color w:val="010000"/>
        </w:rPr>
        <w:t xml:space="preserve"> the</w:t>
      </w:r>
      <w:r>
        <w:rPr>
          <w:color w:val="000000"/>
        </w:rPr>
        <w:t xml:space="preserve"> wind</w:t>
      </w:r>
      <w:r>
        <w:rPr>
          <w:color w:val="000000"/>
        </w:rPr>
        <w:t xml:space="preserve"> lounge</w:t>
      </w:r>
      <w:r>
        <w:rPr>
          <w:color w:val="130000"/>
        </w:rPr>
        <w:t xml:space="preserve"> er</w:t>
      </w:r>
      <w:r>
        <w:rPr>
          <w:color w:val="000000"/>
        </w:rPr>
        <w:t xml:space="preserve"> bkashh</w:t>
      </w:r>
      <w:r>
        <w:rPr>
          <w:color w:val="000000"/>
        </w:rPr>
        <w:t xml:space="preserve"> paymente</w:t>
      </w:r>
      <w:r>
        <w:rPr>
          <w:color w:val="000000"/>
        </w:rPr>
        <w:t xml:space="preserve"> percent</w:t>
      </w:r>
      <w:r>
        <w:rPr>
          <w:color w:val="000001"/>
        </w:rPr>
        <w:t xml:space="preserve"> off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06"/>
        </w:rPr>
        <w:t xml:space="preserve"> koto</w:t>
      </w:r>
      <w:r>
        <w:rPr>
          <w:color w:val="000001"/>
        </w:rPr>
        <w:t xml:space="preserve"> din</w:t>
      </w:r>
      <w:r>
        <w:rPr>
          <w:color w:val="000001"/>
        </w:rPr>
        <w:t xml:space="preserve"> porjonto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02"/>
        </w:rPr>
        <w:t xml:space="preserve"> casback</w:t>
      </w:r>
      <w:r>
        <w:rPr>
          <w:color w:val="000000"/>
        </w:rPr>
        <w:t xml:space="preserve"> asay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iic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000000"/>
        </w:rPr>
        <w:t xml:space="preserve"> গ্রহণে</w:t>
      </w:r>
      <w:r>
        <w:rPr>
          <w:color w:val="000000"/>
        </w:rPr>
        <w:t xml:space="preserve"> হাজার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rPr>
          <w:color w:val="000000"/>
        </w:rPr>
        <w:t xml:space="preserve"> personal</w:t>
      </w:r>
      <w:r>
        <w:rPr>
          <w:color w:val="000000"/>
        </w:rPr>
        <w:t xml:space="preserve"> retail</w:t>
      </w:r>
      <w:r>
        <w:rPr>
          <w:color w:val="00000B"/>
        </w:rPr>
        <w:t xml:space="preserve"> account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02"/>
        </w:rPr>
        <w:t xml:space="preserve"> new</w:t>
      </w:r>
      <w:r>
        <w:rPr>
          <w:color w:val="00006C"/>
        </w:rPr>
        <w:t xml:space="preserve"> offer</w:t>
      </w:r>
      <w:r>
        <w:rPr>
          <w:color w:val="0000A5"/>
        </w:rPr>
        <w:t xml:space="preserve"> tk</w:t>
      </w:r>
      <w:r>
        <w:rPr>
          <w:color w:val="000000"/>
        </w:rPr>
        <w:t xml:space="preserve"> interney</w:t>
      </w:r>
      <w:r>
        <w:rPr>
          <w:color w:val="000000"/>
        </w:rPr>
        <w:t xml:space="preserve"> banking</w:t>
      </w:r>
      <w:r>
        <w:rPr>
          <w:color w:val="130000"/>
        </w:rPr>
        <w:t xml:space="preserve"> er</w:t>
      </w:r>
      <w:r>
        <w:rPr>
          <w:color w:val="000000"/>
        </w:rPr>
        <w:t xml:space="preserve"> maddome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4C"/>
        </w:rPr>
        <w:t xml:space="preserve"> cashback</w:t>
      </w:r>
      <w:r>
        <w:br/>
      </w:r>
      <w:r>
        <w:rPr>
          <w:color w:val="0000A5"/>
        </w:rPr>
        <w:t xml:space="preserve"> tk</w:t>
      </w:r>
      <w:r>
        <w:rPr>
          <w:color w:val="130000"/>
        </w:rPr>
        <w:t xml:space="preserve"> er</w:t>
      </w:r>
      <w:r>
        <w:rPr>
          <w:color w:val="000000"/>
        </w:rPr>
        <w:t xml:space="preserve"> upor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4C"/>
        </w:rPr>
        <w:t xml:space="preserve"> cashback</w:t>
      </w:r>
      <w:r>
        <w:rPr>
          <w:color w:val="00001A"/>
        </w:rPr>
        <w:t xml:space="preserve"> ase</w:t>
      </w:r>
      <w:r>
        <w:br/>
      </w:r>
      <w:r>
        <w:rPr>
          <w:color w:val="020000"/>
        </w:rPr>
        <w:t xml:space="preserve"> on</w:t>
      </w:r>
      <w:r>
        <w:rPr>
          <w:color w:val="010000"/>
        </w:rPr>
        <w:t xml:space="preserve"> the</w:t>
      </w:r>
      <w:r>
        <w:rPr>
          <w:color w:val="000000"/>
        </w:rPr>
        <w:t xml:space="preserve"> occasion</w:t>
      </w:r>
      <w:r>
        <w:rPr>
          <w:color w:val="000000"/>
        </w:rPr>
        <w:t xml:space="preserve"> of</w:t>
      </w:r>
      <w:r>
        <w:rPr>
          <w:color w:val="010000"/>
        </w:rPr>
        <w:t xml:space="preserve"> this</w:t>
      </w:r>
      <w:r>
        <w:rPr>
          <w:color w:val="000000"/>
        </w:rPr>
        <w:t xml:space="preserve"> launch</w:t>
      </w:r>
      <w:r>
        <w:rPr>
          <w:color w:val="000000"/>
        </w:rPr>
        <w:t xml:space="preserve"> customers</w:t>
      </w:r>
      <w:r>
        <w:rPr>
          <w:color w:val="000000"/>
        </w:rPr>
        <w:t xml:space="preserve"> receiving</w:t>
      </w:r>
      <w:r>
        <w:rPr>
          <w:color w:val="010000"/>
        </w:rPr>
        <w:t xml:space="preserve"> the</w:t>
      </w:r>
      <w:r>
        <w:rPr>
          <w:color w:val="000000"/>
        </w:rPr>
        <w:t xml:space="preserve"> highest</w:t>
      </w:r>
      <w:r>
        <w:rPr>
          <w:color w:val="000000"/>
        </w:rPr>
        <w:t xml:space="preserve"> amount</w:t>
      </w:r>
      <w:r>
        <w:rPr>
          <w:color w:val="000000"/>
        </w:rPr>
        <w:t xml:space="preserve"> of</w:t>
      </w:r>
      <w:r>
        <w:rPr>
          <w:color w:val="000007"/>
        </w:rPr>
        <w:t xml:space="preserve"> payment</w:t>
      </w:r>
      <w:r>
        <w:rPr>
          <w:color w:val="000000"/>
        </w:rPr>
        <w:t xml:space="preserve"> each</w:t>
      </w:r>
      <w:r>
        <w:rPr>
          <w:color w:val="000000"/>
        </w:rPr>
        <w:t xml:space="preserve"> day</w:t>
      </w:r>
      <w:r>
        <w:rPr>
          <w:color w:val="010000"/>
        </w:rPr>
        <w:t xml:space="preserve"> will</w:t>
      </w:r>
      <w:r>
        <w:rPr>
          <w:color w:val="000000"/>
        </w:rPr>
        <w:t xml:space="preserve"> be</w:t>
      </w:r>
      <w:r>
        <w:rPr>
          <w:color w:val="000000"/>
        </w:rPr>
        <w:t xml:space="preserve"> given</w:t>
      </w:r>
      <w:r>
        <w:rPr>
          <w:color w:val="470000"/>
        </w:rPr>
        <w:t xml:space="preserve"> a</w:t>
      </w:r>
      <w:r>
        <w:rPr>
          <w:color w:val="000005"/>
        </w:rPr>
        <w:t xml:space="preserve"> mobile</w:t>
      </w:r>
      <w:r>
        <w:rPr>
          <w:color w:val="000000"/>
        </w:rPr>
        <w:t xml:space="preserve"> phone</w:t>
      </w:r>
      <w:r>
        <w:rPr>
          <w:color w:val="000000"/>
        </w:rPr>
        <w:t xml:space="preserve"> starting</w:t>
      </w:r>
      <w:r>
        <w:rPr>
          <w:color w:val="000002"/>
        </w:rPr>
        <w:t xml:space="preserve"> from</w:t>
      </w:r>
      <w:r>
        <w:rPr>
          <w:color w:val="000000"/>
        </w:rPr>
        <w:t xml:space="preserve"> february</w:t>
      </w:r>
      <w:r>
        <w:rPr>
          <w:color w:val="000003"/>
        </w:rPr>
        <w:t xml:space="preserve"> -</w:t>
      </w:r>
      <w:r>
        <w:rPr>
          <w:color w:val="470000"/>
        </w:rPr>
        <w:t xml:space="preserve"> a</w:t>
      </w:r>
      <w:r>
        <w:rPr>
          <w:color w:val="000000"/>
        </w:rPr>
        <w:t xml:space="preserve"> customer</w:t>
      </w:r>
      <w:r>
        <w:rPr>
          <w:color w:val="000001"/>
        </w:rPr>
        <w:t xml:space="preserve"> can</w:t>
      </w:r>
      <w:r>
        <w:rPr>
          <w:color w:val="000000"/>
        </w:rPr>
        <w:t xml:space="preserve"> receive</w:t>
      </w:r>
      <w:r>
        <w:rPr>
          <w:color w:val="010000"/>
        </w:rPr>
        <w:t xml:space="preserve"> this</w:t>
      </w:r>
      <w:r>
        <w:rPr>
          <w:color w:val="030000"/>
        </w:rPr>
        <w:t xml:space="preserve"> is</w:t>
      </w:r>
      <w:r>
        <w:rPr>
          <w:color w:val="010000"/>
        </w:rPr>
        <w:t xml:space="preserve"> this</w:t>
      </w:r>
      <w:r>
        <w:rPr>
          <w:color w:val="000000"/>
        </w:rPr>
        <w:t xml:space="preserve"> payoneer</w:t>
      </w:r>
      <w:r>
        <w:rPr>
          <w:color w:val="00006C"/>
        </w:rPr>
        <w:t xml:space="preserve"> offer</w:t>
      </w:r>
      <w:r>
        <w:rPr>
          <w:color w:val="000000"/>
        </w:rPr>
        <w:t xml:space="preserve"> valid</w:t>
      </w:r>
      <w:r>
        <w:rPr>
          <w:color w:val="040000"/>
        </w:rPr>
        <w:t xml:space="preserve"> for</w:t>
      </w:r>
      <w:r>
        <w:rPr>
          <w:color w:val="000000"/>
        </w:rPr>
        <w:t xml:space="preserve"> today</w:t>
      </w:r>
      <w:r>
        <w:br/>
      </w:r>
      <w:r>
        <w:rPr>
          <w:color w:val="000000"/>
        </w:rPr>
        <w:t xml:space="preserve"> প্রাইম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2"/>
        </w:rPr>
        <w:t xml:space="preserve"> প্রতি</w:t>
      </w:r>
      <w:r>
        <w:rPr>
          <w:color w:val="000002"/>
        </w:rPr>
        <w:t xml:space="preserve"> শুক্রবারে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D"/>
        </w:rPr>
        <w:t xml:space="preserve"> পাব</w:t>
      </w:r>
      <w:r>
        <w:br/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A5"/>
        </w:rPr>
        <w:t xml:space="preserve"> tk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F"/>
        </w:rPr>
        <w:t xml:space="preserve"> bank</w:t>
      </w:r>
      <w:r>
        <w:rPr>
          <w:color w:val="470000"/>
        </w:rPr>
        <w:t xml:space="preserve"> a</w:t>
      </w:r>
      <w:r>
        <w:rPr>
          <w:color w:val="1B0000"/>
        </w:rPr>
        <w:t xml:space="preserve"> korle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rPr>
          <w:color w:val="110000"/>
        </w:rPr>
        <w:t xml:space="preserve"> কোন</w:t>
      </w:r>
      <w:r>
        <w:rPr>
          <w:color w:val="110000"/>
        </w:rPr>
        <w:t xml:space="preserve"> কোন</w:t>
      </w:r>
      <w:r>
        <w:rPr>
          <w:color w:val="000001"/>
        </w:rPr>
        <w:t xml:space="preserve"> ব্যাংকের</w:t>
      </w:r>
      <w:r>
        <w:rPr>
          <w:color w:val="000000"/>
        </w:rPr>
        <w:t xml:space="preserve"> ইন্টারনেট</w:t>
      </w:r>
      <w:r>
        <w:rPr>
          <w:color w:val="000000"/>
        </w:rPr>
        <w:t xml:space="preserve"> ব্যাংকিং</w:t>
      </w:r>
      <w:r>
        <w:rPr>
          <w:color w:val="000024"/>
        </w:rPr>
        <w:t xml:space="preserve"> থেকে</w:t>
      </w:r>
      <w:r>
        <w:rPr>
          <w:color w:val="000003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br/>
      </w:r>
      <w:r>
        <w:rPr>
          <w:color w:val="000002"/>
        </w:rPr>
        <w:t xml:space="preserve"> শুক্রবারে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এখনও</w:t>
      </w:r>
      <w:r>
        <w:rPr>
          <w:color w:val="000000"/>
        </w:rPr>
        <w:t xml:space="preserve"> চলমান</w:t>
      </w:r>
      <w:r>
        <w:br/>
      </w:r>
      <w:r>
        <w:rPr>
          <w:color w:val="000000"/>
        </w:rPr>
        <w:t xml:space="preserve"> আজই</w:t>
      </w:r>
      <w:r>
        <w:rPr>
          <w:color w:val="000000"/>
        </w:rPr>
        <w:t xml:space="preserve"> বিকাশ-এ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ফুডপান্ডায়</w:t>
      </w:r>
      <w:r>
        <w:rPr>
          <w:color w:val="000005"/>
        </w:rPr>
        <w:t xml:space="preserve"> পেমেন্ট</w:t>
      </w:r>
      <w:r>
        <w:rPr>
          <w:color w:val="000000"/>
        </w:rPr>
        <w:t xml:space="preserve"> করুন</w:t>
      </w:r>
      <w:r>
        <w:rPr>
          <w:color w:val="020000"/>
        </w:rPr>
        <w:t xml:space="preserve"> আর</w:t>
      </w:r>
      <w:r>
        <w:rPr>
          <w:color w:val="000001"/>
        </w:rPr>
        <w:t xml:space="preserve"> সাথে</w:t>
      </w:r>
      <w:r>
        <w:rPr>
          <w:color w:val="000000"/>
        </w:rPr>
        <w:t xml:space="preserve"> pandamart-এ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পর্যন্ত</w:t>
      </w:r>
      <w:r>
        <w:rPr>
          <w:color w:val="000000"/>
        </w:rPr>
        <w:t xml:space="preserve"> ডিসকাউন্ট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00001"/>
        </w:rPr>
        <w:t xml:space="preserve"> বেশি</w:t>
      </w:r>
      <w:r>
        <w:rPr>
          <w:color w:val="000000"/>
        </w:rPr>
        <w:t xml:space="preserve"> অর্ডারে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কোড</w:t>
      </w:r>
      <w:r>
        <w:rPr>
          <w:color w:val="000000"/>
        </w:rPr>
        <w:t xml:space="preserve"> bkashmart</w:t>
      </w:r>
      <w:r>
        <w:rPr>
          <w:color w:val="010000"/>
        </w:rPr>
        <w:t xml:space="preserve"> tca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0"/>
        </w:rPr>
        <w:t xml:space="preserve"> sobae</w:t>
      </w:r>
      <w:r>
        <w:rPr>
          <w:color w:val="070000"/>
        </w:rPr>
        <w:t xml:space="preserve"> jonno</w:t>
      </w:r>
      <w:r>
        <w:br/>
      </w:r>
      <w:r>
        <w:rPr>
          <w:color w:val="000002"/>
        </w:rPr>
        <w:t xml:space="preserve"> new</w:t>
      </w:r>
      <w:r>
        <w:rPr>
          <w:color w:val="000029"/>
        </w:rPr>
        <w:t xml:space="preserve"> bkash</w:t>
      </w:r>
      <w:r>
        <w:rPr>
          <w:color w:val="010000"/>
        </w:rPr>
        <w:t xml:space="preserve"> diye</w:t>
      </w:r>
      <w:r>
        <w:rPr>
          <w:color w:val="000000"/>
        </w:rPr>
        <w:t xml:space="preserve"> standard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06"/>
        </w:rPr>
        <w:t xml:space="preserve"> koto</w:t>
      </w:r>
      <w:r>
        <w:rPr>
          <w:color w:val="0000A5"/>
        </w:rPr>
        <w:t xml:space="preserve"> tk</w:t>
      </w:r>
      <w:r>
        <w:rPr>
          <w:color w:val="000001"/>
        </w:rPr>
        <w:t xml:space="preserve"> bonous</w:t>
      </w:r>
      <w:r>
        <w:rPr>
          <w:color w:val="00002D"/>
        </w:rPr>
        <w:t xml:space="preserve"> pabo</w:t>
      </w:r>
      <w:r>
        <w:br/>
      </w:r>
      <w:r>
        <w:rPr>
          <w:color w:val="010000"/>
        </w:rPr>
        <w:t xml:space="preserve"> age</w:t>
      </w:r>
      <w:r>
        <w:rPr>
          <w:color w:val="000000"/>
        </w:rPr>
        <w:t xml:space="preserve"> padda</w:t>
      </w:r>
      <w:r>
        <w:rPr>
          <w:color w:val="00000F"/>
        </w:rPr>
        <w:t xml:space="preserve"> bank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korsi</w:t>
      </w:r>
      <w:r>
        <w:rPr>
          <w:color w:val="000001"/>
        </w:rPr>
        <w:t xml:space="preserve"> akon</w:t>
      </w:r>
      <w:r>
        <w:rPr>
          <w:color w:val="000000"/>
        </w:rPr>
        <w:t xml:space="preserve"> asia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00"/>
        </w:rPr>
        <w:t xml:space="preserve"> cashbek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আগামী</w:t>
      </w:r>
      <w:r>
        <w:rPr>
          <w:color w:val="000002"/>
        </w:rPr>
        <w:t xml:space="preserve"> শুক্রবারে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পাব</w:t>
      </w:r>
      <w:r>
        <w:br/>
      </w:r>
      <w:r>
        <w:rPr>
          <w:color w:val="000002"/>
        </w:rPr>
        <w:t xml:space="preserve"> প্রতি</w:t>
      </w:r>
      <w:r>
        <w:rPr>
          <w:color w:val="000002"/>
        </w:rPr>
        <w:t xml:space="preserve"> শুক্রবারে</w:t>
      </w:r>
      <w:r>
        <w:rPr>
          <w:color w:val="000000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এডমানির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চলমান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আগামীকাল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1E0000"/>
        </w:rPr>
        <w:t xml:space="preserve"> আমি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অগ্রণী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5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br/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1"/>
        </w:rPr>
        <w:t xml:space="preserve"> din</w:t>
      </w:r>
      <w:r>
        <w:rPr>
          <w:color w:val="010000"/>
        </w:rPr>
        <w:t xml:space="preserve"> por</w:t>
      </w:r>
      <w:r>
        <w:rPr>
          <w:color w:val="000002"/>
        </w:rPr>
        <w:t xml:space="preserve"> dibe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40000"/>
        </w:rPr>
        <w:t xml:space="preserve"> ar</w:t>
      </w:r>
      <w:r>
        <w:rPr>
          <w:color w:val="000000"/>
        </w:rPr>
        <w:t xml:space="preserve"> addmoney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4"/>
        </w:rPr>
        <w:t xml:space="preserve"> ta</w:t>
      </w:r>
      <w:r>
        <w:rPr>
          <w:color w:val="000001"/>
        </w:rPr>
        <w:t xml:space="preserve"> ibanking</w:t>
      </w:r>
      <w:r>
        <w:rPr>
          <w:color w:val="00000F"/>
        </w:rPr>
        <w:t xml:space="preserve"> bank</w:t>
      </w:r>
      <w:r>
        <w:rPr>
          <w:color w:val="000000"/>
        </w:rPr>
        <w:t xml:space="preserve"> asia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00"/>
        </w:rPr>
        <w:t xml:space="preserve"> addmoney</w:t>
      </w:r>
      <w:r>
        <w:rPr>
          <w:color w:val="1B0000"/>
        </w:rPr>
        <w:t xml:space="preserve"> korle</w:t>
      </w:r>
      <w:r>
        <w:rPr>
          <w:color w:val="000000"/>
        </w:rPr>
        <w:t xml:space="preserve"> aksathe</w:t>
      </w:r>
      <w:r>
        <w:rPr>
          <w:color w:val="00002D"/>
        </w:rPr>
        <w:t xml:space="preserve"> pabo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0"/>
        </w:rPr>
        <w:t xml:space="preserve"> last</w:t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00000"/>
        </w:rPr>
        <w:t xml:space="preserve"> nile</w:t>
      </w:r>
      <w:r>
        <w:rPr>
          <w:color w:val="000000"/>
        </w:rPr>
        <w:t xml:space="preserve"> kal</w:t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00000"/>
        </w:rPr>
        <w:t xml:space="preserve"> nea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debid</w:t>
      </w:r>
      <w:r>
        <w:rPr>
          <w:color w:val="000005"/>
        </w:rPr>
        <w:t xml:space="preserve"> card</w:t>
      </w:r>
      <w:r>
        <w:rPr>
          <w:color w:val="000001"/>
        </w:rPr>
        <w:t xml:space="preserve"> teke</w:t>
      </w:r>
      <w:r>
        <w:rPr>
          <w:color w:val="470000"/>
        </w:rPr>
        <w:t xml:space="preserve"> a</w:t>
      </w:r>
      <w:r>
        <w:rPr>
          <w:color w:val="000000"/>
        </w:rPr>
        <w:t xml:space="preserve"> admony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system</w:t>
      </w:r>
      <w:r>
        <w:rPr>
          <w:color w:val="000024"/>
        </w:rPr>
        <w:t xml:space="preserve"> ta</w:t>
      </w:r>
      <w:r>
        <w:rPr>
          <w:color w:val="000000"/>
        </w:rPr>
        <w:t xml:space="preserve"> bujia</w:t>
      </w:r>
      <w:r>
        <w:rPr>
          <w:color w:val="010000"/>
        </w:rPr>
        <w:t xml:space="preserve"> bolben</w:t>
      </w:r>
      <w:r>
        <w:rPr>
          <w:color w:val="6E0000"/>
        </w:rPr>
        <w:t xml:space="preserve"> ki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20000"/>
        </w:rPr>
        <w:t xml:space="preserve"> ba</w:t>
      </w:r>
      <w:r>
        <w:rPr>
          <w:color w:val="130000"/>
        </w:rPr>
        <w:t xml:space="preserve"> er</w:t>
      </w:r>
      <w:r>
        <w:rPr>
          <w:color w:val="000000"/>
        </w:rPr>
        <w:t xml:space="preserve"> besi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00"/>
        </w:rPr>
        <w:t xml:space="preserve"> tkr</w:t>
      </w:r>
      <w:r>
        <w:rPr>
          <w:color w:val="000000"/>
        </w:rPr>
        <w:t xml:space="preserve"> cupon</w:t>
      </w:r>
      <w:r>
        <w:rPr>
          <w:color w:val="000024"/>
        </w:rPr>
        <w:t xml:space="preserve"> ta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0"/>
        </w:rPr>
        <w:t xml:space="preserve"> swapno</w:t>
      </w:r>
      <w:r>
        <w:rPr>
          <w:color w:val="000000"/>
        </w:rPr>
        <w:t xml:space="preserve"> outlet</w:t>
      </w:r>
      <w:r>
        <w:rPr>
          <w:color w:val="000033"/>
        </w:rPr>
        <w:t xml:space="preserve"> e</w:t>
      </w:r>
      <w:r>
        <w:rPr>
          <w:color w:val="000001"/>
        </w:rPr>
        <w:t xml:space="preserve"> use</w:t>
      </w:r>
      <w:r>
        <w:rPr>
          <w:color w:val="020000"/>
        </w:rPr>
        <w:t xml:space="preserve"> kora</w:t>
      </w:r>
      <w:r>
        <w:rPr>
          <w:color w:val="080000"/>
        </w:rPr>
        <w:t xml:space="preserve"> jabe</w:t>
      </w:r>
      <w:r>
        <w:br/>
      </w:r>
      <w:r>
        <w:rPr>
          <w:color w:val="1E0000"/>
        </w:rPr>
        <w:t xml:space="preserve"> আমি</w:t>
      </w:r>
      <w:r>
        <w:rPr>
          <w:color w:val="000001"/>
        </w:rPr>
        <w:t xml:space="preserve"> গত</w:t>
      </w:r>
      <w:r>
        <w:rPr>
          <w:color w:val="000000"/>
        </w:rPr>
        <w:t xml:space="preserve"> ফ্রাইডে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এডামানি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পাইছি</w:t>
      </w:r>
      <w:r>
        <w:rPr>
          <w:color w:val="020000"/>
        </w:rPr>
        <w:t xml:space="preserve"> এবং</w:t>
      </w:r>
      <w:r>
        <w:rPr>
          <w:color w:val="000001"/>
        </w:rPr>
        <w:t xml:space="preserve"> গত</w:t>
      </w:r>
      <w:r>
        <w:rPr>
          <w:color w:val="000001"/>
        </w:rPr>
        <w:t xml:space="preserve"> দিন</w:t>
      </w:r>
      <w:r>
        <w:rPr>
          <w:color w:val="010000"/>
        </w:rPr>
        <w:t xml:space="preserve"> আগে</w:t>
      </w:r>
      <w:r>
        <w:rPr>
          <w:color w:val="000000"/>
        </w:rPr>
        <w:t xml:space="preserve"> টাকাও</w:t>
      </w:r>
      <w:r>
        <w:rPr>
          <w:color w:val="020000"/>
        </w:rPr>
        <w:t xml:space="preserve"> করছি</w:t>
      </w:r>
      <w:r>
        <w:rPr>
          <w:color w:val="000000"/>
        </w:rPr>
        <w:t xml:space="preserve"> ওটারো</w:t>
      </w:r>
      <w:r>
        <w:rPr>
          <w:color w:val="000002"/>
        </w:rPr>
        <w:t xml:space="preserve"> কুপন</w:t>
      </w:r>
      <w:r>
        <w:rPr>
          <w:color w:val="000000"/>
        </w:rPr>
        <w:t xml:space="preserve"> পাইছি</w:t>
      </w:r>
      <w:r>
        <w:rPr>
          <w:color w:val="000005"/>
        </w:rPr>
        <w:t xml:space="preserve"> এখন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কাল</w:t>
      </w:r>
      <w:r>
        <w:rPr>
          <w:color w:val="000000"/>
        </w:rPr>
        <w:t xml:space="preserve"> ফ্রাইডে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000012"/>
        </w:rPr>
        <w:t xml:space="preserve"> বোনাস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পাব</w:t>
      </w:r>
      <w:r>
        <w:br/>
      </w:r>
      <w:r>
        <w:rPr>
          <w:color w:val="000001"/>
        </w:rPr>
        <w:t xml:space="preserve"> এপ</w:t>
      </w:r>
      <w:r>
        <w:rPr>
          <w:color w:val="000000"/>
        </w:rPr>
        <w:t xml:space="preserve"> ব্যবহার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নি</w:t>
      </w:r>
      <w:r>
        <w:rPr>
          <w:color w:val="000000"/>
        </w:rPr>
        <w:t xml:space="preserve"> তারা</w:t>
      </w:r>
      <w:r>
        <w:rPr>
          <w:color w:val="000000"/>
        </w:rPr>
        <w:t xml:space="preserve"> এপে</w:t>
      </w:r>
      <w:r>
        <w:rPr>
          <w:color w:val="000000"/>
        </w:rPr>
        <w:t xml:space="preserve"> আসলে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12"/>
        </w:rPr>
        <w:t xml:space="preserve"> বোনাস</w:t>
      </w:r>
      <w:r>
        <w:rPr>
          <w:color w:val="030000"/>
        </w:rPr>
        <w:t xml:space="preserve"> পাবে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F"/>
        </w:rPr>
        <w:t xml:space="preserve"> bank</w:t>
      </w:r>
      <w:r>
        <w:rPr>
          <w:color w:val="000001"/>
        </w:rPr>
        <w:t xml:space="preserve"> teke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3"/>
        </w:rPr>
        <w:t xml:space="preserve"> এডমানি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ওফার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কয়</w:t>
      </w:r>
      <w:r>
        <w:rPr>
          <w:color w:val="000001"/>
        </w:rPr>
        <w:t xml:space="preserve"> তারিখ</w:t>
      </w:r>
      <w:r>
        <w:rPr>
          <w:color w:val="000000"/>
        </w:rPr>
        <w:t xml:space="preserve"> পযন্ত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every</w:t>
      </w:r>
      <w:r>
        <w:rPr>
          <w:color w:val="000009"/>
        </w:rPr>
        <w:t xml:space="preserve"> friday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agamikal</w:t>
      </w:r>
      <w:r>
        <w:rPr>
          <w:color w:val="010000"/>
        </w:rPr>
        <w:t xml:space="preserve"> thakbe</w:t>
      </w:r>
      <w:r>
        <w:br/>
      </w:r>
      <w:r>
        <w:rPr>
          <w:color w:val="000000"/>
        </w:rPr>
        <w:t xml:space="preserve"> আই</w:t>
      </w:r>
      <w:r>
        <w:rPr>
          <w:color w:val="000000"/>
        </w:rPr>
        <w:t xml:space="preserve"> ব্যাংকিং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বাংক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20000"/>
        </w:rPr>
        <w:t xml:space="preserve"> আর</w:t>
      </w:r>
      <w:r>
        <w:rPr>
          <w:color w:val="000000"/>
        </w:rPr>
        <w:t xml:space="preserve"> সপ্ন</w:t>
      </w:r>
      <w:r>
        <w:rPr>
          <w:color w:val="000000"/>
        </w:rPr>
        <w:t xml:space="preserve"> কূপন</w:t>
      </w:r>
      <w:r>
        <w:br/>
      </w:r>
      <w:r>
        <w:rPr>
          <w:color w:val="000000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ific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শুক্রবার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000000"/>
        </w:rPr>
        <w:t xml:space="preserve"> still</w:t>
      </w:r>
      <w:r>
        <w:rPr>
          <w:color w:val="000000"/>
        </w:rPr>
        <w:t xml:space="preserve"> now</w:t>
      </w:r>
      <w:r>
        <w:rPr>
          <w:color w:val="000004"/>
        </w:rPr>
        <w:t xml:space="preserve"> available</w:t>
      </w:r>
      <w:r>
        <w:rPr>
          <w:color w:val="000000"/>
        </w:rPr>
        <w:t xml:space="preserve"> bhai</w:t>
      </w:r>
      <w:r>
        <w:rPr>
          <w:color w:val="6E0000"/>
        </w:rPr>
        <w:t xml:space="preserve"> ki</w:t>
      </w:r>
      <w:r>
        <w:rPr>
          <w:color w:val="000000"/>
        </w:rPr>
        <w:t xml:space="preserve"> achen</w:t>
      </w:r>
      <w:r>
        <w:br/>
      </w:r>
      <w:r>
        <w:rPr>
          <w:color w:val="190000"/>
        </w:rPr>
        <w:t xml:space="preserve"> ami</w:t>
      </w:r>
      <w:r>
        <w:rPr>
          <w:color w:val="000001"/>
        </w:rPr>
        <w:t xml:space="preserve"> visa</w:t>
      </w:r>
      <w:r>
        <w:rPr>
          <w:color w:val="000005"/>
        </w:rPr>
        <w:t xml:space="preserve"> card</w:t>
      </w:r>
      <w:r>
        <w:rPr>
          <w:color w:val="000001"/>
        </w:rPr>
        <w:t xml:space="preserve"> thake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60000"/>
        </w:rPr>
        <w:t xml:space="preserve"> ata</w:t>
      </w:r>
      <w:r>
        <w:rPr>
          <w:color w:val="000000"/>
        </w:rPr>
        <w:t xml:space="preserve"> koybar</w:t>
      </w:r>
      <w:r>
        <w:rPr>
          <w:color w:val="000000"/>
        </w:rPr>
        <w:t xml:space="preserve"> neya</w:t>
      </w:r>
      <w:r>
        <w:rPr>
          <w:color w:val="080000"/>
        </w:rPr>
        <w:t xml:space="preserve"> jabe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00"/>
        </w:rPr>
        <w:t xml:space="preserve"> monay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60000"/>
        </w:rPr>
        <w:t xml:space="preserve"> ata</w:t>
      </w:r>
      <w:r>
        <w:rPr>
          <w:color w:val="000000"/>
        </w:rPr>
        <w:t xml:space="preserve"> koyabar</w:t>
      </w:r>
      <w:r>
        <w:rPr>
          <w:color w:val="000000"/>
        </w:rPr>
        <w:t xml:space="preserve"> neya</w:t>
      </w:r>
      <w:r>
        <w:rPr>
          <w:color w:val="080000"/>
        </w:rPr>
        <w:t xml:space="preserve"> jabe</w:t>
      </w:r>
      <w:r>
        <w:br/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আউটে</w:t>
      </w:r>
      <w:r>
        <w:rPr>
          <w:color w:val="000001"/>
        </w:rPr>
        <w:t xml:space="preserve"> টাকায়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কমিশন</w:t>
      </w:r>
      <w:r>
        <w:rPr>
          <w:color w:val="000038"/>
        </w:rPr>
        <w:t xml:space="preserve"> আছে</w:t>
      </w:r>
      <w:r>
        <w:rPr>
          <w:color w:val="000004"/>
        </w:rPr>
        <w:t xml:space="preserve"> কত</w:t>
      </w:r>
      <w:r>
        <w:rPr>
          <w:color w:val="000001"/>
        </w:rPr>
        <w:t xml:space="preserve"> তারিখ</w:t>
      </w:r>
      <w:r>
        <w:rPr>
          <w:color w:val="000000"/>
        </w:rPr>
        <w:t xml:space="preserve"> বিষয়টি</w:t>
      </w:r>
      <w:r>
        <w:rPr>
          <w:color w:val="000004"/>
        </w:rPr>
        <w:t xml:space="preserve"> জানাবেন</w:t>
      </w:r>
      <w:r>
        <w:br/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korleki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সকল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10000"/>
        </w:rPr>
        <w:t xml:space="preserve"> দিবে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br/>
      </w:r>
      <w:r>
        <w:rPr>
          <w:color w:val="000000"/>
        </w:rPr>
        <w:t xml:space="preserve"> klk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10000"/>
        </w:rPr>
        <w:t xml:space="preserve"> thakbe</w:t>
      </w:r>
      <w:r>
        <w:br/>
      </w:r>
      <w:r>
        <w:rPr>
          <w:color w:val="00006C"/>
        </w:rPr>
        <w:t xml:space="preserve"> offer</w:t>
      </w:r>
      <w:r>
        <w:rPr>
          <w:color w:val="000000"/>
        </w:rPr>
        <w:t xml:space="preserve"> pete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00"/>
        </w:rPr>
        <w:t xml:space="preserve"> bkas</w:t>
      </w:r>
      <w:r>
        <w:rPr>
          <w:color w:val="000000"/>
        </w:rPr>
        <w:t xml:space="preserve"> korbo</w:t>
      </w:r>
      <w:r>
        <w:rPr>
          <w:color w:val="060000"/>
        </w:rPr>
        <w:t xml:space="preserve"> naki</w:t>
      </w:r>
      <w:r>
        <w:rPr>
          <w:color w:val="000005"/>
        </w:rPr>
        <w:t xml:space="preserve"> card</w:t>
      </w:r>
      <w:r>
        <w:rPr>
          <w:color w:val="0A0000"/>
        </w:rPr>
        <w:t xml:space="preserve"> to</w:t>
      </w:r>
      <w:r>
        <w:rPr>
          <w:color w:val="000000"/>
        </w:rPr>
        <w:t xml:space="preserve"> bkas</w:t>
      </w:r>
      <w:r>
        <w:rPr>
          <w:color w:val="000000"/>
        </w:rPr>
        <w:t xml:space="preserve"> korbo</w:t>
      </w:r>
      <w:r>
        <w:rPr>
          <w:color w:val="000000"/>
        </w:rPr>
        <w:t xml:space="preserve"> konta</w:t>
      </w:r>
      <w:r>
        <w:rPr>
          <w:color w:val="000000"/>
        </w:rPr>
        <w:t xml:space="preserve"> korbo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month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gulor</w:t>
      </w:r>
      <w:r>
        <w:rPr>
          <w:color w:val="000000"/>
        </w:rPr>
        <w:t xml:space="preserve"> last</w:t>
      </w:r>
      <w:r>
        <w:rPr>
          <w:color w:val="000000"/>
        </w:rPr>
        <w:t xml:space="preserve"> date</w:t>
      </w:r>
      <w:r>
        <w:rPr>
          <w:color w:val="000000"/>
        </w:rPr>
        <w:t xml:space="preserve"> kobe</w:t>
      </w:r>
      <w:r>
        <w:br/>
      </w:r>
      <w:r>
        <w:rPr>
          <w:color w:val="000000"/>
        </w:rPr>
        <w:t xml:space="preserve"> pra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80000"/>
        </w:rPr>
        <w:t xml:space="preserve"> jante</w:t>
      </w:r>
      <w:r>
        <w:rPr>
          <w:color w:val="000000"/>
        </w:rPr>
        <w:t xml:space="preserve"> cacchilam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chaschi</w:t>
      </w:r>
      <w:r>
        <w:br/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00"/>
        </w:rPr>
        <w:t xml:space="preserve"> internet</w:t>
      </w:r>
      <w:r>
        <w:rPr>
          <w:color w:val="000000"/>
        </w:rPr>
        <w:t xml:space="preserve"> banking</w:t>
      </w:r>
      <w:r>
        <w:rPr>
          <w:color w:val="470000"/>
        </w:rPr>
        <w:t xml:space="preserve"> 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akhon</w:t>
      </w:r>
      <w:r>
        <w:rPr>
          <w:color w:val="000001"/>
        </w:rPr>
        <w:t xml:space="preserve"> off</w:t>
      </w:r>
      <w:r>
        <w:rPr>
          <w:color w:val="000000"/>
        </w:rPr>
        <w:t xml:space="preserve"> hoye</w:t>
      </w:r>
      <w:r>
        <w:rPr>
          <w:color w:val="000000"/>
        </w:rPr>
        <w:t xml:space="preserve"> gese</w:t>
      </w:r>
      <w:r>
        <w:rPr>
          <w:color w:val="000009"/>
        </w:rPr>
        <w:t xml:space="preserve"> friday</w:t>
      </w:r>
      <w:r>
        <w:rPr>
          <w:color w:val="000002"/>
        </w:rPr>
        <w:t xml:space="preserve"> r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04"/>
        </w:rPr>
        <w:t xml:space="preserve"> আজকে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kotle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2"/>
        </w:rPr>
        <w:t xml:space="preserve"> dibe</w:t>
      </w:r>
      <w:r>
        <w:br/>
      </w:r>
      <w:r>
        <w:rPr>
          <w:color w:val="000001"/>
        </w:rPr>
        <w:t xml:space="preserve"> ibanking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0"/>
        </w:rPr>
        <w:t xml:space="preserve"> bisoye</w:t>
      </w:r>
      <w:r>
        <w:rPr>
          <w:color w:val="000000"/>
        </w:rPr>
        <w:t xml:space="preserve"> janate</w:t>
      </w:r>
      <w:r>
        <w:rPr>
          <w:color w:val="000004"/>
        </w:rPr>
        <w:t xml:space="preserve"> chai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ম</w:t>
      </w:r>
      <w:r>
        <w:rPr>
          <w:color w:val="000003"/>
        </w:rPr>
        <w:t xml:space="preserve"> বার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বোনাস</w:t>
      </w:r>
      <w:r>
        <w:rPr>
          <w:color w:val="020000"/>
        </w:rPr>
        <w:t xml:space="preserve"> আর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কুপন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অফারের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0"/>
        </w:rPr>
        <w:t xml:space="preserve"> unknown</w:t>
      </w:r>
      <w:r>
        <w:rPr>
          <w:color w:val="000001"/>
        </w:rPr>
        <w:t xml:space="preserve"> send</w:t>
      </w:r>
      <w:r>
        <w:rPr>
          <w:color w:val="000001"/>
        </w:rPr>
        <w:t xml:space="preserve"> many</w:t>
      </w:r>
      <w:r>
        <w:rPr>
          <w:color w:val="1B0000"/>
        </w:rPr>
        <w:t xml:space="preserve"> korle</w:t>
      </w:r>
      <w:r>
        <w:rPr>
          <w:color w:val="000000"/>
        </w:rPr>
        <w:t xml:space="preserve"> uni</w:t>
      </w:r>
      <w:r>
        <w:rPr>
          <w:color w:val="020000"/>
        </w:rPr>
        <w:t xml:space="preserve"> jodi</w:t>
      </w:r>
      <w:r>
        <w:rPr>
          <w:color w:val="000000"/>
        </w:rPr>
        <w:t xml:space="preserve"> accounts</w:t>
      </w:r>
      <w:r>
        <w:rPr>
          <w:color w:val="000000"/>
        </w:rPr>
        <w:t xml:space="preserve"> register</w:t>
      </w:r>
      <w:r>
        <w:rPr>
          <w:color w:val="000005"/>
        </w:rPr>
        <w:t xml:space="preserve"> kore</w:t>
      </w:r>
      <w:r>
        <w:rPr>
          <w:color w:val="010000"/>
        </w:rPr>
        <w:t xml:space="preserve"> tahole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পার্সনাল</w:t>
      </w:r>
      <w:r>
        <w:rPr>
          <w:color w:val="000000"/>
        </w:rPr>
        <w:t xml:space="preserve"> রিটেইল</w:t>
      </w:r>
      <w:r>
        <w:rPr>
          <w:color w:val="000005"/>
        </w:rPr>
        <w:t xml:space="preserve"> একাউন্ট</w:t>
      </w:r>
      <w:r>
        <w:rPr>
          <w:color w:val="000001"/>
        </w:rPr>
        <w:t xml:space="preserve"> মাসে</w:t>
      </w:r>
      <w:r>
        <w:rPr>
          <w:color w:val="000000"/>
        </w:rPr>
        <w:t xml:space="preserve"> k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</w:t>
      </w:r>
      <w:r>
        <w:rPr>
          <w:color w:val="000001"/>
        </w:rPr>
        <w:t xml:space="preserve"> আউট</w:t>
      </w:r>
      <w:r>
        <w:rPr>
          <w:color w:val="000000"/>
        </w:rPr>
        <w:t xml:space="preserve"> ফ্রি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অফ</w:t>
      </w:r>
      <w:r>
        <w:br/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00"/>
        </w:rPr>
        <w:t xml:space="preserve"> every</w:t>
      </w:r>
      <w:r>
        <w:rPr>
          <w:color w:val="000009"/>
        </w:rPr>
        <w:t xml:space="preserve"> friday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0"/>
        </w:rPr>
        <w:t xml:space="preserve"> ache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0"/>
        </w:rPr>
        <w:t xml:space="preserve"> ja</w:t>
      </w:r>
      <w:r>
        <w:rPr>
          <w:color w:val="00006C"/>
        </w:rPr>
        <w:t xml:space="preserve"> offer</w:t>
      </w:r>
      <w:r>
        <w:rPr>
          <w:color w:val="000000"/>
        </w:rPr>
        <w:t xml:space="preserve"> chilo</w:t>
      </w:r>
      <w:r>
        <w:rPr>
          <w:color w:val="00005E"/>
        </w:rPr>
        <w:t xml:space="preserve"> taka</w:t>
      </w:r>
      <w:r>
        <w:rPr>
          <w:color w:val="000000"/>
        </w:rPr>
        <w:t xml:space="preserve"> recherch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akhon</w:t>
      </w:r>
      <w:r>
        <w:rPr>
          <w:color w:val="010000"/>
        </w:rPr>
        <w:t xml:space="preserve"> o</w:t>
      </w:r>
      <w:r>
        <w:rPr>
          <w:color w:val="000010"/>
        </w:rPr>
        <w:t xml:space="preserve"> ache</w:t>
      </w:r>
      <w:r>
        <w:br/>
      </w:r>
      <w:r>
        <w:rPr>
          <w:color w:val="000000"/>
        </w:rPr>
        <w:t xml:space="preserve"> বস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আড</w:t>
      </w:r>
      <w:r>
        <w:rPr>
          <w:color w:val="000017"/>
        </w:rPr>
        <w:t xml:space="preserve"> মানি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frydey</w:t>
      </w:r>
      <w:r>
        <w:rPr>
          <w:color w:val="100000"/>
        </w:rPr>
        <w:t xml:space="preserve"> te</w:t>
      </w:r>
      <w:r>
        <w:rPr>
          <w:color w:val="00001A"/>
        </w:rPr>
        <w:t xml:space="preserve"> ase</w:t>
      </w:r>
      <w:r>
        <w:rPr>
          <w:color w:val="1C0000"/>
        </w:rPr>
        <w:t xml:space="preserve"> ai</w:t>
      </w:r>
      <w:r>
        <w:rPr>
          <w:color w:val="000003"/>
        </w:rPr>
        <w:t xml:space="preserve"> bar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00"/>
        </w:rPr>
        <w:t xml:space="preserve"> kotho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0"/>
        </w:rPr>
        <w:t xml:space="preserve"> bace</w:t>
      </w:r>
      <w:r>
        <w:rPr>
          <w:color w:val="000000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000001"/>
        </w:rPr>
        <w:t xml:space="preserve"> hungrynaki</w:t>
      </w:r>
      <w:r>
        <w:rPr>
          <w:color w:val="000007"/>
        </w:rPr>
        <w:t xml:space="preserve"> payment</w:t>
      </w:r>
      <w:r>
        <w:rPr>
          <w:color w:val="470000"/>
        </w:rPr>
        <w:t xml:space="preserve"> a</w:t>
      </w:r>
      <w:r>
        <w:rPr>
          <w:color w:val="000038"/>
        </w:rPr>
        <w:t xml:space="preserve"> cash</w:t>
      </w:r>
      <w:r>
        <w:rPr>
          <w:color w:val="000000"/>
        </w:rPr>
        <w:t xml:space="preserve"> bk</w:t>
      </w:r>
      <w:r>
        <w:rPr>
          <w:color w:val="040000"/>
        </w:rPr>
        <w:t xml:space="preserve"> ar</w:t>
      </w:r>
      <w:r>
        <w:rPr>
          <w:color w:val="000004"/>
        </w:rPr>
        <w:t xml:space="preserve"> details</w:t>
      </w:r>
      <w:r>
        <w:rPr>
          <w:color w:val="000000"/>
        </w:rPr>
        <w:t xml:space="preserve"> bolun</w:t>
      </w:r>
      <w:r>
        <w:br/>
      </w:r>
      <w:r>
        <w:rPr>
          <w:color w:val="000001"/>
        </w:rPr>
        <w:t xml:space="preserve"> city</w:t>
      </w:r>
      <w:r>
        <w:rPr>
          <w:color w:val="00000F"/>
        </w:rPr>
        <w:t xml:space="preserve"> bank</w:t>
      </w:r>
      <w:r>
        <w:rPr>
          <w:color w:val="000001"/>
        </w:rPr>
        <w:t xml:space="preserve"> city</w:t>
      </w:r>
      <w:r>
        <w:rPr>
          <w:color w:val="000000"/>
        </w:rPr>
        <w:t xml:space="preserve"> touch</w:t>
      </w:r>
      <w:r>
        <w:rPr>
          <w:color w:val="0B0000"/>
        </w:rPr>
        <w:t xml:space="preserve"> এর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নেই</w:t>
      </w:r>
      <w:r>
        <w:rPr>
          <w:color w:val="1E0000"/>
        </w:rPr>
        <w:t xml:space="preserve"> আমি</w:t>
      </w:r>
      <w:r>
        <w:rPr>
          <w:color w:val="0B0000"/>
        </w:rPr>
        <w:t xml:space="preserve"> এর</w:t>
      </w:r>
      <w:r>
        <w:rPr>
          <w:color w:val="010000"/>
        </w:rPr>
        <w:t xml:space="preserve"> আগে</w:t>
      </w:r>
      <w:r>
        <w:rPr>
          <w:color w:val="000000"/>
        </w:rPr>
        <w:t xml:space="preserve"> কখনও</w:t>
      </w:r>
      <w:r>
        <w:rPr>
          <w:color w:val="0B0000"/>
        </w:rPr>
        <w:t xml:space="preserve"> এর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000000"/>
        </w:rPr>
        <w:t xml:space="preserve"> নি</w:t>
      </w:r>
      <w:r>
        <w:br/>
      </w:r>
      <w:r>
        <w:rPr>
          <w:color w:val="000003"/>
        </w:rPr>
        <w:t xml:space="preserve"> daraz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0"/>
        </w:rPr>
        <w:t xml:space="preserve"> ses</w:t>
      </w:r>
      <w:r>
        <w:rPr>
          <w:color w:val="000000"/>
        </w:rPr>
        <w:t xml:space="preserve"> boshonto</w:t>
      </w:r>
      <w:r>
        <w:br/>
      </w:r>
      <w:r>
        <w:rPr>
          <w:color w:val="000002"/>
        </w:rPr>
        <w:t xml:space="preserve"> প্রতি</w:t>
      </w:r>
      <w:r>
        <w:rPr>
          <w:color w:val="000003"/>
        </w:rPr>
        <w:t xml:space="preserve"> শুক্রবার</w:t>
      </w:r>
      <w:r>
        <w:rPr>
          <w:color w:val="00000C"/>
        </w:rPr>
        <w:t xml:space="preserve"> ব্যাংক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0"/>
        </w:rPr>
        <w:t xml:space="preserve"> মানির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01"/>
        </w:rPr>
        <w:t xml:space="preserve"> চালু</w:t>
      </w:r>
      <w:r>
        <w:rPr>
          <w:color w:val="000000"/>
        </w:rPr>
        <w:t xml:space="preserve"> রয়েছে</w:t>
      </w:r>
      <w:r>
        <w:br/>
      </w:r>
      <w:r>
        <w:rPr>
          <w:color w:val="000000"/>
        </w:rPr>
        <w:t xml:space="preserve"> আগামিকাল</w:t>
      </w:r>
      <w:r>
        <w:rPr>
          <w:color w:val="000003"/>
        </w:rPr>
        <w:t xml:space="preserve"> শুক্রবার</w:t>
      </w:r>
      <w:r>
        <w:rPr>
          <w:color w:val="000000"/>
        </w:rPr>
        <w:t xml:space="preserve"> আইব্যাংকিং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পা</w:t>
      </w:r>
      <w:r>
        <w:rPr>
          <w:color w:val="00000D"/>
        </w:rPr>
        <w:t xml:space="preserve"> পাব</w:t>
      </w:r>
      <w:r>
        <w:br/>
      </w:r>
      <w:r>
        <w:rPr>
          <w:color w:val="000001"/>
        </w:rPr>
        <w:t xml:space="preserve"> hungrynaki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20000"/>
        </w:rPr>
        <w:t xml:space="preserve"> bolen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বর্তমানে</w:t>
      </w:r>
      <w:r>
        <w:rPr>
          <w:color w:val="080000"/>
        </w:rPr>
        <w:t xml:space="preserve"> কোনো</w:t>
      </w:r>
      <w:r>
        <w:rPr>
          <w:color w:val="000002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february</w:t>
      </w:r>
      <w:r>
        <w:rPr>
          <w:color w:val="000001"/>
        </w:rPr>
        <w:t xml:space="preserve"> porjonto</w:t>
      </w:r>
      <w:r>
        <w:rPr>
          <w:color w:val="000000"/>
        </w:rPr>
        <w:t xml:space="preserve"> daraj</w:t>
      </w:r>
      <w:r>
        <w:rPr>
          <w:color w:val="000033"/>
        </w:rPr>
        <w:t xml:space="preserve"> 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dakhlam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10000"/>
        </w:rPr>
        <w:t xml:space="preserve"> aj</w:t>
      </w:r>
      <w:r>
        <w:rPr>
          <w:color w:val="000000"/>
        </w:rPr>
        <w:t xml:space="preserve"> product</w:t>
      </w:r>
      <w:r>
        <w:rPr>
          <w:color w:val="000000"/>
        </w:rPr>
        <w:t xml:space="preserve"> kinle</w:t>
      </w:r>
      <w:r>
        <w:br/>
      </w:r>
      <w:r>
        <w:rPr>
          <w:color w:val="000003"/>
        </w:rPr>
        <w:t xml:space="preserve"> daraz</w:t>
      </w:r>
      <w:r>
        <w:rPr>
          <w:color w:val="000007"/>
        </w:rPr>
        <w:t xml:space="preserve"> payment</w:t>
      </w:r>
      <w:r>
        <w:rPr>
          <w:color w:val="000001"/>
        </w:rPr>
        <w:t xml:space="preserve"> discount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kurigram</w:t>
      </w:r>
      <w:r>
        <w:rPr>
          <w:color w:val="000033"/>
        </w:rPr>
        <w:t xml:space="preserve"> e</w:t>
      </w:r>
      <w:r>
        <w:rPr>
          <w:color w:val="000001"/>
        </w:rPr>
        <w:t xml:space="preserve"> teke</w:t>
      </w:r>
      <w:r>
        <w:rPr>
          <w:color w:val="010000"/>
        </w:rPr>
        <w:t xml:space="preserve"> hbe</w:t>
      </w:r>
      <w:r>
        <w:br/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00010"/>
        </w:rPr>
        <w:t xml:space="preserve"> kono</w:t>
      </w:r>
      <w:r>
        <w:br/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10000"/>
        </w:rPr>
        <w:t xml:space="preserve"> ekta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dekhlam</w:t>
      </w:r>
      <w:r>
        <w:rPr>
          <w:color w:val="000000"/>
        </w:rPr>
        <w:t xml:space="preserve"> bt</w:t>
      </w:r>
      <w:r>
        <w:rPr>
          <w:color w:val="000000"/>
        </w:rPr>
        <w:t xml:space="preserve"> bujlam</w:t>
      </w:r>
      <w:r>
        <w:rPr>
          <w:color w:val="000003"/>
        </w:rPr>
        <w:t xml:space="preserve"> na</w:t>
      </w:r>
      <w:r>
        <w:br/>
      </w:r>
      <w:r>
        <w:rPr>
          <w:color w:val="000000"/>
        </w:rPr>
        <w:t xml:space="preserve"> bishworang</w:t>
      </w:r>
      <w:r>
        <w:rPr>
          <w:color w:val="470000"/>
        </w:rPr>
        <w:t xml:space="preserve"> a</w:t>
      </w:r>
      <w:r>
        <w:rPr>
          <w:color w:val="000000"/>
        </w:rPr>
        <w:t xml:space="preserve"> sorboccho</w:t>
      </w:r>
      <w:r>
        <w:rPr>
          <w:color w:val="000000"/>
        </w:rPr>
        <w:t xml:space="preserve"> kto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offee</w:t>
      </w:r>
      <w:r>
        <w:rPr>
          <w:color w:val="08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190000"/>
        </w:rPr>
        <w:t xml:space="preserve"> ami</w:t>
      </w:r>
      <w:r>
        <w:rPr>
          <w:color w:val="020000"/>
        </w:rPr>
        <w:t xml:space="preserve"> jodi</w:t>
      </w:r>
      <w:r>
        <w:rPr>
          <w:color w:val="000016"/>
        </w:rPr>
        <w:t xml:space="preserve"> ei</w:t>
      </w:r>
      <w:r>
        <w:rPr>
          <w:color w:val="00000F"/>
        </w:rPr>
        <w:t xml:space="preserve"> bank</w:t>
      </w:r>
      <w:r>
        <w:rPr>
          <w:color w:val="000000"/>
        </w:rPr>
        <w:t xml:space="preserve"> bad</w:t>
      </w:r>
      <w:r>
        <w:rPr>
          <w:color w:val="000033"/>
        </w:rPr>
        <w:t xml:space="preserve"> e</w:t>
      </w:r>
      <w:r>
        <w:rPr>
          <w:color w:val="000000"/>
        </w:rPr>
        <w:t xml:space="preserve"> onno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10000"/>
        </w:rPr>
        <w:t xml:space="preserve"> age</w:t>
      </w:r>
      <w:r>
        <w:rPr>
          <w:color w:val="00002B"/>
        </w:rPr>
        <w:t xml:space="preserve"> add</w:t>
      </w:r>
      <w:r>
        <w:rPr>
          <w:color w:val="000000"/>
        </w:rPr>
        <w:t xml:space="preserve"> moneyvkore</w:t>
      </w:r>
      <w:r>
        <w:rPr>
          <w:color w:val="000000"/>
        </w:rPr>
        <w:t xml:space="preserve"> thaki</w:t>
      </w:r>
      <w:r>
        <w:rPr>
          <w:color w:val="010000"/>
        </w:rPr>
        <w:t xml:space="preserve"> tahole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pete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33"/>
        </w:rPr>
        <w:t xml:space="preserve"> e</w:t>
      </w:r>
      <w:r>
        <w:rPr>
          <w:color w:val="000000"/>
        </w:rPr>
        <w:t xml:space="preserve"> dhuke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rPr>
          <w:color w:val="060000"/>
        </w:rPr>
        <w:t xml:space="preserve"> naki</w:t>
      </w:r>
      <w:r>
        <w:rPr>
          <w:color w:val="190000"/>
        </w:rPr>
        <w:t xml:space="preserve"> ami</w:t>
      </w:r>
      <w:r>
        <w:rPr>
          <w:color w:val="0F0000"/>
        </w:rPr>
        <w:t xml:space="preserve"> amar</w:t>
      </w:r>
      <w:r>
        <w:rPr>
          <w:color w:val="000000"/>
        </w:rPr>
        <w:t xml:space="preserve"> internet</w:t>
      </w:r>
      <w:r>
        <w:rPr>
          <w:color w:val="000000"/>
        </w:rPr>
        <w:t xml:space="preserve"> banking</w:t>
      </w:r>
      <w:r>
        <w:rPr>
          <w:color w:val="000006"/>
        </w:rPr>
        <w:t xml:space="preserve"> app</w:t>
      </w:r>
      <w:r>
        <w:rPr>
          <w:color w:val="000033"/>
        </w:rPr>
        <w:t xml:space="preserve"> e</w:t>
      </w:r>
      <w:r>
        <w:rPr>
          <w:color w:val="000000"/>
        </w:rPr>
        <w:t xml:space="preserve"> dhuke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korleo</w:t>
      </w:r>
      <w:r>
        <w:rPr>
          <w:color w:val="040000"/>
        </w:rPr>
        <w:t xml:space="preserve"> hobe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ricarge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kasbag</w:t>
      </w:r>
      <w:r>
        <w:rPr>
          <w:color w:val="030000"/>
        </w:rPr>
        <w:t xml:space="preserve"> je</w:t>
      </w:r>
      <w:r>
        <w:rPr>
          <w:color w:val="000010"/>
        </w:rPr>
        <w:t xml:space="preserve"> kono</w:t>
      </w:r>
      <w:r>
        <w:rPr>
          <w:color w:val="000001"/>
        </w:rPr>
        <w:t xml:space="preserve"> nambare</w:t>
      </w:r>
      <w:r>
        <w:rPr>
          <w:color w:val="000000"/>
        </w:rPr>
        <w:t xml:space="preserve"> ricag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pr</w:t>
      </w:r>
      <w:r>
        <w:rPr>
          <w:color w:val="000004"/>
        </w:rPr>
        <w:t xml:space="preserve"> একাউন্টে</w:t>
      </w:r>
      <w:r>
        <w:rPr>
          <w:color w:val="000000"/>
        </w:rPr>
        <w:t xml:space="preserve"> সেলেলমেন্ট</w:t>
      </w:r>
      <w:r>
        <w:rPr>
          <w:color w:val="000000"/>
        </w:rPr>
        <w:t xml:space="preserve"> চার্জ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2"/>
        </w:rPr>
        <w:t xml:space="preserve"> কিভাবে</w:t>
      </w:r>
      <w:r>
        <w:rPr>
          <w:color w:val="00001C"/>
        </w:rPr>
        <w:t xml:space="preserve"> পাবো</w:t>
      </w:r>
      <w:r>
        <w:br/>
      </w:r>
      <w:r>
        <w:rPr>
          <w:color w:val="000003"/>
        </w:rPr>
        <w:t xml:space="preserve"> শুক্রবার</w:t>
      </w:r>
      <w:r>
        <w:rPr>
          <w:color w:val="000000"/>
        </w:rPr>
        <w:t xml:space="preserve"> এডমানির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চলমান</w:t>
      </w:r>
      <w:r>
        <w:br/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rPr>
          <w:color w:val="000001"/>
        </w:rPr>
        <w:t xml:space="preserve"> akhono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গ্রাহক</w:t>
      </w:r>
      <w:r>
        <w:rPr>
          <w:color w:val="030000"/>
        </w:rPr>
        <w:t xml:space="preserve"> পাবে</w:t>
      </w:r>
      <w:r>
        <w:rPr>
          <w:color w:val="070000"/>
        </w:rPr>
        <w:t xml:space="preserve"> নাকি</w:t>
      </w:r>
      <w:r>
        <w:br/>
      </w:r>
      <w:r>
        <w:rPr>
          <w:color w:val="000000"/>
        </w:rPr>
        <w:t xml:space="preserve"> th</w:t>
      </w:r>
      <w:r>
        <w:rPr>
          <w:color w:val="000000"/>
        </w:rPr>
        <w:t xml:space="preserve"> february</w:t>
      </w:r>
      <w:r>
        <w:rPr>
          <w:color w:val="0A0000"/>
        </w:rPr>
        <w:t xml:space="preserve"> to</w:t>
      </w:r>
      <w:r>
        <w:rPr>
          <w:color w:val="000000"/>
        </w:rPr>
        <w:t xml:space="preserve"> th</w:t>
      </w:r>
      <w:r>
        <w:rPr>
          <w:color w:val="000000"/>
        </w:rPr>
        <w:t xml:space="preserve"> march</w:t>
      </w:r>
      <w:r>
        <w:rPr>
          <w:color w:val="000000"/>
        </w:rPr>
        <w:t xml:space="preserve"> only</w:t>
      </w:r>
      <w:r>
        <w:rPr>
          <w:color w:val="000009"/>
        </w:rPr>
        <w:t xml:space="preserve"> friday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agamikal</w:t>
      </w:r>
      <w:r>
        <w:rPr>
          <w:color w:val="000004"/>
        </w:rPr>
        <w:t xml:space="preserve"> pawa</w:t>
      </w:r>
      <w:r>
        <w:rPr>
          <w:color w:val="000000"/>
        </w:rPr>
        <w:t xml:space="preserve"> jbe</w:t>
      </w:r>
      <w:r>
        <w:rPr>
          <w:color w:val="060000"/>
        </w:rPr>
        <w:t xml:space="preserve"> naki</w:t>
      </w:r>
      <w:r>
        <w:rPr>
          <w:color w:val="000000"/>
        </w:rPr>
        <w:t xml:space="preserve"> campaign</w:t>
      </w:r>
      <w:r>
        <w:rPr>
          <w:color w:val="000001"/>
        </w:rPr>
        <w:t xml:space="preserve"> off</w:t>
      </w:r>
      <w:r>
        <w:rPr>
          <w:color w:val="000000"/>
        </w:rPr>
        <w:t xml:space="preserve"> hoie</w:t>
      </w:r>
      <w:r>
        <w:rPr>
          <w:color w:val="000000"/>
        </w:rPr>
        <w:t xml:space="preserve"> gese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রিচার্জটা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নিজের</w:t>
      </w:r>
      <w:r>
        <w:rPr>
          <w:color w:val="000000"/>
        </w:rPr>
        <w:t xml:space="preserve"> নাম্বারেই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rPr>
          <w:color w:val="070000"/>
        </w:rPr>
        <w:t xml:space="preserve"> নাকি</w:t>
      </w:r>
      <w:r>
        <w:rPr>
          <w:color w:val="060000"/>
        </w:rPr>
        <w:t xml:space="preserve"> যে</w:t>
      </w:r>
      <w:r>
        <w:rPr>
          <w:color w:val="110000"/>
        </w:rPr>
        <w:t xml:space="preserve"> কোন</w:t>
      </w:r>
      <w:r>
        <w:rPr>
          <w:color w:val="000026"/>
        </w:rPr>
        <w:t xml:space="preserve"> নাম্বারে</w:t>
      </w:r>
      <w:r>
        <w:rPr>
          <w:color w:val="040000"/>
        </w:rPr>
        <w:t xml:space="preserve"> করলেই</w:t>
      </w:r>
      <w:r>
        <w:rPr>
          <w:color w:val="060000"/>
        </w:rPr>
        <w:t xml:space="preserve"> হবে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6E0000"/>
        </w:rPr>
        <w:t xml:space="preserve"> ki</w:t>
      </w:r>
      <w:r>
        <w:rPr>
          <w:color w:val="000000"/>
        </w:rPr>
        <w:t xml:space="preserve"> cask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ses</w:t>
      </w:r>
      <w:r>
        <w:br/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jekono</w:t>
      </w:r>
      <w:r>
        <w:rPr>
          <w:color w:val="00000F"/>
        </w:rPr>
        <w:t xml:space="preserve"> bank</w:t>
      </w:r>
      <w:r>
        <w:rPr>
          <w:color w:val="000000"/>
        </w:rPr>
        <w:t xml:space="preserve"> tekei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40000"/>
        </w:rPr>
        <w:t xml:space="preserve"> hobe</w:t>
      </w:r>
      <w:r>
        <w:rPr>
          <w:color w:val="000003"/>
        </w:rPr>
        <w:t xml:space="preserve"> na</w:t>
      </w:r>
      <w:r>
        <w:rPr>
          <w:color w:val="000000"/>
        </w:rPr>
        <w:t xml:space="preserve"> specific</w:t>
      </w:r>
      <w:r>
        <w:rPr>
          <w:color w:val="00000F"/>
        </w:rPr>
        <w:t xml:space="preserve"> bank</w:t>
      </w:r>
      <w:r>
        <w:rPr>
          <w:color w:val="00001A"/>
        </w:rPr>
        <w:t xml:space="preserve"> ase</w:t>
      </w:r>
      <w:r>
        <w:br/>
      </w:r>
      <w:r>
        <w:rPr>
          <w:color w:val="000002"/>
        </w:rPr>
        <w:t xml:space="preserve"> প্রতি</w:t>
      </w:r>
      <w:r>
        <w:rPr>
          <w:color w:val="000003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38"/>
        </w:rPr>
        <w:t xml:space="preserve"> আছে</w:t>
      </w:r>
      <w:r>
        <w:br/>
      </w:r>
      <w:r>
        <w:rPr>
          <w:color w:val="000005"/>
        </w:rPr>
        <w:t xml:space="preserve"> পেমেন্ট</w:t>
      </w:r>
      <w:r>
        <w:rPr>
          <w:color w:val="0B0000"/>
        </w:rPr>
        <w:t xml:space="preserve"> এর</w:t>
      </w:r>
      <w:r>
        <w:rPr>
          <w:color w:val="060000"/>
        </w:rPr>
        <w:t xml:space="preserve"> যে</w:t>
      </w:r>
      <w:r>
        <w:rPr>
          <w:color w:val="0B0000"/>
        </w:rPr>
        <w:t xml:space="preserve"> এর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বলা</w:t>
      </w:r>
      <w:r>
        <w:rPr>
          <w:color w:val="000000"/>
        </w:rPr>
        <w:t xml:space="preserve"> হয়েছে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ইউজার</w:t>
      </w:r>
      <w:r>
        <w:rPr>
          <w:color w:val="0B0000"/>
        </w:rPr>
        <w:t xml:space="preserve"> এর</w:t>
      </w:r>
      <w:r>
        <w:rPr>
          <w:color w:val="0B0000"/>
        </w:rPr>
        <w:t xml:space="preserve"> জন্য</w:t>
      </w:r>
      <w:r>
        <w:br/>
      </w:r>
      <w:r>
        <w:rPr>
          <w:color w:val="000003"/>
        </w:rPr>
        <w:t xml:space="preserve"> daraz</w:t>
      </w:r>
      <w:r>
        <w:rPr>
          <w:color w:val="130000"/>
        </w:rPr>
        <w:t xml:space="preserve"> er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01"/>
        </w:rPr>
        <w:t xml:space="preserve"> akhono</w:t>
      </w:r>
      <w:r>
        <w:rPr>
          <w:color w:val="00001A"/>
        </w:rPr>
        <w:t xml:space="preserve"> ase</w:t>
      </w:r>
      <w:r>
        <w:br/>
      </w:r>
      <w:r>
        <w:rPr>
          <w:color w:val="000002"/>
        </w:rPr>
        <w:t xml:space="preserve"> apps</w:t>
      </w:r>
      <w:r>
        <w:rPr>
          <w:color w:val="010000"/>
        </w:rPr>
        <w:t xml:space="preserve"> diye</w:t>
      </w:r>
      <w:r>
        <w:rPr>
          <w:color w:val="00000B"/>
        </w:rPr>
        <w:t xml:space="preserve"> account</w:t>
      </w:r>
      <w:r>
        <w:rPr>
          <w:color w:val="1B0000"/>
        </w:rPr>
        <w:t xml:space="preserve"> korle</w:t>
      </w:r>
      <w:r>
        <w:rPr>
          <w:color w:val="000006"/>
        </w:rPr>
        <w:t xml:space="preserve"> koto</w:t>
      </w:r>
      <w:r>
        <w:rPr>
          <w:color w:val="0000A5"/>
        </w:rPr>
        <w:t xml:space="preserve"> tk</w:t>
      </w:r>
      <w:r>
        <w:rPr>
          <w:color w:val="000000"/>
        </w:rPr>
        <w:t xml:space="preserve"> bounas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chaldal</w:t>
      </w:r>
      <w:r>
        <w:rPr>
          <w:color w:val="470000"/>
        </w:rPr>
        <w:t xml:space="preserve"> a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A0000"/>
        </w:rPr>
        <w:t xml:space="preserve"> করে</w:t>
      </w:r>
      <w:r>
        <w:rPr>
          <w:color w:val="000001"/>
        </w:rPr>
        <w:t xml:space="preserve"> স্বপ্ন</w:t>
      </w:r>
      <w:r>
        <w:rPr>
          <w:color w:val="000002"/>
        </w:rPr>
        <w:t xml:space="preserve"> কুপন</w:t>
      </w:r>
      <w:r>
        <w:rPr>
          <w:color w:val="010000"/>
        </w:rPr>
        <w:t xml:space="preserve"> ও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6"/>
        </w:rPr>
        <w:t xml:space="preserve"> বিস্তারিত</w:t>
      </w:r>
      <w:r>
        <w:rPr>
          <w:color w:val="000001"/>
        </w:rPr>
        <w:t xml:space="preserve"> জানান</w:t>
      </w:r>
      <w:r>
        <w:br/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30000"/>
        </w:rPr>
        <w:t xml:space="preserve"> korla</w:t>
      </w:r>
      <w:r>
        <w:rPr>
          <w:color w:val="000006"/>
        </w:rPr>
        <w:t xml:space="preserve"> koto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takar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ekhono</w:t>
      </w:r>
      <w:r>
        <w:rPr>
          <w:color w:val="000010"/>
        </w:rPr>
        <w:t xml:space="preserve"> ache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00"/>
        </w:rPr>
        <w:t xml:space="preserve"> sobei</w:t>
      </w:r>
      <w:r>
        <w:rPr>
          <w:color w:val="000000"/>
        </w:rPr>
        <w:t xml:space="preserve"> pabeh</w:t>
      </w:r>
      <w:r>
        <w:br/>
      </w:r>
      <w:r>
        <w:rPr>
          <w:color w:val="000000"/>
        </w:rPr>
        <w:t xml:space="preserve"> অড</w:t>
      </w:r>
      <w:r>
        <w:rPr>
          <w:color w:val="000005"/>
        </w:rPr>
        <w:t xml:space="preserve"> মানিতে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FF"/>
        </w:rPr>
        <w:t xml:space="preserve"> টাকা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বাদে</w:t>
      </w:r>
      <w:r>
        <w:rPr>
          <w:color w:val="000001"/>
        </w:rPr>
        <w:t xml:space="preserve"> অন্য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কাট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আনলে</w:t>
      </w:r>
      <w:r>
        <w:br/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ব্যাংকিং</w:t>
      </w:r>
      <w:r>
        <w:rPr>
          <w:color w:val="0B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10000"/>
        </w:rPr>
        <w:t xml:space="preserve"> তার</w:t>
      </w:r>
      <w:r>
        <w:rPr>
          <w:color w:val="000001"/>
        </w:rPr>
        <w:t xml:space="preserve"> বেশি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মার্চ</w:t>
      </w:r>
      <w:r>
        <w:rPr>
          <w:color w:val="000000"/>
        </w:rPr>
        <w:t xml:space="preserve"> ইং</w:t>
      </w:r>
      <w:r>
        <w:rPr>
          <w:color w:val="000002"/>
        </w:rPr>
        <w:t xml:space="preserve"> পর্যন্ত</w:t>
      </w:r>
      <w:r>
        <w:rPr>
          <w:color w:val="000000"/>
        </w:rPr>
        <w:t xml:space="preserve"> চলবে</w:t>
      </w:r>
      <w:r>
        <w:br/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দিয়ে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tkব্যাক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তিন</w:t>
      </w:r>
      <w:r>
        <w:rPr>
          <w:color w:val="000004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জানালে</w:t>
      </w:r>
      <w:r>
        <w:rPr>
          <w:color w:val="000000"/>
        </w:rPr>
        <w:t xml:space="preserve"> ভালো</w:t>
      </w:r>
      <w:r>
        <w:rPr>
          <w:color w:val="060000"/>
        </w:rPr>
        <w:t xml:space="preserve"> হবে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30000"/>
        </w:rPr>
        <w:t xml:space="preserve"> je</w:t>
      </w:r>
      <w:r>
        <w:rPr>
          <w:color w:val="000000"/>
        </w:rPr>
        <w:t xml:space="preserve"> cashback+voucher</w:t>
      </w:r>
      <w:r>
        <w:rPr>
          <w:color w:val="00001A"/>
        </w:rPr>
        <w:t xml:space="preserve"> ase</w:t>
      </w:r>
      <w:r>
        <w:rPr>
          <w:color w:val="000000"/>
        </w:rPr>
        <w:t xml:space="preserve"> seta</w:t>
      </w:r>
      <w:r>
        <w:rPr>
          <w:color w:val="000000"/>
        </w:rPr>
        <w:t xml:space="preserve"> sudhu</w:t>
      </w:r>
      <w:r>
        <w:rPr>
          <w:color w:val="000000"/>
        </w:rPr>
        <w:t xml:space="preserve"> internet</w:t>
      </w:r>
      <w:r>
        <w:rPr>
          <w:color w:val="000000"/>
        </w:rPr>
        <w:t xml:space="preserve"> banking</w:t>
      </w:r>
      <w:r>
        <w:rPr>
          <w:color w:val="000000"/>
        </w:rPr>
        <w:t xml:space="preserve"> section</w:t>
      </w:r>
      <w:r>
        <w:rPr>
          <w:color w:val="000000"/>
        </w:rPr>
        <w:t xml:space="preserve"> thek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rPr>
          <w:color w:val="060000"/>
        </w:rPr>
        <w:t xml:space="preserve"> naki</w:t>
      </w:r>
      <w:r>
        <w:rPr>
          <w:color w:val="000000"/>
        </w:rPr>
        <w:t xml:space="preserve"> jekono</w:t>
      </w:r>
      <w:r>
        <w:rPr>
          <w:color w:val="00000F"/>
        </w:rPr>
        <w:t xml:space="preserve"> bank</w:t>
      </w:r>
      <w:r>
        <w:rPr>
          <w:color w:val="000000"/>
        </w:rPr>
        <w:t xml:space="preserve"> thek</w:t>
      </w:r>
      <w:r>
        <w:rPr>
          <w:color w:val="020000"/>
        </w:rPr>
        <w:t xml:space="preserve"> kora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অড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ডেবিট</w:t>
      </w:r>
      <w:r>
        <w:rPr>
          <w:color w:val="000007"/>
        </w:rPr>
        <w:t xml:space="preserve"> কার্ড</w:t>
      </w:r>
      <w:r>
        <w:rPr>
          <w:color w:val="000000"/>
        </w:rPr>
        <w:t xml:space="preserve"> দিয়ে</w:t>
      </w:r>
      <w:r>
        <w:rPr>
          <w:color w:val="680000"/>
        </w:rPr>
        <w:t xml:space="preserve"> কি</w:t>
      </w:r>
      <w:r>
        <w:rPr>
          <w:color w:val="000012"/>
        </w:rPr>
        <w:t xml:space="preserve"> বোনাস</w:t>
      </w:r>
      <w:r>
        <w:rPr>
          <w:color w:val="000038"/>
        </w:rPr>
        <w:t xml:space="preserve"> আছে</w:t>
      </w:r>
      <w:r>
        <w:rPr>
          <w:color w:val="0000FF"/>
        </w:rPr>
        <w:t xml:space="preserve"> টাকা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বাদে</w:t>
      </w:r>
      <w:r>
        <w:rPr>
          <w:color w:val="000001"/>
        </w:rPr>
        <w:t xml:space="preserve"> অন্য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kokhon</w:t>
      </w:r>
      <w:r>
        <w:rPr>
          <w:color w:val="000002"/>
        </w:rPr>
        <w:t xml:space="preserve"> dibe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D"/>
        </w:rPr>
        <w:t xml:space="preserve"> অফারটি</w:t>
      </w:r>
      <w:r>
        <w:rPr>
          <w:color w:val="00000A"/>
        </w:rPr>
        <w:t xml:space="preserve"> সম্পর্কে</w:t>
      </w:r>
      <w:r>
        <w:rPr>
          <w:color w:val="020000"/>
        </w:rPr>
        <w:t xml:space="preserve"> বলেন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হলো</w:t>
      </w:r>
      <w:r>
        <w:rPr>
          <w:color w:val="000000"/>
        </w:rPr>
        <w:t xml:space="preserve"> ম্যাম</w:t>
      </w:r>
      <w:r>
        <w:br/>
      </w:r>
      <w:r>
        <w:rPr>
          <w:color w:val="000009"/>
        </w:rPr>
        <w:t xml:space="preserve"> friday</w:t>
      </w:r>
      <w:r>
        <w:rPr>
          <w:color w:val="130000"/>
        </w:rPr>
        <w:t xml:space="preserve"> er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chalu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2"/>
        </w:rPr>
        <w:t xml:space="preserve"> in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0"/>
        </w:rPr>
        <w:t xml:space="preserve"> kokhon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ইন্টারনেট</w:t>
      </w:r>
      <w:r>
        <w:rPr>
          <w:color w:val="000000"/>
        </w:rPr>
        <w:t xml:space="preserve"> ব্যাংকিং</w:t>
      </w:r>
      <w:r>
        <w:rPr>
          <w:color w:val="000024"/>
        </w:rPr>
        <w:t xml:space="preserve"> থেকে</w:t>
      </w:r>
      <w:r>
        <w:rPr>
          <w:color w:val="000054"/>
        </w:rPr>
        <w:t xml:space="preserve"> ক্যাশব্যাক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0D"/>
        </w:rPr>
        <w:t xml:space="preserve"> অফারটি</w:t>
      </w:r>
      <w:r>
        <w:rPr>
          <w:color w:val="000002"/>
        </w:rPr>
        <w:t xml:space="preserve"> প্রতি</w:t>
      </w:r>
      <w:r>
        <w:rPr>
          <w:color w:val="000003"/>
        </w:rPr>
        <w:t xml:space="preserve"> শুক্রবার</w:t>
      </w:r>
      <w:r>
        <w:rPr>
          <w:color w:val="0B0000"/>
        </w:rPr>
        <w:t xml:space="preserve"> এর</w:t>
      </w:r>
      <w:r>
        <w:rPr>
          <w:color w:val="0B0000"/>
        </w:rPr>
        <w:t xml:space="preserve"> জন্য</w:t>
      </w:r>
      <w:r>
        <w:rPr>
          <w:color w:val="000000"/>
        </w:rPr>
        <w:t xml:space="preserve"> কিন্তু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প্রশ্ন</w:t>
      </w:r>
      <w:r>
        <w:rPr>
          <w:color w:val="000000"/>
        </w:rPr>
        <w:t xml:space="preserve"> হচ্ছে</w:t>
      </w:r>
      <w:r>
        <w:rPr>
          <w:color w:val="000002"/>
        </w:rPr>
        <w:t xml:space="preserve"> প্রতি</w:t>
      </w:r>
      <w:r>
        <w:rPr>
          <w:color w:val="000002"/>
        </w:rPr>
        <w:t xml:space="preserve"> শুক্রবারে</w:t>
      </w:r>
      <w:r>
        <w:rPr>
          <w:color w:val="000054"/>
        </w:rPr>
        <w:t xml:space="preserve"> ক্যাশব্যাক</w:t>
      </w:r>
      <w:r>
        <w:rPr>
          <w:color w:val="000005"/>
        </w:rPr>
        <w:t xml:space="preserve"> একটা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কয়বার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1"/>
        </w:rPr>
        <w:t xml:space="preserve"> আউট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br/>
      </w:r>
      <w:r>
        <w:rPr>
          <w:color w:val="1E0000"/>
        </w:rPr>
        <w:t xml:space="preserve"> আমি</w:t>
      </w:r>
      <w:r>
        <w:rPr>
          <w:color w:val="030000"/>
        </w:rPr>
        <w:t xml:space="preserve"> তো</w:t>
      </w:r>
      <w:r>
        <w:rPr>
          <w:color w:val="010000"/>
        </w:rPr>
        <w:t xml:space="preserve"> আগে</w:t>
      </w:r>
      <w:r>
        <w:rPr>
          <w:color w:val="000001"/>
        </w:rPr>
        <w:t xml:space="preserve"> সব</w:t>
      </w:r>
      <w:r>
        <w:rPr>
          <w:color w:val="000000"/>
        </w:rPr>
        <w:t xml:space="preserve"> সময়</w:t>
      </w:r>
      <w:r>
        <w:rPr>
          <w:color w:val="000000"/>
        </w:rPr>
        <w:t xml:space="preserve"> সিটি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অ‌্যাড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করেছি</w:t>
      </w:r>
      <w:r>
        <w:rPr>
          <w:color w:val="000005"/>
        </w:rPr>
        <w:t xml:space="preserve"> এখন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এশিয়া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05"/>
        </w:rPr>
        <w:t xml:space="preserve"> card</w:t>
      </w:r>
      <w:r>
        <w:rPr>
          <w:color w:val="000001"/>
        </w:rPr>
        <w:t xml:space="preserve"> thake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01"/>
        </w:rPr>
        <w:t xml:space="preserve"> bonous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akono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00"/>
        </w:rPr>
        <w:t xml:space="preserve"> moneyr</w:t>
      </w:r>
      <w:r>
        <w:rPr>
          <w:color w:val="00006C"/>
        </w:rPr>
        <w:t xml:space="preserve"> offer</w:t>
      </w:r>
      <w:r>
        <w:rPr>
          <w:color w:val="010000"/>
        </w:rPr>
        <w:t xml:space="preserve"> tar</w:t>
      </w:r>
      <w:r>
        <w:rPr>
          <w:color w:val="000004"/>
        </w:rPr>
        <w:t xml:space="preserve"> details</w:t>
      </w:r>
      <w:r>
        <w:rPr>
          <w:color w:val="000000"/>
        </w:rPr>
        <w:t xml:space="preserve"> bollen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00"/>
        </w:rPr>
        <w:t xml:space="preserve"> mani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10000"/>
        </w:rPr>
        <w:t xml:space="preserve"> sob</w:t>
      </w:r>
      <w:r>
        <w:rPr>
          <w:color w:val="000000"/>
        </w:rPr>
        <w:t xml:space="preserve"> dini</w:t>
      </w:r>
      <w:r>
        <w:rPr>
          <w:color w:val="000000"/>
        </w:rPr>
        <w:t xml:space="preserve"> pojojo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shwapno</w:t>
      </w:r>
      <w:r>
        <w:rPr>
          <w:color w:val="000000"/>
        </w:rPr>
        <w:t xml:space="preserve"> কুফন</w:t>
      </w:r>
      <w:r>
        <w:rPr>
          <w:color w:val="680000"/>
        </w:rPr>
        <w:t xml:space="preserve"> কি</w:t>
      </w:r>
      <w:r>
        <w:rPr>
          <w:color w:val="000000"/>
        </w:rPr>
        <w:t xml:space="preserve"> ussd</w:t>
      </w:r>
      <w:r>
        <w:rPr>
          <w:color w:val="000000"/>
        </w:rPr>
        <w:t xml:space="preserve"> code</w:t>
      </w:r>
      <w:r>
        <w:rPr>
          <w:color w:val="010000"/>
        </w:rPr>
        <w:t xml:space="preserve"> দিয়ে</w:t>
      </w:r>
      <w:r>
        <w:rPr>
          <w:color w:val="000001"/>
        </w:rPr>
        <w:t xml:space="preserve"> use</w:t>
      </w:r>
      <w:r>
        <w:rPr>
          <w:color w:val="010000"/>
        </w:rPr>
        <w:t xml:space="preserve"> করা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hum</w:t>
      </w:r>
      <w:r>
        <w:rPr>
          <w:color w:val="000000"/>
        </w:rPr>
        <w:t xml:space="preserve"> valo</w:t>
      </w:r>
      <w:r>
        <w:rPr>
          <w:color w:val="000000"/>
        </w:rPr>
        <w:t xml:space="preserve"> achi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1"/>
        </w:rPr>
        <w:t xml:space="preserve"> akhon</w:t>
      </w:r>
      <w:r>
        <w:rPr>
          <w:color w:val="000010"/>
        </w:rPr>
        <w:t xml:space="preserve"> ache</w:t>
      </w:r>
      <w:r>
        <w:br/>
      </w:r>
      <w:r>
        <w:rPr>
          <w:color w:val="000000"/>
        </w:rPr>
        <w:t xml:space="preserve"> চালডালের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4"/>
        </w:rPr>
        <w:t xml:space="preserve"> অফারের</w:t>
      </w:r>
      <w:r>
        <w:rPr>
          <w:color w:val="000001"/>
        </w:rPr>
        <w:t xml:space="preserve"> অন্তর্ভুক্ত</w:t>
      </w:r>
      <w:r>
        <w:rPr>
          <w:color w:val="00000B"/>
        </w:rPr>
        <w:t xml:space="preserve"> কিনা</w:t>
      </w:r>
      <w:r>
        <w:rPr>
          <w:color w:val="020000"/>
        </w:rPr>
        <w:t xml:space="preserve"> আর</w:t>
      </w:r>
      <w:r>
        <w:rPr>
          <w:color w:val="000000"/>
        </w:rPr>
        <w:t xml:space="preserve"> চালডালে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প্যামেন্ট</w:t>
      </w:r>
      <w:r>
        <w:rPr>
          <w:color w:val="260000"/>
        </w:rPr>
        <w:t xml:space="preserve"> করলে</w:t>
      </w:r>
      <w:r>
        <w:rPr>
          <w:color w:val="000003"/>
        </w:rPr>
        <w:t xml:space="preserve"> -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03"/>
        </w:rPr>
        <w:t xml:space="preserve"> daraz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1"/>
        </w:rPr>
        <w:t xml:space="preserve"> chalu</w:t>
      </w:r>
      <w:r>
        <w:rPr>
          <w:color w:val="00001A"/>
        </w:rPr>
        <w:t xml:space="preserve"> ase</w:t>
      </w:r>
      <w:r>
        <w:br/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continue</w:t>
      </w:r>
      <w:r>
        <w:rPr>
          <w:color w:val="010000"/>
        </w:rPr>
        <w:t xml:space="preserve"> hbe</w:t>
      </w:r>
      <w:r>
        <w:rPr>
          <w:color w:val="000000"/>
        </w:rPr>
        <w:t xml:space="preserve"> next</w:t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0"/>
        </w:rPr>
        <w:t xml:space="preserve"> othoba</w:t>
      </w:r>
      <w:r>
        <w:rPr>
          <w:color w:val="010000"/>
        </w:rPr>
        <w:t xml:space="preserve"> com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ওয়েভসাইট</w:t>
      </w:r>
      <w:r>
        <w:rPr>
          <w:color w:val="000024"/>
        </w:rPr>
        <w:t xml:space="preserve"> থেকে</w:t>
      </w:r>
      <w:r>
        <w:rPr>
          <w:color w:val="000001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000005"/>
        </w:rPr>
        <w:t xml:space="preserve"> পেমেন্ট</w:t>
      </w:r>
      <w:r>
        <w:rPr>
          <w:color w:val="000000"/>
        </w:rPr>
        <w:t xml:space="preserve"> করলেও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1C"/>
        </w:rPr>
        <w:t xml:space="preserve"> পাবো</w:t>
      </w:r>
      <w:r>
        <w:rPr>
          <w:color w:val="070000"/>
        </w:rPr>
        <w:t xml:space="preserve"> নাকি</w:t>
      </w:r>
      <w:r>
        <w:rPr>
          <w:color w:val="000001"/>
        </w:rPr>
        <w:t xml:space="preserve"> বিকাশের</w:t>
      </w:r>
      <w:r>
        <w:rPr>
          <w:color w:val="000000"/>
        </w:rPr>
        <w:t xml:space="preserve"> গেটওয়ে</w:t>
      </w:r>
      <w:r>
        <w:rPr>
          <w:color w:val="000024"/>
        </w:rPr>
        <w:t xml:space="preserve"> থেকে</w:t>
      </w:r>
      <w:r>
        <w:rPr>
          <w:color w:val="000005"/>
        </w:rPr>
        <w:t xml:space="preserve"> পেমেন্ট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00"/>
        </w:rPr>
        <w:t xml:space="preserve"> ekhane</w:t>
      </w:r>
      <w:r>
        <w:rPr>
          <w:color w:val="000000"/>
        </w:rPr>
        <w:t xml:space="preserve"> instant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likha</w:t>
      </w:r>
      <w:r>
        <w:rPr>
          <w:color w:val="010000"/>
        </w:rPr>
        <w:t xml:space="preserve"> abar</w:t>
      </w:r>
      <w:r>
        <w:rPr>
          <w:color w:val="000000"/>
        </w:rPr>
        <w:t xml:space="preserve"> niche</w:t>
      </w:r>
      <w:r>
        <w:rPr>
          <w:color w:val="000000"/>
        </w:rPr>
        <w:t xml:space="preserve"> likha</w:t>
      </w:r>
      <w:r>
        <w:rPr>
          <w:color w:val="030000"/>
        </w:rPr>
        <w:t xml:space="preserve"> je</w:t>
      </w:r>
      <w:r>
        <w:rPr>
          <w:color w:val="00005E"/>
        </w:rPr>
        <w:t xml:space="preserve"> taka</w:t>
      </w:r>
      <w:r>
        <w:rPr>
          <w:color w:val="000001"/>
        </w:rPr>
        <w:t xml:space="preserve"> porjonto</w:t>
      </w:r>
      <w:r>
        <w:br/>
      </w:r>
      <w:r>
        <w:rPr>
          <w:color w:val="0A0000"/>
        </w:rPr>
        <w:t xml:space="preserve"> to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010000"/>
        </w:rPr>
        <w:t xml:space="preserve"> the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assalamu</w:t>
      </w:r>
      <w:r>
        <w:rPr>
          <w:color w:val="000000"/>
        </w:rPr>
        <w:t xml:space="preserve"> alykum</w:t>
      </w:r>
      <w:r>
        <w:rPr>
          <w:color w:val="000003"/>
        </w:rPr>
        <w:t xml:space="preserve"> daraz</w:t>
      </w:r>
      <w:r>
        <w:rPr>
          <w:color w:val="000033"/>
        </w:rPr>
        <w:t xml:space="preserve"> e</w:t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ekhno</w:t>
      </w:r>
      <w:r>
        <w:rPr>
          <w:color w:val="000000"/>
        </w:rPr>
        <w:t xml:space="preserve"> cholche</w:t>
      </w:r>
      <w:r>
        <w:br/>
      </w:r>
      <w:r>
        <w:rPr>
          <w:color w:val="000000"/>
        </w:rPr>
        <w:t xml:space="preserve"> go</w:t>
      </w:r>
      <w:r>
        <w:rPr>
          <w:color w:val="000000"/>
        </w:rPr>
        <w:t xml:space="preserve"> zayan</w:t>
      </w:r>
      <w:r>
        <w:rPr>
          <w:color w:val="000033"/>
        </w:rPr>
        <w:t xml:space="preserve"> e</w:t>
      </w:r>
      <w:r>
        <w:rPr>
          <w:color w:val="000000"/>
        </w:rPr>
        <w:t xml:space="preserve"> airline</w:t>
      </w:r>
      <w:r>
        <w:rPr>
          <w:color w:val="000000"/>
        </w:rPr>
        <w:t xml:space="preserve"> ticket</w:t>
      </w:r>
      <w:r>
        <w:rPr>
          <w:color w:val="000000"/>
        </w:rPr>
        <w:t xml:space="preserve"> purchase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06"/>
        </w:rPr>
        <w:t xml:space="preserve"> koto</w:t>
      </w:r>
      <w:r>
        <w:rPr>
          <w:color w:val="000000"/>
        </w:rPr>
        <w:t xml:space="preserve"> percent</w:t>
      </w:r>
      <w:r>
        <w:br/>
      </w:r>
      <w:r>
        <w:rPr>
          <w:color w:val="190000"/>
        </w:rPr>
        <w:t xml:space="preserve"> ami</w:t>
      </w:r>
      <w:r>
        <w:rPr>
          <w:color w:val="000003"/>
        </w:rPr>
        <w:t xml:space="preserve"> daraz</w:t>
      </w:r>
      <w:r>
        <w:rPr>
          <w:color w:val="000007"/>
        </w:rPr>
        <w:t xml:space="preserve"> payment</w:t>
      </w:r>
      <w:r>
        <w:rPr>
          <w:color w:val="130000"/>
        </w:rPr>
        <w:t xml:space="preserve"> er</w:t>
      </w:r>
      <w:r>
        <w:rPr>
          <w:color w:val="000000"/>
        </w:rPr>
        <w:t xml:space="preserve"> upor</w:t>
      </w:r>
      <w:r>
        <w:rPr>
          <w:color w:val="00004C"/>
        </w:rPr>
        <w:t xml:space="preserve"> cashback</w:t>
      </w:r>
      <w:r>
        <w:rPr>
          <w:color w:val="000006"/>
        </w:rPr>
        <w:t xml:space="preserve"> koto</w:t>
      </w:r>
      <w:r>
        <w:rPr>
          <w:color w:val="000000"/>
        </w:rPr>
        <w:t xml:space="preserve"> percentage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chassi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islami</w:t>
      </w:r>
      <w:r>
        <w:rPr>
          <w:color w:val="00000F"/>
        </w:rPr>
        <w:t xml:space="preserve"> bank</w:t>
      </w:r>
      <w:r>
        <w:rPr>
          <w:color w:val="130000"/>
        </w:rPr>
        <w:t xml:space="preserve"> er</w:t>
      </w:r>
      <w:r>
        <w:rPr>
          <w:color w:val="000000"/>
        </w:rPr>
        <w:t xml:space="preserve"> debit</w:t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03"/>
        </w:rPr>
        <w:t xml:space="preserve"> daraz</w:t>
      </w:r>
      <w:r>
        <w:rPr>
          <w:color w:val="000033"/>
        </w:rPr>
        <w:t xml:space="preserve"> e</w:t>
      </w:r>
      <w:r>
        <w:rPr>
          <w:color w:val="000007"/>
        </w:rPr>
        <w:t xml:space="preserve"> payment</w:t>
      </w:r>
      <w:r>
        <w:rPr>
          <w:color w:val="1B0000"/>
        </w:rPr>
        <w:t xml:space="preserve"> korle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4C"/>
        </w:rPr>
        <w:t xml:space="preserve"> cashback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02"/>
        </w:rPr>
        <w:t xml:space="preserve"> r</w:t>
      </w:r>
      <w:r>
        <w:rPr>
          <w:color w:val="000000"/>
        </w:rPr>
        <w:t xml:space="preserve"> shapno</w:t>
      </w:r>
      <w:r>
        <w:rPr>
          <w:color w:val="000000"/>
        </w:rPr>
        <w:t xml:space="preserve"> cupon</w:t>
      </w:r>
      <w:r>
        <w:rPr>
          <w:color w:val="000000"/>
        </w:rPr>
        <w:t xml:space="preserve"> niye</w:t>
      </w:r>
      <w:r>
        <w:rPr>
          <w:color w:val="080000"/>
        </w:rPr>
        <w:t xml:space="preserve"> jante</w:t>
      </w:r>
      <w:r>
        <w:rPr>
          <w:color w:val="000000"/>
        </w:rPr>
        <w:t xml:space="preserve"> caisi</w:t>
      </w:r>
      <w:r>
        <w:br/>
      </w:r>
      <w:r>
        <w:rPr>
          <w:color w:val="000000"/>
        </w:rPr>
        <w:t xml:space="preserve"> go</w:t>
      </w:r>
      <w:r>
        <w:rPr>
          <w:color w:val="000000"/>
        </w:rPr>
        <w:t xml:space="preserve"> zayan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0"/>
        </w:rPr>
        <w:t xml:space="preserve"> airline</w:t>
      </w:r>
      <w:r>
        <w:rPr>
          <w:color w:val="000000"/>
        </w:rPr>
        <w:t xml:space="preserve"> ticket</w:t>
      </w:r>
      <w:r>
        <w:rPr>
          <w:color w:val="000000"/>
        </w:rPr>
        <w:t xml:space="preserve"> purchase</w:t>
      </w:r>
      <w:r>
        <w:rPr>
          <w:color w:val="470000"/>
        </w:rPr>
        <w:t xml:space="preserve"> a</w:t>
      </w:r>
      <w:r>
        <w:rPr>
          <w:color w:val="00006C"/>
        </w:rPr>
        <w:t xml:space="preserve"> offer</w:t>
      </w:r>
      <w:r>
        <w:rPr>
          <w:color w:val="010000"/>
        </w:rPr>
        <w:t xml:space="preserve"> tar</w:t>
      </w:r>
      <w:r>
        <w:rPr>
          <w:color w:val="000000"/>
        </w:rPr>
        <w:t xml:space="preserve"> bepare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chacchilam</w:t>
      </w:r>
      <w:r>
        <w:rPr>
          <w:color w:val="00004C"/>
        </w:rPr>
        <w:t xml:space="preserve"> cashback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eai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1"/>
        </w:rPr>
        <w:t xml:space="preserve"> asche</w:t>
      </w:r>
      <w:r>
        <w:br/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peyechilam</w:t>
      </w:r>
      <w:r>
        <w:rPr>
          <w:color w:val="000000"/>
        </w:rPr>
        <w:t xml:space="preserve"> bt</w:t>
      </w:r>
      <w:r>
        <w:rPr>
          <w:color w:val="000000"/>
        </w:rPr>
        <w:t xml:space="preserve"> pore</w:t>
      </w:r>
      <w:r>
        <w:rPr>
          <w:color w:val="000000"/>
        </w:rPr>
        <w:t xml:space="preserve"> order</w:t>
      </w:r>
      <w:r>
        <w:rPr>
          <w:color w:val="000000"/>
        </w:rPr>
        <w:t xml:space="preserve"> batil</w:t>
      </w:r>
      <w:r>
        <w:rPr>
          <w:color w:val="000000"/>
        </w:rPr>
        <w:t xml:space="preserve"> howar</w:t>
      </w:r>
      <w:r>
        <w:rPr>
          <w:color w:val="000000"/>
        </w:rPr>
        <w:t xml:space="preserve"> karone</w:t>
      </w:r>
      <w:r>
        <w:rPr>
          <w:color w:val="000024"/>
        </w:rPr>
        <w:t xml:space="preserve"> ta</w:t>
      </w:r>
      <w:r>
        <w:rPr>
          <w:color w:val="470000"/>
        </w:rPr>
        <w:t xml:space="preserve"> a</w:t>
      </w:r>
      <w:r>
        <w:rPr>
          <w:color w:val="000000"/>
        </w:rPr>
        <w:t xml:space="preserve"> kete</w:t>
      </w:r>
      <w:r>
        <w:rPr>
          <w:color w:val="000000"/>
        </w:rPr>
        <w:t xml:space="preserve"> niyeche</w:t>
      </w:r>
      <w:r>
        <w:rPr>
          <w:color w:val="000001"/>
        </w:rPr>
        <w:t xml:space="preserve"> ekhon</w:t>
      </w:r>
      <w:r>
        <w:rPr>
          <w:color w:val="000000"/>
        </w:rPr>
        <w:t xml:space="preserve"> abr</w:t>
      </w:r>
      <w:r>
        <w:rPr>
          <w:color w:val="0000A5"/>
        </w:rPr>
        <w:t xml:space="preserve"> tk</w:t>
      </w:r>
      <w:r>
        <w:rPr>
          <w:color w:val="000002"/>
        </w:rPr>
        <w:t xml:space="preserve"> r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peyechi</w:t>
      </w:r>
      <w:r>
        <w:rPr>
          <w:color w:val="010000"/>
        </w:rPr>
        <w:t xml:space="preserve"> tahole</w:t>
      </w:r>
      <w:r>
        <w:rPr>
          <w:color w:val="190000"/>
        </w:rPr>
        <w:t xml:space="preserve"> ami</w:t>
      </w:r>
      <w:r>
        <w:rPr>
          <w:color w:val="000000"/>
        </w:rPr>
        <w:t xml:space="preserve"> baki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rPr>
          <w:color w:val="000000"/>
        </w:rPr>
        <w:t xml:space="preserve"> othoba</w:t>
      </w:r>
      <w:r>
        <w:rPr>
          <w:color w:val="010000"/>
        </w:rPr>
        <w:t xml:space="preserve"> com</w:t>
      </w:r>
      <w:r>
        <w:rPr>
          <w:color w:val="000013"/>
        </w:rPr>
        <w:t xml:space="preserve"> theke</w:t>
      </w:r>
      <w:r>
        <w:br/>
      </w:r>
      <w:r>
        <w:rPr>
          <w:color w:val="000000"/>
        </w:rPr>
        <w:t xml:space="preserve"> information</w:t>
      </w:r>
      <w:r>
        <w:rPr>
          <w:color w:val="000000"/>
        </w:rPr>
        <w:t xml:space="preserve"> update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0D"/>
        </w:rPr>
        <w:t xml:space="preserve"> bonus</w:t>
      </w:r>
      <w:r>
        <w:rPr>
          <w:color w:val="00001A"/>
        </w:rPr>
        <w:t xml:space="preserve"> ase</w:t>
      </w:r>
      <w:r>
        <w:br/>
      </w:r>
      <w:r>
        <w:rPr>
          <w:color w:val="000002"/>
        </w:rPr>
        <w:t xml:space="preserve"> প্রতি</w:t>
      </w:r>
      <w:r>
        <w:rPr>
          <w:color w:val="000003"/>
        </w:rPr>
        <w:t xml:space="preserve"> শুক্রবার</w:t>
      </w:r>
      <w:r>
        <w:rPr>
          <w:color w:val="000010"/>
        </w:rPr>
        <w:t xml:space="preserve"> এড</w:t>
      </w:r>
      <w:r>
        <w:rPr>
          <w:color w:val="000000"/>
        </w:rPr>
        <w:t xml:space="preserve"> মানির</w:t>
      </w:r>
      <w:r>
        <w:rPr>
          <w:color w:val="060000"/>
        </w:rPr>
        <w:t xml:space="preserve"> যে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38"/>
        </w:rPr>
        <w:t xml:space="preserve"> আছে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1"/>
        </w:rPr>
        <w:t xml:space="preserve"> সেটা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যেকোন</w:t>
      </w:r>
      <w:r>
        <w:rPr>
          <w:color w:val="000023"/>
        </w:rPr>
        <w:t xml:space="preserve"> বিকাশ</w:t>
      </w:r>
      <w:r>
        <w:rPr>
          <w:color w:val="130000"/>
        </w:rPr>
        <w:t xml:space="preserve"> এ</w:t>
      </w:r>
      <w:r>
        <w:rPr>
          <w:color w:val="000005"/>
        </w:rPr>
        <w:t xml:space="preserve"> একাউন্ট</w:t>
      </w:r>
      <w:r>
        <w:rPr>
          <w:color w:val="3C0000"/>
        </w:rPr>
        <w:t xml:space="preserve"> এই</w:t>
      </w:r>
      <w:r>
        <w:rPr>
          <w:color w:val="060000"/>
        </w:rPr>
        <w:t xml:space="preserve"> হবে</w:t>
      </w:r>
      <w:r>
        <w:br/>
      </w:r>
      <w:r>
        <w:rPr>
          <w:color w:val="000003"/>
        </w:rPr>
        <w:t xml:space="preserve"> daraz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4"/>
        </w:rPr>
        <w:t xml:space="preserve"> available</w:t>
      </w:r>
      <w:r>
        <w:br/>
      </w:r>
      <w:r>
        <w:rPr>
          <w:color w:val="010000"/>
        </w:rPr>
        <w:t xml:space="preserve"> apnader</w:t>
      </w:r>
      <w:r>
        <w:rPr>
          <w:color w:val="020000"/>
        </w:rPr>
        <w:t xml:space="preserve"> j</w:t>
      </w:r>
      <w:r>
        <w:rPr>
          <w:color w:val="000000"/>
        </w:rPr>
        <w:t xml:space="preserve"> online</w:t>
      </w:r>
      <w:r>
        <w:rPr>
          <w:color w:val="000007"/>
        </w:rPr>
        <w:t xml:space="preserve"> payment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coltese</w:t>
      </w:r>
      <w:r>
        <w:rPr>
          <w:color w:val="000000"/>
        </w:rPr>
        <w:t xml:space="preserve"> seta</w:t>
      </w:r>
      <w:r>
        <w:rPr>
          <w:color w:val="020000"/>
        </w:rPr>
        <w:t xml:space="preserve"> jodi</w:t>
      </w:r>
      <w:r>
        <w:rPr>
          <w:color w:val="190000"/>
        </w:rPr>
        <w:t xml:space="preserve"> ami</w:t>
      </w:r>
      <w:r>
        <w:rPr>
          <w:color w:val="000024"/>
        </w:rPr>
        <w:t xml:space="preserve"> ta</w:t>
      </w:r>
      <w:r>
        <w:rPr>
          <w:color w:val="000000"/>
        </w:rPr>
        <w:t xml:space="preserve"> merchant</w:t>
      </w:r>
      <w:r>
        <w:rPr>
          <w:color w:val="000013"/>
        </w:rPr>
        <w:t xml:space="preserve"> theke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pai</w:t>
      </w:r>
      <w:r>
        <w:rPr>
          <w:color w:val="000000"/>
        </w:rPr>
        <w:t xml:space="preserve"> onno</w:t>
      </w:r>
      <w:r>
        <w:rPr>
          <w:color w:val="000000"/>
        </w:rPr>
        <w:t xml:space="preserve"> shop</w:t>
      </w:r>
      <w:r>
        <w:rPr>
          <w:color w:val="130000"/>
        </w:rPr>
        <w:t xml:space="preserve"> er</w:t>
      </w:r>
      <w:r>
        <w:rPr>
          <w:color w:val="000000"/>
        </w:rPr>
        <w:t xml:space="preserve"> merchant</w:t>
      </w:r>
      <w:r>
        <w:rPr>
          <w:color w:val="000000"/>
        </w:rPr>
        <w:t xml:space="preserve"> thekeo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3"/>
        </w:rPr>
        <w:t xml:space="preserve"> daraz</w:t>
      </w:r>
      <w:r>
        <w:rPr>
          <w:color w:val="470000"/>
        </w:rPr>
        <w:t xml:space="preserve"> a</w:t>
      </w:r>
      <w:r>
        <w:rPr>
          <w:color w:val="000007"/>
        </w:rPr>
        <w:t xml:space="preserve"> payment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kobe</w:t>
      </w:r>
      <w:r>
        <w:rPr>
          <w:color w:val="000001"/>
        </w:rPr>
        <w:t xml:space="preserve"> porjonto</w:t>
      </w:r>
      <w:r>
        <w:rPr>
          <w:color w:val="000010"/>
        </w:rPr>
        <w:t xml:space="preserve"> ache</w:t>
      </w:r>
      <w:r>
        <w:br/>
      </w:r>
      <w:r>
        <w:rPr>
          <w:color w:val="000003"/>
        </w:rPr>
        <w:t xml:space="preserve"> daraz</w:t>
      </w:r>
      <w:r>
        <w:rPr>
          <w:color w:val="470000"/>
        </w:rPr>
        <w:t xml:space="preserve"> a</w:t>
      </w:r>
      <w:r>
        <w:rPr>
          <w:color w:val="000007"/>
        </w:rPr>
        <w:t xml:space="preserve"> payment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4"/>
        </w:rPr>
        <w:t xml:space="preserve"> details</w:t>
      </w:r>
      <w:r>
        <w:rPr>
          <w:color w:val="000003"/>
        </w:rPr>
        <w:t xml:space="preserve"> janaben</w:t>
      </w:r>
      <w:r>
        <w:br/>
      </w:r>
      <w:r>
        <w:rPr>
          <w:color w:val="000000"/>
        </w:rPr>
        <w:t xml:space="preserve"> shwopno</w:t>
      </w:r>
      <w:r>
        <w:rPr>
          <w:color w:val="040000"/>
        </w:rPr>
        <w:t xml:space="preserve"> ar</w:t>
      </w:r>
      <w:r>
        <w:rPr>
          <w:color w:val="000000"/>
        </w:rPr>
        <w:t xml:space="preserve"> voucher</w:t>
      </w:r>
      <w:r>
        <w:rPr>
          <w:color w:val="6E0000"/>
        </w:rPr>
        <w:t xml:space="preserve"> ki</w:t>
      </w:r>
      <w:r>
        <w:rPr>
          <w:color w:val="000000"/>
        </w:rPr>
        <w:t xml:space="preserve"> vave</w:t>
      </w:r>
      <w:r>
        <w:rPr>
          <w:color w:val="000000"/>
        </w:rPr>
        <w:t xml:space="preserve"> paoea</w:t>
      </w:r>
      <w:r>
        <w:rPr>
          <w:color w:val="000000"/>
        </w:rPr>
        <w:t xml:space="preserve"> jai</w:t>
      </w:r>
      <w:r>
        <w:br/>
      </w:r>
      <w:r>
        <w:rPr>
          <w:color w:val="000000"/>
        </w:rPr>
        <w:t xml:space="preserve"> bkasa</w:t>
      </w:r>
      <w:r>
        <w:rPr>
          <w:color w:val="190000"/>
        </w:rPr>
        <w:t xml:space="preserve"> ami</w:t>
      </w:r>
      <w:r>
        <w:rPr>
          <w:color w:val="000000"/>
        </w:rPr>
        <w:t xml:space="preserve"> aga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10000"/>
        </w:rPr>
        <w:t xml:space="preserve"> kori</w:t>
      </w:r>
      <w:r>
        <w:rPr>
          <w:color w:val="000000"/>
        </w:rPr>
        <w:t xml:space="preserve"> ni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1"/>
        </w:rPr>
        <w:t xml:space="preserve"> akhon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kolla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pothom</w:t>
      </w:r>
      <w:r>
        <w:rPr>
          <w:color w:val="000003"/>
        </w:rPr>
        <w:t xml:space="preserve"> bar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A5"/>
        </w:rPr>
        <w:t xml:space="preserve"> tk</w:t>
      </w:r>
      <w:r>
        <w:rPr>
          <w:color w:val="3C0000"/>
        </w:rPr>
        <w:t xml:space="preserve"> এই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বলুন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20000"/>
        </w:rPr>
        <w:t xml:space="preserve"> ba</w:t>
      </w:r>
      <w:r>
        <w:rPr>
          <w:color w:val="010000"/>
        </w:rPr>
        <w:t xml:space="preserve"> tar</w:t>
      </w:r>
      <w:r>
        <w:rPr>
          <w:color w:val="000000"/>
        </w:rPr>
        <w:t xml:space="preserve"> besi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5"/>
        </w:rPr>
        <w:t xml:space="preserve"> somporke</w:t>
      </w:r>
      <w:r>
        <w:rPr>
          <w:color w:val="000003"/>
        </w:rPr>
        <w:t xml:space="preserve"> janaben</w:t>
      </w:r>
      <w:r>
        <w:br/>
      </w:r>
      <w:r>
        <w:rPr>
          <w:color w:val="000006"/>
        </w:rPr>
        <w:t xml:space="preserve"> টি</w:t>
      </w:r>
      <w:r>
        <w:rPr>
          <w:color w:val="000000"/>
        </w:rPr>
        <w:t xml:space="preserve"> জিজ্ঞাসা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A0000"/>
        </w:rPr>
        <w:t xml:space="preserve"> করে</w:t>
      </w:r>
      <w:r>
        <w:rPr>
          <w:color w:val="000001"/>
        </w:rPr>
        <w:t xml:space="preserve"> স্বপ্ন</w:t>
      </w:r>
      <w:r>
        <w:rPr>
          <w:color w:val="000002"/>
        </w:rPr>
        <w:t xml:space="preserve"> কুপন</w:t>
      </w:r>
      <w:r>
        <w:rPr>
          <w:color w:val="010000"/>
        </w:rPr>
        <w:t xml:space="preserve"> ও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পাওয়ার</w:t>
      </w:r>
      <w:r>
        <w:rPr>
          <w:color w:val="000000"/>
        </w:rPr>
        <w:t xml:space="preserve"> সিস্টেম</w:t>
      </w:r>
      <w:r>
        <w:rPr>
          <w:color w:val="680000"/>
        </w:rPr>
        <w:t xml:space="preserve"> কি</w:t>
      </w:r>
      <w:r>
        <w:br/>
      </w:r>
      <w:r>
        <w:rPr>
          <w:color w:val="000029"/>
        </w:rPr>
        <w:t xml:space="preserve"> bkash</w:t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000009"/>
        </w:rPr>
        <w:t xml:space="preserve"> friday</w:t>
      </w:r>
      <w:r>
        <w:rPr>
          <w:color w:val="000000"/>
        </w:rPr>
        <w:t xml:space="preserve"> campaign</w:t>
      </w:r>
      <w:r>
        <w:rPr>
          <w:color w:val="6E0000"/>
        </w:rPr>
        <w:t xml:space="preserve"> ki</w:t>
      </w:r>
      <w:r>
        <w:rPr>
          <w:color w:val="000001"/>
        </w:rPr>
        <w:t xml:space="preserve"> chalu</w:t>
      </w:r>
      <w:r>
        <w:rPr>
          <w:color w:val="000010"/>
        </w:rPr>
        <w:t xml:space="preserve"> ache</w:t>
      </w:r>
      <w:r>
        <w:rPr>
          <w:color w:val="060000"/>
        </w:rPr>
        <w:t xml:space="preserve"> naki</w:t>
      </w:r>
      <w:r>
        <w:rPr>
          <w:color w:val="000001"/>
        </w:rPr>
        <w:t xml:space="preserve"> off</w:t>
      </w:r>
      <w:r>
        <w:rPr>
          <w:color w:val="000005"/>
        </w:rPr>
        <w:t xml:space="preserve"> kore</w:t>
      </w:r>
      <w:r>
        <w:rPr>
          <w:color w:val="000000"/>
        </w:rPr>
        <w:t xml:space="preserve"> dicen</w:t>
      </w:r>
      <w:r>
        <w:br/>
      </w:r>
      <w:r>
        <w:rPr>
          <w:color w:val="000009"/>
        </w:rPr>
        <w:t xml:space="preserve"> friday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ekhono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4"/>
        </w:rPr>
        <w:t xml:space="preserve"> available</w:t>
      </w:r>
      <w:r>
        <w:br/>
      </w:r>
      <w:r>
        <w:rPr>
          <w:color w:val="000029"/>
        </w:rPr>
        <w:t xml:space="preserve"> bkash</w:t>
      </w:r>
      <w:r>
        <w:rPr>
          <w:color w:val="00002B"/>
        </w:rPr>
        <w:t xml:space="preserve"> add</w:t>
      </w:r>
      <w:r>
        <w:rPr>
          <w:color w:val="000001"/>
        </w:rPr>
        <w:t xml:space="preserve"> many</w:t>
      </w:r>
      <w:r>
        <w:rPr>
          <w:color w:val="00006C"/>
        </w:rPr>
        <w:t xml:space="preserve"> offer</w:t>
      </w:r>
      <w:r>
        <w:rPr>
          <w:color w:val="000000"/>
        </w:rPr>
        <w:t xml:space="preserve"> gula</w:t>
      </w:r>
      <w:r>
        <w:rPr>
          <w:color w:val="00001A"/>
        </w:rPr>
        <w:t xml:space="preserve"> ase</w:t>
      </w:r>
      <w:r>
        <w:rPr>
          <w:color w:val="000001"/>
        </w:rPr>
        <w:t xml:space="preserve"> akhono</w:t>
      </w:r>
      <w:r>
        <w:br/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D"/>
        </w:rPr>
        <w:t xml:space="preserve"> bonus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what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0"/>
        </w:rPr>
        <w:t xml:space="preserve"> about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00"/>
        </w:rPr>
        <w:t xml:space="preserve"> trasfer</w:t>
      </w:r>
      <w:r>
        <w:rPr>
          <w:color w:val="00006C"/>
        </w:rPr>
        <w:t xml:space="preserve"> offer</w:t>
      </w:r>
      <w:r>
        <w:rPr>
          <w:color w:val="000000"/>
        </w:rPr>
        <w:t xml:space="preserve"> campaing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01"/>
        </w:rPr>
        <w:t xml:space="preserve"> পাচ্ছেন</w:t>
      </w:r>
      <w:r>
        <w:rPr>
          <w:color w:val="000000"/>
        </w:rPr>
        <w:t xml:space="preserve"> অর্থাৎ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20000"/>
        </w:rPr>
        <w:t xml:space="preserve"> j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dey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1"/>
        </w:rPr>
        <w:t xml:space="preserve"> akhon</w:t>
      </w:r>
      <w:r>
        <w:rPr>
          <w:color w:val="010000"/>
        </w:rPr>
        <w:t xml:space="preserve"> o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রিচার্চ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</w:t>
      </w:r>
      <w:r>
        <w:rPr>
          <w:color w:val="00000D"/>
        </w:rPr>
        <w:t xml:space="preserve"> ব্যাক</w:t>
      </w:r>
      <w:r>
        <w:rPr>
          <w:color w:val="000038"/>
        </w:rPr>
        <w:t xml:space="preserve"> আছে</w:t>
      </w:r>
      <w:r>
        <w:br/>
      </w:r>
      <w:r>
        <w:rPr>
          <w:color w:val="000001"/>
        </w:rPr>
        <w:t xml:space="preserve"> ad</w:t>
      </w:r>
      <w:r>
        <w:rPr>
          <w:color w:val="000001"/>
        </w:rPr>
        <w:t xml:space="preserve"> mony</w:t>
      </w:r>
      <w:r>
        <w:rPr>
          <w:color w:val="100000"/>
        </w:rPr>
        <w:t xml:space="preserve"> te</w:t>
      </w:r>
      <w:r>
        <w:rPr>
          <w:color w:val="000000"/>
        </w:rPr>
        <w:t xml:space="preserve"> case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akhno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3C0000"/>
        </w:rPr>
        <w:t xml:space="preserve"> এই</w:t>
      </w:r>
      <w:r>
        <w:rPr>
          <w:color w:val="00006C"/>
        </w:rPr>
        <w:t xml:space="preserve"> offer</w:t>
      </w:r>
      <w:r>
        <w:rPr>
          <w:color w:val="000001"/>
        </w:rPr>
        <w:t xml:space="preserve"> পেতে</w:t>
      </w:r>
      <w:r>
        <w:rPr>
          <w:color w:val="000009"/>
        </w:rPr>
        <w:t xml:space="preserve"> friday</w:t>
      </w:r>
      <w:r>
        <w:rPr>
          <w:color w:val="000000"/>
        </w:rPr>
        <w:t xml:space="preserve"> বেলা</w:t>
      </w:r>
      <w:r>
        <w:rPr>
          <w:color w:val="000000"/>
        </w:rPr>
        <w:t xml:space="preserve"> কয়টা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রাত</w:t>
      </w:r>
      <w:r>
        <w:rPr>
          <w:color w:val="000000"/>
        </w:rPr>
        <w:t xml:space="preserve"> কয়টার</w:t>
      </w:r>
      <w:r>
        <w:rPr>
          <w:color w:val="000000"/>
        </w:rPr>
        <w:t xml:space="preserve"> মধ্যে</w:t>
      </w:r>
      <w:r>
        <w:rPr>
          <w:color w:val="000001"/>
        </w:rPr>
        <w:t xml:space="preserve"> transfer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00"/>
        </w:rPr>
        <w:t xml:space="preserve"> payonner</w:t>
      </w:r>
      <w:r>
        <w:rPr>
          <w:color w:val="000013"/>
        </w:rPr>
        <w:t xml:space="preserve"> theke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01"/>
        </w:rPr>
        <w:t xml:space="preserve"> transfer</w:t>
      </w:r>
      <w:r>
        <w:rPr>
          <w:color w:val="1B0000"/>
        </w:rPr>
        <w:t xml:space="preserve"> korle</w:t>
      </w:r>
      <w:r>
        <w:rPr>
          <w:color w:val="000003"/>
        </w:rPr>
        <w:t xml:space="preserve"> -</w:t>
      </w:r>
      <w:r>
        <w:rPr>
          <w:color w:val="000000"/>
        </w:rPr>
        <w:t xml:space="preserve"> feb</w:t>
      </w:r>
      <w:r>
        <w:rPr>
          <w:color w:val="000000"/>
        </w:rPr>
        <w:t xml:space="preserve"> smartphone</w:t>
      </w:r>
      <w:r>
        <w:rPr>
          <w:color w:val="000000"/>
        </w:rPr>
        <w:t xml:space="preserve"> jetar</w:t>
      </w:r>
      <w:r>
        <w:rPr>
          <w:color w:val="00006C"/>
        </w:rPr>
        <w:t xml:space="preserve"> offer</w:t>
      </w:r>
      <w:r>
        <w:rPr>
          <w:color w:val="000000"/>
        </w:rPr>
        <w:t xml:space="preserve"> cili</w:t>
      </w:r>
      <w:r>
        <w:rPr>
          <w:color w:val="010000"/>
        </w:rPr>
        <w:t xml:space="preserve"> oi</w:t>
      </w:r>
      <w:r>
        <w:rPr>
          <w:color w:val="010000"/>
        </w:rPr>
        <w:t xml:space="preserve"> tar</w:t>
      </w:r>
      <w:r>
        <w:rPr>
          <w:color w:val="000000"/>
        </w:rPr>
        <w:t xml:space="preserve"> result</w:t>
      </w:r>
      <w:r>
        <w:rPr>
          <w:color w:val="000000"/>
        </w:rPr>
        <w:t xml:space="preserve"> kobe</w:t>
      </w:r>
      <w:r>
        <w:rPr>
          <w:color w:val="000002"/>
        </w:rPr>
        <w:t xml:space="preserve"> dibe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0"/>
        </w:rPr>
        <w:t xml:space="preserve"> niye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30000"/>
        </w:rPr>
        <w:t xml:space="preserve"> স্যার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কুইজ</w:t>
      </w:r>
      <w:r>
        <w:rPr>
          <w:color w:val="000000"/>
        </w:rPr>
        <w:t xml:space="preserve"> মাস্টার</w:t>
      </w:r>
      <w:r>
        <w:rPr>
          <w:color w:val="000000"/>
        </w:rPr>
        <w:t xml:space="preserve"> জিতলে</w:t>
      </w:r>
      <w:r>
        <w:rPr>
          <w:color w:val="030000"/>
        </w:rPr>
        <w:t xml:space="preserve"> কী</w:t>
      </w:r>
      <w:r>
        <w:rPr>
          <w:color w:val="000000"/>
        </w:rPr>
        <w:t xml:space="preserve"> পুরুষ্কার</w:t>
      </w:r>
      <w:r>
        <w:rPr>
          <w:color w:val="000000"/>
        </w:rPr>
        <w:t xml:space="preserve"> দেয়া</w:t>
      </w:r>
      <w:r>
        <w:rPr>
          <w:color w:val="000000"/>
        </w:rPr>
        <w:t xml:space="preserve"> হয়</w:t>
      </w:r>
      <w:r>
        <w:br/>
      </w:r>
      <w:r>
        <w:rPr>
          <w:color w:val="000003"/>
        </w:rPr>
        <w:t xml:space="preserve"> শুক্রবার</w:t>
      </w:r>
      <w:r>
        <w:rPr>
          <w:color w:val="000000"/>
        </w:rPr>
        <w:t xml:space="preserve"> ঃam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ঃ</w:t>
      </w:r>
      <w:r>
        <w:rPr>
          <w:color w:val="000002"/>
        </w:rPr>
        <w:t xml:space="preserve"> পর্যন্ত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সময়ে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FF"/>
        </w:rPr>
        <w:t xml:space="preserve"> টাকা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সকাল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রাত</w:t>
      </w:r>
      <w:r>
        <w:rPr>
          <w:color w:val="000002"/>
        </w:rPr>
        <w:t xml:space="preserve"> পর্যন্ত</w:t>
      </w:r>
      <w:r>
        <w:rPr>
          <w:color w:val="010000"/>
        </w:rPr>
        <w:t xml:space="preserve"> যেকোন</w:t>
      </w:r>
      <w:r>
        <w:rPr>
          <w:color w:val="000000"/>
        </w:rPr>
        <w:t xml:space="preserve"> সময়</w:t>
      </w:r>
      <w:r>
        <w:rPr>
          <w:color w:val="040000"/>
        </w:rPr>
        <w:t xml:space="preserve"> করলেই</w:t>
      </w:r>
      <w:r>
        <w:rPr>
          <w:color w:val="060000"/>
        </w:rPr>
        <w:t xml:space="preserve"> হবে</w:t>
      </w:r>
      <w:r>
        <w:br/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প্রথমবারের</w:t>
      </w:r>
      <w:r>
        <w:rPr>
          <w:color w:val="000000"/>
        </w:rPr>
        <w:t xml:space="preserve"> মত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প্রসেস</w:t>
      </w:r>
      <w:r>
        <w:rPr>
          <w:color w:val="000000"/>
        </w:rPr>
        <w:t xml:space="preserve"> ফলো</w:t>
      </w:r>
      <w:r>
        <w:rPr>
          <w:color w:val="260000"/>
        </w:rPr>
        <w:t xml:space="preserve"> করলে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hi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0"/>
        </w:rPr>
        <w:t xml:space="preserve"> niye</w:t>
      </w:r>
      <w:r>
        <w:rPr>
          <w:color w:val="000000"/>
        </w:rPr>
        <w:t xml:space="preserve"> kisu</w:t>
      </w:r>
      <w:r>
        <w:rPr>
          <w:color w:val="000000"/>
        </w:rPr>
        <w:t xml:space="preserve"> question</w:t>
      </w:r>
      <w:r>
        <w:rPr>
          <w:color w:val="000000"/>
        </w:rPr>
        <w:t xml:space="preserve"> cilo</w:t>
      </w:r>
      <w:r>
        <w:br/>
      </w:r>
      <w:r>
        <w:rPr>
          <w:color w:val="000001"/>
        </w:rPr>
        <w:t xml:space="preserve"> বিকাশের</w:t>
      </w:r>
      <w:r>
        <w:rPr>
          <w:color w:val="000006"/>
        </w:rPr>
        <w:t xml:space="preserve"> টাকার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সম্পকে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0"/>
        </w:rPr>
        <w:t xml:space="preserve"> fridat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kalkeo</w:t>
      </w:r>
      <w:r>
        <w:rPr>
          <w:color w:val="070000"/>
        </w:rPr>
        <w:t xml:space="preserve"> jonno</w:t>
      </w:r>
      <w:r>
        <w:rPr>
          <w:color w:val="010000"/>
        </w:rPr>
        <w:t xml:space="preserve"> o</w:t>
      </w:r>
      <w:r>
        <w:rPr>
          <w:color w:val="6E0000"/>
        </w:rPr>
        <w:t xml:space="preserve"> ki</w:t>
      </w:r>
      <w:r>
        <w:rPr>
          <w:color w:val="010000"/>
        </w:rPr>
        <w:t xml:space="preserve"> thakbe</w:t>
      </w:r>
      <w:r>
        <w:br/>
      </w:r>
      <w:r>
        <w:rPr>
          <w:color w:val="000000"/>
        </w:rPr>
        <w:t xml:space="preserve"> ajkee</w:t>
      </w:r>
      <w:r>
        <w:rPr>
          <w:color w:val="000000"/>
        </w:rPr>
        <w:t xml:space="preserve"> rat</w:t>
      </w:r>
      <w:r>
        <w:rPr>
          <w:color w:val="010000"/>
        </w:rPr>
        <w:t xml:space="preserve"> tar</w:t>
      </w:r>
      <w:r>
        <w:rPr>
          <w:color w:val="010000"/>
        </w:rPr>
        <w:t xml:space="preserve"> por</w:t>
      </w:r>
      <w:r>
        <w:rPr>
          <w:color w:val="020000"/>
        </w:rPr>
        <w:t xml:space="preserve"> jodi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10000"/>
        </w:rPr>
        <w:t xml:space="preserve"> kori</w:t>
      </w:r>
      <w:r>
        <w:rPr>
          <w:color w:val="010000"/>
        </w:rPr>
        <w:t xml:space="preserve"> tahole</w:t>
      </w:r>
      <w:r>
        <w:rPr>
          <w:color w:val="6E0000"/>
        </w:rPr>
        <w:t xml:space="preserve"> ki</w:t>
      </w:r>
      <w:r>
        <w:rPr>
          <w:color w:val="00000D"/>
        </w:rPr>
        <w:t xml:space="preserve"> bonus</w:t>
      </w:r>
      <w:r>
        <w:rPr>
          <w:color w:val="000000"/>
        </w:rPr>
        <w:t xml:space="preserve"> paboo</w:t>
      </w:r>
      <w:r>
        <w:rPr>
          <w:color w:val="0000A5"/>
        </w:rPr>
        <w:t xml:space="preserve"> tk</w:t>
      </w:r>
      <w:r>
        <w:br/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0"/>
        </w:rPr>
        <w:t xml:space="preserve"> চায়</w:t>
      </w:r>
      <w:r>
        <w:br/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bant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01"/>
        </w:rPr>
        <w:t xml:space="preserve"> ad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1E0000"/>
        </w:rPr>
        <w:t xml:space="preserve"> আমি</w:t>
      </w:r>
      <w:r>
        <w:rPr>
          <w:color w:val="000002"/>
        </w:rPr>
        <w:t xml:space="preserve"> ক্যাশবেক</w:t>
      </w:r>
      <w:r>
        <w:rPr>
          <w:color w:val="000000"/>
        </w:rPr>
        <w:t xml:space="preserve"> ক্যম্পেইনে</w:t>
      </w:r>
      <w:r>
        <w:rPr>
          <w:color w:val="000000"/>
        </w:rPr>
        <w:t xml:space="preserve"> অংশ</w:t>
      </w:r>
      <w:r>
        <w:rPr>
          <w:color w:val="000000"/>
        </w:rPr>
        <w:t xml:space="preserve"> গ্রহণ</w:t>
      </w:r>
      <w:r>
        <w:rPr>
          <w:color w:val="030000"/>
        </w:rPr>
        <w:t xml:space="preserve"> করতে</w:t>
      </w:r>
      <w:r>
        <w:rPr>
          <w:color w:val="000008"/>
        </w:rPr>
        <w:t xml:space="preserve"> চাই</w:t>
      </w:r>
      <w:r>
        <w:rPr>
          <w:color w:val="000000"/>
        </w:rPr>
        <w:t xml:space="preserve"> সেক্ষেত্রে</w:t>
      </w:r>
      <w:r>
        <w:rPr>
          <w:color w:val="680000"/>
        </w:rPr>
        <w:t xml:space="preserve"> কি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10000"/>
        </w:rPr>
        <w:t xml:space="preserve"> তার</w:t>
      </w:r>
      <w:r>
        <w:rPr>
          <w:color w:val="000001"/>
        </w:rPr>
        <w:t xml:space="preserve"> বেশি</w:t>
      </w:r>
      <w:r>
        <w:rPr>
          <w:color w:val="000000"/>
        </w:rPr>
        <w:t xml:space="preserve"> অ্যাডমানিতে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D"/>
        </w:rPr>
        <w:t xml:space="preserve"> অফারটি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00"/>
        </w:rPr>
        <w:t xml:space="preserve"> islami</w:t>
      </w:r>
      <w:r>
        <w:rPr>
          <w:color w:val="00000F"/>
        </w:rPr>
        <w:t xml:space="preserve"> bank</w:t>
      </w:r>
      <w:r>
        <w:rPr>
          <w:color w:val="000000"/>
        </w:rPr>
        <w:t xml:space="preserve"> theake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0C"/>
        </w:rPr>
        <w:t xml:space="preserve"> ব্যাংক</w:t>
      </w:r>
      <w:r>
        <w:rPr>
          <w:color w:val="000004"/>
        </w:rPr>
        <w:t xml:space="preserve"> বা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আড</w:t>
      </w:r>
      <w:r>
        <w:rPr>
          <w:color w:val="000017"/>
        </w:rPr>
        <w:t xml:space="preserve"> মানি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ফ্রাইডে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000012"/>
        </w:rPr>
        <w:t xml:space="preserve"> বোনাস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চলমান</w:t>
      </w:r>
      <w:r>
        <w:rPr>
          <w:color w:val="000038"/>
        </w:rPr>
        <w:t xml:space="preserve"> আছে</w:t>
      </w:r>
      <w:r>
        <w:br/>
      </w:r>
      <w:r>
        <w:rPr>
          <w:color w:val="190000"/>
        </w:rPr>
        <w:t xml:space="preserve"> ami</w:t>
      </w:r>
      <w:r>
        <w:rPr>
          <w:color w:val="000000"/>
        </w:rPr>
        <w:t xml:space="preserve"> jamuna</w:t>
      </w:r>
      <w:r>
        <w:rPr>
          <w:color w:val="00000F"/>
        </w:rPr>
        <w:t xml:space="preserve"> bank</w:t>
      </w:r>
      <w:r>
        <w:rPr>
          <w:color w:val="000000"/>
        </w:rPr>
        <w:t xml:space="preserve"> thakay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korci</w:t>
      </w:r>
      <w:r>
        <w:rPr>
          <w:color w:val="070000"/>
        </w:rPr>
        <w:t xml:space="preserve"> i</w:t>
      </w:r>
      <w:r>
        <w:rPr>
          <w:color w:val="000000"/>
        </w:rPr>
        <w:t xml:space="preserve"> banking</w:t>
      </w:r>
      <w:r>
        <w:rPr>
          <w:color w:val="000005"/>
        </w:rPr>
        <w:t xml:space="preserve"> kore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kokhon</w:t>
      </w:r>
      <w:r>
        <w:rPr>
          <w:color w:val="00002D"/>
        </w:rPr>
        <w:t xml:space="preserve"> pabo</w:t>
      </w:r>
      <w:r>
        <w:br/>
      </w:r>
      <w:r>
        <w:rPr>
          <w:color w:val="010000"/>
        </w:rPr>
        <w:t xml:space="preserve"> আজ</w:t>
      </w:r>
      <w:r>
        <w:rPr>
          <w:color w:val="000000"/>
        </w:rPr>
        <w:t xml:space="preserve"> রাতে</w:t>
      </w:r>
      <w:r>
        <w:rPr>
          <w:color w:val="000000"/>
        </w:rPr>
        <w:t xml:space="preserve"> বারোটার</w:t>
      </w:r>
      <w:r>
        <w:rPr>
          <w:color w:val="01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অ্যডমেনি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ক্র্যাশব্যাক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00"/>
        </w:rPr>
        <w:t xml:space="preserve"> sokrobar</w:t>
      </w:r>
      <w:r>
        <w:rPr>
          <w:color w:val="000001"/>
        </w:rPr>
        <w:t xml:space="preserve"> ad</w:t>
      </w:r>
      <w:r>
        <w:rPr>
          <w:color w:val="000001"/>
        </w:rPr>
        <w:t xml:space="preserve"> many</w:t>
      </w:r>
      <w:r>
        <w:rPr>
          <w:color w:val="1B0000"/>
        </w:rPr>
        <w:t xml:space="preserve"> korle</w:t>
      </w:r>
      <w:r>
        <w:rPr>
          <w:color w:val="000001"/>
        </w:rPr>
        <w:t xml:space="preserve"> bonas</w:t>
      </w:r>
      <w:r>
        <w:rPr>
          <w:color w:val="000024"/>
        </w:rPr>
        <w:t xml:space="preserve"> ta</w:t>
      </w:r>
      <w:r>
        <w:rPr>
          <w:color w:val="00000A"/>
        </w:rPr>
        <w:t xml:space="preserve"> ace</w:t>
      </w:r>
      <w:r>
        <w:br/>
      </w:r>
      <w:r>
        <w:rPr>
          <w:color w:val="000002"/>
        </w:rPr>
        <w:t xml:space="preserve"> শুক্রবারে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রয়েছে</w:t>
      </w:r>
      <w:r>
        <w:br/>
      </w:r>
      <w:r>
        <w:rPr>
          <w:color w:val="00000F"/>
        </w:rPr>
        <w:t xml:space="preserve"> bank</w:t>
      </w:r>
      <w:r>
        <w:rPr>
          <w:color w:val="000000"/>
        </w:rPr>
        <w:t xml:space="preserve"> tke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1"/>
        </w:rPr>
        <w:t xml:space="preserve"> transfer</w:t>
      </w:r>
      <w:r>
        <w:rPr>
          <w:color w:val="010000"/>
        </w:rPr>
        <w:t xml:space="preserve"> krle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fairmart</w:t>
      </w:r>
      <w:r>
        <w:rPr>
          <w:color w:val="020000"/>
        </w:rPr>
        <w:t xml:space="preserve"> and</w:t>
      </w:r>
      <w:r>
        <w:rPr>
          <w:color w:val="000000"/>
        </w:rPr>
        <w:t xml:space="preserve"> pickaboo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4"/>
        </w:rPr>
        <w:t xml:space="preserve"> details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chacchilam</w:t>
      </w:r>
      <w:r>
        <w:br/>
      </w:r>
      <w:r>
        <w:rPr>
          <w:color w:val="000009"/>
        </w:rPr>
        <w:t xml:space="preserve"> friday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agamikal</w:t>
      </w:r>
      <w:r>
        <w:rPr>
          <w:color w:val="000000"/>
        </w:rPr>
        <w:t xml:space="preserve"> cholba</w:t>
      </w:r>
      <w:r>
        <w:rPr>
          <w:color w:val="060000"/>
        </w:rPr>
        <w:t xml:space="preserve"> naki</w:t>
      </w:r>
      <w:r>
        <w:rPr>
          <w:color w:val="00006C"/>
        </w:rPr>
        <w:t xml:space="preserve"> offer</w:t>
      </w:r>
      <w:r>
        <w:rPr>
          <w:color w:val="000000"/>
        </w:rPr>
        <w:t xml:space="preserve"> close</w:t>
      </w:r>
      <w:r>
        <w:br/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10000"/>
        </w:rPr>
        <w:t xml:space="preserve"> তার</w:t>
      </w:r>
      <w:r>
        <w:rPr>
          <w:color w:val="000001"/>
        </w:rPr>
        <w:t xml:space="preserve"> বেশি</w:t>
      </w:r>
      <w:r>
        <w:rPr>
          <w:color w:val="000000"/>
        </w:rPr>
        <w:t xml:space="preserve"> অ্যাডমানিতে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বোনাসের</w:t>
      </w:r>
      <w:r>
        <w:rPr>
          <w:color w:val="00000D"/>
        </w:rPr>
        <w:t xml:space="preserve"> অফারটি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00"/>
        </w:rPr>
        <w:t xml:space="preserve"> instant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30000"/>
        </w:rPr>
        <w:t xml:space="preserve"> is</w:t>
      </w:r>
      <w:r>
        <w:rPr>
          <w:color w:val="000000"/>
        </w:rPr>
        <w:t xml:space="preserve"> there</w:t>
      </w:r>
      <w:r>
        <w:rPr>
          <w:color w:val="040000"/>
        </w:rPr>
        <w:t xml:space="preserve"> for</w:t>
      </w:r>
      <w:r>
        <w:rPr>
          <w:color w:val="000000"/>
        </w:rPr>
        <w:t xml:space="preserve"> purchase</w:t>
      </w:r>
      <w:r>
        <w:rPr>
          <w:color w:val="000002"/>
        </w:rPr>
        <w:t xml:space="preserve"> from</w:t>
      </w:r>
      <w:r>
        <w:rPr>
          <w:color w:val="000000"/>
        </w:rPr>
        <w:t xml:space="preserve"> rokomari</w:t>
      </w:r>
      <w:r>
        <w:rPr>
          <w:color w:val="010000"/>
        </w:rPr>
        <w:t xml:space="preserve"> com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shapnow</w:t>
      </w:r>
      <w:r>
        <w:rPr>
          <w:color w:val="000001"/>
        </w:rPr>
        <w:t xml:space="preserve"> coupon</w:t>
      </w:r>
      <w:r>
        <w:rPr>
          <w:color w:val="00006C"/>
        </w:rPr>
        <w:t xml:space="preserve"> offer</w:t>
      </w:r>
      <w:r>
        <w:rPr>
          <w:color w:val="020000"/>
        </w:rPr>
        <w:t xml:space="preserve"> bolen</w:t>
      </w:r>
      <w:r>
        <w:rPr>
          <w:color w:val="000004"/>
        </w:rPr>
        <w:t xml:space="preserve"> details</w:t>
      </w:r>
      <w:r>
        <w:br/>
      </w:r>
      <w:r>
        <w:rPr>
          <w:color w:val="000001"/>
        </w:rPr>
        <w:t xml:space="preserve"> city</w:t>
      </w:r>
      <w:r>
        <w:rPr>
          <w:color w:val="00000F"/>
        </w:rPr>
        <w:t xml:space="preserve"> bank</w:t>
      </w:r>
      <w:r>
        <w:rPr>
          <w:color w:val="000001"/>
        </w:rPr>
        <w:t xml:space="preserve"> city</w:t>
      </w:r>
      <w:r>
        <w:rPr>
          <w:color w:val="000000"/>
        </w:rPr>
        <w:t xml:space="preserve"> touch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akhono</w:t>
      </w:r>
      <w:r>
        <w:rPr>
          <w:color w:val="000010"/>
        </w:rPr>
        <w:t xml:space="preserve"> ache</w:t>
      </w:r>
      <w:r>
        <w:br/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0"/>
        </w:rPr>
        <w:t xml:space="preserve"> hungry</w:t>
      </w:r>
      <w:r>
        <w:rPr>
          <w:color w:val="060000"/>
        </w:rPr>
        <w:t xml:space="preserve"> naki</w:t>
      </w:r>
      <w:r>
        <w:rPr>
          <w:color w:val="000002"/>
        </w:rPr>
        <w:t xml:space="preserve"> apps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dklm</w:t>
      </w:r>
      <w:r>
        <w:rPr>
          <w:color w:val="000006"/>
        </w:rPr>
        <w:t xml:space="preserve"> koto</w:t>
      </w:r>
      <w:r>
        <w:rPr>
          <w:color w:val="0000A5"/>
        </w:rPr>
        <w:t xml:space="preserve"> tk</w:t>
      </w:r>
      <w:r>
        <w:rPr>
          <w:color w:val="000006"/>
        </w:rPr>
        <w:t xml:space="preserve"> koto</w:t>
      </w:r>
      <w:r>
        <w:rPr>
          <w:color w:val="000003"/>
        </w:rPr>
        <w:t xml:space="preserve"> bar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শুক্রবারের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শুক্র</w:t>
      </w:r>
      <w:r>
        <w:rPr>
          <w:color w:val="000000"/>
        </w:rPr>
        <w:t xml:space="preserve"> বারে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বন্ধ</w:t>
      </w:r>
      <w:r>
        <w:rPr>
          <w:color w:val="000000"/>
        </w:rPr>
        <w:t xml:space="preserve"> হয়েগেছে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মিডল্যান্ড</w:t>
      </w:r>
      <w:r>
        <w:rPr>
          <w:color w:val="000001"/>
        </w:rPr>
        <w:t xml:space="preserve"> ব্যাংকের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কয়েকবার</w:t>
      </w:r>
      <w:r>
        <w:rPr>
          <w:color w:val="00000D"/>
        </w:rPr>
        <w:t xml:space="preserve"> বিকাশে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করেছিলাম</w:t>
      </w:r>
      <w:r>
        <w:rPr>
          <w:color w:val="000005"/>
        </w:rPr>
        <w:t xml:space="preserve"> এখন</w:t>
      </w:r>
      <w:r>
        <w:rPr>
          <w:color w:val="020000"/>
        </w:rPr>
        <w:t xml:space="preserve"> যদি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0"/>
        </w:rPr>
        <w:t xml:space="preserve"> মানির</w:t>
      </w:r>
      <w:r>
        <w:rPr>
          <w:color w:val="000008"/>
        </w:rPr>
        <w:t xml:space="preserve"> অফারটা</w:t>
      </w:r>
      <w:r>
        <w:rPr>
          <w:color w:val="000004"/>
        </w:rPr>
        <w:t xml:space="preserve"> নিতে</w:t>
      </w:r>
      <w:r>
        <w:rPr>
          <w:color w:val="000000"/>
        </w:rPr>
        <w:t xml:space="preserve"> মিডল্যান্ড</w:t>
      </w:r>
      <w:r>
        <w:rPr>
          <w:color w:val="000001"/>
        </w:rPr>
        <w:t xml:space="preserve"> ব্যাংকের</w:t>
      </w:r>
      <w:r>
        <w:rPr>
          <w:color w:val="000000"/>
        </w:rPr>
        <w:t xml:space="preserve"> ইন্টারনেট</w:t>
      </w:r>
      <w:r>
        <w:rPr>
          <w:color w:val="000000"/>
        </w:rPr>
        <w:t xml:space="preserve"> ব্যাংকিং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1C"/>
        </w:rPr>
        <w:t xml:space="preserve"> পাবো</w:t>
      </w:r>
      <w:r>
        <w:rPr>
          <w:color w:val="000000"/>
        </w:rPr>
        <w:t xml:space="preserve"> নিশ্চিত</w:t>
      </w:r>
      <w:r>
        <w:rPr>
          <w:color w:val="000000"/>
        </w:rPr>
        <w:t xml:space="preserve"> হয়ে</w:t>
      </w:r>
      <w:r>
        <w:rPr>
          <w:color w:val="020000"/>
        </w:rPr>
        <w:t xml:space="preserve"> বলুন</w:t>
      </w:r>
      <w:r>
        <w:rPr>
          <w:color w:val="020000"/>
        </w:rPr>
        <w:t xml:space="preserve"> প্লিজ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br/>
      </w:r>
      <w:r>
        <w:rPr>
          <w:color w:val="000000"/>
        </w:rPr>
        <w:t xml:space="preserve"> mtb</w:t>
      </w:r>
      <w:r>
        <w:rPr>
          <w:color w:val="000001"/>
        </w:rPr>
        <w:t xml:space="preserve"> teke</w:t>
      </w:r>
      <w:r>
        <w:rPr>
          <w:color w:val="00005E"/>
        </w:rPr>
        <w:t xml:space="preserve"> taka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D"/>
        </w:rPr>
        <w:t xml:space="preserve"> bonus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6E0000"/>
        </w:rPr>
        <w:t xml:space="preserve"> ki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1C0000"/>
        </w:rPr>
        <w:t xml:space="preserve"> ai</w:t>
      </w:r>
      <w:r>
        <w:rPr>
          <w:color w:val="000000"/>
        </w:rPr>
        <w:t xml:space="preserve"> duke</w:t>
      </w:r>
      <w:r>
        <w:rPr>
          <w:color w:val="000000"/>
        </w:rPr>
        <w:t xml:space="preserve"> internet</w:t>
      </w:r>
      <w:r>
        <w:rPr>
          <w:color w:val="000000"/>
        </w:rPr>
        <w:t xml:space="preserve"> banking</w:t>
      </w:r>
      <w:r>
        <w:rPr>
          <w:color w:val="000001"/>
        </w:rPr>
        <w:t xml:space="preserve"> teke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br/>
      </w:r>
      <w:r>
        <w:rPr>
          <w:color w:val="000000"/>
        </w:rPr>
        <w:t xml:space="preserve"> social</w:t>
      </w:r>
      <w:r>
        <w:rPr>
          <w:color w:val="000000"/>
        </w:rPr>
        <w:t xml:space="preserve"> islami</w:t>
      </w:r>
      <w:r>
        <w:rPr>
          <w:color w:val="00000F"/>
        </w:rPr>
        <w:t xml:space="preserve"> bank</w:t>
      </w:r>
      <w:r>
        <w:rPr>
          <w:color w:val="000000"/>
        </w:rPr>
        <w:t xml:space="preserve"> limited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9"/>
        </w:rPr>
        <w:t xml:space="preserve"> friday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01"/>
        </w:rPr>
        <w:t xml:space="preserve"> bikash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brack</w:t>
      </w:r>
      <w:r>
        <w:rPr>
          <w:color w:val="00000F"/>
        </w:rPr>
        <w:t xml:space="preserve"> bank</w:t>
      </w:r>
      <w:r>
        <w:rPr>
          <w:color w:val="130000"/>
        </w:rPr>
        <w:t xml:space="preserve"> er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F0000"/>
        </w:rPr>
        <w:t xml:space="preserve"> amar</w:t>
      </w:r>
      <w:r>
        <w:rPr>
          <w:color w:val="000001"/>
        </w:rPr>
        <w:t xml:space="preserve"> bikash</w:t>
      </w:r>
      <w:r>
        <w:rPr>
          <w:color w:val="470000"/>
        </w:rPr>
        <w:t xml:space="preserve"> 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paoya</w:t>
      </w:r>
      <w:r>
        <w:rPr>
          <w:color w:val="080000"/>
        </w:rPr>
        <w:t xml:space="preserve"> jabe</w:t>
      </w:r>
      <w:r>
        <w:br/>
      </w:r>
      <w:r>
        <w:rPr>
          <w:color w:val="010000"/>
        </w:rPr>
        <w:t xml:space="preserve"> aj</w:t>
      </w:r>
      <w:r>
        <w:rPr>
          <w:color w:val="000000"/>
        </w:rPr>
        <w:t xml:space="preserve"> rat</w:t>
      </w:r>
      <w:r>
        <w:rPr>
          <w:color w:val="010000"/>
        </w:rPr>
        <w:t xml:space="preserve"> tar</w:t>
      </w:r>
      <w:r>
        <w:rPr>
          <w:color w:val="010000"/>
        </w:rPr>
        <w:t xml:space="preserve"> por</w:t>
      </w:r>
      <w:r>
        <w:rPr>
          <w:color w:val="020000"/>
        </w:rPr>
        <w:t xml:space="preserve"> jodi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00"/>
        </w:rPr>
        <w:t xml:space="preserve"> momey</w:t>
      </w:r>
      <w:r>
        <w:rPr>
          <w:color w:val="010000"/>
        </w:rPr>
        <w:t xml:space="preserve"> kori</w:t>
      </w:r>
      <w:r>
        <w:rPr>
          <w:color w:val="000000"/>
        </w:rPr>
        <w:t xml:space="preserve"> tahola</w:t>
      </w:r>
      <w:r>
        <w:rPr>
          <w:color w:val="6E0000"/>
        </w:rPr>
        <w:t xml:space="preserve"> ki</w:t>
      </w:r>
      <w:r>
        <w:rPr>
          <w:color w:val="000001"/>
        </w:rPr>
        <w:t xml:space="preserve"> bonas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rPr>
          <w:color w:val="000028"/>
        </w:rPr>
        <w:t xml:space="preserve"> money</w:t>
      </w:r>
      <w:r>
        <w:br/>
      </w:r>
      <w:r>
        <w:rPr>
          <w:color w:val="000002"/>
        </w:rPr>
        <w:t xml:space="preserve"> apps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ক্যাশআউটে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নামে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কেসবেক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কোম্পানির</w:t>
      </w:r>
      <w:r>
        <w:rPr>
          <w:color w:val="000000"/>
        </w:rPr>
        <w:t xml:space="preserve"> স‍্যার</w:t>
      </w:r>
      <w:r>
        <w:br/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kal</w:t>
      </w:r>
      <w:r>
        <w:rPr>
          <w:color w:val="000000"/>
        </w:rPr>
        <w:t xml:space="preserve"> k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A"/>
        </w:rPr>
        <w:t xml:space="preserve"> ace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12"/>
        </w:rPr>
        <w:t xml:space="preserve"> বোনাস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sompork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chaw</w:t>
      </w:r>
      <w:r>
        <w:br/>
      </w:r>
      <w:r>
        <w:rPr>
          <w:color w:val="000002"/>
        </w:rPr>
        <w:t xml:space="preserve"> শুক্রবারে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3"/>
        </w:rPr>
        <w:t xml:space="preserve"> -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ট্রান্সফার</w:t>
      </w:r>
      <w:r>
        <w:rPr>
          <w:color w:val="260000"/>
        </w:rPr>
        <w:t xml:space="preserve"> করলে</w:t>
      </w:r>
      <w:r>
        <w:rPr>
          <w:color w:val="000003"/>
        </w:rPr>
        <w:t xml:space="preserve"> -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D"/>
        </w:rPr>
        <w:t xml:space="preserve"> অফারটি</w:t>
      </w:r>
      <w:r>
        <w:rPr>
          <w:color w:val="000038"/>
        </w:rPr>
        <w:t xml:space="preserve"> আছে</w:t>
      </w:r>
      <w:r>
        <w:br/>
      </w:r>
      <w:r>
        <w:rPr>
          <w:color w:val="030000"/>
        </w:rPr>
        <w:t xml:space="preserve"> স্যার</w:t>
      </w:r>
      <w:r>
        <w:rPr>
          <w:color w:val="000000"/>
        </w:rPr>
        <w:t xml:space="preserve"> কালকে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আপনিদের</w:t>
      </w:r>
      <w:r>
        <w:rPr>
          <w:color w:val="000006"/>
        </w:rPr>
        <w:t xml:space="preserve"> টাকার</w:t>
      </w:r>
      <w:r>
        <w:rPr>
          <w:color w:val="000010"/>
        </w:rPr>
        <w:t xml:space="preserve"> এড</w:t>
      </w:r>
      <w:r>
        <w:rPr>
          <w:color w:val="000000"/>
        </w:rPr>
        <w:t xml:space="preserve"> মানির</w:t>
      </w:r>
      <w:r>
        <w:rPr>
          <w:color w:val="00000D"/>
        </w:rPr>
        <w:t xml:space="preserve"> অফারটি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agamikal</w:t>
      </w:r>
      <w:r>
        <w:rPr>
          <w:color w:val="00002B"/>
        </w:rPr>
        <w:t xml:space="preserve"> add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10000"/>
        </w:rPr>
        <w:t xml:space="preserve"> thakbe</w:t>
      </w:r>
      <w:r>
        <w:rPr>
          <w:color w:val="020000"/>
        </w:rPr>
        <w:t xml:space="preserve"> ba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nirdisto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+</w:t>
      </w:r>
      <w:r>
        <w:rPr>
          <w:color w:val="000000"/>
        </w:rPr>
        <w:t xml:space="preserve"> swapno</w:t>
      </w:r>
      <w:r>
        <w:rPr>
          <w:color w:val="130000"/>
        </w:rPr>
        <w:t xml:space="preserve"> er</w:t>
      </w:r>
      <w:r>
        <w:rPr>
          <w:color w:val="000001"/>
        </w:rPr>
        <w:t xml:space="preserve"> takar</w:t>
      </w:r>
      <w:r>
        <w:rPr>
          <w:color w:val="000001"/>
        </w:rPr>
        <w:t xml:space="preserve"> coupon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choltese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3"/>
        </w:rPr>
        <w:t xml:space="preserve"> daraz</w:t>
      </w:r>
      <w:r>
        <w:rPr>
          <w:color w:val="000000"/>
        </w:rPr>
        <w:t xml:space="preserve"> online</w:t>
      </w:r>
      <w:r>
        <w:rPr>
          <w:color w:val="000000"/>
        </w:rPr>
        <w:t xml:space="preserve"> shopping</w:t>
      </w:r>
      <w:r>
        <w:rPr>
          <w:color w:val="000029"/>
        </w:rPr>
        <w:t xml:space="preserve"> bkash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akhono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kalke</w:t>
      </w:r>
      <w:r>
        <w:rPr>
          <w:color w:val="030000"/>
        </w:rPr>
        <w:t xml:space="preserve"> je</w:t>
      </w:r>
      <w:r>
        <w:rPr>
          <w:color w:val="000001"/>
        </w:rPr>
        <w:t xml:space="preserve"> transfer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2"/>
        </w:rPr>
        <w:t xml:space="preserve"> dibe</w:t>
      </w:r>
      <w:r>
        <w:rPr>
          <w:color w:val="000000"/>
        </w:rPr>
        <w:t xml:space="preserve"> oita</w:t>
      </w:r>
      <w:r>
        <w:rPr>
          <w:color w:val="6E0000"/>
        </w:rPr>
        <w:t xml:space="preserve"> ki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02"/>
        </w:rPr>
        <w:t xml:space="preserve"> dibe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korlei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6C"/>
        </w:rPr>
        <w:t xml:space="preserve"> offer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01"/>
        </w:rPr>
        <w:t xml:space="preserve"> bonous</w:t>
      </w:r>
      <w:r>
        <w:rPr>
          <w:color w:val="130000"/>
        </w:rPr>
        <w:t xml:space="preserve"> er</w:t>
      </w:r>
      <w:r>
        <w:rPr>
          <w:color w:val="000000"/>
        </w:rPr>
        <w:t xml:space="preserve"> bisoye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chachilam</w:t>
      </w:r>
      <w:r>
        <w:br/>
      </w:r>
      <w:r>
        <w:rPr>
          <w:color w:val="070000"/>
        </w:rPr>
        <w:t xml:space="preserve"> amr</w:t>
      </w:r>
      <w:r>
        <w:rPr>
          <w:color w:val="000016"/>
        </w:rPr>
        <w:t xml:space="preserve"> ei</w:t>
      </w:r>
      <w:r>
        <w:rPr>
          <w:color w:val="000000"/>
        </w:rPr>
        <w:t xml:space="preserve"> nbr</w:t>
      </w:r>
      <w:r>
        <w:rPr>
          <w:color w:val="000033"/>
        </w:rPr>
        <w:t xml:space="preserve"> e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02"/>
        </w:rPr>
        <w:t xml:space="preserve"> reacharge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akhono</w:t>
      </w:r>
      <w:r>
        <w:rPr>
          <w:color w:val="00001A"/>
        </w:rPr>
        <w:t xml:space="preserve"> ase</w:t>
      </w:r>
      <w:r>
        <w:br/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D"/>
        </w:rPr>
        <w:t xml:space="preserve"> bonus</w:t>
      </w:r>
      <w:r>
        <w:rPr>
          <w:color w:val="000000"/>
        </w:rPr>
        <w:t xml:space="preserve"> kalke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02"/>
        </w:rPr>
        <w:t xml:space="preserve"> ajke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0"/>
        </w:rPr>
        <w:t xml:space="preserve"> shobar</w:t>
      </w:r>
      <w:r>
        <w:rPr>
          <w:color w:val="000000"/>
        </w:rPr>
        <w:t xml:space="preserve"> jonne</w:t>
      </w:r>
      <w:r>
        <w:rPr>
          <w:color w:val="020000"/>
        </w:rPr>
        <w:t xml:space="preserve"> and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0"/>
        </w:rPr>
        <w:t xml:space="preserve"> shudhi</w:t>
      </w:r>
      <w:r>
        <w:rPr>
          <w:color w:val="000000"/>
        </w:rPr>
        <w:t xml:space="preserve"> ajkei</w:t>
      </w:r>
      <w:r>
        <w:rPr>
          <w:color w:val="000000"/>
        </w:rPr>
        <w:t xml:space="preserve"> avail</w:t>
      </w:r>
      <w:r>
        <w:rPr>
          <w:color w:val="020000"/>
        </w:rPr>
        <w:t xml:space="preserve"> kora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rokomari</w:t>
      </w:r>
      <w:r>
        <w:rPr>
          <w:color w:val="010000"/>
        </w:rPr>
        <w:t xml:space="preserve"> com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limit</w:t>
      </w:r>
      <w:r>
        <w:rPr>
          <w:color w:val="000006"/>
        </w:rPr>
        <w:t xml:space="preserve"> koto</w:t>
      </w:r>
      <w:r>
        <w:rPr>
          <w:color w:val="0000A5"/>
        </w:rPr>
        <w:t xml:space="preserve"> tk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jeekuno</w:t>
      </w:r>
      <w:r>
        <w:rPr>
          <w:color w:val="000000"/>
        </w:rPr>
        <w:t xml:space="preserve"> nunber</w:t>
      </w:r>
      <w:r>
        <w:rPr>
          <w:color w:val="00004E"/>
        </w:rPr>
        <w:t xml:space="preserve"> recharge</w:t>
      </w:r>
      <w:r>
        <w:rPr>
          <w:color w:val="040000"/>
        </w:rPr>
        <w:t xml:space="preserve"> ar</w:t>
      </w:r>
      <w:r>
        <w:rPr>
          <w:color w:val="000000"/>
        </w:rPr>
        <w:t xml:space="preserve"> khetre</w:t>
      </w:r>
      <w:r>
        <w:br/>
      </w:r>
      <w:r>
        <w:rPr>
          <w:color w:val="000000"/>
        </w:rPr>
        <w:t xml:space="preserve"> rokomari</w:t>
      </w:r>
      <w:r>
        <w:rPr>
          <w:color w:val="010000"/>
        </w:rPr>
        <w:t xml:space="preserve"> com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06"/>
        </w:rPr>
        <w:t xml:space="preserve"> koto</w:t>
      </w:r>
      <w:r>
        <w:rPr>
          <w:color w:val="0000A5"/>
        </w:rPr>
        <w:t xml:space="preserve"> tk</w:t>
      </w:r>
      <w:r>
        <w:rPr>
          <w:color w:val="000000"/>
        </w:rPr>
        <w:t xml:space="preserve"> limit</w:t>
      </w:r>
      <w:r>
        <w:br/>
      </w:r>
      <w:r>
        <w:rPr>
          <w:color w:val="000006"/>
        </w:rPr>
        <w:t xml:space="preserve"> টাকার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12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দিবে</w:t>
      </w:r>
      <w:r>
        <w:rPr>
          <w:color w:val="000000"/>
        </w:rPr>
        <w:t xml:space="preserve"> কতোদিন</w:t>
      </w:r>
      <w:r>
        <w:rPr>
          <w:color w:val="000000"/>
        </w:rPr>
        <w:t xml:space="preserve"> পড়</w:t>
      </w:r>
      <w:r>
        <w:br/>
      </w:r>
      <w:r>
        <w:rPr>
          <w:color w:val="000003"/>
        </w:rPr>
        <w:t xml:space="preserve"> daraz</w:t>
      </w:r>
      <w:r>
        <w:rPr>
          <w:color w:val="000001"/>
        </w:rPr>
        <w:t xml:space="preserve"> thaka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akhn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kalkeo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130000"/>
        </w:rPr>
        <w:t xml:space="preserve"> er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এপে</w:t>
      </w:r>
      <w:r>
        <w:rPr>
          <w:color w:val="000002"/>
        </w:rPr>
        <w:t xml:space="preserve"> নতুন</w:t>
      </w:r>
      <w:r>
        <w:rPr>
          <w:color w:val="000000"/>
        </w:rPr>
        <w:t xml:space="preserve"> জয়েন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মোট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7"/>
        </w:rPr>
        <w:t xml:space="preserve"> পাওয়া</w:t>
      </w:r>
      <w:r>
        <w:rPr>
          <w:color w:val="010000"/>
        </w:rPr>
        <w:t xml:space="preserve"> যায়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br/>
      </w:r>
      <w:r>
        <w:rPr>
          <w:color w:val="030000"/>
        </w:rPr>
        <w:t xml:space="preserve"> je</w:t>
      </w:r>
      <w:r>
        <w:rPr>
          <w:color w:val="000000"/>
        </w:rPr>
        <w:t xml:space="preserve"> kalke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0"/>
        </w:rPr>
        <w:t xml:space="preserve"> anleo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33"/>
        </w:rPr>
        <w:t xml:space="preserve"> e</w:t>
      </w:r>
      <w:r>
        <w:rPr>
          <w:color w:val="000004"/>
        </w:rPr>
        <w:t xml:space="preserve"> no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00"/>
        </w:rPr>
        <w:t xml:space="preserve"> chaldal</w:t>
      </w:r>
      <w:r>
        <w:rPr>
          <w:color w:val="130000"/>
        </w:rPr>
        <w:t xml:space="preserve"> er</w:t>
      </w:r>
      <w:r>
        <w:rPr>
          <w:color w:val="000007"/>
        </w:rPr>
        <w:t xml:space="preserve"> payment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cashout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04"/>
        </w:rPr>
        <w:t xml:space="preserve"> আজকে</w:t>
      </w:r>
      <w:r>
        <w:rPr>
          <w:color w:val="000000"/>
        </w:rPr>
        <w:t xml:space="preserve"> 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আইছিলো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2"/>
        </w:rPr>
        <w:t xml:space="preserve"> প্রতি</w:t>
      </w:r>
      <w:r>
        <w:rPr>
          <w:color w:val="000003"/>
        </w:rPr>
        <w:t xml:space="preserve"> শুক্রবার</w:t>
      </w:r>
      <w:r>
        <w:rPr>
          <w:color w:val="000000"/>
        </w:rPr>
        <w:t xml:space="preserve"> আইব্যাংকিং</w:t>
      </w:r>
      <w:r>
        <w:rPr>
          <w:color w:val="0B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আগামীকাল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09"/>
        </w:rPr>
        <w:t xml:space="preserve"> friday</w:t>
      </w:r>
      <w:r>
        <w:rPr>
          <w:color w:val="000000"/>
        </w:rPr>
        <w:t xml:space="preserve"> ads</w:t>
      </w:r>
      <w:r>
        <w:rPr>
          <w:color w:val="000000"/>
        </w:rPr>
        <w:t xml:space="preserve"> mny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aaj</w:t>
      </w:r>
      <w:r>
        <w:rPr>
          <w:color w:val="000000"/>
        </w:rPr>
        <w:t xml:space="preserve"> rat</w:t>
      </w:r>
      <w:r>
        <w:rPr>
          <w:color w:val="010000"/>
        </w:rPr>
        <w:t xml:space="preserve"> tar</w:t>
      </w:r>
      <w:r>
        <w:rPr>
          <w:color w:val="010000"/>
        </w:rPr>
        <w:t xml:space="preserve"> por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00"/>
        </w:rPr>
        <w:t xml:space="preserve"> bns</w:t>
      </w:r>
      <w:r>
        <w:rPr>
          <w:color w:val="00002D"/>
        </w:rPr>
        <w:t xml:space="preserve"> pabo</w:t>
      </w:r>
      <w:r>
        <w:br/>
      </w:r>
      <w:r>
        <w:rPr>
          <w:color w:val="00000C"/>
        </w:rPr>
        <w:t xml:space="preserve"> ব্যাংক</w:t>
      </w:r>
      <w:r>
        <w:rPr>
          <w:color w:val="000000"/>
        </w:rPr>
        <w:t xml:space="preserve"> এশিয়া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করছি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4"/>
        </w:rPr>
        <w:t xml:space="preserve"> কত</w:t>
      </w:r>
      <w:r>
        <w:rPr>
          <w:color w:val="000001"/>
        </w:rPr>
        <w:t xml:space="preserve"> দিন</w:t>
      </w:r>
      <w:r>
        <w:rPr>
          <w:color w:val="010000"/>
        </w:rPr>
        <w:t xml:space="preserve"> পর</w:t>
      </w:r>
      <w:r>
        <w:rPr>
          <w:color w:val="010000"/>
        </w:rPr>
        <w:t xml:space="preserve"> দিবে</w:t>
      </w:r>
      <w:r>
        <w:br/>
      </w:r>
      <w:r>
        <w:rPr>
          <w:color w:val="000000"/>
        </w:rPr>
        <w:t xml:space="preserve"> অভিনন্দন</w:t>
      </w:r>
      <w:r>
        <w:rPr>
          <w:color w:val="000000"/>
        </w:rPr>
        <w:t xml:space="preserve"> ফেব্রুয়ারী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সেটেলমেন্ট</w:t>
      </w:r>
      <w:r>
        <w:rPr>
          <w:color w:val="000000"/>
        </w:rPr>
        <w:t xml:space="preserve"> চার্জ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ক্যাম্পেইনে</w:t>
      </w:r>
      <w:r>
        <w:rPr>
          <w:color w:val="000000"/>
        </w:rPr>
        <w:t xml:space="preserve"> আপনাকে</w:t>
      </w:r>
      <w:r>
        <w:rPr>
          <w:color w:val="000001"/>
        </w:rPr>
        <w:t xml:space="preserve"> অন্তর্ভুক্ত</w:t>
      </w:r>
      <w:r>
        <w:rPr>
          <w:color w:val="01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ক্যাম্পেইন</w:t>
      </w:r>
      <w:r>
        <w:rPr>
          <w:color w:val="000000"/>
        </w:rPr>
        <w:t xml:space="preserve"> শেষের</w:t>
      </w:r>
      <w:r>
        <w:rPr>
          <w:color w:val="000001"/>
        </w:rPr>
        <w:t xml:space="preserve"> তারিখ</w:t>
      </w:r>
      <w:r>
        <w:rPr>
          <w:color w:val="000000"/>
        </w:rPr>
        <w:t xml:space="preserve"> মে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আর</w:t>
      </w:r>
      <w:r>
        <w:rPr>
          <w:color w:val="000000"/>
        </w:rPr>
        <w:t xml:space="preserve"> কয়দিন</w:t>
      </w:r>
      <w:r>
        <w:rPr>
          <w:color w:val="000038"/>
        </w:rPr>
        <w:t xml:space="preserve"> আছে</w:t>
      </w:r>
      <w:r>
        <w:br/>
      </w:r>
      <w:r>
        <w:rPr>
          <w:color w:val="000002"/>
        </w:rPr>
        <w:t xml:space="preserve"> শুক্রবারে</w:t>
      </w:r>
      <w:r>
        <w:rPr>
          <w:color w:val="000001"/>
        </w:rPr>
        <w:t xml:space="preserve"> ibanking</w:t>
      </w:r>
      <w:r>
        <w:rPr>
          <w:color w:val="000000"/>
        </w:rPr>
        <w:t xml:space="preserve"> হতে</w:t>
      </w:r>
      <w:r>
        <w:rPr>
          <w:color w:val="000003"/>
        </w:rPr>
        <w:t xml:space="preserve"> -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03"/>
        </w:rPr>
        <w:t xml:space="preserve"> -</w:t>
      </w:r>
      <w:r>
        <w:rPr>
          <w:color w:val="000001"/>
        </w:rPr>
        <w:t xml:space="preserve"> কেসবেক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আই</w:t>
      </w:r>
      <w:r>
        <w:rPr>
          <w:color w:val="000000"/>
        </w:rPr>
        <w:t xml:space="preserve"> ব্যাংকিং</w:t>
      </w:r>
      <w:r>
        <w:rPr>
          <w:color w:val="0B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এখনও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chalu</w:t>
      </w:r>
      <w:r>
        <w:rPr>
          <w:color w:val="000010"/>
        </w:rPr>
        <w:t xml:space="preserve"> ache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00"/>
        </w:rPr>
        <w:t xml:space="preserve"> monny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F"/>
        </w:rPr>
        <w:t xml:space="preserve"> bank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03"/>
        </w:rPr>
        <w:t xml:space="preserve"> daraz</w:t>
      </w:r>
      <w:r>
        <w:rPr>
          <w:color w:val="000007"/>
        </w:rPr>
        <w:t xml:space="preserve"> payment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still</w:t>
      </w:r>
      <w:r>
        <w:rPr>
          <w:color w:val="000010"/>
        </w:rPr>
        <w:t xml:space="preserve"> ache</w:t>
      </w:r>
      <w:r>
        <w:br/>
      </w:r>
      <w:r>
        <w:rPr>
          <w:color w:val="000002"/>
        </w:rPr>
        <w:t xml:space="preserve"> r</w:t>
      </w:r>
      <w:r>
        <w:rPr>
          <w:color w:val="000000"/>
        </w:rPr>
        <w:t xml:space="preserve"> tak</w:t>
      </w:r>
      <w:r>
        <w:rPr>
          <w:color w:val="00002B"/>
        </w:rPr>
        <w:t xml:space="preserve"> add</w:t>
      </w:r>
      <w:r>
        <w:rPr>
          <w:color w:val="000001"/>
        </w:rPr>
        <w:t xml:space="preserve"> many</w:t>
      </w:r>
      <w:r>
        <w:rPr>
          <w:color w:val="000000"/>
        </w:rPr>
        <w:t xml:space="preserve"> korlay</w:t>
      </w:r>
      <w:r>
        <w:rPr>
          <w:color w:val="00005E"/>
        </w:rPr>
        <w:t xml:space="preserve"> taka</w:t>
      </w:r>
      <w:r>
        <w:rPr>
          <w:color w:val="000000"/>
        </w:rPr>
        <w:t xml:space="preserve"> pawai</w:t>
      </w:r>
      <w:r>
        <w:rPr>
          <w:color w:val="000000"/>
        </w:rPr>
        <w:t xml:space="preserve"> jaibay</w:t>
      </w:r>
      <w:r>
        <w:rPr>
          <w:color w:val="0000A5"/>
        </w:rPr>
        <w:t xml:space="preserve"> tk</w:t>
      </w:r>
      <w:r>
        <w:rPr>
          <w:color w:val="000000"/>
        </w:rPr>
        <w:t xml:space="preserve"> koray</w:t>
      </w:r>
      <w:r>
        <w:rPr>
          <w:color w:val="000000"/>
        </w:rPr>
        <w:t xml:space="preserve"> aitai</w:t>
      </w:r>
      <w:r>
        <w:rPr>
          <w:color w:val="000000"/>
        </w:rPr>
        <w:t xml:space="preserve"> kaimon</w:t>
      </w:r>
      <w:r>
        <w:rPr>
          <w:color w:val="010000"/>
        </w:rPr>
        <w:t xml:space="preserve"> aktu</w:t>
      </w:r>
      <w:r>
        <w:rPr>
          <w:color w:val="000000"/>
        </w:rPr>
        <w:t xml:space="preserve"> balban</w:t>
      </w:r>
      <w:r>
        <w:br/>
      </w:r>
      <w:r>
        <w:rPr>
          <w:color w:val="000000"/>
        </w:rPr>
        <w:t xml:space="preserve"> মেট</w:t>
      </w:r>
      <w:r>
        <w:rPr>
          <w:color w:val="000000"/>
        </w:rPr>
        <w:t xml:space="preserve"> লাইফ</w:t>
      </w:r>
      <w:r>
        <w:rPr>
          <w:color w:val="130000"/>
        </w:rPr>
        <w:t xml:space="preserve"> এ</w:t>
      </w:r>
      <w:r>
        <w:rPr>
          <w:color w:val="020000"/>
        </w:rPr>
        <w:t xml:space="preserve"> +</w:t>
      </w:r>
      <w:r>
        <w:rPr>
          <w:color w:val="000000"/>
        </w:rPr>
        <w:t xml:space="preserve"> প্রিমিয়ার</w:t>
      </w:r>
      <w:r>
        <w:rPr>
          <w:color w:val="000005"/>
        </w:rPr>
        <w:t xml:space="preserve"> পেমেন্ট</w:t>
      </w:r>
      <w:r>
        <w:rPr>
          <w:color w:val="260000"/>
        </w:rPr>
        <w:t xml:space="preserve"> করলে</w:t>
      </w:r>
      <w:r>
        <w:rPr>
          <w:color w:val="000002"/>
        </w:rPr>
        <w:t xml:space="preserve"> প্রতি</w:t>
      </w:r>
      <w:r>
        <w:rPr>
          <w:color w:val="000003"/>
        </w:rPr>
        <w:t xml:space="preserve"> বার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01"/>
        </w:rPr>
        <w:t xml:space="preserve"> পে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অপশন</w:t>
      </w:r>
      <w:r>
        <w:rPr>
          <w:color w:val="000024"/>
        </w:rPr>
        <w:t xml:space="preserve"> থেকে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rPr>
          <w:color w:val="000005"/>
        </w:rPr>
        <w:t xml:space="preserve"> পেমেন্ট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i-banking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00"/>
        </w:rPr>
        <w:t xml:space="preserve"> kaal</w:t>
      </w:r>
      <w:r>
        <w:rPr>
          <w:color w:val="1B0000"/>
        </w:rPr>
        <w:t xml:space="preserve"> korle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if</w:t>
      </w:r>
      <w:r>
        <w:rPr>
          <w:color w:val="070000"/>
        </w:rPr>
        <w:t xml:space="preserve"> i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00"/>
        </w:rPr>
        <w:t xml:space="preserve"> then</w:t>
      </w:r>
      <w:r>
        <w:rPr>
          <w:color w:val="000001"/>
        </w:rPr>
        <w:t xml:space="preserve"> can</w:t>
      </w:r>
      <w:r>
        <w:rPr>
          <w:color w:val="070000"/>
        </w:rPr>
        <w:t xml:space="preserve"> i</w:t>
      </w:r>
      <w:r>
        <w:rPr>
          <w:color w:val="000003"/>
        </w:rPr>
        <w:t xml:space="preserve"> get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70000"/>
        </w:rPr>
        <w:t xml:space="preserve"> i</w:t>
      </w:r>
      <w:r>
        <w:rPr>
          <w:color w:val="000000"/>
        </w:rPr>
        <w:t xml:space="preserve"> saw</w:t>
      </w:r>
      <w:r>
        <w:rPr>
          <w:color w:val="000002"/>
        </w:rPr>
        <w:t xml:space="preserve"> in</w:t>
      </w:r>
      <w:r>
        <w:rPr>
          <w:color w:val="000000"/>
        </w:rPr>
        <w:t xml:space="preserve"> fb</w:t>
      </w:r>
      <w:r>
        <w:br/>
      </w:r>
      <w:r>
        <w:rPr>
          <w:color w:val="000000"/>
        </w:rPr>
        <w:t xml:space="preserve"> চালডাল</w:t>
      </w:r>
      <w:r>
        <w:rPr>
          <w:color w:val="000000"/>
        </w:rPr>
        <w:t xml:space="preserve"> ডটকম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চাচ্ছিলাম</w:t>
      </w:r>
      <w:r>
        <w:br/>
      </w:r>
      <w:r>
        <w:rPr>
          <w:color w:val="000001"/>
        </w:rPr>
        <w:t xml:space="preserve"> গত</w:t>
      </w:r>
      <w:r>
        <w:rPr>
          <w:color w:val="000001"/>
        </w:rPr>
        <w:t xml:space="preserve"> তারিখ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ছিল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আনলে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0"/>
        </w:rPr>
        <w:t xml:space="preserve"> chaldal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1"/>
        </w:rPr>
        <w:t xml:space="preserve"> offerti</w:t>
      </w:r>
      <w:r>
        <w:rPr>
          <w:color w:val="000005"/>
        </w:rPr>
        <w:t xml:space="preserve"> somporke</w:t>
      </w:r>
      <w:r>
        <w:rPr>
          <w:color w:val="000000"/>
        </w:rPr>
        <w:t xml:space="preserve"> bolun</w:t>
      </w:r>
      <w:r>
        <w:br/>
      </w:r>
      <w:r>
        <w:rPr>
          <w:color w:val="1E0000"/>
        </w:rPr>
        <w:t xml:space="preserve"> আমি</w:t>
      </w:r>
      <w:r>
        <w:rPr>
          <w:color w:val="000001"/>
        </w:rPr>
        <w:t xml:space="preserve"> গত</w:t>
      </w:r>
      <w:r>
        <w:rPr>
          <w:color w:val="000003"/>
        </w:rPr>
        <w:t xml:space="preserve"> শুক্রবার</w:t>
      </w:r>
      <w:r>
        <w:rPr>
          <w:color w:val="000001"/>
        </w:rPr>
        <w:t xml:space="preserve"> city</w:t>
      </w:r>
      <w:r>
        <w:rPr>
          <w:color w:val="00000F"/>
        </w:rPr>
        <w:t xml:space="preserve"> bank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ibankig</w:t>
      </w:r>
      <w:r>
        <w:rPr>
          <w:color w:val="0A0000"/>
        </w:rPr>
        <w:t xml:space="preserve"> করে</w:t>
      </w:r>
      <w:r>
        <w:rPr>
          <w:color w:val="000008"/>
        </w:rPr>
        <w:t xml:space="preserve"> ৳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নিয়েছি</w:t>
      </w:r>
      <w:r>
        <w:br/>
      </w:r>
      <w:r>
        <w:rPr>
          <w:color w:val="000002"/>
        </w:rPr>
        <w:t xml:space="preserve"> প্রতি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করে</w:t>
      </w:r>
      <w:r>
        <w:rPr>
          <w:color w:val="000010"/>
        </w:rPr>
        <w:t xml:space="preserve"> এড</w:t>
      </w:r>
      <w:r>
        <w:rPr>
          <w:color w:val="000000"/>
        </w:rPr>
        <w:t xml:space="preserve"> নানি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স্বপ্ন</w:t>
      </w:r>
      <w:r>
        <w:rPr>
          <w:color w:val="000002"/>
        </w:rPr>
        <w:t xml:space="preserve"> কুপন</w:t>
      </w:r>
      <w:r>
        <w:rPr>
          <w:color w:val="000001"/>
        </w:rPr>
        <w:t xml:space="preserve"> পেতে</w:t>
      </w:r>
      <w:r>
        <w:rPr>
          <w:color w:val="000001"/>
        </w:rPr>
        <w:t xml:space="preserve"> পারি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0"/>
        </w:rPr>
        <w:t xml:space="preserve"> citytouch</w:t>
      </w:r>
      <w:r>
        <w:rPr>
          <w:color w:val="000013"/>
        </w:rPr>
        <w:t xml:space="preserve"> theke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4"/>
        </w:rPr>
        <w:t xml:space="preserve"> ta</w:t>
      </w:r>
      <w:r>
        <w:rPr>
          <w:color w:val="000000"/>
        </w:rPr>
        <w:t xml:space="preserve"> citytouch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00"/>
        </w:rPr>
        <w:t xml:space="preserve"> highest</w:t>
      </w:r>
      <w:r>
        <w:rPr>
          <w:color w:val="000000"/>
        </w:rPr>
        <w:t xml:space="preserve"> koyta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neya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pra</w:t>
      </w:r>
      <w:r>
        <w:rPr>
          <w:color w:val="00000B"/>
        </w:rPr>
        <w:t xml:space="preserve"> account</w:t>
      </w:r>
      <w:r>
        <w:rPr>
          <w:color w:val="000001"/>
        </w:rPr>
        <w:t xml:space="preserve"> thaka</w:t>
      </w:r>
      <w:r>
        <w:rPr>
          <w:color w:val="000000"/>
        </w:rPr>
        <w:t xml:space="preserve"> st</w:t>
      </w:r>
      <w:r>
        <w:rPr>
          <w:color w:val="000000"/>
        </w:rPr>
        <w:t xml:space="preserve"> link</w:t>
      </w:r>
      <w:r>
        <w:rPr>
          <w:color w:val="000000"/>
        </w:rPr>
        <w:t xml:space="preserve"> dia</w:t>
      </w:r>
      <w:r>
        <w:rPr>
          <w:color w:val="000007"/>
        </w:rPr>
        <w:t xml:space="preserve"> payment</w:t>
      </w:r>
      <w:r>
        <w:rPr>
          <w:color w:val="000000"/>
        </w:rPr>
        <w:t xml:space="preserve"> rcv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0"/>
        </w:rPr>
        <w:t xml:space="preserve"> atar</w:t>
      </w:r>
      <w:r>
        <w:rPr>
          <w:color w:val="000004"/>
        </w:rPr>
        <w:t xml:space="preserve"> details</w:t>
      </w:r>
      <w:r>
        <w:rPr>
          <w:color w:val="000000"/>
        </w:rPr>
        <w:t xml:space="preserve"> bolun</w:t>
      </w:r>
      <w:r>
        <w:br/>
      </w:r>
      <w:r>
        <w:rPr>
          <w:color w:val="000000"/>
        </w:rPr>
        <w:t xml:space="preserve"> kalke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10000"/>
        </w:rPr>
        <w:t xml:space="preserve"> thakbe</w:t>
      </w:r>
      <w:r>
        <w:br/>
      </w:r>
      <w:r>
        <w:rPr>
          <w:color w:val="000002"/>
        </w:rPr>
        <w:t xml:space="preserve"> শুক্রবারে</w:t>
      </w:r>
      <w:r>
        <w:rPr>
          <w:color w:val="000000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মানে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30000"/>
        </w:rPr>
        <w:t xml:space="preserve"> করতে</w:t>
      </w:r>
      <w:r>
        <w:rPr>
          <w:color w:val="000000"/>
        </w:rPr>
        <w:t xml:space="preserve"> হয়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koidin</w:t>
      </w:r>
      <w:r>
        <w:rPr>
          <w:color w:val="000000"/>
        </w:rPr>
        <w:t xml:space="preserve"> cholbe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2"/>
        </w:rPr>
        <w:t xml:space="preserve"> in</w:t>
      </w:r>
      <w:r>
        <w:rPr>
          <w:color w:val="470000"/>
        </w:rPr>
        <w:t xml:space="preserve"> a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per</w:t>
      </w:r>
      <w:r>
        <w:rPr>
          <w:color w:val="000000"/>
        </w:rPr>
        <w:t xml:space="preserve"> mint</w:t>
      </w:r>
      <w:r>
        <w:rPr>
          <w:color w:val="470000"/>
        </w:rPr>
        <w:t xml:space="preserve"> a</w:t>
      </w:r>
      <w:r>
        <w:rPr>
          <w:color w:val="000000"/>
        </w:rPr>
        <w:t xml:space="preserve"> jon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akhono</w:t>
      </w:r>
      <w:r>
        <w:rPr>
          <w:color w:val="000000"/>
        </w:rPr>
        <w:t xml:space="preserve"> ashe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00"/>
        </w:rPr>
        <w:t xml:space="preserve"> moeny</w:t>
      </w:r>
      <w:r>
        <w:rPr>
          <w:color w:val="00006C"/>
        </w:rPr>
        <w:t xml:space="preserve"> offer</w:t>
      </w:r>
      <w:r>
        <w:rPr>
          <w:color w:val="000000"/>
        </w:rPr>
        <w:t xml:space="preserve"> acei</w:t>
      </w:r>
      <w:r>
        <w:rPr>
          <w:color w:val="6E0000"/>
        </w:rPr>
        <w:t xml:space="preserve"> ki</w:t>
      </w:r>
      <w:r>
        <w:br/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01"/>
        </w:rPr>
        <w:t xml:space="preserve"> স্বপ্ন</w:t>
      </w:r>
      <w:r>
        <w:rPr>
          <w:color w:val="000000"/>
        </w:rPr>
        <w:t xml:space="preserve"> কুপনের</w:t>
      </w:r>
      <w:r>
        <w:rPr>
          <w:color w:val="000008"/>
        </w:rPr>
        <w:t xml:space="preserve"> অফারটা</w:t>
      </w:r>
      <w:r>
        <w:rPr>
          <w:color w:val="020000"/>
        </w:rPr>
        <w:t xml:space="preserve"> প্লিজ</w:t>
      </w:r>
      <w:r>
        <w:br/>
      </w:r>
      <w:r>
        <w:rPr>
          <w:color w:val="000000"/>
        </w:rPr>
        <w:t xml:space="preserve"> acca</w:t>
      </w:r>
      <w:r>
        <w:rPr>
          <w:color w:val="000001"/>
        </w:rPr>
        <w:t xml:space="preserve"> city</w:t>
      </w:r>
      <w:r>
        <w:rPr>
          <w:color w:val="00000F"/>
        </w:rPr>
        <w:t xml:space="preserve"> bank</w:t>
      </w:r>
      <w:r>
        <w:rPr>
          <w:color w:val="000000"/>
        </w:rPr>
        <w:t xml:space="preserve"> take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01"/>
        </w:rPr>
        <w:t xml:space="preserve"> mony</w:t>
      </w:r>
      <w:r>
        <w:rPr>
          <w:color w:val="010000"/>
        </w:rPr>
        <w:t xml:space="preserve"> krle</w:t>
      </w:r>
      <w:r>
        <w:rPr>
          <w:color w:val="0000A5"/>
        </w:rPr>
        <w:t xml:space="preserve"> tk</w:t>
      </w:r>
      <w:r>
        <w:rPr>
          <w:color w:val="020000"/>
        </w:rPr>
        <w:t xml:space="preserve"> j</w:t>
      </w:r>
      <w:r>
        <w:rPr>
          <w:color w:val="000002"/>
        </w:rPr>
        <w:t xml:space="preserve"> kno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1E0000"/>
        </w:rPr>
        <w:t xml:space="preserve"> আমি</w:t>
      </w:r>
      <w:r>
        <w:rPr>
          <w:color w:val="010000"/>
        </w:rPr>
        <w:t xml:space="preserve"> আগে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20000"/>
        </w:rPr>
        <w:t xml:space="preserve"> করেছি</w:t>
      </w:r>
      <w:r>
        <w:rPr>
          <w:color w:val="020000"/>
        </w:rPr>
        <w:t xml:space="preserve"> এবং</w:t>
      </w:r>
      <w:r>
        <w:rPr>
          <w:color w:val="000000"/>
        </w:rPr>
        <w:t xml:space="preserve"> সিটি</w:t>
      </w:r>
      <w:r>
        <w:rPr>
          <w:color w:val="00000C"/>
        </w:rPr>
        <w:t xml:space="preserve"> ব্যাংক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ব্যাংকিং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করেছি</w:t>
      </w:r>
      <w:r>
        <w:rPr>
          <w:color w:val="020000"/>
        </w:rPr>
        <w:t xml:space="preserve"> তাহলে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02"/>
        </w:rPr>
        <w:t xml:space="preserve"> new</w:t>
      </w:r>
      <w:r>
        <w:rPr>
          <w:color w:val="000000"/>
        </w:rPr>
        <w:t xml:space="preserve"> user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A5"/>
        </w:rPr>
        <w:t xml:space="preserve"> tk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F"/>
        </w:rPr>
        <w:t xml:space="preserve"> bank</w:t>
      </w:r>
      <w:r>
        <w:rPr>
          <w:color w:val="470000"/>
        </w:rPr>
        <w:t xml:space="preserve"> a</w:t>
      </w:r>
      <w:r>
        <w:rPr>
          <w:color w:val="040000"/>
        </w:rPr>
        <w:t xml:space="preserve"> hobe</w:t>
      </w:r>
      <w:r>
        <w:br/>
      </w:r>
      <w:r>
        <w:rPr>
          <w:color w:val="000000"/>
        </w:rPr>
        <w:t xml:space="preserve"> assalamualikum</w:t>
      </w:r>
      <w:r>
        <w:rPr>
          <w:color w:val="00005E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00"/>
        </w:rPr>
        <w:t xml:space="preserve"> rechargr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060000"/>
        </w:rPr>
        <w:t xml:space="preserve"> naki</w:t>
      </w:r>
      <w:r>
        <w:rPr>
          <w:color w:val="010000"/>
        </w:rPr>
        <w:t xml:space="preserve"> aktu</w:t>
      </w:r>
      <w:r>
        <w:rPr>
          <w:color w:val="000000"/>
        </w:rPr>
        <w:t xml:space="preserve"> vheak</w:t>
      </w:r>
      <w:r>
        <w:rPr>
          <w:color w:val="000005"/>
        </w:rPr>
        <w:t xml:space="preserve"> kore</w:t>
      </w:r>
      <w:r>
        <w:rPr>
          <w:color w:val="020000"/>
        </w:rPr>
        <w:t xml:space="preserve"> bolen</w:t>
      </w:r>
      <w:r>
        <w:rPr>
          <w:color w:val="0A0000"/>
        </w:rPr>
        <w:t xml:space="preserve"> to</w:t>
      </w:r>
      <w:r>
        <w:br/>
      </w:r>
      <w:r>
        <w:rPr>
          <w:color w:val="000005"/>
        </w:rPr>
        <w:t xml:space="preserve"> পেমেন্ট</w:t>
      </w:r>
      <w:r>
        <w:rPr>
          <w:color w:val="000000"/>
        </w:rPr>
        <w:t xml:space="preserve"> গেটওয়ের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000000"/>
        </w:rPr>
        <w:t xml:space="preserve"> গ্রহণ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পাবেন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000003"/>
        </w:rPr>
        <w:t xml:space="preserve"> eligible</w:t>
      </w:r>
      <w:r>
        <w:rPr>
          <w:color w:val="000000"/>
        </w:rPr>
        <w:t xml:space="preserve"> hoyeci</w:t>
      </w:r>
      <w:r>
        <w:rPr>
          <w:color w:val="040000"/>
        </w:rPr>
        <w:t xml:space="preserve"> kina</w:t>
      </w:r>
      <w:r>
        <w:rPr>
          <w:color w:val="080000"/>
        </w:rPr>
        <w:t xml:space="preserve"> jante</w:t>
      </w:r>
      <w:r>
        <w:rPr>
          <w:color w:val="000000"/>
        </w:rPr>
        <w:t xml:space="preserve"> cacchi</w:t>
      </w:r>
      <w:r>
        <w:br/>
      </w:r>
      <w:r>
        <w:rPr>
          <w:color w:val="000000"/>
        </w:rPr>
        <w:t xml:space="preserve"> chaldal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kivabey</w:t>
      </w:r>
      <w:r>
        <w:rPr>
          <w:color w:val="00002D"/>
        </w:rPr>
        <w:t xml:space="preserve"> pabo</w:t>
      </w:r>
      <w:r>
        <w:br/>
      </w:r>
      <w:r>
        <w:rPr>
          <w:color w:val="000002"/>
        </w:rPr>
        <w:t xml:space="preserve"> একটি</w:t>
      </w:r>
      <w:r>
        <w:rPr>
          <w:color w:val="000000"/>
        </w:rPr>
        <w:t xml:space="preserve"> ডেভিট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দৈনিক</w:t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কয়টা</w:t>
      </w:r>
      <w:r>
        <w:rPr>
          <w:color w:val="00000D"/>
        </w:rPr>
        <w:t xml:space="preserve"> বিকাশে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010000"/>
        </w:rPr>
        <w:t xml:space="preserve"> করা</w:t>
      </w:r>
      <w:r>
        <w:rPr>
          <w:color w:val="010000"/>
        </w:rPr>
        <w:t xml:space="preserve"> যায়</w:t>
      </w:r>
      <w:r>
        <w:br/>
      </w:r>
      <w:r>
        <w:rPr>
          <w:color w:val="000000"/>
        </w:rPr>
        <w:t xml:space="preserve"> স্বপ্নে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কুপন</w:t>
      </w:r>
      <w:r>
        <w:rPr>
          <w:color w:val="000000"/>
        </w:rPr>
        <w:t xml:space="preserve"> কারা</w:t>
      </w:r>
      <w:r>
        <w:rPr>
          <w:color w:val="000000"/>
        </w:rPr>
        <w:t xml:space="preserve"> কারা</w:t>
      </w:r>
      <w:r>
        <w:rPr>
          <w:color w:val="030000"/>
        </w:rPr>
        <w:t xml:space="preserve"> পাবে</w:t>
      </w:r>
      <w:r>
        <w:br/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প্রথমবার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20000"/>
        </w:rPr>
        <w:t xml:space="preserve"> ba</w:t>
      </w:r>
      <w:r>
        <w:rPr>
          <w:color w:val="010000"/>
        </w:rPr>
        <w:t xml:space="preserve"> tar</w:t>
      </w:r>
      <w:r>
        <w:rPr>
          <w:color w:val="000000"/>
        </w:rPr>
        <w:t xml:space="preserve"> besi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5"/>
        </w:rPr>
        <w:t xml:space="preserve"> somporke</w:t>
      </w:r>
      <w:r>
        <w:rPr>
          <w:color w:val="000003"/>
        </w:rPr>
        <w:t xml:space="preserve"> janaben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29"/>
        </w:rPr>
        <w:t xml:space="preserve"> bkash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07"/>
        </w:rPr>
        <w:t xml:space="preserve"> রিচাজে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এইটা</w:t>
      </w:r>
      <w:r>
        <w:rPr>
          <w:color w:val="680000"/>
        </w:rPr>
        <w:t xml:space="preserve"> কি</w:t>
      </w:r>
      <w:r>
        <w:rPr>
          <w:color w:val="060000"/>
        </w:rPr>
        <w:t xml:space="preserve"> যে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নামবারে</w:t>
      </w:r>
      <w:r>
        <w:br/>
      </w:r>
      <w:r>
        <w:rPr>
          <w:color w:val="000000"/>
        </w:rPr>
        <w:t xml:space="preserve"> hungry</w:t>
      </w:r>
      <w:r>
        <w:rPr>
          <w:color w:val="060000"/>
        </w:rPr>
        <w:t xml:space="preserve"> naki</w:t>
      </w:r>
      <w:r>
        <w:rPr>
          <w:color w:val="100000"/>
        </w:rPr>
        <w:t xml:space="preserve"> te</w:t>
      </w:r>
      <w:r>
        <w:rPr>
          <w:color w:val="010000"/>
        </w:rPr>
        <w:t xml:space="preserve"> apnader</w:t>
      </w:r>
      <w:r>
        <w:rPr>
          <w:color w:val="00006C"/>
        </w:rPr>
        <w:t xml:space="preserve"> offer</w:t>
      </w:r>
      <w:r>
        <w:rPr>
          <w:color w:val="000000"/>
        </w:rPr>
        <w:t xml:space="preserve"> chole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জামালপুর</w:t>
      </w:r>
      <w:r>
        <w:rPr>
          <w:color w:val="000001"/>
        </w:rPr>
        <w:t xml:space="preserve"> স্বপ্ন</w:t>
      </w:r>
      <w:r>
        <w:rPr>
          <w:color w:val="000000"/>
        </w:rPr>
        <w:t xml:space="preserve"> আউটলটে</w:t>
      </w:r>
      <w:r>
        <w:rPr>
          <w:color w:val="680000"/>
        </w:rPr>
        <w:t xml:space="preserve"> কি</w:t>
      </w:r>
      <w:r>
        <w:rPr>
          <w:color w:val="000006"/>
        </w:rPr>
        <w:t xml:space="preserve"> টাকার</w:t>
      </w:r>
      <w:r>
        <w:rPr>
          <w:color w:val="000002"/>
        </w:rPr>
        <w:t xml:space="preserve"> কুপন</w:t>
      </w:r>
      <w:r>
        <w:rPr>
          <w:color w:val="000000"/>
        </w:rPr>
        <w:t xml:space="preserve"> ব্যবহার</w:t>
      </w:r>
      <w:r>
        <w:rPr>
          <w:color w:val="010000"/>
        </w:rPr>
        <w:t xml:space="preserve"> করা</w:t>
      </w:r>
      <w:r>
        <w:rPr>
          <w:color w:val="00000B"/>
        </w:rPr>
        <w:t xml:space="preserve"> যাবে</w:t>
      </w:r>
      <w:r>
        <w:br/>
      </w:r>
      <w:r>
        <w:rPr>
          <w:color w:val="020000"/>
        </w:rPr>
        <w:t xml:space="preserve"> sir</w:t>
      </w:r>
      <w:r>
        <w:rPr>
          <w:color w:val="190000"/>
        </w:rPr>
        <w:t xml:space="preserve"> ami</w:t>
      </w:r>
      <w:r>
        <w:rPr>
          <w:color w:val="000000"/>
        </w:rPr>
        <w:t xml:space="preserve"> ajk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koreci</w:t>
      </w:r>
      <w:r>
        <w:rPr>
          <w:color w:val="000001"/>
        </w:rPr>
        <w:t xml:space="preserve"> akhon</w:t>
      </w:r>
      <w:r>
        <w:rPr>
          <w:color w:val="000000"/>
        </w:rPr>
        <w:t xml:space="preserve"> kal</w:t>
      </w:r>
      <w:r>
        <w:rPr>
          <w:color w:val="000009"/>
        </w:rPr>
        <w:t xml:space="preserve"> friday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10000"/>
        </w:rPr>
        <w:t xml:space="preserve"> krle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klk</w:t>
      </w:r>
      <w:r>
        <w:rPr>
          <w:color w:val="6E0000"/>
        </w:rPr>
        <w:t xml:space="preserve"> ki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10000"/>
        </w:rPr>
        <w:t xml:space="preserve"> thakbe</w:t>
      </w:r>
      <w:r>
        <w:br/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6"/>
        </w:rPr>
        <w:t xml:space="preserve"> বিস্তারিত</w:t>
      </w:r>
      <w:r>
        <w:rPr>
          <w:color w:val="000000"/>
        </w:rPr>
        <w:t xml:space="preserve"> জানার</w:t>
      </w:r>
      <w:r>
        <w:rPr>
          <w:color w:val="0B0000"/>
        </w:rPr>
        <w:t xml:space="preserve"> জন্য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লিংক</w:t>
      </w:r>
      <w:r>
        <w:rPr>
          <w:color w:val="060000"/>
        </w:rPr>
        <w:t xml:space="preserve"> হবে</w:t>
      </w:r>
      <w:r>
        <w:br/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কবে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আগামীকাল</w:t>
      </w:r>
      <w:r>
        <w:rPr>
          <w:color w:val="000000"/>
        </w:rPr>
        <w:t xml:space="preserve"> থাকবে</w:t>
      </w:r>
      <w:r>
        <w:br/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02"/>
        </w:rPr>
        <w:t xml:space="preserve"> প্রতি</w:t>
      </w:r>
      <w:r>
        <w:rPr>
          <w:color w:val="000003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বাতিল</w:t>
      </w:r>
      <w:r>
        <w:rPr>
          <w:color w:val="010000"/>
        </w:rPr>
        <w:t xml:space="preserve"> করা</w:t>
      </w:r>
      <w:r>
        <w:rPr>
          <w:color w:val="010000"/>
        </w:rPr>
        <w:t xml:space="preserve"> হয়েছে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110000"/>
        </w:rPr>
        <w:t xml:space="preserve"> কোন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দেবে</w:t>
      </w:r>
      <w:r>
        <w:rPr>
          <w:color w:val="000000"/>
        </w:rPr>
        <w:t xml:space="preserve"> এমন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লক্ষ</w:t>
      </w:r>
      <w:r>
        <w:rPr>
          <w:color w:val="020000"/>
        </w:rPr>
        <w:t xml:space="preserve"> করেছি</w:t>
      </w:r>
      <w:r>
        <w:rPr>
          <w:color w:val="000008"/>
        </w:rPr>
        <w:t xml:space="preserve"> অফারটা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4"/>
        </w:rPr>
        <w:t xml:space="preserve"> details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খন</w:t>
      </w:r>
      <w:r>
        <w:rPr>
          <w:color w:val="010000"/>
        </w:rPr>
        <w:t xml:space="preserve"> আগে</w:t>
      </w:r>
      <w:r>
        <w:rPr>
          <w:color w:val="000001"/>
        </w:rPr>
        <w:t xml:space="preserve"> দেখলাম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br/>
      </w:r>
      <w:r>
        <w:rPr>
          <w:color w:val="000000"/>
        </w:rPr>
        <w:t xml:space="preserve"> midland</w:t>
      </w:r>
      <w:r>
        <w:rPr>
          <w:color w:val="00000F"/>
        </w:rPr>
        <w:t xml:space="preserve"> bank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করছি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এ</w:t>
      </w:r>
      <w:r>
        <w:rPr>
          <w:color w:val="000000"/>
        </w:rPr>
        <w:t xml:space="preserve"> প্রথমবার</w:t>
      </w:r>
      <w:r>
        <w:rPr>
          <w:color w:val="000000"/>
        </w:rPr>
        <w:t xml:space="preserve"> atm</w:t>
      </w:r>
      <w:r>
        <w:rPr>
          <w:color w:val="000005"/>
        </w:rPr>
        <w:t xml:space="preserve"> card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এডমানির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0"/>
        </w:rPr>
        <w:t xml:space="preserve"> walcart</w:t>
      </w:r>
      <w:r>
        <w:rPr>
          <w:color w:val="0B0000"/>
        </w:rPr>
        <w:t xml:space="preserve"> এর</w:t>
      </w:r>
      <w:r>
        <w:rPr>
          <w:color w:val="000029"/>
        </w:rPr>
        <w:t xml:space="preserve"> bkash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ব্যাপারে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1"/>
        </w:rPr>
        <w:t xml:space="preserve"> নাম্বারটি</w:t>
      </w:r>
      <w:r>
        <w:rPr>
          <w:color w:val="0B0000"/>
        </w:rPr>
        <w:t xml:space="preserve"> জন্য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lotto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koy</w:t>
      </w:r>
      <w:r>
        <w:rPr>
          <w:color w:val="000001"/>
        </w:rPr>
        <w:t xml:space="preserve"> tarik</w:t>
      </w:r>
      <w:r>
        <w:rPr>
          <w:color w:val="000000"/>
        </w:rPr>
        <w:t xml:space="preserve"> porjontw</w:t>
      </w:r>
      <w:r>
        <w:rPr>
          <w:color w:val="010000"/>
        </w:rPr>
        <w:t xml:space="preserve"> thakbe</w:t>
      </w:r>
      <w:r>
        <w:br/>
      </w:r>
      <w:r>
        <w:rPr>
          <w:color w:val="00005E"/>
        </w:rPr>
        <w:t xml:space="preserve"> taka</w:t>
      </w:r>
      <w:r>
        <w:rPr>
          <w:color w:val="000001"/>
        </w:rPr>
        <w:t xml:space="preserve"> cashout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somporka</w:t>
      </w:r>
      <w:r>
        <w:rPr>
          <w:color w:val="000000"/>
        </w:rPr>
        <w:t xml:space="preserve"> janta</w:t>
      </w:r>
      <w:r>
        <w:rPr>
          <w:color w:val="000004"/>
        </w:rPr>
        <w:t xml:space="preserve"> chai</w:t>
      </w:r>
      <w:r>
        <w:br/>
      </w:r>
      <w:r>
        <w:rPr>
          <w:color w:val="0000A5"/>
        </w:rPr>
        <w:t xml:space="preserve"> tk</w:t>
      </w:r>
      <w:r>
        <w:rPr>
          <w:color w:val="00000F"/>
        </w:rPr>
        <w:t xml:space="preserve"> bank</w:t>
      </w:r>
      <w:r>
        <w:rPr>
          <w:color w:val="00002B"/>
        </w:rPr>
        <w:t xml:space="preserve"> add</w:t>
      </w:r>
      <w:r>
        <w:rPr>
          <w:color w:val="130000"/>
        </w:rPr>
        <w:t xml:space="preserve"> 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klk</w:t>
      </w:r>
      <w:r>
        <w:rPr>
          <w:color w:val="010000"/>
        </w:rPr>
        <w:t xml:space="preserve"> thakbe</w:t>
      </w:r>
      <w:r>
        <w:br/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sompork</w:t>
      </w:r>
      <w:r>
        <w:rPr>
          <w:color w:val="000000"/>
        </w:rPr>
        <w:t xml:space="preserve"> janta</w:t>
      </w:r>
      <w:r>
        <w:rPr>
          <w:color w:val="000000"/>
        </w:rPr>
        <w:t xml:space="preserve"> cahi</w:t>
      </w:r>
      <w:r>
        <w:br/>
      </w:r>
      <w:r>
        <w:rPr>
          <w:color w:val="000000"/>
        </w:rPr>
        <w:t xml:space="preserve"> chaldal</w:t>
      </w:r>
      <w:r>
        <w:rPr>
          <w:color w:val="130000"/>
        </w:rPr>
        <w:t xml:space="preserve"> এ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5"/>
        </w:rPr>
        <w:t xml:space="preserve"> somporke</w:t>
      </w:r>
      <w:r>
        <w:rPr>
          <w:color w:val="020000"/>
        </w:rPr>
        <w:t xml:space="preserve"> bolen</w:t>
      </w:r>
      <w:r>
        <w:br/>
      </w:r>
      <w:r>
        <w:rPr>
          <w:color w:val="0000FF"/>
        </w:rPr>
        <w:t xml:space="preserve"> টাকা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সবাই</w:t>
      </w:r>
      <w:r>
        <w:rPr>
          <w:color w:val="030000"/>
        </w:rPr>
        <w:t xml:space="preserve"> পাবে</w:t>
      </w:r>
      <w:r>
        <w:rPr>
          <w:color w:val="000000"/>
        </w:rPr>
        <w:t xml:space="preserve"> হালানাগাদ</w:t>
      </w:r>
      <w:r>
        <w:rPr>
          <w:color w:val="260000"/>
        </w:rPr>
        <w:t xml:space="preserve"> করলে</w:t>
      </w:r>
      <w:r>
        <w:rPr>
          <w:color w:val="070000"/>
        </w:rPr>
        <w:t xml:space="preserve"> নাকি</w:t>
      </w:r>
      <w:r>
        <w:rPr>
          <w:color w:val="000001"/>
        </w:rPr>
        <w:t xml:space="preserve"> নিদিষ্ট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লোক</w:t>
      </w:r>
      <w:r>
        <w:rPr>
          <w:color w:val="000000"/>
        </w:rPr>
        <w:t xml:space="preserve"> কে</w:t>
      </w:r>
      <w:r>
        <w:rPr>
          <w:color w:val="010000"/>
        </w:rPr>
        <w:t xml:space="preserve"> দিবে</w:t>
      </w:r>
      <w:r>
        <w:br/>
      </w:r>
      <w:r>
        <w:rPr>
          <w:color w:val="000000"/>
        </w:rPr>
        <w:t xml:space="preserve"> celfin</w:t>
      </w:r>
      <w:r>
        <w:rPr>
          <w:color w:val="000000"/>
        </w:rPr>
        <w:t xml:space="preserve"> diya</w:t>
      </w:r>
      <w:r>
        <w:rPr>
          <w:color w:val="000001"/>
        </w:rPr>
        <w:t xml:space="preserve"> ad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00"/>
        </w:rPr>
        <w:t xml:space="preserve"> bonass</w:t>
      </w:r>
      <w:r>
        <w:rPr>
          <w:color w:val="000000"/>
        </w:rPr>
        <w:t xml:space="preserve"> disse</w:t>
      </w:r>
      <w:r>
        <w:rPr>
          <w:color w:val="6E0000"/>
        </w:rPr>
        <w:t xml:space="preserve"> ki</w:t>
      </w:r>
      <w:r>
        <w:br/>
      </w:r>
      <w:r>
        <w:rPr>
          <w:color w:val="000002"/>
        </w:rPr>
        <w:t xml:space="preserve"> শুক্রবারে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অ্যাডমানি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সিটি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30000"/>
        </w:rPr>
        <w:t xml:space="preserve"> কী</w:t>
      </w:r>
      <w:r>
        <w:rPr>
          <w:color w:val="1E0000"/>
        </w:rPr>
        <w:t xml:space="preserve"> আমি</w:t>
      </w:r>
      <w:r>
        <w:rPr>
          <w:color w:val="000005"/>
        </w:rPr>
        <w:t xml:space="preserve"> এখন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0"/>
        </w:rPr>
        <w:t xml:space="preserve"> আচ্ছা</w:t>
      </w:r>
      <w:r>
        <w:rPr>
          <w:color w:val="1E0000"/>
        </w:rPr>
        <w:t xml:space="preserve"> আমি</w:t>
      </w:r>
      <w:r>
        <w:rPr>
          <w:color w:val="020000"/>
        </w:rPr>
        <w:t xml:space="preserve"> যদি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ইন্টারনেট</w:t>
      </w:r>
      <w:r>
        <w:rPr>
          <w:color w:val="000000"/>
        </w:rPr>
        <w:t xml:space="preserve"> ব্যাংকিং</w:t>
      </w:r>
      <w:r>
        <w:rPr>
          <w:color w:val="000024"/>
        </w:rPr>
        <w:t xml:space="preserve"> থেকে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ভাইয়ের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পাঠাই</w:t>
      </w:r>
      <w:r>
        <w:rPr>
          <w:color w:val="020000"/>
        </w:rPr>
        <w:t xml:space="preserve"> তাহলে</w:t>
      </w:r>
      <w:r>
        <w:rPr>
          <w:color w:val="000000"/>
        </w:rPr>
        <w:t xml:space="preserve"> সে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এডড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হিসাবে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ক্যাশব্যাগ</w:t>
      </w:r>
      <w:r>
        <w:rPr>
          <w:color w:val="030000"/>
        </w:rPr>
        <w:t xml:space="preserve"> পাবে</w:t>
      </w:r>
      <w:r>
        <w:br/>
      </w:r>
      <w:r>
        <w:rPr>
          <w:color w:val="110000"/>
        </w:rPr>
        <w:t xml:space="preserve"> কোন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06"/>
        </w:rPr>
        <w:t xml:space="preserve"> টাকার</w:t>
      </w:r>
      <w:r>
        <w:rPr>
          <w:color w:val="000012"/>
        </w:rPr>
        <w:t xml:space="preserve"> বোনাস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চলছে</w:t>
      </w:r>
      <w:r>
        <w:rPr>
          <w:color w:val="000004"/>
        </w:rPr>
        <w:t xml:space="preserve"> আজকে</w:t>
      </w:r>
      <w:r>
        <w:rPr>
          <w:color w:val="000005"/>
        </w:rPr>
        <w:t xml:space="preserve"> এখন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12"/>
        </w:rPr>
        <w:t xml:space="preserve"> বোনাস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cashout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09"/>
        </w:rPr>
        <w:t xml:space="preserve"> অ্যাড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000000"/>
        </w:rPr>
        <w:t xml:space="preserve"> কতদিন</w:t>
      </w:r>
      <w:r>
        <w:rPr>
          <w:color w:val="010000"/>
        </w:rPr>
        <w:t xml:space="preserve"> পর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cashout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1"/>
        </w:rPr>
        <w:t xml:space="preserve"> bonous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000004"/>
        </w:rPr>
        <w:t xml:space="preserve"> আজকে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ব্যাংক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00009"/>
        </w:rPr>
        <w:t xml:space="preserve"> অ্যাড</w:t>
      </w:r>
      <w:r>
        <w:rPr>
          <w:color w:val="000005"/>
        </w:rPr>
        <w:t xml:space="preserve"> মানিতে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যেকোনো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হবে</w:t>
      </w:r>
      <w:r>
        <w:rPr>
          <w:color w:val="070000"/>
        </w:rPr>
        <w:t xml:space="preserve"> নাকি</w:t>
      </w:r>
      <w:r>
        <w:rPr>
          <w:color w:val="000002"/>
        </w:rPr>
        <w:t xml:space="preserve"> নির্দিষ্ট</w:t>
      </w:r>
      <w:r>
        <w:rPr>
          <w:color w:val="110000"/>
        </w:rPr>
        <w:t xml:space="preserve"> কোন</w:t>
      </w:r>
      <w:r>
        <w:rPr>
          <w:color w:val="000001"/>
        </w:rPr>
        <w:t xml:space="preserve"> ব্যাংকের</w:t>
      </w:r>
      <w:r>
        <w:rPr>
          <w:color w:val="000000"/>
        </w:rPr>
        <w:t xml:space="preserve"> তালিকা</w:t>
      </w:r>
      <w:r>
        <w:rPr>
          <w:color w:val="000038"/>
        </w:rPr>
        <w:t xml:space="preserve"> আছে</w:t>
      </w:r>
      <w:r>
        <w:br/>
      </w:r>
      <w:r>
        <w:rPr>
          <w:color w:val="010000"/>
        </w:rPr>
        <w:t xml:space="preserve"> আজ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চলতেছে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universal</w:t>
      </w:r>
      <w:r>
        <w:rPr>
          <w:color w:val="000000"/>
        </w:rPr>
        <w:t xml:space="preserve"> cardiac</w:t>
      </w:r>
      <w:r>
        <w:rPr>
          <w:color w:val="000000"/>
        </w:rPr>
        <w:t xml:space="preserve"> hospital</w:t>
      </w:r>
      <w:r>
        <w:rPr>
          <w:color w:val="130000"/>
        </w:rPr>
        <w:t xml:space="preserve"> এ</w:t>
      </w:r>
      <w:r>
        <w:rPr>
          <w:color w:val="000000"/>
        </w:rPr>
        <w:t xml:space="preserve"> লক্ষ</w:t>
      </w:r>
      <w:r>
        <w:rPr>
          <w:color w:val="000000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প্রেমেন্ট</w:t>
      </w:r>
      <w:r>
        <w:rPr>
          <w:color w:val="260000"/>
        </w:rPr>
        <w:t xml:space="preserve"> করলে</w:t>
      </w:r>
      <w:r>
        <w:rPr>
          <w:color w:val="080000"/>
        </w:rPr>
        <w:t xml:space="preserve"> কোনো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অভিনন্দন</w:t>
      </w:r>
      <w:r>
        <w:rPr>
          <w:color w:val="000000"/>
        </w:rPr>
        <w:t xml:space="preserve"> ফেব্রুয়ারী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সেটেলমেন্ট</w:t>
      </w:r>
      <w:r>
        <w:rPr>
          <w:color w:val="000000"/>
        </w:rPr>
        <w:t xml:space="preserve"> চার্জ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ক্যাম্পেইনে</w:t>
      </w:r>
      <w:r>
        <w:rPr>
          <w:color w:val="000000"/>
        </w:rPr>
        <w:t xml:space="preserve"> আপনাকে</w:t>
      </w:r>
      <w:r>
        <w:rPr>
          <w:color w:val="000001"/>
        </w:rPr>
        <w:t xml:space="preserve"> অন্তর্ভুক্ত</w:t>
      </w:r>
      <w:r>
        <w:rPr>
          <w:color w:val="01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ক্যাম্পেইন</w:t>
      </w:r>
      <w:r>
        <w:rPr>
          <w:color w:val="000000"/>
        </w:rPr>
        <w:t xml:space="preserve"> শেষের</w:t>
      </w:r>
      <w:r>
        <w:rPr>
          <w:color w:val="000001"/>
        </w:rPr>
        <w:t xml:space="preserve"> তারিখ</w:t>
      </w:r>
      <w:r>
        <w:rPr>
          <w:color w:val="000000"/>
        </w:rPr>
        <w:t xml:space="preserve"> মে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ক্স্যশব্যক</w:t>
      </w:r>
      <w:r>
        <w:rPr>
          <w:color w:val="000000"/>
        </w:rPr>
        <w:t xml:space="preserve"> এরকম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in</w:t>
      </w:r>
      <w:r>
        <w:rPr>
          <w:color w:val="010000"/>
        </w:rPr>
        <w:t xml:space="preserve"> the</w:t>
      </w:r>
      <w:r>
        <w:rPr>
          <w:color w:val="000009"/>
        </w:rPr>
        <w:t xml:space="preserve"> friday</w:t>
      </w:r>
      <w:r>
        <w:rPr>
          <w:color w:val="000002"/>
        </w:rPr>
        <w:t xml:space="preserve"> in</w:t>
      </w:r>
      <w:r>
        <w:rPr>
          <w:color w:val="000029"/>
        </w:rPr>
        <w:t xml:space="preserve"> bkash</w:t>
      </w:r>
      <w:r>
        <w:rPr>
          <w:color w:val="010000"/>
        </w:rPr>
        <w:t xml:space="preserve"> will</w:t>
      </w:r>
      <w:r>
        <w:rPr>
          <w:color w:val="000000"/>
        </w:rPr>
        <w:t xml:space="preserve"> be</w:t>
      </w:r>
      <w:r>
        <w:rPr>
          <w:color w:val="000000"/>
        </w:rPr>
        <w:t xml:space="preserve"> subject</w:t>
      </w:r>
      <w:r>
        <w:rPr>
          <w:color w:val="0A0000"/>
        </w:rPr>
        <w:t xml:space="preserve"> to</w:t>
      </w:r>
      <w:r>
        <w:rPr>
          <w:color w:val="00004C"/>
        </w:rPr>
        <w:t xml:space="preserve"> cashback</w:t>
      </w:r>
      <w:r>
        <w:rPr>
          <w:color w:val="030000"/>
        </w:rPr>
        <w:t xml:space="preserve"> is</w:t>
      </w:r>
      <w:r>
        <w:rPr>
          <w:color w:val="000000"/>
        </w:rPr>
        <w:t xml:space="preserve"> that</w:t>
      </w:r>
      <w:r>
        <w:rPr>
          <w:color w:val="000000"/>
        </w:rPr>
        <w:t xml:space="preserve"> applicable</w:t>
      </w:r>
      <w:r>
        <w:rPr>
          <w:color w:val="040000"/>
        </w:rPr>
        <w:t xml:space="preserve"> for</w:t>
      </w:r>
      <w:r>
        <w:rPr>
          <w:color w:val="000000"/>
        </w:rPr>
        <w:t xml:space="preserve"> adding</w:t>
      </w:r>
      <w:r>
        <w:rPr>
          <w:color w:val="000028"/>
        </w:rPr>
        <w:t xml:space="preserve"> money</w:t>
      </w:r>
      <w:r>
        <w:rPr>
          <w:color w:val="000000"/>
        </w:rPr>
        <w:t xml:space="preserve"> throughout</w:t>
      </w:r>
      <w:r>
        <w:rPr>
          <w:color w:val="000029"/>
        </w:rPr>
        <w:t xml:space="preserve"> bkash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from</w:t>
      </w:r>
      <w:r>
        <w:rPr>
          <w:color w:val="000000"/>
        </w:rPr>
        <w:t xml:space="preserve"> brac</w:t>
      </w:r>
      <w:r>
        <w:rPr>
          <w:color w:val="00000F"/>
        </w:rPr>
        <w:t xml:space="preserve"> bank</w:t>
      </w:r>
      <w:r>
        <w:br/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কারা</w:t>
      </w:r>
      <w:r>
        <w:rPr>
          <w:color w:val="030000"/>
        </w:rPr>
        <w:t xml:space="preserve"> পাবে</w:t>
      </w:r>
      <w:r>
        <w:rPr>
          <w:color w:val="000000"/>
        </w:rPr>
        <w:t xml:space="preserve"> একজন</w:t>
      </w:r>
      <w:r>
        <w:rPr>
          <w:color w:val="000000"/>
        </w:rPr>
        <w:t xml:space="preserve"> গ্রাহক</w:t>
      </w:r>
      <w:r>
        <w:rPr>
          <w:color w:val="000001"/>
        </w:rPr>
        <w:t xml:space="preserve"> কতবার</w:t>
      </w:r>
      <w:r>
        <w:rPr>
          <w:color w:val="030000"/>
        </w:rPr>
        <w:t xml:space="preserve"> পাবে</w:t>
      </w:r>
      <w:r>
        <w:br/>
      </w:r>
      <w:r>
        <w:rPr>
          <w:color w:val="000000"/>
        </w:rPr>
        <w:t xml:space="preserve"> প্রথমবার</w:t>
      </w:r>
      <w:r>
        <w:rPr>
          <w:color w:val="000001"/>
        </w:rPr>
        <w:t xml:space="preserve"> অ্যাপে</w:t>
      </w:r>
      <w:r>
        <w:rPr>
          <w:color w:val="000000"/>
        </w:rPr>
        <w:t xml:space="preserve"> লগিন</w:t>
      </w:r>
      <w:r>
        <w:rPr>
          <w:color w:val="010000"/>
        </w:rPr>
        <w:t xml:space="preserve"> করার</w:t>
      </w:r>
      <w:r>
        <w:rPr>
          <w:color w:val="01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60000"/>
        </w:rPr>
        <w:t xml:space="preserve"> যে</w:t>
      </w:r>
      <w:r>
        <w:rPr>
          <w:color w:val="110000"/>
        </w:rPr>
        <w:t xml:space="preserve"> কোন</w:t>
      </w:r>
      <w:r>
        <w:rPr>
          <w:color w:val="000026"/>
        </w:rPr>
        <w:t xml:space="preserve"> নাম্বারে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60000"/>
        </w:rPr>
        <w:t xml:space="preserve"> হবে</w:t>
      </w:r>
      <w:r>
        <w:rPr>
          <w:color w:val="000012"/>
        </w:rPr>
        <w:t xml:space="preserve"> বোনাস</w:t>
      </w:r>
      <w:r>
        <w:rPr>
          <w:color w:val="00000D"/>
        </w:rPr>
        <w:t xml:space="preserve"> পাব</w:t>
      </w:r>
      <w:r>
        <w:br/>
      </w:r>
      <w:r>
        <w:rPr>
          <w:color w:val="000000"/>
        </w:rPr>
        <w:t xml:space="preserve"> wil</w:t>
      </w:r>
      <w:r>
        <w:rPr>
          <w:color w:val="070000"/>
        </w:rPr>
        <w:t xml:space="preserve"> i</w:t>
      </w:r>
      <w:r>
        <w:rPr>
          <w:color w:val="000003"/>
        </w:rPr>
        <w:t xml:space="preserve"> get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if</w:t>
      </w:r>
      <w:r>
        <w:rPr>
          <w:color w:val="070000"/>
        </w:rPr>
        <w:t xml:space="preserve"> i</w:t>
      </w:r>
      <w:r>
        <w:rPr>
          <w:color w:val="00002B"/>
        </w:rPr>
        <w:t xml:space="preserve"> add</w:t>
      </w:r>
      <w:r>
        <w:rPr>
          <w:color w:val="00005E"/>
        </w:rPr>
        <w:t xml:space="preserve"> taka</w:t>
      </w:r>
      <w:r>
        <w:rPr>
          <w:color w:val="000002"/>
        </w:rPr>
        <w:t xml:space="preserve"> from</w:t>
      </w:r>
      <w:r>
        <w:rPr>
          <w:color w:val="000000"/>
        </w:rPr>
        <w:t xml:space="preserve"> exim</w:t>
      </w:r>
      <w:r>
        <w:rPr>
          <w:color w:val="00000F"/>
        </w:rPr>
        <w:t xml:space="preserve"> bank</w:t>
      </w:r>
      <w:r>
        <w:rPr>
          <w:color w:val="00000B"/>
        </w:rPr>
        <w:t xml:space="preserve"> account</w:t>
      </w:r>
      <w:r>
        <w:rPr>
          <w:color w:val="000000"/>
        </w:rPr>
        <w:t xml:space="preserve"> today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kokhon</w:t>
      </w:r>
      <w:r>
        <w:rPr>
          <w:color w:val="00002D"/>
        </w:rPr>
        <w:t xml:space="preserve"> pabo</w:t>
      </w:r>
      <w:r>
        <w:br/>
      </w:r>
      <w:r>
        <w:rPr>
          <w:color w:val="1E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করেছি</w:t>
      </w:r>
      <w:r>
        <w:rPr>
          <w:color w:val="000000"/>
        </w:rPr>
        <w:t xml:space="preserve"> এটাতে</w:t>
      </w:r>
      <w:r>
        <w:rPr>
          <w:color w:val="000000"/>
        </w:rPr>
        <w:t xml:space="preserve"> ত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শুক্রুবার</w:t>
      </w:r>
      <w:r>
        <w:rPr>
          <w:color w:val="000001"/>
        </w:rPr>
        <w:t xml:space="preserve"> দিন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সে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এখনও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1"/>
        </w:rPr>
        <w:t xml:space="preserve"> bonous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linked</w:t>
      </w:r>
      <w:r>
        <w:rPr>
          <w:color w:val="00000F"/>
        </w:rPr>
        <w:t xml:space="preserve"> bank</w:t>
      </w:r>
      <w:r>
        <w:rPr>
          <w:color w:val="00000B"/>
        </w:rPr>
        <w:t xml:space="preserve"> account</w:t>
      </w:r>
      <w:r>
        <w:rPr>
          <w:color w:val="000000"/>
        </w:rPr>
        <w:t xml:space="preserve"> cara</w:t>
      </w:r>
      <w:r>
        <w:rPr>
          <w:color w:val="000000"/>
        </w:rPr>
        <w:t xml:space="preserve"> onno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2B"/>
        </w:rPr>
        <w:t xml:space="preserve"> add</w:t>
      </w:r>
      <w:r>
        <w:rPr>
          <w:color w:val="010000"/>
        </w:rPr>
        <w:t xml:space="preserve"> krle</w:t>
      </w:r>
      <w:r>
        <w:rPr>
          <w:color w:val="010000"/>
        </w:rPr>
        <w:t xml:space="preserve"> hbe</w:t>
      </w:r>
      <w:r>
        <w:rPr>
          <w:color w:val="00000D"/>
        </w:rPr>
        <w:t xml:space="preserve"> bonus</w:t>
      </w:r>
      <w:r>
        <w:rPr>
          <w:color w:val="6E0000"/>
        </w:rPr>
        <w:t xml:space="preserve"> ki</w:t>
      </w:r>
      <w:r>
        <w:rPr>
          <w:color w:val="000004"/>
        </w:rPr>
        <w:t xml:space="preserve"> pawa</w:t>
      </w:r>
      <w:r>
        <w:rPr>
          <w:color w:val="000000"/>
        </w:rPr>
        <w:t xml:space="preserve"> jbe</w:t>
      </w:r>
      <w:r>
        <w:br/>
      </w:r>
      <w:r>
        <w:rPr>
          <w:color w:val="000002"/>
        </w:rPr>
        <w:t xml:space="preserve"> প্রতি</w:t>
      </w:r>
      <w:r>
        <w:rPr>
          <w:color w:val="000003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এ্যাডমানি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কতদিনের</w:t>
      </w:r>
      <w:r>
        <w:rPr>
          <w:color w:val="000000"/>
        </w:rPr>
        <w:t xml:space="preserve"> মধ্যে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0"/>
        </w:rPr>
        <w:t xml:space="preserve"> ache</w:t>
      </w:r>
      <w:r>
        <w:br/>
      </w:r>
      <w:r>
        <w:rPr>
          <w:color w:val="000000"/>
        </w:rPr>
        <w:t xml:space="preserve"> প্রথমবার</w:t>
      </w:r>
      <w:r>
        <w:rPr>
          <w:color w:val="000003"/>
        </w:rPr>
        <w:t xml:space="preserve"> এডমানি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ক্ষেত্রে</w:t>
      </w:r>
      <w:r>
        <w:rPr>
          <w:color w:val="000003"/>
        </w:rPr>
        <w:t xml:space="preserve"> -</w:t>
      </w:r>
      <w:r>
        <w:rPr>
          <w:color w:val="000003"/>
        </w:rPr>
        <w:t xml:space="preserve"> এডমানি</w:t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10000"/>
        </w:rPr>
        <w:t xml:space="preserve"> দিয়ে</w:t>
      </w:r>
      <w:r>
        <w:rPr>
          <w:color w:val="260000"/>
        </w:rPr>
        <w:t xml:space="preserve"> করলে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20000"/>
        </w:rPr>
        <w:t xml:space="preserve"> প্লিজ</w:t>
      </w:r>
      <w:r>
        <w:rPr>
          <w:color w:val="000000"/>
        </w:rPr>
        <w:t xml:space="preserve"> হেল্প</w:t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শুক্রবারের</w:t>
      </w:r>
      <w:r>
        <w:rPr>
          <w:color w:val="000000"/>
        </w:rPr>
        <w:t xml:space="preserve"> ক্যাম্পিং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br/>
      </w:r>
      <w:r>
        <w:rPr>
          <w:color w:val="00000D"/>
        </w:rPr>
        <w:t xml:space="preserve"> বিকাশে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এইটা</w:t>
      </w:r>
      <w:r>
        <w:rPr>
          <w:color w:val="680000"/>
        </w:rPr>
        <w:t xml:space="preserve"> কি</w:t>
      </w:r>
      <w:r>
        <w:rPr>
          <w:color w:val="000001"/>
        </w:rPr>
        <w:t xml:space="preserve"> visa</w:t>
      </w:r>
      <w:r>
        <w:rPr>
          <w:color w:val="000005"/>
        </w:rPr>
        <w:t xml:space="preserve"> card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1C"/>
        </w:rPr>
        <w:t xml:space="preserve"> পাবো</w:t>
      </w:r>
      <w:r>
        <w:br/>
      </w:r>
      <w:r>
        <w:rPr>
          <w:color w:val="000001"/>
        </w:rPr>
        <w:t xml:space="preserve"> hungrynaki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ইসলামী</w:t>
      </w:r>
      <w:r>
        <w:rPr>
          <w:color w:val="000000"/>
        </w:rPr>
        <w:t xml:space="preserve"> ব‍্যাংকের</w:t>
      </w:r>
      <w:r>
        <w:rPr>
          <w:color w:val="000001"/>
        </w:rPr>
        <w:t xml:space="preserve"> ভিসা</w:t>
      </w:r>
      <w:r>
        <w:rPr>
          <w:color w:val="000000"/>
        </w:rPr>
        <w:t xml:space="preserve"> কাড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ব‍্যাক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প্রিয়</w:t>
      </w:r>
      <w:r>
        <w:rPr>
          <w:color w:val="000026"/>
        </w:rPr>
        <w:t xml:space="preserve"> নাম্বারে</w:t>
      </w:r>
      <w:r>
        <w:rPr>
          <w:color w:val="010000"/>
        </w:rPr>
        <w:t xml:space="preserve"> ও</w:t>
      </w:r>
      <w:r>
        <w:rPr>
          <w:color w:val="000008"/>
        </w:rPr>
        <w:t xml:space="preserve"> ৳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260000"/>
        </w:rPr>
        <w:t xml:space="preserve"> করলে</w:t>
      </w:r>
      <w:r>
        <w:rPr>
          <w:color w:val="000008"/>
        </w:rPr>
        <w:t xml:space="preserve"> ৳</w:t>
      </w:r>
      <w:r>
        <w:rPr>
          <w:color w:val="000038"/>
        </w:rPr>
        <w:t xml:space="preserve"> cash</w:t>
      </w:r>
      <w:r>
        <w:rPr>
          <w:color w:val="000000"/>
        </w:rPr>
        <w:t xml:space="preserve"> bake</w:t>
      </w:r>
      <w:r>
        <w:rPr>
          <w:color w:val="010000"/>
        </w:rPr>
        <w:t xml:space="preserve"> দিবে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কতদিন</w:t>
      </w:r>
      <w:r>
        <w:rPr>
          <w:color w:val="000000"/>
        </w:rPr>
        <w:t xml:space="preserve"> চলবে</w:t>
      </w:r>
      <w:r>
        <w:br/>
      </w:r>
      <w:r>
        <w:rPr>
          <w:color w:val="000001"/>
        </w:rPr>
        <w:t xml:space="preserve"> hungrynaki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br/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03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</w:t>
      </w:r>
      <w:r>
        <w:rPr>
          <w:color w:val="000000"/>
        </w:rPr>
        <w:t xml:space="preserve"> ব‍্যাক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1"/>
        </w:rPr>
        <w:t xml:space="preserve"> ekhono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5"/>
        </w:rPr>
        <w:t xml:space="preserve"> card</w:t>
      </w:r>
      <w:r>
        <w:rPr>
          <w:color w:val="020000"/>
        </w:rPr>
        <w:t xml:space="preserve"> ba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10"/>
        </w:rPr>
        <w:t xml:space="preserve"> ache</w:t>
      </w:r>
      <w:r>
        <w:br/>
      </w:r>
      <w:r>
        <w:rPr>
          <w:color w:val="010000"/>
        </w:rPr>
        <w:t xml:space="preserve"> apnader</w:t>
      </w:r>
      <w:r>
        <w:rPr>
          <w:color w:val="000009"/>
        </w:rPr>
        <w:t xml:space="preserve"> friday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asee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2D"/>
        </w:rPr>
        <w:t xml:space="preserve"> pabo</w:t>
      </w:r>
      <w:r>
        <w:rPr>
          <w:color w:val="00004C"/>
        </w:rPr>
        <w:t xml:space="preserve"> cashback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0"/>
        </w:rPr>
        <w:t xml:space="preserve"> terms</w:t>
      </w:r>
      <w:r>
        <w:rPr>
          <w:color w:val="020000"/>
        </w:rPr>
        <w:t xml:space="preserve"> and</w:t>
      </w:r>
      <w:r>
        <w:rPr>
          <w:color w:val="000000"/>
        </w:rPr>
        <w:t xml:space="preserve"> conditions</w:t>
      </w:r>
      <w:r>
        <w:br/>
      </w:r>
      <w:r>
        <w:rPr>
          <w:color w:val="000029"/>
        </w:rPr>
        <w:t xml:space="preserve"> bkash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6C"/>
        </w:rPr>
        <w:t xml:space="preserve"> offer</w:t>
      </w:r>
      <w:r>
        <w:rPr>
          <w:color w:val="000000"/>
        </w:rPr>
        <w:t xml:space="preserve"> somporka</w:t>
      </w:r>
      <w:r>
        <w:rPr>
          <w:color w:val="000000"/>
        </w:rPr>
        <w:t xml:space="preserve"> janta</w:t>
      </w:r>
      <w:r>
        <w:rPr>
          <w:color w:val="000004"/>
        </w:rPr>
        <w:t xml:space="preserve"> chai</w:t>
      </w:r>
      <w:r>
        <w:br/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C0000"/>
        </w:rPr>
        <w:t xml:space="preserve"> ai</w:t>
      </w:r>
      <w:r>
        <w:rPr>
          <w:color w:val="000002"/>
        </w:rPr>
        <w:t xml:space="preserve"> sms</w:t>
      </w:r>
      <w:r>
        <w:rPr>
          <w:color w:val="000024"/>
        </w:rPr>
        <w:t xml:space="preserve"> ta</w:t>
      </w:r>
      <w:r>
        <w:rPr>
          <w:color w:val="000001"/>
        </w:rPr>
        <w:t xml:space="preserve"> asche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00000"/>
        </w:rPr>
        <w:t xml:space="preserve"> jonne</w:t>
      </w:r>
      <w:r>
        <w:br/>
      </w:r>
      <w:r>
        <w:rPr>
          <w:color w:val="000000"/>
        </w:rPr>
        <w:t xml:space="preserve"> hello</w:t>
      </w:r>
      <w:r>
        <w:rPr>
          <w:color w:val="030000"/>
        </w:rPr>
        <w:t xml:space="preserve"> is</w:t>
      </w:r>
      <w:r>
        <w:rPr>
          <w:color w:val="010000"/>
        </w:rPr>
        <w:t xml:space="preserve"> the</w:t>
      </w:r>
      <w:r>
        <w:rPr>
          <w:color w:val="000009"/>
        </w:rPr>
        <w:t xml:space="preserve"> friday</w:t>
      </w:r>
      <w:r>
        <w:rPr>
          <w:color w:val="000000"/>
        </w:rPr>
        <w:t xml:space="preserve"> promotional</w:t>
      </w:r>
      <w:r>
        <w:rPr>
          <w:color w:val="00006C"/>
        </w:rPr>
        <w:t xml:space="preserve"> offer</w:t>
      </w:r>
      <w:r>
        <w:rPr>
          <w:color w:val="000000"/>
        </w:rPr>
        <w:t xml:space="preserve"> of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or</w:t>
      </w:r>
      <w:r>
        <w:rPr>
          <w:color w:val="000000"/>
        </w:rPr>
        <w:t xml:space="preserve"> more</w:t>
      </w:r>
      <w:r>
        <w:rPr>
          <w:color w:val="0A0000"/>
        </w:rPr>
        <w:t xml:space="preserve"> to</w:t>
      </w:r>
      <w:r>
        <w:rPr>
          <w:color w:val="000003"/>
        </w:rPr>
        <w:t xml:space="preserve"> get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0"/>
        </w:rPr>
        <w:t xml:space="preserve"> still</w:t>
      </w:r>
      <w:r>
        <w:rPr>
          <w:color w:val="000000"/>
        </w:rPr>
        <w:t xml:space="preserve"> valid</w:t>
      </w:r>
      <w:r>
        <w:br/>
      </w:r>
      <w:r>
        <w:rPr>
          <w:color w:val="190000"/>
        </w:rPr>
        <w:t xml:space="preserve"> ami</w:t>
      </w:r>
      <w:r>
        <w:rPr>
          <w:color w:val="020000"/>
        </w:rPr>
        <w:t xml:space="preserve"> jodi</w:t>
      </w:r>
      <w:r>
        <w:rPr>
          <w:color w:val="000002"/>
        </w:rPr>
        <w:t xml:space="preserve"> ajke</w:t>
      </w:r>
      <w:r>
        <w:rPr>
          <w:color w:val="000003"/>
        </w:rPr>
        <w:t xml:space="preserve"> bar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kore</w:t>
      </w:r>
      <w:r>
        <w:rPr>
          <w:color w:val="000005"/>
        </w:rPr>
        <w:t xml:space="preserve"> kore</w:t>
      </w:r>
      <w:r>
        <w:rPr>
          <w:color w:val="0000A5"/>
        </w:rPr>
        <w:t xml:space="preserve"> tk</w:t>
      </w:r>
      <w:r>
        <w:rPr>
          <w:color w:val="000000"/>
        </w:rPr>
        <w:t xml:space="preserve"> ani</w:t>
      </w:r>
      <w:r>
        <w:rPr>
          <w:color w:val="000000"/>
        </w:rPr>
        <w:t xml:space="preserve"> tahle</w:t>
      </w:r>
      <w:r>
        <w:rPr>
          <w:color w:val="6E0000"/>
        </w:rPr>
        <w:t xml:space="preserve"> ki</w:t>
      </w:r>
      <w:r>
        <w:rPr>
          <w:color w:val="000000"/>
        </w:rPr>
        <w:t xml:space="preserve"> amke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2"/>
        </w:rPr>
        <w:t xml:space="preserve"> dibe</w:t>
      </w:r>
      <w:r>
        <w:br/>
      </w:r>
      <w:r>
        <w:rPr>
          <w:color w:val="000000"/>
        </w:rPr>
        <w:t xml:space="preserve"> দারাজ</w:t>
      </w:r>
      <w:r>
        <w:rPr>
          <w:color w:val="000007"/>
        </w:rPr>
        <w:t xml:space="preserve"> payment</w:t>
      </w:r>
      <w:r>
        <w:rPr>
          <w:color w:val="000000"/>
        </w:rPr>
        <w:t xml:space="preserve"> percent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06"/>
        </w:rPr>
        <w:t xml:space="preserve"> koto</w:t>
      </w:r>
      <w:r>
        <w:rPr>
          <w:color w:val="000001"/>
        </w:rPr>
        <w:t xml:space="preserve"> din</w:t>
      </w:r>
      <w:r>
        <w:rPr>
          <w:color w:val="000000"/>
        </w:rPr>
        <w:t xml:space="preserve"> colbe</w:t>
      </w:r>
      <w:r>
        <w:br/>
      </w:r>
      <w:r>
        <w:rPr>
          <w:color w:val="020000"/>
        </w:rPr>
        <w:t xml:space="preserve"> আপনাদের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অফারগুলো</w:t>
      </w:r>
      <w:r>
        <w:rPr>
          <w:color w:val="000000"/>
        </w:rPr>
        <w:t xml:space="preserve"> কয়টা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কয়টা</w:t>
      </w:r>
      <w:r>
        <w:rPr>
          <w:color w:val="000002"/>
        </w:rPr>
        <w:t xml:space="preserve"> পর্যন্ত</w:t>
      </w:r>
      <w:r>
        <w:rPr>
          <w:color w:val="000000"/>
        </w:rPr>
        <w:t xml:space="preserve"> চলমান</w:t>
      </w:r>
      <w:r>
        <w:rPr>
          <w:color w:val="000000"/>
        </w:rPr>
        <w:t xml:space="preserve"> থাকে</w:t>
      </w:r>
      <w:r>
        <w:rPr>
          <w:color w:val="000000"/>
        </w:rPr>
        <w:t xml:space="preserve"> প্রতিদিন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000002"/>
        </w:rPr>
        <w:t xml:space="preserve"> প্রতি</w:t>
      </w:r>
      <w:r>
        <w:rPr>
          <w:color w:val="000003"/>
        </w:rPr>
        <w:t xml:space="preserve"> শুক্রবার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কে</w:t>
      </w:r>
      <w:r>
        <w:rPr>
          <w:color w:val="000004"/>
        </w:rPr>
        <w:t xml:space="preserve"> আজকে</w:t>
      </w:r>
      <w:r>
        <w:rPr>
          <w:color w:val="000000"/>
        </w:rPr>
        <w:t xml:space="preserve"> এভেলেবেল</w:t>
      </w:r>
      <w:r>
        <w:rPr>
          <w:color w:val="000038"/>
        </w:rPr>
        <w:t xml:space="preserve"> আছে</w:t>
      </w:r>
      <w:r>
        <w:br/>
      </w:r>
      <w:r>
        <w:rPr>
          <w:color w:val="000004"/>
        </w:rPr>
        <w:t xml:space="preserve"> আজকে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বোনাসের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br/>
      </w:r>
      <w:r>
        <w:rPr>
          <w:color w:val="000002"/>
        </w:rPr>
        <w:t xml:space="preserve"> শুক্রবারে</w:t>
      </w:r>
      <w:r>
        <w:rPr>
          <w:color w:val="110000"/>
        </w:rPr>
        <w:t xml:space="preserve"> কোন</w:t>
      </w:r>
      <w:r>
        <w:rPr>
          <w:color w:val="110000"/>
        </w:rPr>
        <w:t xml:space="preserve"> কোন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-এড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hello</w:t>
      </w:r>
      <w:r>
        <w:rPr>
          <w:color w:val="030000"/>
        </w:rPr>
        <w:t xml:space="preserve"> is</w:t>
      </w:r>
      <w:r>
        <w:rPr>
          <w:color w:val="010000"/>
        </w:rPr>
        <w:t xml:space="preserve"> the</w:t>
      </w:r>
      <w:r>
        <w:rPr>
          <w:color w:val="000009"/>
        </w:rPr>
        <w:t xml:space="preserve"> friday</w:t>
      </w:r>
      <w:r>
        <w:rPr>
          <w:color w:val="000000"/>
        </w:rPr>
        <w:t xml:space="preserve"> promotional</w:t>
      </w:r>
      <w:r>
        <w:rPr>
          <w:color w:val="00006C"/>
        </w:rPr>
        <w:t xml:space="preserve"> offer</w:t>
      </w:r>
      <w:r>
        <w:rPr>
          <w:color w:val="000000"/>
        </w:rPr>
        <w:t xml:space="preserve"> of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from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00"/>
        </w:rPr>
        <w:t xml:space="preserve"> or</w:t>
      </w:r>
      <w:r>
        <w:rPr>
          <w:color w:val="000000"/>
        </w:rPr>
        <w:t xml:space="preserve"> more</w:t>
      </w:r>
      <w:r>
        <w:rPr>
          <w:color w:val="0A0000"/>
        </w:rPr>
        <w:t xml:space="preserve"> to</w:t>
      </w:r>
      <w:r>
        <w:rPr>
          <w:color w:val="000003"/>
        </w:rPr>
        <w:t xml:space="preserve"> get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0"/>
        </w:rPr>
        <w:t xml:space="preserve"> still</w:t>
      </w:r>
      <w:r>
        <w:rPr>
          <w:color w:val="000000"/>
        </w:rPr>
        <w:t xml:space="preserve"> valid</w:t>
      </w:r>
      <w:r>
        <w:br/>
      </w:r>
      <w:r>
        <w:rPr>
          <w:color w:val="000000"/>
        </w:rPr>
        <w:t xml:space="preserve"> brac</w:t>
      </w:r>
      <w:r>
        <w:rPr>
          <w:color w:val="00000F"/>
        </w:rPr>
        <w:t xml:space="preserve"> bank</w:t>
      </w:r>
      <w:r>
        <w:rPr>
          <w:color w:val="130000"/>
        </w:rPr>
        <w:t xml:space="preserve"> er</w:t>
      </w:r>
      <w:r>
        <w:rPr>
          <w:color w:val="000000"/>
        </w:rPr>
        <w:t xml:space="preserve"> ashta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2"/>
        </w:rPr>
        <w:t xml:space="preserve"> প্রতি</w:t>
      </w:r>
      <w:r>
        <w:rPr>
          <w:color w:val="000002"/>
        </w:rPr>
        <w:t xml:space="preserve"> শুক্রবারে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বন্ধ</w:t>
      </w:r>
      <w:r>
        <w:rPr>
          <w:color w:val="000038"/>
        </w:rPr>
        <w:t xml:space="preserve"> আছে</w:t>
      </w:r>
      <w:r>
        <w:br/>
      </w:r>
      <w:r>
        <w:rPr>
          <w:color w:val="000001"/>
        </w:rPr>
        <w:t xml:space="preserve"> শুক্রবারের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000000"/>
        </w:rPr>
        <w:t xml:space="preserve"> শুধুমাত্র</w:t>
      </w:r>
      <w:r>
        <w:rPr>
          <w:color w:val="000001"/>
        </w:rPr>
        <w:t xml:space="preserve"> ibanking</w:t>
      </w:r>
      <w:r>
        <w:rPr>
          <w:color w:val="070000"/>
        </w:rPr>
        <w:t xml:space="preserve"> নাকি</w:t>
      </w:r>
      <w:r>
        <w:rPr>
          <w:color w:val="00000C"/>
        </w:rPr>
        <w:t xml:space="preserve"> ব্যাংক</w:t>
      </w:r>
      <w:r>
        <w:rPr>
          <w:color w:val="000000"/>
        </w:rPr>
        <w:t xml:space="preserve"> একাউন্টের</w:t>
      </w:r>
      <w:r>
        <w:rPr>
          <w:color w:val="020000"/>
        </w:rPr>
        <w:t xml:space="preserve"> মাধ্যমে</w:t>
      </w:r>
      <w:r>
        <w:rPr>
          <w:color w:val="000003"/>
        </w:rPr>
        <w:t xml:space="preserve"> এডমানি</w:t>
      </w:r>
      <w:r>
        <w:rPr>
          <w:color w:val="000000"/>
        </w:rPr>
        <w:t xml:space="preserve"> করলেও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আসবে</w:t>
      </w:r>
      <w:r>
        <w:br/>
      </w:r>
      <w:r>
        <w:rPr>
          <w:color w:val="000000"/>
        </w:rPr>
        <w:t xml:space="preserve"> প্রথমবার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02"/>
        </w:rPr>
        <w:t xml:space="preserve"> ক্যাশবেক</w:t>
      </w:r>
      <w:r>
        <w:rPr>
          <w:color w:val="00004B"/>
        </w:rPr>
        <w:t xml:space="preserve"> অফার</w:t>
      </w:r>
      <w:r>
        <w:rPr>
          <w:color w:val="110000"/>
        </w:rPr>
        <w:t xml:space="preserve"> কোন</w:t>
      </w:r>
      <w:r>
        <w:rPr>
          <w:color w:val="110000"/>
        </w:rPr>
        <w:t xml:space="preserve"> কোন</w:t>
      </w:r>
      <w:r>
        <w:rPr>
          <w:color w:val="000001"/>
        </w:rPr>
        <w:t xml:space="preserve"> ব্যাংকের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running</w:t>
      </w:r>
      <w:r>
        <w:rPr>
          <w:color w:val="000010"/>
        </w:rPr>
        <w:t xml:space="preserve"> ache</w:t>
      </w:r>
      <w:r>
        <w:br/>
      </w:r>
      <w:r>
        <w:rPr>
          <w:color w:val="000002"/>
        </w:rPr>
        <w:t xml:space="preserve"> ajke</w:t>
      </w:r>
      <w:r>
        <w:rPr>
          <w:color w:val="6E0000"/>
        </w:rPr>
        <w:t xml:space="preserve"> ki</w:t>
      </w:r>
      <w:r>
        <w:rPr>
          <w:color w:val="000001"/>
        </w:rPr>
        <w:t xml:space="preserve"> city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1"/>
        </w:rPr>
        <w:t xml:space="preserve"> bonous</w:t>
      </w:r>
      <w:r>
        <w:rPr>
          <w:color w:val="000004"/>
        </w:rPr>
        <w:t xml:space="preserve"> pawa</w:t>
      </w:r>
      <w:r>
        <w:rPr>
          <w:color w:val="000000"/>
        </w:rPr>
        <w:t xml:space="preserve"> jbe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0"/>
        </w:rPr>
        <w:t xml:space="preserve"> running</w:t>
      </w:r>
      <w:r>
        <w:rPr>
          <w:color w:val="000010"/>
        </w:rPr>
        <w:t xml:space="preserve"> ache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0"/>
        </w:rPr>
        <w:t xml:space="preserve"> ibangking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00"/>
        </w:rPr>
        <w:t xml:space="preserve"> neya</w:t>
      </w:r>
      <w:r>
        <w:rPr>
          <w:color w:val="080000"/>
        </w:rPr>
        <w:t xml:space="preserve"> jabe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এখানে</w:t>
      </w:r>
      <w:r>
        <w:rPr>
          <w:color w:val="020000"/>
        </w:rPr>
        <w:t xml:space="preserve"> আসছে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তা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কবে</w:t>
      </w:r>
      <w:r>
        <w:rPr>
          <w:color w:val="000001"/>
        </w:rPr>
        <w:t xml:space="preserve"> আসবে</w:t>
      </w:r>
      <w:r>
        <w:br/>
      </w:r>
      <w:r>
        <w:rPr>
          <w:color w:val="0000A5"/>
        </w:rPr>
        <w:t xml:space="preserve"> tk</w:t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0"/>
        </w:rPr>
        <w:t xml:space="preserve"> bistarioto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0"/>
        </w:rPr>
        <w:t xml:space="preserve"> ific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020000"/>
        </w:rPr>
        <w:t xml:space="preserve"> করি</w:t>
      </w:r>
      <w:r>
        <w:rPr>
          <w:color w:val="000000"/>
        </w:rPr>
        <w:t xml:space="preserve"> সেক্ষেত্রে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05"/>
        </w:rPr>
        <w:t xml:space="preserve"> card</w:t>
      </w:r>
      <w:r>
        <w:rPr>
          <w:color w:val="000001"/>
        </w:rPr>
        <w:t xml:space="preserve"> thaka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1"/>
        </w:rPr>
        <w:t xml:space="preserve"> visa</w:t>
      </w:r>
      <w:r>
        <w:rPr>
          <w:color w:val="000005"/>
        </w:rPr>
        <w:t xml:space="preserve"> card</w:t>
      </w:r>
      <w:r>
        <w:rPr>
          <w:color w:val="000001"/>
        </w:rPr>
        <w:t xml:space="preserve"> thaka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30000"/>
        </w:rPr>
        <w:t xml:space="preserve"> korla</w:t>
      </w:r>
      <w:r>
        <w:rPr>
          <w:color w:val="000000"/>
        </w:rPr>
        <w:t xml:space="preserve"> hoba</w:t>
      </w:r>
      <w:r>
        <w:rPr>
          <w:color w:val="000002"/>
        </w:rPr>
        <w:t xml:space="preserve"> r</w:t>
      </w:r>
      <w:r>
        <w:rPr>
          <w:color w:val="00006C"/>
        </w:rPr>
        <w:t xml:space="preserve"> offer</w:t>
      </w:r>
      <w:r>
        <w:rPr>
          <w:color w:val="000006"/>
        </w:rPr>
        <w:t xml:space="preserve"> koto</w:t>
      </w:r>
      <w:r>
        <w:rPr>
          <w:color w:val="000001"/>
        </w:rPr>
        <w:t xml:space="preserve"> tarik</w:t>
      </w:r>
      <w:r>
        <w:rPr>
          <w:color w:val="000001"/>
        </w:rPr>
        <w:t xml:space="preserve"> porjonto</w:t>
      </w:r>
      <w:r>
        <w:rPr>
          <w:color w:val="000000"/>
        </w:rPr>
        <w:t xml:space="preserve"> solba</w:t>
      </w:r>
      <w:r>
        <w:br/>
      </w:r>
      <w:r>
        <w:rPr>
          <w:color w:val="020000"/>
        </w:rPr>
        <w:t xml:space="preserve"> sir</w:t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04"/>
        </w:rPr>
        <w:t xml:space="preserve"> details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0"/>
        </w:rPr>
        <w:t xml:space="preserve"> gp</w:t>
      </w:r>
      <w:r>
        <w:rPr>
          <w:color w:val="000000"/>
        </w:rPr>
        <w:t xml:space="preserve"> রিচাজ্য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30000"/>
        </w:rPr>
        <w:t xml:space="preserve"> পাবে</w:t>
      </w:r>
      <w:r>
        <w:rPr>
          <w:color w:val="680000"/>
        </w:rPr>
        <w:t xml:space="preserve"> কি</w:t>
      </w:r>
      <w:r>
        <w:br/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4"/>
        </w:rPr>
        <w:t xml:space="preserve"> details</w:t>
      </w:r>
      <w:r>
        <w:br/>
      </w:r>
      <w:r>
        <w:rPr>
          <w:color w:val="000009"/>
        </w:rPr>
        <w:t xml:space="preserve"> friday</w:t>
      </w:r>
      <w:r>
        <w:rPr>
          <w:color w:val="0000A5"/>
        </w:rPr>
        <w:t xml:space="preserve"> tk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chalu</w:t>
      </w:r>
      <w:r>
        <w:rPr>
          <w:color w:val="000010"/>
        </w:rPr>
        <w:t xml:space="preserve"> ache</w:t>
      </w:r>
      <w:r>
        <w:br/>
      </w:r>
      <w:r>
        <w:rPr>
          <w:color w:val="000001"/>
        </w:rPr>
        <w:t xml:space="preserve"> শুক্রবারের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if</w:t>
      </w:r>
      <w:r>
        <w:rPr>
          <w:color w:val="070000"/>
        </w:rPr>
        <w:t xml:space="preserve"> i</w:t>
      </w:r>
      <w:r>
        <w:rPr>
          <w:color w:val="00002B"/>
        </w:rPr>
        <w:t xml:space="preserve"> add</w:t>
      </w:r>
      <w:r>
        <w:rPr>
          <w:color w:val="00005E"/>
        </w:rPr>
        <w:t xml:space="preserve"> taka</w:t>
      </w:r>
      <w:r>
        <w:rPr>
          <w:color w:val="000002"/>
        </w:rPr>
        <w:t xml:space="preserve"> from</w:t>
      </w:r>
      <w:r>
        <w:rPr>
          <w:color w:val="000000"/>
        </w:rPr>
        <w:t xml:space="preserve"> different</w:t>
      </w:r>
      <w:r>
        <w:rPr>
          <w:color w:val="00000F"/>
        </w:rPr>
        <w:t xml:space="preserve"> bank</w:t>
      </w:r>
      <w:r>
        <w:rPr>
          <w:color w:val="010000"/>
        </w:rPr>
        <w:t xml:space="preserve"> will</w:t>
      </w:r>
      <w:r>
        <w:rPr>
          <w:color w:val="070000"/>
        </w:rPr>
        <w:t xml:space="preserve"> i</w:t>
      </w:r>
      <w:r>
        <w:rPr>
          <w:color w:val="000003"/>
        </w:rPr>
        <w:t xml:space="preserve"> get</w:t>
      </w:r>
      <w:r>
        <w:rPr>
          <w:color w:val="00005E"/>
        </w:rPr>
        <w:t xml:space="preserve"> taka</w:t>
      </w:r>
      <w:r>
        <w:rPr>
          <w:color w:val="000000"/>
        </w:rPr>
        <w:t xml:space="preserve"> or</w:t>
      </w:r>
      <w:r>
        <w:rPr>
          <w:color w:val="00005E"/>
        </w:rPr>
        <w:t xml:space="preserve"> taka</w:t>
      </w:r>
      <w:r>
        <w:br/>
      </w:r>
      <w:r>
        <w:rPr>
          <w:color w:val="000000"/>
        </w:rPr>
        <w:t xml:space="preserve"> অামার</w:t>
      </w:r>
      <w:r>
        <w:rPr>
          <w:color w:val="000002"/>
        </w:rPr>
        <w:t xml:space="preserve"> একটি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এসেছে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5"/>
        </w:rPr>
        <w:t xml:space="preserve"> এখন</w:t>
      </w:r>
      <w:r>
        <w:rPr>
          <w:color w:val="000000"/>
        </w:rPr>
        <w:t xml:space="preserve"> অামি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চার্জ</w:t>
      </w:r>
      <w:r>
        <w:rPr>
          <w:color w:val="000000"/>
        </w:rPr>
        <w:t xml:space="preserve"> কাটবে</w:t>
      </w:r>
      <w:r>
        <w:br/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10000"/>
        </w:rPr>
        <w:t xml:space="preserve"> তার</w:t>
      </w:r>
      <w:r>
        <w:rPr>
          <w:color w:val="000000"/>
        </w:rPr>
        <w:t xml:space="preserve"> অধিক</w:t>
      </w:r>
      <w:r>
        <w:rPr>
          <w:color w:val="000003"/>
        </w:rPr>
        <w:t xml:space="preserve"> এডমানি</w:t>
      </w:r>
      <w:r>
        <w:rPr>
          <w:color w:val="260000"/>
        </w:rPr>
        <w:t xml:space="preserve"> করলে</w:t>
      </w:r>
      <w:r>
        <w:rPr>
          <w:color w:val="000002"/>
        </w:rPr>
        <w:t xml:space="preserve"> কুপন</w:t>
      </w:r>
      <w:r>
        <w:rPr>
          <w:color w:val="010000"/>
        </w:rPr>
        <w:t xml:space="preserve"> ও</w:t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নিয়ে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1"/>
        </w:rPr>
        <w:t xml:space="preserve"> city</w:t>
      </w:r>
      <w:r>
        <w:rPr>
          <w:color w:val="000000"/>
        </w:rPr>
        <w:t xml:space="preserve"> touch</w:t>
      </w:r>
      <w:r>
        <w:rPr>
          <w:color w:val="000013"/>
        </w:rPr>
        <w:t xml:space="preserve"> theke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0"/>
        </w:rPr>
        <w:t xml:space="preserve"> deposit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000000"/>
        </w:rPr>
        <w:t xml:space="preserve"> ditace</w:t>
      </w:r>
      <w:r>
        <w:br/>
      </w:r>
      <w:r>
        <w:rPr>
          <w:color w:val="000000"/>
        </w:rPr>
        <w:t xml:space="preserve"> sc</w:t>
      </w:r>
      <w:r>
        <w:rPr>
          <w:color w:val="000005"/>
        </w:rPr>
        <w:t xml:space="preserve"> mobile</w:t>
      </w:r>
      <w:r>
        <w:rPr>
          <w:color w:val="00000F"/>
        </w:rPr>
        <w:t xml:space="preserve"> bank</w:t>
      </w:r>
      <w:r>
        <w:rPr>
          <w:color w:val="000000"/>
        </w:rPr>
        <w:t xml:space="preserve"> takhe</w:t>
      </w:r>
      <w:r>
        <w:rPr>
          <w:color w:val="00004C"/>
        </w:rPr>
        <w:t xml:space="preserve"> cashback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rPr>
          <w:color w:val="000000"/>
        </w:rPr>
        <w:t xml:space="preserve"> oitar</w:t>
      </w:r>
      <w:r>
        <w:rPr>
          <w:color w:val="1C0000"/>
        </w:rPr>
        <w:t xml:space="preserve"> ai</w:t>
      </w:r>
      <w:r>
        <w:rPr>
          <w:color w:val="000000"/>
        </w:rPr>
        <w:t xml:space="preserve"> option</w:t>
      </w:r>
      <w:r>
        <w:rPr>
          <w:color w:val="000000"/>
        </w:rPr>
        <w:t xml:space="preserve"> takhe</w:t>
      </w:r>
      <w:r>
        <w:rPr>
          <w:color w:val="000000"/>
        </w:rPr>
        <w:t xml:space="preserve"> kontai</w:t>
      </w:r>
      <w:r>
        <w:rPr>
          <w:color w:val="000000"/>
        </w:rPr>
        <w:t xml:space="preserve"> jaite</w:t>
      </w:r>
      <w:r>
        <w:rPr>
          <w:color w:val="040000"/>
        </w:rPr>
        <w:t xml:space="preserve"> hobe</w:t>
      </w:r>
      <w:r>
        <w:br/>
      </w:r>
      <w:r>
        <w:rPr>
          <w:color w:val="190000"/>
        </w:rPr>
        <w:t xml:space="preserve"> ami</w:t>
      </w:r>
      <w:r>
        <w:rPr>
          <w:color w:val="030000"/>
        </w:rPr>
        <w:t xml:space="preserve"> akta</w:t>
      </w:r>
      <w:r>
        <w:rPr>
          <w:color w:val="000000"/>
        </w:rPr>
        <w:t xml:space="preserve"> msg</w:t>
      </w:r>
      <w:r>
        <w:rPr>
          <w:color w:val="000000"/>
        </w:rPr>
        <w:t xml:space="preserve"> peyechi</w:t>
      </w:r>
      <w:r>
        <w:rPr>
          <w:color w:val="000000"/>
        </w:rPr>
        <w:t xml:space="preserve"> gotokal</w:t>
      </w:r>
      <w:r>
        <w:rPr>
          <w:color w:val="0000A5"/>
        </w:rPr>
        <w:t xml:space="preserve"> tk</w:t>
      </w:r>
      <w:r>
        <w:rPr>
          <w:color w:val="000000"/>
        </w:rPr>
        <w:t xml:space="preserve"> robi</w:t>
      </w:r>
      <w:r>
        <w:rPr>
          <w:color w:val="000004"/>
        </w:rPr>
        <w:t xml:space="preserve"> no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rPr>
          <w:color w:val="000000"/>
        </w:rPr>
        <w:t xml:space="preserve"> kindly</w:t>
      </w:r>
      <w:r>
        <w:rPr>
          <w:color w:val="000003"/>
        </w:rPr>
        <w:t xml:space="preserve"> janaben</w:t>
      </w:r>
      <w:r>
        <w:rPr>
          <w:color w:val="000029"/>
        </w:rPr>
        <w:t xml:space="preserve"> bkash</w:t>
      </w:r>
      <w:r>
        <w:rPr>
          <w:color w:val="000004"/>
        </w:rPr>
        <w:t xml:space="preserve"> no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admoney</w:t>
      </w:r>
      <w:r>
        <w:rPr>
          <w:color w:val="00000D"/>
        </w:rPr>
        <w:t xml:space="preserve"> bonus</w:t>
      </w:r>
      <w:r>
        <w:rPr>
          <w:color w:val="080000"/>
        </w:rPr>
        <w:t xml:space="preserve"> jante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chaii</w:t>
      </w:r>
      <w:r>
        <w:br/>
      </w:r>
      <w:r>
        <w:rPr>
          <w:color w:val="000001"/>
        </w:rPr>
        <w:t xml:space="preserve"> বিকাশের</w:t>
      </w:r>
      <w:r>
        <w:rPr>
          <w:color w:val="000000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তে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01"/>
        </w:rPr>
        <w:t xml:space="preserve"> hungrynaki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rPr>
          <w:color w:val="000000"/>
        </w:rPr>
        <w:t xml:space="preserve"> ekono</w:t>
      </w:r>
      <w:r>
        <w:br/>
      </w:r>
      <w:r>
        <w:rPr>
          <w:color w:val="000000"/>
        </w:rPr>
        <w:t xml:space="preserve"> সোনালী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01"/>
        </w:rPr>
        <w:t xml:space="preserve"> sobai</w:t>
      </w:r>
      <w:r>
        <w:rPr>
          <w:color w:val="000003"/>
        </w:rPr>
        <w:t xml:space="preserve"> pabe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recaraja</w:t>
      </w:r>
      <w:r>
        <w:rPr>
          <w:color w:val="00005E"/>
        </w:rPr>
        <w:t xml:space="preserve"> taka</w:t>
      </w:r>
      <w:r>
        <w:rPr>
          <w:color w:val="00002D"/>
        </w:rPr>
        <w:t xml:space="preserve"> pabo</w:t>
      </w:r>
      <w:r>
        <w:br/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1"/>
        </w:rPr>
        <w:t xml:space="preserve"> akhono</w:t>
      </w:r>
      <w:r>
        <w:rPr>
          <w:color w:val="000010"/>
        </w:rPr>
        <w:t xml:space="preserve"> ache</w:t>
      </w:r>
      <w:r>
        <w:br/>
      </w:r>
      <w:r>
        <w:rPr>
          <w:color w:val="00000D"/>
        </w:rPr>
        <w:t xml:space="preserve"> বিকাশে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7"/>
        </w:rPr>
        <w:t xml:space="preserve"> পাওয়া</w:t>
      </w:r>
      <w:r>
        <w:rPr>
          <w:color w:val="010000"/>
        </w:rPr>
        <w:t xml:space="preserve"> যায়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2"/>
        </w:rPr>
        <w:t xml:space="preserve"> প্রতি</w:t>
      </w:r>
      <w:r>
        <w:rPr>
          <w:color w:val="000003"/>
        </w:rPr>
        <w:t xml:space="preserve"> শুক্রবার</w:t>
      </w:r>
      <w:r>
        <w:br/>
      </w:r>
      <w:r>
        <w:rPr>
          <w:color w:val="010000"/>
        </w:rPr>
        <w:t xml:space="preserve"> আজ</w:t>
      </w:r>
      <w:r>
        <w:rPr>
          <w:color w:val="000003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0"/>
        </w:rPr>
        <w:t xml:space="preserve"> মানির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9"/>
        </w:rPr>
        <w:t xml:space="preserve"> friday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ekbar</w:t>
      </w:r>
      <w:r>
        <w:rPr>
          <w:color w:val="000000"/>
        </w:rPr>
        <w:t xml:space="preserve"> claim</w:t>
      </w:r>
      <w:r>
        <w:rPr>
          <w:color w:val="02000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00004"/>
        </w:rPr>
        <w:t xml:space="preserve"> বা</w:t>
      </w:r>
      <w:r>
        <w:rPr>
          <w:color w:val="00000C"/>
        </w:rPr>
        <w:t xml:space="preserve"> ব্যাংক</w:t>
      </w:r>
      <w:r>
        <w:rPr>
          <w:color w:val="000005"/>
        </w:rPr>
        <w:t xml:space="preserve"> একাউন্ট</w:t>
      </w:r>
      <w:r>
        <w:rPr>
          <w:color w:val="0B0000"/>
        </w:rPr>
        <w:t xml:space="preserve"> এর</w:t>
      </w:r>
      <w:r>
        <w:rPr>
          <w:color w:val="0B0000"/>
        </w:rPr>
        <w:t xml:space="preserve"> জন্য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রয়েছে</w:t>
      </w:r>
      <w:r>
        <w:rPr>
          <w:color w:val="000023"/>
        </w:rPr>
        <w:t xml:space="preserve"> বিকাশ</w:t>
      </w:r>
      <w:r>
        <w:rPr>
          <w:color w:val="0B0000"/>
        </w:rPr>
        <w:t xml:space="preserve"> এর</w:t>
      </w:r>
      <w:r>
        <w:br/>
      </w:r>
      <w:r>
        <w:rPr>
          <w:color w:val="00000C"/>
        </w:rPr>
        <w:t xml:space="preserve"> ব্যাংক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যেই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আনার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তা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আজকে</w:t>
      </w:r>
      <w:r>
        <w:rPr>
          <w:color w:val="260000"/>
        </w:rPr>
        <w:t xml:space="preserve"> করলে</w:t>
      </w:r>
      <w:r>
        <w:rPr>
          <w:color w:val="000005"/>
        </w:rPr>
        <w:t xml:space="preserve"> প্রযোজ্য</w:t>
      </w:r>
      <w:r>
        <w:rPr>
          <w:color w:val="060000"/>
        </w:rPr>
        <w:t xml:space="preserve"> হবে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4B"/>
        </w:rPr>
        <w:t xml:space="preserve"> অফার</w:t>
      </w:r>
      <w:r>
        <w:rPr>
          <w:color w:val="000004"/>
        </w:rPr>
        <w:t xml:space="preserve"> আজকে</w:t>
      </w:r>
      <w:r>
        <w:rPr>
          <w:color w:val="000038"/>
        </w:rPr>
        <w:t xml:space="preserve"> আছে</w:t>
      </w:r>
      <w:r>
        <w:br/>
      </w:r>
      <w:r>
        <w:rPr>
          <w:color w:val="000003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rPr>
          <w:color w:val="000000"/>
        </w:rPr>
        <w:t xml:space="preserve"> দিবেন</w:t>
      </w:r>
      <w:r>
        <w:rPr>
          <w:color w:val="000000"/>
        </w:rPr>
        <w:t xml:space="preserve"> কিন্তু</w:t>
      </w:r>
      <w:r>
        <w:rPr>
          <w:color w:val="040000"/>
        </w:rPr>
        <w:t xml:space="preserve"> এখনো</w:t>
      </w:r>
      <w:r>
        <w:rPr>
          <w:color w:val="000000"/>
        </w:rPr>
        <w:t xml:space="preserve"> পেলাম</w:t>
      </w:r>
      <w:r>
        <w:rPr>
          <w:color w:val="000004"/>
        </w:rPr>
        <w:t xml:space="preserve"> না</w:t>
      </w:r>
      <w:r>
        <w:rPr>
          <w:color w:val="000000"/>
        </w:rPr>
        <w:t xml:space="preserve"> সকালে</w:t>
      </w:r>
      <w:r>
        <w:rPr>
          <w:color w:val="000003"/>
        </w:rPr>
        <w:t xml:space="preserve"> এডমানি</w:t>
      </w:r>
      <w:r>
        <w:rPr>
          <w:color w:val="020000"/>
        </w:rPr>
        <w:t xml:space="preserve"> করছি</w:t>
      </w:r>
      <w:r>
        <w:br/>
      </w:r>
      <w:r>
        <w:rPr>
          <w:color w:val="000004"/>
        </w:rPr>
        <w:t xml:space="preserve"> আজকে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20000"/>
        </w:rPr>
        <w:t xml:space="preserve"> ke</w:t>
      </w:r>
      <w:r>
        <w:rPr>
          <w:color w:val="00005E"/>
        </w:rPr>
        <w:t xml:space="preserve"> taka</w:t>
      </w:r>
      <w:r>
        <w:rPr>
          <w:color w:val="000000"/>
        </w:rPr>
        <w:t xml:space="preserve"> bonash</w:t>
      </w:r>
      <w:r>
        <w:rPr>
          <w:color w:val="00001A"/>
        </w:rPr>
        <w:t xml:space="preserve"> ase</w:t>
      </w:r>
      <w:r>
        <w:br/>
      </w:r>
      <w:r>
        <w:rPr>
          <w:color w:val="00005E"/>
        </w:rPr>
        <w:t xml:space="preserve"> taka</w:t>
      </w:r>
      <w:r>
        <w:rPr>
          <w:color w:val="00000F"/>
        </w:rPr>
        <w:t xml:space="preserve"> bank</w:t>
      </w:r>
      <w:r>
        <w:rPr>
          <w:color w:val="000001"/>
        </w:rPr>
        <w:t xml:space="preserve"> thake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30000"/>
        </w:rPr>
        <w:t xml:space="preserve"> korla</w:t>
      </w:r>
      <w:r>
        <w:rPr>
          <w:color w:val="000000"/>
        </w:rPr>
        <w:t xml:space="preserve"> bouns</w:t>
      </w:r>
      <w:r>
        <w:rPr>
          <w:color w:val="000000"/>
        </w:rPr>
        <w:t xml:space="preserve"> chalo</w:t>
      </w:r>
      <w:r>
        <w:rPr>
          <w:color w:val="010000"/>
        </w:rPr>
        <w:t xml:space="preserve"> aca</w:t>
      </w:r>
      <w:r>
        <w:rPr>
          <w:color w:val="000009"/>
        </w:rPr>
        <w:t xml:space="preserve"> friday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বলেন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অামার</w:t>
      </w:r>
      <w:r>
        <w:rPr>
          <w:color w:val="000002"/>
        </w:rPr>
        <w:t xml:space="preserve"> একটি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এসেছে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5"/>
        </w:rPr>
        <w:t xml:space="preserve"> এখন</w:t>
      </w:r>
      <w:r>
        <w:rPr>
          <w:color w:val="000000"/>
        </w:rPr>
        <w:t xml:space="preserve"> অামি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চার্জ</w:t>
      </w:r>
      <w:r>
        <w:rPr>
          <w:color w:val="000000"/>
        </w:rPr>
        <w:t xml:space="preserve"> কাটবে</w:t>
      </w:r>
      <w:r>
        <w:br/>
      </w:r>
      <w:r>
        <w:rPr>
          <w:color w:val="010000"/>
        </w:rPr>
        <w:t xml:space="preserve"> apnader</w:t>
      </w:r>
      <w:r>
        <w:rPr>
          <w:color w:val="000009"/>
        </w:rPr>
        <w:t xml:space="preserve"> friday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ekhon</w:t>
      </w:r>
      <w:r>
        <w:rPr>
          <w:color w:val="010000"/>
        </w:rPr>
        <w:t xml:space="preserve"> o</w:t>
      </w:r>
      <w:r>
        <w:rPr>
          <w:color w:val="000010"/>
        </w:rPr>
        <w:t xml:space="preserve"> ache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20000"/>
        </w:rPr>
        <w:t xml:space="preserve"> kora</w:t>
      </w:r>
      <w:r>
        <w:rPr>
          <w:color w:val="000000"/>
        </w:rPr>
        <w:t xml:space="preserve"> chee</w:t>
      </w:r>
      <w:r>
        <w:rPr>
          <w:color w:val="000000"/>
        </w:rPr>
        <w:t xml:space="preserve"> but</w:t>
      </w:r>
      <w:r>
        <w:rPr>
          <w:color w:val="00005E"/>
        </w:rPr>
        <w:t xml:space="preserve"> taka</w:t>
      </w:r>
      <w:r>
        <w:rPr>
          <w:color w:val="000000"/>
        </w:rPr>
        <w:t xml:space="preserve"> kokhon</w:t>
      </w:r>
      <w:r>
        <w:rPr>
          <w:color w:val="00002D"/>
        </w:rPr>
        <w:t xml:space="preserve"> pabo</w:t>
      </w:r>
      <w:r>
        <w:br/>
      </w:r>
      <w:r>
        <w:rPr>
          <w:color w:val="020000"/>
        </w:rPr>
        <w:t xml:space="preserve"> আপনাদের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ডিসকাউন্ট</w:t>
      </w:r>
      <w:r>
        <w:rPr>
          <w:color w:val="020000"/>
        </w:rPr>
        <w:t xml:space="preserve"> +</w:t>
      </w:r>
      <w:r>
        <w:rPr>
          <w:color w:val="000006"/>
        </w:rPr>
        <w:t xml:space="preserve"> টাকার</w:t>
      </w:r>
      <w:r>
        <w:rPr>
          <w:color w:val="000002"/>
        </w:rPr>
        <w:t xml:space="preserve"> কুপন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00004"/>
        </w:rPr>
        <w:t xml:space="preserve"> জানাবেন</w:t>
      </w:r>
      <w:r>
        <w:rPr>
          <w:color w:val="020000"/>
        </w:rPr>
        <w:t xml:space="preserve"> plz</w:t>
      </w:r>
      <w:r>
        <w:br/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sobay</w:t>
      </w:r>
      <w:r>
        <w:rPr>
          <w:color w:val="000003"/>
        </w:rPr>
        <w:t xml:space="preserve"> pabe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20000"/>
        </w:rPr>
        <w:t xml:space="preserve"> j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paua</w:t>
      </w:r>
      <w:r>
        <w:rPr>
          <w:color w:val="080000"/>
        </w:rPr>
        <w:t xml:space="preserve"> jabe</w:t>
      </w:r>
      <w:r>
        <w:rPr>
          <w:color w:val="000000"/>
        </w:rPr>
        <w:t xml:space="preserve"> sei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akhon</w:t>
      </w:r>
      <w:r>
        <w:rPr>
          <w:color w:val="00002D"/>
        </w:rPr>
        <w:t xml:space="preserve"> pabo</w:t>
      </w:r>
      <w:r>
        <w:rPr>
          <w:color w:val="000009"/>
        </w:rPr>
        <w:t xml:space="preserve"> friday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br/>
      </w:r>
      <w:r>
        <w:rPr>
          <w:color w:val="000001"/>
        </w:rPr>
        <w:t xml:space="preserve"> রির্চাজ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ক্যাশব্যাগ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নিজ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000001"/>
        </w:rPr>
        <w:t xml:space="preserve"> রির্চাজ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rPr>
          <w:color w:val="070000"/>
        </w:rPr>
        <w:t xml:space="preserve"> নাকি</w:t>
      </w:r>
      <w:r>
        <w:rPr>
          <w:color w:val="010000"/>
        </w:rPr>
        <w:t xml:space="preserve"> যেকোন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9"/>
        </w:rPr>
        <w:t xml:space="preserve"> friday</w:t>
      </w:r>
      <w:r>
        <w:rPr>
          <w:color w:val="00006C"/>
        </w:rPr>
        <w:t xml:space="preserve"> offer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4"/>
        </w:rPr>
        <w:t xml:space="preserve"> details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rPr>
          <w:color w:val="000000"/>
        </w:rPr>
        <w:t xml:space="preserve"> same</w:t>
      </w:r>
      <w:r>
        <w:rPr>
          <w:color w:val="00000F"/>
        </w:rPr>
        <w:t xml:space="preserve"> bank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00"/>
        </w:rPr>
        <w:t xml:space="preserve"> alada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এ্যাডমানি</w:t>
      </w:r>
      <w:r>
        <w:rPr>
          <w:color w:val="030000"/>
        </w:rPr>
        <w:t xml:space="preserve"> তে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A"/>
        </w:rPr>
        <w:t xml:space="preserve"> ace</w:t>
      </w:r>
      <w:r>
        <w:rPr>
          <w:color w:val="0000A5"/>
        </w:rPr>
        <w:t xml:space="preserve"> tk</w:t>
      </w:r>
      <w:r>
        <w:rPr>
          <w:color w:val="000000"/>
        </w:rPr>
        <w:t xml:space="preserve"> cb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9"/>
        </w:rPr>
        <w:t xml:space="preserve"> friday</w:t>
      </w:r>
      <w:r>
        <w:rPr>
          <w:color w:val="00006C"/>
        </w:rPr>
        <w:t xml:space="preserve"> offer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rPr>
          <w:color w:val="000002"/>
        </w:rPr>
        <w:t xml:space="preserve"> from</w:t>
      </w:r>
      <w:r>
        <w:rPr>
          <w:color w:val="000000"/>
        </w:rPr>
        <w:t xml:space="preserve"> ific</w:t>
      </w:r>
      <w:r>
        <w:rPr>
          <w:color w:val="00000F"/>
        </w:rPr>
        <w:t xml:space="preserve"> bank</w:t>
      </w:r>
      <w:r>
        <w:br/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ভাউচার</w:t>
      </w:r>
      <w:r>
        <w:rPr>
          <w:color w:val="000001"/>
        </w:rPr>
        <w:t xml:space="preserve"> দেওয়া</w:t>
      </w:r>
      <w:r>
        <w:rPr>
          <w:color w:val="060000"/>
        </w:rPr>
        <w:t xml:space="preserve"> হবে</w:t>
      </w:r>
      <w:r>
        <w:rPr>
          <w:color w:val="030000"/>
        </w:rPr>
        <w:t xml:space="preserve"> কী</w:t>
      </w:r>
      <w:r>
        <w:br/>
      </w:r>
      <w:r>
        <w:rPr>
          <w:color w:val="000009"/>
        </w:rPr>
        <w:t xml:space="preserve"> friday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6E0000"/>
        </w:rPr>
        <w:t xml:space="preserve"> ki</w:t>
      </w:r>
      <w:r>
        <w:rPr>
          <w:color w:val="000001"/>
        </w:rPr>
        <w:t xml:space="preserve"> chalu</w:t>
      </w:r>
      <w:r>
        <w:rPr>
          <w:color w:val="000010"/>
        </w:rPr>
        <w:t xml:space="preserve"> ache</w:t>
      </w:r>
      <w:r>
        <w:rPr>
          <w:color w:val="000003"/>
        </w:rPr>
        <w:t xml:space="preserve"> janaben</w:t>
      </w:r>
      <w:r>
        <w:rPr>
          <w:color w:val="020000"/>
        </w:rPr>
        <w:t xml:space="preserve"> please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00"/>
        </w:rPr>
        <w:t xml:space="preserve"> রিটেইলার</w:t>
      </w:r>
      <w:r>
        <w:rPr>
          <w:color w:val="000005"/>
        </w:rPr>
        <w:t xml:space="preserve"> একাউন্ট</w:t>
      </w:r>
      <w:r>
        <w:rPr>
          <w:color w:val="680000"/>
        </w:rPr>
        <w:t xml:space="preserve"> কি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করতে</w:t>
      </w:r>
      <w:r>
        <w:rPr>
          <w:color w:val="000003"/>
        </w:rPr>
        <w:t xml:space="preserve"> পারবো</w:t>
      </w:r>
      <w:r>
        <w:rPr>
          <w:color w:val="020000"/>
        </w:rPr>
        <w:t xml:space="preserve"> আর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ঐড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ekono</w:t>
      </w:r>
      <w:r>
        <w:rPr>
          <w:color w:val="00001A"/>
        </w:rPr>
        <w:t xml:space="preserve"> ase</w:t>
      </w:r>
      <w:r>
        <w:br/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kore</w:t>
      </w:r>
      <w:r>
        <w:rPr>
          <w:color w:val="020000"/>
        </w:rPr>
        <w:t xml:space="preserve"> j</w:t>
      </w:r>
      <w:r>
        <w:rPr>
          <w:color w:val="0000A5"/>
        </w:rPr>
        <w:t xml:space="preserve"> tk</w:t>
      </w:r>
      <w:r>
        <w:rPr>
          <w:color w:val="000000"/>
        </w:rPr>
        <w:t xml:space="preserve"> cashbak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6"/>
        </w:rPr>
        <w:t xml:space="preserve"> koto</w:t>
      </w:r>
      <w:r>
        <w:rPr>
          <w:color w:val="000001"/>
        </w:rPr>
        <w:t xml:space="preserve"> din</w:t>
      </w:r>
      <w:r>
        <w:rPr>
          <w:color w:val="010000"/>
        </w:rPr>
        <w:t xml:space="preserve"> thakbe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12"/>
        </w:rPr>
        <w:t xml:space="preserve"> বোনাস</w:t>
      </w:r>
      <w:r>
        <w:rPr>
          <w:color w:val="00000D"/>
        </w:rPr>
        <w:t xml:space="preserve"> পাব</w:t>
      </w:r>
      <w:r>
        <w:br/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1"/>
        </w:rPr>
        <w:t xml:space="preserve"> akhono</w:t>
      </w:r>
      <w:r>
        <w:rPr>
          <w:color w:val="00000A"/>
        </w:rPr>
        <w:t xml:space="preserve"> ace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00"/>
        </w:rPr>
        <w:t xml:space="preserve"> fri</w:t>
      </w:r>
      <w:r>
        <w:rPr>
          <w:color w:val="000000"/>
        </w:rPr>
        <w:t xml:space="preserve"> day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br/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kole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richage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sbai</w:t>
      </w:r>
      <w:r>
        <w:rPr>
          <w:color w:val="000003"/>
        </w:rPr>
        <w:t xml:space="preserve"> pabe</w:t>
      </w:r>
      <w:r>
        <w:rPr>
          <w:color w:val="060000"/>
        </w:rPr>
        <w:t xml:space="preserve"> naki</w:t>
      </w:r>
      <w:r>
        <w:br/>
      </w:r>
      <w:r>
        <w:rPr>
          <w:color w:val="1E0000"/>
        </w:rPr>
        <w:t xml:space="preserve"> আমি</w:t>
      </w:r>
      <w:r>
        <w:rPr>
          <w:color w:val="060000"/>
        </w:rPr>
        <w:t xml:space="preserve"> যে</w:t>
      </w:r>
      <w:r>
        <w:rPr>
          <w:color w:val="000000"/>
        </w:rPr>
        <w:t xml:space="preserve"> পনেরশো</w:t>
      </w:r>
      <w:r>
        <w:rPr>
          <w:color w:val="000001"/>
        </w:rPr>
        <w:t xml:space="preserve"> টাকায়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করলাম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1"/>
        </w:rPr>
        <w:t xml:space="preserve"> কখন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0"/>
        </w:rPr>
        <w:t xml:space="preserve"> ek</w:t>
      </w:r>
      <w:r>
        <w:rPr>
          <w:color w:val="000000"/>
        </w:rPr>
        <w:t xml:space="preserve"> device</w:t>
      </w:r>
      <w:r>
        <w:rPr>
          <w:color w:val="000013"/>
        </w:rPr>
        <w:t xml:space="preserve"> theke</w:t>
      </w:r>
      <w:r>
        <w:rPr>
          <w:color w:val="000000"/>
        </w:rPr>
        <w:t xml:space="preserve"> dui</w:t>
      </w:r>
      <w:r>
        <w:rPr>
          <w:color w:val="00000B"/>
        </w:rPr>
        <w:t xml:space="preserve"> account</w:t>
      </w:r>
      <w:r>
        <w:rPr>
          <w:color w:val="000001"/>
        </w:rPr>
        <w:t xml:space="preserve"> use</w:t>
      </w:r>
      <w:r>
        <w:rPr>
          <w:color w:val="000005"/>
        </w:rPr>
        <w:t xml:space="preserve"> kore</w:t>
      </w:r>
      <w:r>
        <w:rPr>
          <w:color w:val="000007"/>
        </w:rPr>
        <w:t xml:space="preserve"> payment</w:t>
      </w:r>
      <w:r>
        <w:rPr>
          <w:color w:val="470000"/>
        </w:rPr>
        <w:t xml:space="preserve"> a</w:t>
      </w:r>
      <w:r>
        <w:rPr>
          <w:color w:val="000029"/>
        </w:rPr>
        <w:t xml:space="preserve"> bkash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9"/>
        </w:rPr>
        <w:t xml:space="preserve"> friday</w:t>
      </w:r>
      <w:r>
        <w:rPr>
          <w:color w:val="000000"/>
        </w:rPr>
        <w:t xml:space="preserve"> teh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teh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00"/>
        </w:rPr>
        <w:t xml:space="preserve"> tah</w:t>
      </w:r>
      <w:r>
        <w:rPr>
          <w:color w:val="000000"/>
        </w:rPr>
        <w:t xml:space="preserve"> kih</w:t>
      </w:r>
      <w:r>
        <w:rPr>
          <w:color w:val="000000"/>
        </w:rPr>
        <w:t xml:space="preserve"> akno</w:t>
      </w:r>
      <w:r>
        <w:rPr>
          <w:color w:val="000010"/>
        </w:rPr>
        <w:t xml:space="preserve"> ache</w:t>
      </w:r>
      <w:r>
        <w:rPr>
          <w:color w:val="000002"/>
        </w:rPr>
        <w:t xml:space="preserve"> ajke</w:t>
      </w:r>
      <w:r>
        <w:rPr>
          <w:color w:val="000000"/>
        </w:rPr>
        <w:t xml:space="preserve"> akn</w:t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rPr>
          <w:color w:val="000002"/>
        </w:rPr>
        <w:t xml:space="preserve"> ajke</w:t>
      </w:r>
      <w:r>
        <w:rPr>
          <w:color w:val="000000"/>
        </w:rPr>
        <w:t xml:space="preserve"> toh</w:t>
      </w:r>
      <w:r>
        <w:rPr>
          <w:color w:val="000009"/>
        </w:rPr>
        <w:t xml:space="preserve"> friday</w:t>
      </w:r>
      <w:r>
        <w:br/>
      </w:r>
      <w:r>
        <w:rPr>
          <w:color w:val="000009"/>
        </w:rPr>
        <w:t xml:space="preserve"> friday</w:t>
      </w:r>
      <w:r>
        <w:rPr>
          <w:color w:val="000001"/>
        </w:rPr>
        <w:t xml:space="preserve"> ibanking</w:t>
      </w:r>
      <w:r>
        <w:rPr>
          <w:color w:val="0000A5"/>
        </w:rPr>
        <w:t xml:space="preserve"> tk</w:t>
      </w:r>
      <w:r>
        <w:rPr>
          <w:color w:val="000000"/>
        </w:rPr>
        <w:t xml:space="preserve"> offee</w:t>
      </w:r>
      <w:r>
        <w:rPr>
          <w:color w:val="000004"/>
        </w:rPr>
        <w:t xml:space="preserve"> available</w:t>
      </w:r>
      <w:r>
        <w:rPr>
          <w:color w:val="6E0000"/>
        </w:rPr>
        <w:t xml:space="preserve"> ki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br/>
      </w:r>
      <w:r>
        <w:rPr>
          <w:color w:val="000000"/>
        </w:rPr>
        <w:t xml:space="preserve"> অগ্রনী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10000"/>
        </w:rPr>
        <w:t xml:space="preserve"> দিয়ে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1E0000"/>
        </w:rPr>
        <w:t xml:space="preserve"> আমি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করছি</w:t>
      </w:r>
      <w:r>
        <w:rPr>
          <w:color w:val="000005"/>
        </w:rPr>
        <w:t xml:space="preserve"> এখন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1"/>
        </w:rPr>
        <w:t xml:space="preserve"> কখন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4"/>
        </w:rPr>
        <w:t xml:space="preserve"> ta</w:t>
      </w:r>
      <w:r>
        <w:rPr>
          <w:color w:val="000000"/>
        </w:rPr>
        <w:t xml:space="preserve"> kibhabe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কতদিন</w:t>
      </w:r>
      <w:r>
        <w:rPr>
          <w:color w:val="000000"/>
        </w:rPr>
        <w:t xml:space="preserve"> থাকবে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cashout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br/>
      </w:r>
      <w:r>
        <w:rPr>
          <w:color w:val="000000"/>
        </w:rPr>
        <w:t xml:space="preserve"> ific</w:t>
      </w:r>
      <w:r>
        <w:rPr>
          <w:color w:val="00000F"/>
        </w:rPr>
        <w:t xml:space="preserve"> bank</w:t>
      </w:r>
      <w:r>
        <w:rPr>
          <w:color w:val="000024"/>
        </w:rPr>
        <w:t xml:space="preserve"> থেকে</w:t>
      </w:r>
      <w:r>
        <w:rPr>
          <w:color w:val="070000"/>
        </w:rPr>
        <w:t xml:space="preserve"> i</w:t>
      </w:r>
      <w:r>
        <w:rPr>
          <w:color w:val="000000"/>
        </w:rPr>
        <w:t xml:space="preserve"> banking</w:t>
      </w:r>
      <w:r>
        <w:rPr>
          <w:color w:val="0B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00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নিলে</w:t>
      </w:r>
      <w:r>
        <w:rPr>
          <w:color w:val="000054"/>
        </w:rPr>
        <w:t xml:space="preserve"> ক্যাশব্যাক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ffriday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20000"/>
        </w:rPr>
        <w:t xml:space="preserve"> j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6"/>
        </w:rPr>
        <w:t xml:space="preserve"> ei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10000"/>
        </w:rPr>
        <w:t xml:space="preserve"> hbe</w:t>
      </w:r>
      <w:r>
        <w:rPr>
          <w:color w:val="070000"/>
        </w:rPr>
        <w:t xml:space="preserve"> i</w:t>
      </w:r>
      <w:r>
        <w:rPr>
          <w:color w:val="000000"/>
        </w:rPr>
        <w:t xml:space="preserve"> mean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অ্যাডমানি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02"/>
        </w:rPr>
        <w:t xml:space="preserve"> ajke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000002"/>
        </w:rPr>
        <w:t xml:space="preserve"> ajke</w:t>
      </w:r>
      <w:r>
        <w:rPr>
          <w:color w:val="040000"/>
        </w:rPr>
        <w:t xml:space="preserve"> hobe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1"/>
        </w:rPr>
        <w:t xml:space="preserve"> hungrynaki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01"/>
        </w:rPr>
        <w:t xml:space="preserve"> kivabe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first</w:t>
      </w:r>
      <w:r>
        <w:rPr>
          <w:color w:val="000000"/>
        </w:rPr>
        <w:t xml:space="preserve"> time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jkono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000000"/>
        </w:rPr>
        <w:t xml:space="preserve"> nki</w:t>
      </w:r>
      <w:r>
        <w:rPr>
          <w:color w:val="000000"/>
        </w:rPr>
        <w:t xml:space="preserve"> nijer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4E"/>
        </w:rPr>
        <w:t xml:space="preserve"> recharge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br/>
      </w:r>
      <w:r>
        <w:rPr>
          <w:color w:val="000000"/>
        </w:rPr>
        <w:t xml:space="preserve"> vai</w:t>
      </w:r>
      <w:r>
        <w:rPr>
          <w:color w:val="0F0000"/>
        </w:rPr>
        <w:t xml:space="preserve"> amar</w:t>
      </w:r>
      <w:r>
        <w:rPr>
          <w:color w:val="000038"/>
        </w:rPr>
        <w:t xml:space="preserve"> cash</w:t>
      </w:r>
      <w:r>
        <w:rPr>
          <w:color w:val="000000"/>
        </w:rPr>
        <w:t xml:space="preserve"> beck</w:t>
      </w:r>
      <w:r>
        <w:rPr>
          <w:color w:val="040000"/>
        </w:rPr>
        <w:t xml:space="preserve"> ar</w:t>
      </w:r>
      <w:r>
        <w:rPr>
          <w:color w:val="0000A5"/>
        </w:rPr>
        <w:t xml:space="preserve"> tk</w:t>
      </w:r>
      <w:r>
        <w:rPr>
          <w:color w:val="000000"/>
        </w:rPr>
        <w:t xml:space="preserve"> ko</w:t>
      </w:r>
      <w:r>
        <w:rPr>
          <w:color w:val="00005E"/>
        </w:rPr>
        <w:t xml:space="preserve"> taka</w:t>
      </w:r>
      <w:r>
        <w:rPr>
          <w:color w:val="000029"/>
        </w:rPr>
        <w:t xml:space="preserve"> bkash</w:t>
      </w:r>
      <w:r>
        <w:rPr>
          <w:color w:val="040000"/>
        </w:rPr>
        <w:t xml:space="preserve"> ar</w:t>
      </w:r>
      <w:r>
        <w:rPr>
          <w:color w:val="030000"/>
        </w:rPr>
        <w:t xml:space="preserve"> je</w:t>
      </w:r>
      <w:r>
        <w:rPr>
          <w:color w:val="000002"/>
        </w:rPr>
        <w:t xml:space="preserve"> new</w:t>
      </w:r>
      <w:r>
        <w:rPr>
          <w:color w:val="030000"/>
        </w:rPr>
        <w:t xml:space="preserve"> akta</w:t>
      </w:r>
      <w:r>
        <w:rPr>
          <w:color w:val="000000"/>
        </w:rPr>
        <w:t xml:space="preserve"> sestem</w:t>
      </w:r>
      <w:r>
        <w:rPr>
          <w:color w:val="00001A"/>
        </w:rPr>
        <w:t xml:space="preserve"> ase</w:t>
      </w:r>
      <w:r>
        <w:rPr>
          <w:color w:val="000000"/>
        </w:rPr>
        <w:t xml:space="preserve"> oitay</w:t>
      </w:r>
      <w:r>
        <w:br/>
      </w:r>
      <w:r>
        <w:rPr>
          <w:color w:val="010000"/>
        </w:rPr>
        <w:t xml:space="preserve"> aj</w:t>
      </w:r>
      <w:r>
        <w:rPr>
          <w:color w:val="000000"/>
        </w:rPr>
        <w:t xml:space="preserve"> tow</w:t>
      </w:r>
      <w:r>
        <w:rPr>
          <w:color w:val="000009"/>
        </w:rPr>
        <w:t xml:space="preserve"> friday</w:t>
      </w:r>
      <w:r>
        <w:rPr>
          <w:color w:val="010000"/>
        </w:rPr>
        <w:t xml:space="preserve"> aj</w:t>
      </w:r>
      <w:r>
        <w:rPr>
          <w:color w:val="000001"/>
        </w:rPr>
        <w:t xml:space="preserve"> ibanking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calu</w:t>
      </w:r>
      <w:r>
        <w:rPr>
          <w:color w:val="000010"/>
        </w:rPr>
        <w:t xml:space="preserve"> ache</w:t>
      </w:r>
      <w:r>
        <w:br/>
      </w:r>
      <w:r>
        <w:rPr>
          <w:color w:val="010000"/>
        </w:rPr>
        <w:t xml:space="preserve"> apnader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470000"/>
        </w:rPr>
        <w:t xml:space="preserve"> a</w:t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00000"/>
        </w:rPr>
        <w:t xml:space="preserve"> akti</w:t>
      </w:r>
      <w:r>
        <w:rPr>
          <w:color w:val="00006C"/>
        </w:rPr>
        <w:t xml:space="preserve"> offer</w:t>
      </w:r>
      <w:r>
        <w:rPr>
          <w:color w:val="000000"/>
        </w:rPr>
        <w:t xml:space="preserve"> chilo</w:t>
      </w:r>
      <w:r>
        <w:rPr>
          <w:color w:val="00000F"/>
        </w:rPr>
        <w:t xml:space="preserve"> bank</w:t>
      </w:r>
      <w:r>
        <w:rPr>
          <w:color w:val="000001"/>
        </w:rPr>
        <w:t xml:space="preserve"> thake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2"/>
        </w:rPr>
        <w:t xml:space="preserve"> ajke</w:t>
      </w:r>
      <w:r>
        <w:rPr>
          <w:color w:val="000010"/>
        </w:rPr>
        <w:t xml:space="preserve"> ache</w:t>
      </w:r>
      <w:r>
        <w:br/>
      </w:r>
      <w:r>
        <w:rPr>
          <w:color w:val="000003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রাত</w:t>
      </w:r>
      <w:r>
        <w:rPr>
          <w:color w:val="000000"/>
        </w:rPr>
        <w:t xml:space="preserve"> টার</w:t>
      </w:r>
      <w:r>
        <w:rPr>
          <w:color w:val="000000"/>
        </w:rPr>
        <w:t xml:space="preserve"> ভেতরে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হবে</w:t>
      </w:r>
      <w:r>
        <w:br/>
      </w:r>
      <w:r>
        <w:rPr>
          <w:color w:val="000000"/>
        </w:rPr>
        <w:t xml:space="preserve"> airtel</w:t>
      </w:r>
      <w:r>
        <w:rPr>
          <w:color w:val="000000"/>
        </w:rPr>
        <w:t xml:space="preserve"> numbre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cashbac</w:t>
      </w:r>
      <w:r>
        <w:rPr>
          <w:color w:val="00002D"/>
        </w:rPr>
        <w:t xml:space="preserve"> pabo</w:t>
      </w:r>
      <w:r>
        <w:rPr>
          <w:color w:val="00005E"/>
        </w:rPr>
        <w:t xml:space="preserve"> taka</w:t>
      </w:r>
      <w:r>
        <w:rPr>
          <w:color w:val="0A0000"/>
        </w:rPr>
        <w:t xml:space="preserve"> to</w:t>
      </w:r>
      <w:r>
        <w:rPr>
          <w:color w:val="00000B"/>
        </w:rPr>
        <w:t xml:space="preserve"> account</w:t>
      </w:r>
      <w:r>
        <w:rPr>
          <w:color w:val="000000"/>
        </w:rPr>
        <w:t xml:space="preserve"> tey</w:t>
      </w:r>
      <w:r>
        <w:rPr>
          <w:color w:val="000000"/>
        </w:rPr>
        <w:t xml:space="preserve"> takbe</w:t>
      </w:r>
      <w:r>
        <w:br/>
      </w:r>
      <w:r>
        <w:rPr>
          <w:color w:val="000000"/>
        </w:rPr>
        <w:t xml:space="preserve"> community</w:t>
      </w:r>
      <w:r>
        <w:rPr>
          <w:color w:val="00000F"/>
        </w:rPr>
        <w:t xml:space="preserve"> bank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rPr>
          <w:color w:val="000000"/>
        </w:rPr>
        <w:t xml:space="preserve"> march</w:t>
      </w:r>
      <w:r>
        <w:rPr>
          <w:color w:val="000001"/>
        </w:rPr>
        <w:t xml:space="preserve"> porjonto</w:t>
      </w:r>
      <w:r>
        <w:rPr>
          <w:color w:val="000003"/>
        </w:rPr>
        <w:t xml:space="preserve"> bar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emon</w:t>
      </w:r>
      <w:r>
        <w:rPr>
          <w:color w:val="00006C"/>
        </w:rPr>
        <w:t xml:space="preserve"> offer</w:t>
      </w:r>
      <w:r>
        <w:rPr>
          <w:color w:val="000000"/>
        </w:rPr>
        <w:t xml:space="preserve"> dekhechilam</w:t>
      </w:r>
      <w:r>
        <w:br/>
      </w:r>
      <w:r>
        <w:rPr>
          <w:color w:val="000004"/>
        </w:rPr>
        <w:t xml:space="preserve"> আজকে</w:t>
      </w:r>
      <w:r>
        <w:rPr>
          <w:color w:val="00000C"/>
        </w:rPr>
        <w:t xml:space="preserve"> ব্যাংক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আফ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এফ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সি</w:t>
      </w:r>
      <w:r>
        <w:br/>
      </w:r>
      <w:r>
        <w:rPr>
          <w:color w:val="000003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বলেন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1"/>
        </w:rPr>
        <w:t xml:space="preserve"> off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পবো</w:t>
      </w:r>
      <w:r>
        <w:br/>
      </w:r>
      <w:r>
        <w:rPr>
          <w:color w:val="000000"/>
        </w:rPr>
        <w:t xml:space="preserve"> jaa</w:t>
      </w:r>
      <w:r>
        <w:rPr>
          <w:color w:val="000010"/>
        </w:rPr>
        <w:t xml:space="preserve"> kono</w:t>
      </w:r>
      <w:r>
        <w:rPr>
          <w:color w:val="000000"/>
        </w:rPr>
        <w:t xml:space="preserve"> vabe</w:t>
      </w:r>
      <w:r>
        <w:rPr>
          <w:color w:val="00002B"/>
        </w:rPr>
        <w:t xml:space="preserve"> add</w:t>
      </w:r>
      <w:r>
        <w:rPr>
          <w:color w:val="000000"/>
        </w:rPr>
        <w:t xml:space="preserve"> korlai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1E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12"/>
        </w:rPr>
        <w:t xml:space="preserve"> বোনাস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পেয়েছি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rPr>
          <w:color w:val="000002"/>
        </w:rPr>
        <w:t xml:space="preserve"> চেক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জানাবেন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01"/>
        </w:rPr>
        <w:t xml:space="preserve"> num</w:t>
      </w:r>
      <w:r>
        <w:rPr>
          <w:color w:val="000000"/>
        </w:rPr>
        <w:t xml:space="preserve"> ber</w:t>
      </w:r>
      <w:r>
        <w:rPr>
          <w:color w:val="470000"/>
        </w:rPr>
        <w:t xml:space="preserve"> a</w:t>
      </w:r>
      <w:r>
        <w:rPr>
          <w:color w:val="000000"/>
        </w:rPr>
        <w:t xml:space="preserve"> notification</w:t>
      </w:r>
      <w:r>
        <w:rPr>
          <w:color w:val="000000"/>
        </w:rPr>
        <w:t xml:space="preserve"> asselo</w:t>
      </w:r>
      <w:r>
        <w:rPr>
          <w:color w:val="020000"/>
        </w:rPr>
        <w:t xml:space="preserve"> ba</w:t>
      </w:r>
      <w:r>
        <w:rPr>
          <w:color w:val="010000"/>
        </w:rPr>
        <w:t xml:space="preserve"> tar</w:t>
      </w:r>
      <w:r>
        <w:rPr>
          <w:color w:val="000000"/>
        </w:rPr>
        <w:t xml:space="preserve"> basi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030000"/>
        </w:rPr>
        <w:t xml:space="preserve"> korla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F"/>
        </w:rPr>
        <w:t xml:space="preserve"> bank</w:t>
      </w:r>
      <w:r>
        <w:rPr>
          <w:color w:val="000000"/>
        </w:rPr>
        <w:t xml:space="preserve"> asia</w:t>
      </w:r>
      <w:r>
        <w:rPr>
          <w:color w:val="000000"/>
        </w:rPr>
        <w:t xml:space="preserve"> tekhe</w:t>
      </w:r>
      <w:r>
        <w:rPr>
          <w:color w:val="0000A5"/>
        </w:rPr>
        <w:t xml:space="preserve"> tk</w:t>
      </w:r>
      <w:r>
        <w:rPr>
          <w:color w:val="000000"/>
        </w:rPr>
        <w:t xml:space="preserve"> addmoney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rPr>
          <w:color w:val="000009"/>
        </w:rPr>
        <w:t xml:space="preserve"> friday</w:t>
      </w:r>
      <w:r>
        <w:rPr>
          <w:color w:val="00000D"/>
        </w:rPr>
        <w:t xml:space="preserve"> bonus</w:t>
      </w:r>
      <w:r>
        <w:br/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1"/>
        </w:rPr>
        <w:t xml:space="preserve"> send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2"/>
        </w:rPr>
        <w:t xml:space="preserve"> dibe</w:t>
      </w:r>
      <w:r>
        <w:br/>
      </w:r>
      <w:r>
        <w:rPr>
          <w:color w:val="000000"/>
        </w:rPr>
        <w:t xml:space="preserve"> banck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1"/>
        </w:rPr>
        <w:t xml:space="preserve"> bonas</w:t>
      </w:r>
      <w:r>
        <w:rPr>
          <w:color w:val="6E0000"/>
        </w:rPr>
        <w:t xml:space="preserve"> ki</w:t>
      </w:r>
      <w:r>
        <w:rPr>
          <w:color w:val="000000"/>
        </w:rPr>
        <w:t xml:space="preserve"> sathe</w:t>
      </w:r>
      <w:r>
        <w:rPr>
          <w:color w:val="000000"/>
        </w:rPr>
        <w:t xml:space="preserve"> sathe</w:t>
      </w:r>
      <w:r>
        <w:rPr>
          <w:color w:val="000002"/>
        </w:rPr>
        <w:t xml:space="preserve"> dibe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recherge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00000"/>
        </w:rPr>
        <w:t xml:space="preserve"> bistari</w:t>
      </w:r>
      <w:r>
        <w:rPr>
          <w:color w:val="020000"/>
        </w:rPr>
        <w:t xml:space="preserve"> bolen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3"/>
        </w:rPr>
        <w:t xml:space="preserve"> kon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16"/>
        </w:rPr>
        <w:t xml:space="preserve"> ei</w:t>
      </w:r>
      <w:r>
        <w:rPr>
          <w:color w:val="000024"/>
        </w:rPr>
        <w:t xml:space="preserve"> ta</w:t>
      </w:r>
      <w:r>
        <w:rPr>
          <w:color w:val="000000"/>
        </w:rPr>
        <w:t xml:space="preserve"> all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04"/>
        </w:rPr>
        <w:t xml:space="preserve"> আজকে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রবিতে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কয়দিন</w:t>
      </w:r>
      <w:r>
        <w:rPr>
          <w:color w:val="000000"/>
        </w:rPr>
        <w:t xml:space="preserve"> পযন্ত</w:t>
      </w:r>
      <w:r>
        <w:rPr>
          <w:color w:val="000000"/>
        </w:rPr>
        <w:t xml:space="preserve"> চলবে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09"/>
        </w:rPr>
        <w:t xml:space="preserve"> friday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1"/>
        </w:rPr>
        <w:t xml:space="preserve"> chalu</w:t>
      </w:r>
      <w:r>
        <w:rPr>
          <w:color w:val="00001A"/>
        </w:rPr>
        <w:t xml:space="preserve"> ase</w:t>
      </w:r>
      <w:r>
        <w:br/>
      </w:r>
      <w:r>
        <w:rPr>
          <w:color w:val="1E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কোনদিন</w:t>
      </w:r>
      <w:r>
        <w:rPr>
          <w:color w:val="020000"/>
        </w:rPr>
        <w:t xml:space="preserve"> যদি</w:t>
      </w:r>
      <w:r>
        <w:rPr>
          <w:color w:val="020000"/>
        </w:rPr>
        <w:t xml:space="preserve"> +</w:t>
      </w:r>
      <w:r>
        <w:rPr>
          <w:color w:val="000003"/>
        </w:rPr>
        <w:t xml:space="preserve"> এডমানি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000006"/>
        </w:rPr>
        <w:t xml:space="preserve"> টাকার</w:t>
      </w:r>
      <w:r>
        <w:rPr>
          <w:color w:val="000002"/>
        </w:rPr>
        <w:t xml:space="preserve"> কুপন</w:t>
      </w:r>
      <w:r>
        <w:rPr>
          <w:color w:val="010000"/>
        </w:rPr>
        <w:t xml:space="preserve"> ও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04"/>
        </w:rPr>
        <w:t xml:space="preserve"> আজকে</w:t>
      </w:r>
      <w:r>
        <w:rPr>
          <w:color w:val="070000"/>
        </w:rPr>
        <w:t xml:space="preserve"> নাকি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সত্যি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00"/>
        </w:rPr>
        <w:t xml:space="preserve"> somporka</w:t>
      </w:r>
      <w:r>
        <w:rPr>
          <w:color w:val="000000"/>
        </w:rPr>
        <w:t xml:space="preserve"> janta</w:t>
      </w:r>
      <w:r>
        <w:rPr>
          <w:color w:val="000004"/>
        </w:rPr>
        <w:t xml:space="preserve"> chai</w:t>
      </w:r>
      <w:r>
        <w:br/>
      </w:r>
      <w:r>
        <w:rPr>
          <w:color w:val="000000"/>
        </w:rPr>
        <w:t xml:space="preserve"> যারা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3"/>
        </w:rPr>
        <w:t xml:space="preserve"> এডমানি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পাইছে</w:t>
      </w:r>
      <w:r>
        <w:rPr>
          <w:color w:val="000000"/>
        </w:rPr>
        <w:t xml:space="preserve"> তারা</w:t>
      </w:r>
      <w:r>
        <w:rPr>
          <w:color w:val="680000"/>
        </w:rPr>
        <w:t xml:space="preserve"> কি</w:t>
      </w:r>
      <w:r>
        <w:rPr>
          <w:color w:val="000002"/>
        </w:rPr>
        <w:t xml:space="preserve"> আবার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স্বপ্ন</w:t>
      </w:r>
      <w:r>
        <w:rPr>
          <w:color w:val="000000"/>
        </w:rPr>
        <w:t xml:space="preserve"> কুপোন</w:t>
      </w:r>
      <w:r>
        <w:rPr>
          <w:color w:val="3C0000"/>
        </w:rPr>
        <w:t xml:space="preserve"> এই</w:t>
      </w:r>
      <w:r>
        <w:rPr>
          <w:color w:val="000012"/>
        </w:rPr>
        <w:t xml:space="preserve"> বোনাস</w:t>
      </w:r>
      <w:r>
        <w:rPr>
          <w:color w:val="00000F"/>
        </w:rPr>
        <w:t xml:space="preserve"> টা</w:t>
      </w:r>
      <w:r>
        <w:rPr>
          <w:color w:val="030000"/>
        </w:rPr>
        <w:t xml:space="preserve"> পাবে</w:t>
      </w:r>
      <w:r>
        <w:br/>
      </w:r>
      <w:r>
        <w:rPr>
          <w:color w:val="000000"/>
        </w:rPr>
        <w:t xml:space="preserve"> rokomari</w:t>
      </w:r>
      <w:r>
        <w:rPr>
          <w:color w:val="100000"/>
        </w:rPr>
        <w:t xml:space="preserve"> te</w:t>
      </w:r>
      <w:r>
        <w:rPr>
          <w:color w:val="000007"/>
        </w:rPr>
        <w:t xml:space="preserve"> payment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0"/>
        </w:rPr>
        <w:t xml:space="preserve"> poriman</w:t>
      </w:r>
      <w:r>
        <w:rPr>
          <w:color w:val="00004C"/>
        </w:rPr>
        <w:t xml:space="preserve"> cashback</w:t>
      </w:r>
      <w:r>
        <w:br/>
      </w:r>
      <w:r>
        <w:rPr>
          <w:color w:val="010000"/>
        </w:rPr>
        <w:t xml:space="preserve"> আজ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এ্যাডমানি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38"/>
        </w:rPr>
        <w:t xml:space="preserve"> আছে</w:t>
      </w:r>
      <w:r>
        <w:br/>
      </w:r>
      <w:r>
        <w:rPr>
          <w:color w:val="1E0000"/>
        </w:rPr>
        <w:t xml:space="preserve"> আমি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করেছি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2"/>
        </w:rPr>
        <w:t xml:space="preserve"> বোনাস</w:t>
      </w:r>
      <w:r>
        <w:rPr>
          <w:color w:val="00000D"/>
        </w:rPr>
        <w:t xml:space="preserve"> পাব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পনেরশো</w:t>
      </w:r>
      <w:r>
        <w:rPr>
          <w:color w:val="000001"/>
        </w:rPr>
        <w:t xml:space="preserve"> টাকায়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rPr>
          <w:color w:val="000000"/>
        </w:rPr>
        <w:t xml:space="preserve"> koresi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ওই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rPr>
          <w:color w:val="000000"/>
        </w:rPr>
        <w:t xml:space="preserve"> সোসিয়াল</w:t>
      </w:r>
      <w:r>
        <w:rPr>
          <w:color w:val="000000"/>
        </w:rPr>
        <w:t xml:space="preserve"> ইসলামিক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6"/>
        </w:rPr>
        <w:t xml:space="preserve"> টাকার</w:t>
      </w:r>
      <w:r>
        <w:rPr>
          <w:color w:val="000001"/>
        </w:rPr>
        <w:t xml:space="preserve"> বেশি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br/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আসলেই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লগইন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সময়</w:t>
      </w:r>
      <w:r>
        <w:rPr>
          <w:color w:val="000000"/>
        </w:rPr>
        <w:t xml:space="preserve"> এরকম</w:t>
      </w:r>
      <w:r>
        <w:rPr>
          <w:color w:val="000005"/>
        </w:rPr>
        <w:t xml:space="preserve"> একটা</w:t>
      </w:r>
      <w:r>
        <w:rPr>
          <w:color w:val="000000"/>
        </w:rPr>
        <w:t xml:space="preserve"> লোগো</w:t>
      </w:r>
      <w:r>
        <w:rPr>
          <w:color w:val="000000"/>
        </w:rPr>
        <w:t xml:space="preserve"> আসতেছে</w:t>
      </w:r>
      <w:r>
        <w:rPr>
          <w:color w:val="000008"/>
        </w:rPr>
        <w:t xml:space="preserve"> অফারটা</w:t>
      </w:r>
      <w:r>
        <w:rPr>
          <w:color w:val="000002"/>
        </w:rPr>
        <w:t xml:space="preserve"> কিভাবে</w:t>
      </w:r>
      <w:r>
        <w:rPr>
          <w:color w:val="00000D"/>
        </w:rPr>
        <w:t xml:space="preserve"> পাব</w:t>
      </w:r>
      <w:r>
        <w:br/>
      </w:r>
      <w:r>
        <w:rPr>
          <w:color w:val="000000"/>
        </w:rPr>
        <w:t xml:space="preserve"> shob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04"/>
        </w:rPr>
        <w:t xml:space="preserve"> আজকে</w:t>
      </w:r>
      <w:r>
        <w:rPr>
          <w:color w:val="000002"/>
        </w:rPr>
        <w:t xml:space="preserve"> একটি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ছিলো</w:t>
      </w:r>
      <w:r>
        <w:rPr>
          <w:color w:val="000008"/>
        </w:rPr>
        <w:t xml:space="preserve"> ৳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08"/>
        </w:rPr>
        <w:t xml:space="preserve"> ৳</w:t>
      </w:r>
      <w:r>
        <w:rPr>
          <w:color w:val="000012"/>
        </w:rPr>
        <w:t xml:space="preserve"> বোনাস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ইনস্ট্যান্ট</w:t>
      </w:r>
      <w:r>
        <w:rPr>
          <w:color w:val="000001"/>
        </w:rPr>
        <w:t xml:space="preserve"> আসবে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পরে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4"/>
        </w:rPr>
        <w:t xml:space="preserve"> details</w:t>
      </w:r>
      <w:r>
        <w:rPr>
          <w:color w:val="000000"/>
        </w:rPr>
        <w:t xml:space="preserve"> den</w:t>
      </w:r>
      <w:r>
        <w:rPr>
          <w:color w:val="000002"/>
        </w:rPr>
        <w:t xml:space="preserve"> ajke</w:t>
      </w:r>
      <w:r>
        <w:rPr>
          <w:color w:val="000004"/>
        </w:rPr>
        <w:t xml:space="preserve"> available</w:t>
      </w:r>
      <w:r>
        <w:rPr>
          <w:color w:val="040000"/>
        </w:rPr>
        <w:t xml:space="preserve"> eta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1B0000"/>
        </w:rPr>
        <w:t xml:space="preserve"> korle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rPr>
          <w:color w:val="060000"/>
        </w:rPr>
        <w:t xml:space="preserve"> naki</w:t>
      </w:r>
      <w:r>
        <w:rPr>
          <w:color w:val="0000A5"/>
        </w:rPr>
        <w:t xml:space="preserve"> tk</w:t>
      </w:r>
      <w:r>
        <w:rPr>
          <w:color w:val="000000"/>
        </w:rPr>
        <w:t xml:space="preserve"> sure</w:t>
      </w:r>
      <w:r>
        <w:rPr>
          <w:color w:val="000000"/>
        </w:rPr>
        <w:t xml:space="preserve"> howar</w:t>
      </w:r>
      <w:r>
        <w:rPr>
          <w:color w:val="070000"/>
        </w:rPr>
        <w:t xml:space="preserve"> jonno</w:t>
      </w:r>
      <w:r>
        <w:rPr>
          <w:color w:val="000000"/>
        </w:rPr>
        <w:t xml:space="preserve"> msg</w:t>
      </w:r>
      <w:r>
        <w:rPr>
          <w:color w:val="000000"/>
        </w:rPr>
        <w:t xml:space="preserve"> disilam</w:t>
      </w:r>
      <w:r>
        <w:br/>
      </w:r>
      <w:r>
        <w:rPr>
          <w:color w:val="000000"/>
        </w:rPr>
        <w:t xml:space="preserve"> এন</w:t>
      </w:r>
      <w:r>
        <w:rPr>
          <w:color w:val="020000"/>
        </w:rPr>
        <w:t xml:space="preserve"> আর</w:t>
      </w:r>
      <w:r>
        <w:rPr>
          <w:color w:val="000000"/>
        </w:rPr>
        <w:t xml:space="preserve"> বিসি</w:t>
      </w:r>
      <w:r>
        <w:rPr>
          <w:color w:val="00000C"/>
        </w:rPr>
        <w:t xml:space="preserve"> ব্যাংক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এ্যড</w:t>
      </w:r>
      <w:r>
        <w:rPr>
          <w:color w:val="000017"/>
        </w:rPr>
        <w:t xml:space="preserve"> মানি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এক</w:t>
      </w:r>
      <w:r>
        <w:rPr>
          <w:color w:val="000026"/>
        </w:rPr>
        <w:t xml:space="preserve"> নাম্বারে</w:t>
      </w:r>
      <w:r>
        <w:rPr>
          <w:color w:val="000003"/>
        </w:rPr>
        <w:t xml:space="preserve"> বার</w:t>
      </w:r>
      <w:r>
        <w:rPr>
          <w:color w:val="000002"/>
        </w:rPr>
        <w:t xml:space="preserve"> এ্যাড</w:t>
      </w:r>
      <w:r>
        <w:rPr>
          <w:color w:val="010000"/>
        </w:rPr>
        <w:t xml:space="preserve"> করা</w:t>
      </w:r>
      <w:r>
        <w:rPr>
          <w:color w:val="00000B"/>
        </w:rPr>
        <w:t xml:space="preserve"> যাবে</w:t>
      </w:r>
      <w:r>
        <w:br/>
      </w:r>
      <w:r>
        <w:rPr>
          <w:color w:val="000001"/>
        </w:rPr>
        <w:t xml:space="preserve"> শুক্রবারের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30000"/>
        </w:rPr>
        <w:t xml:space="preserve"> তে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এখনও</w:t>
      </w:r>
      <w:r>
        <w:rPr>
          <w:color w:val="000001"/>
        </w:rPr>
        <w:t xml:space="preserve"> ক্যাশবাক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citytuch</w:t>
      </w:r>
      <w:r>
        <w:rPr>
          <w:color w:val="13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30000"/>
        </w:rPr>
        <w:t xml:space="preserve"> er</w:t>
      </w:r>
      <w:r>
        <w:rPr>
          <w:color w:val="000000"/>
        </w:rPr>
        <w:t xml:space="preserve"> niyom</w:t>
      </w:r>
      <w:r>
        <w:rPr>
          <w:color w:val="000024"/>
        </w:rPr>
        <w:t xml:space="preserve"> ta</w:t>
      </w:r>
      <w:r>
        <w:rPr>
          <w:color w:val="080000"/>
        </w:rPr>
        <w:t xml:space="preserve"> jante</w:t>
      </w:r>
      <w:r>
        <w:rPr>
          <w:color w:val="000000"/>
        </w:rPr>
        <w:t xml:space="preserve"> cai</w:t>
      </w:r>
      <w:r>
        <w:rPr>
          <w:color w:val="000000"/>
        </w:rPr>
        <w:t xml:space="preserve"> jevabe</w:t>
      </w:r>
      <w:r>
        <w:rPr>
          <w:color w:val="00002B"/>
        </w:rPr>
        <w:t xml:space="preserve"> add</w:t>
      </w:r>
      <w:r>
        <w:rPr>
          <w:color w:val="1B0000"/>
        </w:rPr>
        <w:t xml:space="preserve"> korle</w:t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190000"/>
        </w:rPr>
        <w:t xml:space="preserve"> ami</w:t>
      </w:r>
      <w:r>
        <w:rPr>
          <w:color w:val="000029"/>
        </w:rPr>
        <w:t xml:space="preserve"> bkash</w:t>
      </w:r>
      <w:r>
        <w:rPr>
          <w:color w:val="000000"/>
        </w:rPr>
        <w:t xml:space="preserve"> first</w:t>
      </w:r>
      <w:r>
        <w:rPr>
          <w:color w:val="000006"/>
        </w:rPr>
        <w:t xml:space="preserve"> app</w:t>
      </w:r>
      <w:r>
        <w:rPr>
          <w:color w:val="000000"/>
        </w:rPr>
        <w:t xml:space="preserve"> login</w:t>
      </w:r>
      <w:r>
        <w:rPr>
          <w:color w:val="000033"/>
        </w:rPr>
        <w:t xml:space="preserve"> e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korlam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kkhn</w:t>
      </w:r>
      <w:r>
        <w:rPr>
          <w:color w:val="00002D"/>
        </w:rPr>
        <w:t xml:space="preserve"> pabo</w:t>
      </w:r>
      <w:r>
        <w:br/>
      </w:r>
      <w:r>
        <w:rPr>
          <w:color w:val="000002"/>
        </w:rPr>
        <w:t xml:space="preserve"> ajke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00"/>
        </w:rPr>
        <w:t xml:space="preserve"> morny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01"/>
        </w:rPr>
        <w:t xml:space="preserve"> many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00"/>
        </w:rPr>
        <w:t xml:space="preserve"> projejjo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ক্যাসবেক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আজ</w:t>
      </w:r>
      <w:r>
        <w:rPr>
          <w:color w:val="000038"/>
        </w:rPr>
        <w:t xml:space="preserve"> আছে</w:t>
      </w:r>
      <w:r>
        <w:br/>
      </w:r>
      <w:r>
        <w:rPr>
          <w:color w:val="010000"/>
        </w:rPr>
        <w:t xml:space="preserve"> আজ</w:t>
      </w:r>
      <w:r>
        <w:rPr>
          <w:color w:val="000003"/>
        </w:rPr>
        <w:t xml:space="preserve"> শুক্রবার</w:t>
      </w:r>
      <w:r>
        <w:rPr>
          <w:color w:val="000000"/>
        </w:rPr>
        <w:t xml:space="preserve"> ব্যাংকে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01"/>
        </w:rPr>
        <w:t xml:space="preserve"> city</w:t>
      </w:r>
      <w:r>
        <w:rPr>
          <w:color w:val="000000"/>
        </w:rPr>
        <w:t xml:space="preserve"> touch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A5"/>
        </w:rPr>
        <w:t xml:space="preserve"> tk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rPr>
          <w:color w:val="000000"/>
        </w:rPr>
        <w:t xml:space="preserve"> erokom</w:t>
      </w:r>
      <w:r>
        <w:rPr>
          <w:color w:val="010000"/>
        </w:rPr>
        <w:t xml:space="preserve"> ekta</w:t>
      </w:r>
      <w:r>
        <w:rPr>
          <w:color w:val="000000"/>
        </w:rPr>
        <w:t xml:space="preserve"> msg</w:t>
      </w:r>
      <w:r>
        <w:rPr>
          <w:color w:val="000000"/>
        </w:rPr>
        <w:t xml:space="preserve"> ashse</w:t>
      </w:r>
      <w:r>
        <w:rPr>
          <w:color w:val="070000"/>
        </w:rPr>
        <w:t xml:space="preserve"> amr</w:t>
      </w:r>
      <w:r>
        <w:br/>
      </w:r>
      <w:r>
        <w:rPr>
          <w:color w:val="000000"/>
        </w:rPr>
        <w:t xml:space="preserve"> what</w:t>
      </w:r>
      <w:r>
        <w:rPr>
          <w:color w:val="000000"/>
        </w:rPr>
        <w:t xml:space="preserve"> are</w:t>
      </w:r>
      <w:r>
        <w:rPr>
          <w:color w:val="010000"/>
        </w:rPr>
        <w:t xml:space="preserve"> the</w:t>
      </w:r>
      <w:r>
        <w:rPr>
          <w:color w:val="000000"/>
        </w:rPr>
        <w:t xml:space="preserve"> t</w:t>
      </w:r>
      <w:r>
        <w:rPr>
          <w:color w:val="000000"/>
        </w:rPr>
        <w:t xml:space="preserve"> c</w:t>
      </w:r>
      <w:r>
        <w:rPr>
          <w:color w:val="040000"/>
        </w:rPr>
        <w:t xml:space="preserve"> for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20000"/>
        </w:rPr>
        <w:t xml:space="preserve"> on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30000"/>
        </w:rPr>
        <w:t xml:space="preserve"> is</w:t>
      </w:r>
      <w:r>
        <w:rPr>
          <w:color w:val="010000"/>
        </w:rPr>
        <w:t xml:space="preserve"> the</w:t>
      </w:r>
      <w:r>
        <w:rPr>
          <w:color w:val="00000D"/>
        </w:rPr>
        <w:t xml:space="preserve"> bonus</w:t>
      </w:r>
      <w:r>
        <w:rPr>
          <w:color w:val="000000"/>
        </w:rPr>
        <w:t xml:space="preserve"> applicable</w:t>
      </w:r>
      <w:r>
        <w:rPr>
          <w:color w:val="000000"/>
        </w:rPr>
        <w:t xml:space="preserve"> only</w:t>
      </w:r>
      <w:r>
        <w:rPr>
          <w:color w:val="000000"/>
        </w:rPr>
        <w:t xml:space="preserve"> once</w:t>
      </w:r>
      <w:r>
        <w:br/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000000"/>
        </w:rPr>
        <w:t xml:space="preserve"> jeokono</w:t>
      </w:r>
      <w:r>
        <w:rPr>
          <w:color w:val="000007"/>
        </w:rPr>
        <w:t xml:space="preserve"> payment</w:t>
      </w:r>
      <w:r>
        <w:rPr>
          <w:color w:val="000033"/>
        </w:rPr>
        <w:t xml:space="preserve"> e</w:t>
      </w:r>
      <w:r>
        <w:rPr>
          <w:color w:val="00002D"/>
        </w:rPr>
        <w:t xml:space="preserve"> pabo</w:t>
      </w:r>
      <w:r>
        <w:br/>
      </w:r>
      <w:r>
        <w:rPr>
          <w:color w:val="00002B"/>
        </w:rPr>
        <w:t xml:space="preserve"> add</w:t>
      </w:r>
      <w:r>
        <w:rPr>
          <w:color w:val="000001"/>
        </w:rPr>
        <w:t xml:space="preserve"> many</w:t>
      </w:r>
      <w:r>
        <w:rPr>
          <w:color w:val="000000"/>
        </w:rPr>
        <w:t xml:space="preserve"> kun</w:t>
      </w:r>
      <w:r>
        <w:rPr>
          <w:color w:val="000000"/>
        </w:rPr>
        <w:t xml:space="preserve"> kun</w:t>
      </w:r>
      <w:r>
        <w:rPr>
          <w:color w:val="00000F"/>
        </w:rPr>
        <w:t xml:space="preserve"> bank</w:t>
      </w:r>
      <w:r>
        <w:rPr>
          <w:color w:val="000001"/>
        </w:rPr>
        <w:t xml:space="preserve"> thake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02"/>
        </w:rPr>
        <w:t xml:space="preserve"> casback</w:t>
      </w:r>
      <w:r>
        <w:rPr>
          <w:color w:val="00002D"/>
        </w:rPr>
        <w:t xml:space="preserve"> pabo</w:t>
      </w:r>
      <w:r>
        <w:br/>
      </w:r>
      <w:r>
        <w:rPr>
          <w:color w:val="00000F"/>
        </w:rPr>
        <w:t xml:space="preserve"> bank</w:t>
      </w:r>
      <w:r>
        <w:rPr>
          <w:color w:val="000001"/>
        </w:rPr>
        <w:t xml:space="preserve"> thake</w:t>
      </w:r>
      <w:r>
        <w:rPr>
          <w:color w:val="0000A5"/>
        </w:rPr>
        <w:t xml:space="preserve"> tk</w:t>
      </w:r>
      <w:r>
        <w:rPr>
          <w:color w:val="000000"/>
        </w:rPr>
        <w:t xml:space="preserve"> anle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4"/>
        </w:rPr>
        <w:t xml:space="preserve"> available</w:t>
      </w:r>
      <w:r>
        <w:br/>
      </w:r>
      <w:r>
        <w:rPr>
          <w:color w:val="0000A5"/>
        </w:rPr>
        <w:t xml:space="preserve"> tk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rPr>
          <w:color w:val="6E0000"/>
        </w:rPr>
        <w:t xml:space="preserve"> ki</w:t>
      </w:r>
      <w:r>
        <w:rPr>
          <w:color w:val="000000"/>
        </w:rPr>
        <w:t xml:space="preserve"> ekti</w:t>
      </w:r>
      <w:r>
        <w:rPr>
          <w:color w:val="000029"/>
        </w:rPr>
        <w:t xml:space="preserve"> bkash</w:t>
      </w:r>
      <w:r>
        <w:rPr>
          <w:color w:val="000000"/>
        </w:rPr>
        <w:t xml:space="preserve"> acc</w:t>
      </w:r>
      <w:r>
        <w:rPr>
          <w:color w:val="6E0000"/>
        </w:rPr>
        <w:t xml:space="preserve"> ki</w:t>
      </w:r>
      <w:r>
        <w:rPr>
          <w:color w:val="000000"/>
        </w:rPr>
        <w:t xml:space="preserve"> ekadikbar</w:t>
      </w:r>
      <w:r>
        <w:rPr>
          <w:color w:val="000000"/>
        </w:rPr>
        <w:t xml:space="preserve"> hoi</w:t>
      </w:r>
      <w:r>
        <w:br/>
      </w:r>
      <w:r>
        <w:rPr>
          <w:color w:val="070000"/>
        </w:rPr>
        <w:t xml:space="preserve"> i</w:t>
      </w:r>
      <w:r>
        <w:rPr>
          <w:color w:val="01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0"/>
        </w:rPr>
        <w:t xml:space="preserve"> about</w:t>
      </w:r>
      <w:r>
        <w:rPr>
          <w:color w:val="000000"/>
        </w:rPr>
        <w:t xml:space="preserve"> hungry</w:t>
      </w:r>
      <w:r>
        <w:rPr>
          <w:color w:val="060000"/>
        </w:rPr>
        <w:t xml:space="preserve"> naki</w:t>
      </w:r>
      <w:r>
        <w:rPr>
          <w:color w:val="00006C"/>
        </w:rPr>
        <w:t xml:space="preserve"> offer</w:t>
      </w:r>
      <w:r>
        <w:rPr>
          <w:color w:val="000002"/>
        </w:rPr>
        <w:t xml:space="preserve"> in</w:t>
      </w:r>
      <w:r>
        <w:rPr>
          <w:color w:val="000004"/>
        </w:rPr>
        <w:t xml:space="preserve"> details</w:t>
      </w:r>
      <w:r>
        <w:br/>
      </w:r>
      <w:r>
        <w:rPr>
          <w:color w:val="03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6C"/>
        </w:rPr>
        <w:t xml:space="preserve"> offer</w:t>
      </w:r>
      <w:r>
        <w:rPr>
          <w:color w:val="000000"/>
        </w:rPr>
        <w:t xml:space="preserve"> that</w:t>
      </w:r>
      <w:r>
        <w:rPr>
          <w:color w:val="000000"/>
        </w:rPr>
        <w:t xml:space="preserve"> if</w:t>
      </w:r>
      <w:r>
        <w:rPr>
          <w:color w:val="070000"/>
        </w:rPr>
        <w:t xml:space="preserve"> i</w:t>
      </w:r>
      <w:r>
        <w:rPr>
          <w:color w:val="00002B"/>
        </w:rPr>
        <w:t xml:space="preserve"> add</w:t>
      </w:r>
      <w:r>
        <w:rPr>
          <w:color w:val="020000"/>
        </w:rPr>
        <w:t xml:space="preserve"> +</w:t>
      </w:r>
      <w:r>
        <w:rPr>
          <w:color w:val="000028"/>
        </w:rPr>
        <w:t xml:space="preserve"> money</w:t>
      </w:r>
      <w:r>
        <w:rPr>
          <w:color w:val="0A0000"/>
        </w:rPr>
        <w:t xml:space="preserve"> to</w:t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02"/>
        </w:rPr>
        <w:t xml:space="preserve"> from</w:t>
      </w:r>
      <w:r>
        <w:rPr>
          <w:color w:val="000005"/>
        </w:rPr>
        <w:t xml:space="preserve"> card</w:t>
      </w:r>
      <w:r>
        <w:rPr>
          <w:color w:val="000000"/>
        </w:rPr>
        <w:t xml:space="preserve"> then</w:t>
      </w:r>
      <w:r>
        <w:rPr>
          <w:color w:val="070000"/>
        </w:rPr>
        <w:t xml:space="preserve"> i</w:t>
      </w:r>
      <w:r>
        <w:rPr>
          <w:color w:val="010000"/>
        </w:rPr>
        <w:t xml:space="preserve"> will</w:t>
      </w:r>
      <w:r>
        <w:rPr>
          <w:color w:val="000003"/>
        </w:rPr>
        <w:t xml:space="preserve"> get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br/>
      </w:r>
      <w:r>
        <w:rPr>
          <w:color w:val="000009"/>
        </w:rPr>
        <w:t xml:space="preserve"> friday</w:t>
      </w:r>
      <w:r>
        <w:rPr>
          <w:color w:val="00006C"/>
        </w:rPr>
        <w:t xml:space="preserve"> offer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from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1"/>
        </w:rPr>
        <w:t xml:space="preserve"> chalu</w:t>
      </w:r>
      <w:r>
        <w:rPr>
          <w:color w:val="000010"/>
        </w:rPr>
        <w:t xml:space="preserve"> ache</w:t>
      </w:r>
      <w:r>
        <w:br/>
      </w:r>
      <w:r>
        <w:rPr>
          <w:color w:val="190000"/>
        </w:rPr>
        <w:t xml:space="preserve"> ami</w:t>
      </w:r>
      <w:r>
        <w:rPr>
          <w:color w:val="000029"/>
        </w:rPr>
        <w:t xml:space="preserve"> bkash</w:t>
      </w:r>
      <w:r>
        <w:rPr>
          <w:color w:val="000001"/>
        </w:rPr>
        <w:t xml:space="preserve"> thake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3"/>
        </w:rPr>
        <w:t xml:space="preserve"> na</w:t>
      </w:r>
      <w:r>
        <w:rPr>
          <w:color w:val="000005"/>
        </w:rPr>
        <w:t xml:space="preserve"> kore</w:t>
      </w:r>
      <w:r>
        <w:rPr>
          <w:color w:val="00000F"/>
        </w:rPr>
        <w:t xml:space="preserve"> bank</w:t>
      </w:r>
      <w:r>
        <w:rPr>
          <w:color w:val="040000"/>
        </w:rPr>
        <w:t xml:space="preserve"> ar</w:t>
      </w:r>
      <w:r>
        <w:rPr>
          <w:color w:val="000006"/>
        </w:rPr>
        <w:t xml:space="preserve"> app</w:t>
      </w:r>
      <w:r>
        <w:rPr>
          <w:color w:val="000001"/>
        </w:rPr>
        <w:t xml:space="preserve"> thake</w:t>
      </w:r>
      <w:r>
        <w:rPr>
          <w:color w:val="0000A5"/>
        </w:rPr>
        <w:t xml:space="preserve"> tk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1"/>
        </w:rPr>
        <w:t xml:space="preserve"> transfer</w:t>
      </w:r>
      <w:r>
        <w:rPr>
          <w:color w:val="010000"/>
        </w:rPr>
        <w:t xml:space="preserve"> kori</w:t>
      </w:r>
      <w:r>
        <w:rPr>
          <w:color w:val="000000"/>
        </w:rPr>
        <w:t xml:space="preserve"> tahola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midland</w:t>
      </w:r>
      <w:r>
        <w:rPr>
          <w:color w:val="00000F"/>
        </w:rPr>
        <w:t xml:space="preserve"> bank</w:t>
      </w:r>
      <w:r>
        <w:rPr>
          <w:color w:val="000000"/>
        </w:rPr>
        <w:t xml:space="preserve"> prepaid</w:t>
      </w:r>
      <w:r>
        <w:rPr>
          <w:color w:val="000001"/>
        </w:rPr>
        <w:t xml:space="preserve"> visa</w:t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rPr>
          <w:color w:val="000000"/>
        </w:rPr>
        <w:t xml:space="preserve"> mdb</w:t>
      </w:r>
      <w:r>
        <w:rPr>
          <w:color w:val="000000"/>
        </w:rPr>
        <w:t xml:space="preserve"> prepaid</w:t>
      </w:r>
      <w:r>
        <w:rPr>
          <w:color w:val="000005"/>
        </w:rPr>
        <w:t xml:space="preserve"> card</w:t>
      </w:r>
      <w:r>
        <w:rPr>
          <w:color w:val="000000"/>
        </w:rPr>
        <w:t xml:space="preserve"> not</w:t>
      </w:r>
      <w:r>
        <w:rPr>
          <w:color w:val="000000"/>
        </w:rPr>
        <w:t xml:space="preserve"> credit</w:t>
      </w:r>
      <w:r>
        <w:rPr>
          <w:color w:val="000000"/>
        </w:rPr>
        <w:t xml:space="preserve"> debit</w:t>
      </w:r>
      <w:r>
        <w:rPr>
          <w:color w:val="000005"/>
        </w:rPr>
        <w:t xml:space="preserve"> card</w:t>
      </w:r>
      <w:r>
        <w:br/>
      </w:r>
      <w:r>
        <w:rPr>
          <w:color w:val="020000"/>
        </w:rPr>
        <w:t xml:space="preserve"> on</w:t>
      </w:r>
      <w:r>
        <w:rPr>
          <w:color w:val="000009"/>
        </w:rPr>
        <w:t xml:space="preserve"> friday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2"/>
        </w:rPr>
        <w:t xml:space="preserve"> from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from</w:t>
      </w:r>
      <w:r>
        <w:rPr>
          <w:color w:val="00000F"/>
        </w:rPr>
        <w:t xml:space="preserve"> bank</w:t>
      </w:r>
      <w:r>
        <w:rPr>
          <w:color w:val="010000"/>
        </w:rPr>
        <w:t xml:space="preserve"> this</w:t>
      </w:r>
      <w:r>
        <w:rPr>
          <w:color w:val="00006C"/>
        </w:rPr>
        <w:t xml:space="preserve"> offer</w:t>
      </w:r>
      <w:r>
        <w:rPr>
          <w:color w:val="000004"/>
        </w:rPr>
        <w:t xml:space="preserve"> available</w:t>
      </w:r>
      <w:r>
        <w:rPr>
          <w:color w:val="040000"/>
        </w:rPr>
        <w:t xml:space="preserve"> for</w:t>
      </w:r>
      <w:r>
        <w:rPr>
          <w:color w:val="000000"/>
        </w:rPr>
        <w:t xml:space="preserve"> today</w:t>
      </w:r>
      <w:r>
        <w:br/>
      </w:r>
      <w:r>
        <w:rPr>
          <w:color w:val="000000"/>
        </w:rPr>
        <w:t xml:space="preserve"> tak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ofer</w:t>
      </w:r>
      <w:r>
        <w:rPr>
          <w:color w:val="000000"/>
        </w:rPr>
        <w:t xml:space="preserve"> koita</w:t>
      </w:r>
      <w:r>
        <w:rPr>
          <w:color w:val="000000"/>
        </w:rPr>
        <w:t xml:space="preserve"> jonto</w:t>
      </w:r>
      <w:r>
        <w:rPr>
          <w:color w:val="000000"/>
        </w:rPr>
        <w:t xml:space="preserve"> cholbe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cashout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cashbak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00000"/>
        </w:rPr>
        <w:t xml:space="preserve"> jnno</w:t>
      </w:r>
      <w:r>
        <w:br/>
      </w:r>
      <w:r>
        <w:rPr>
          <w:color w:val="00000F"/>
        </w:rPr>
        <w:t xml:space="preserve"> bank</w:t>
      </w:r>
      <w:r>
        <w:rPr>
          <w:color w:val="000000"/>
        </w:rPr>
        <w:t xml:space="preserve"> fk</w:t>
      </w:r>
      <w:r>
        <w:rPr>
          <w:color w:val="000029"/>
        </w:rPr>
        <w:t xml:space="preserve"> bkash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0"/>
        </w:rPr>
        <w:t xml:space="preserve"> sudhu</w:t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1B0000"/>
        </w:rPr>
        <w:t xml:space="preserve"> korle</w:t>
      </w:r>
      <w:r>
        <w:rPr>
          <w:color w:val="000000"/>
        </w:rPr>
        <w:t xml:space="preserve"> c</w:t>
      </w:r>
      <w:r>
        <w:rPr>
          <w:color w:val="00000D"/>
        </w:rPr>
        <w:t xml:space="preserve"> bonus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সোনালী</w:t>
      </w:r>
      <w:r>
        <w:rPr>
          <w:color w:val="00000C"/>
        </w:rPr>
        <w:t xml:space="preserve"> ব্যাংক</w:t>
      </w:r>
      <w:r>
        <w:rPr>
          <w:color w:val="000000"/>
        </w:rPr>
        <w:t xml:space="preserve"> লিংক</w:t>
      </w:r>
      <w:r>
        <w:rPr>
          <w:color w:val="000038"/>
        </w:rPr>
        <w:t xml:space="preserve"> আছে</w:t>
      </w:r>
      <w:r>
        <w:rPr>
          <w:color w:val="020000"/>
        </w:rPr>
        <w:t xml:space="preserve"> তাহলে</w:t>
      </w:r>
      <w:r>
        <w:rPr>
          <w:color w:val="000000"/>
        </w:rPr>
        <w:t xml:space="preserve"> সোনালি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260000"/>
        </w:rPr>
        <w:t xml:space="preserve"> করলে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ek</w:t>
      </w:r>
      <w:r>
        <w:rPr>
          <w:color w:val="000005"/>
        </w:rPr>
        <w:t xml:space="preserve"> card</w:t>
      </w:r>
      <w:r>
        <w:rPr>
          <w:color w:val="000000"/>
        </w:rPr>
        <w:t xml:space="preserve"> diea</w:t>
      </w:r>
      <w:r>
        <w:rPr>
          <w:color w:val="000000"/>
        </w:rPr>
        <w:t xml:space="preserve"> dui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20000"/>
        </w:rPr>
        <w:t xml:space="preserve"> kora</w:t>
      </w:r>
      <w:r>
        <w:rPr>
          <w:color w:val="080000"/>
        </w:rPr>
        <w:t xml:space="preserve"> jabe</w:t>
      </w:r>
      <w:r>
        <w:rPr>
          <w:color w:val="060000"/>
        </w:rPr>
        <w:t xml:space="preserve"> naki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A5"/>
        </w:rPr>
        <w:t xml:space="preserve"> tk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ibanking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alhnbase</w:t>
      </w:r>
      <w:r>
        <w:br/>
      </w:r>
      <w:r>
        <w:rPr>
          <w:color w:val="030000"/>
        </w:rPr>
        <w:t xml:space="preserve"> is</w:t>
      </w:r>
      <w:r>
        <w:rPr>
          <w:color w:val="000000"/>
        </w:rPr>
        <w:t xml:space="preserve"> there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from</w:t>
      </w:r>
      <w:r>
        <w:rPr>
          <w:color w:val="00000F"/>
        </w:rPr>
        <w:t xml:space="preserve"> bank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6C"/>
        </w:rPr>
        <w:t xml:space="preserve"> offer</w:t>
      </w:r>
      <w:r>
        <w:rPr>
          <w:color w:val="020000"/>
        </w:rPr>
        <w:t xml:space="preserve"> on</w:t>
      </w:r>
      <w:r>
        <w:br/>
      </w:r>
      <w:r>
        <w:rPr>
          <w:color w:val="000001"/>
        </w:rPr>
        <w:t xml:space="preserve"> গত</w:t>
      </w:r>
      <w:r>
        <w:rPr>
          <w:color w:val="000001"/>
        </w:rPr>
        <w:t xml:space="preserve"> শুক্রবারের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00"/>
        </w:rPr>
        <w:t xml:space="preserve"> টালা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ছিলো</w:t>
      </w:r>
      <w:r>
        <w:rPr>
          <w:color w:val="000000"/>
        </w:rPr>
        <w:t xml:space="preserve"> সেই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190000"/>
        </w:rPr>
        <w:t xml:space="preserve"> ami</w:t>
      </w:r>
      <w:r>
        <w:rPr>
          <w:color w:val="0F0000"/>
        </w:rPr>
        <w:t xml:space="preserve"> amar</w:t>
      </w:r>
      <w:r>
        <w:rPr>
          <w:color w:val="000000"/>
        </w:rPr>
        <w:t xml:space="preserve"> agrani</w:t>
      </w:r>
      <w:r>
        <w:rPr>
          <w:color w:val="00000F"/>
        </w:rPr>
        <w:t xml:space="preserve"> bank</w:t>
      </w:r>
      <w:r>
        <w:rPr>
          <w:color w:val="130000"/>
        </w:rPr>
        <w:t xml:space="preserve"> er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070000"/>
        </w:rPr>
        <w:t xml:space="preserve"> amr</w:t>
      </w:r>
      <w:r>
        <w:rPr>
          <w:color w:val="000000"/>
        </w:rPr>
        <w:t xml:space="preserve"> phone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A"/>
        </w:rPr>
        <w:t xml:space="preserve"> ace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আজকে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চলমান</w:t>
      </w:r>
      <w:r>
        <w:rPr>
          <w:color w:val="000038"/>
        </w:rPr>
        <w:t xml:space="preserve"> আছে</w:t>
      </w:r>
      <w:r>
        <w:br/>
      </w:r>
      <w:r>
        <w:rPr>
          <w:color w:val="060000"/>
        </w:rPr>
        <w:t xml:space="preserve"> যে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দোকানে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পেমেন্ট</w:t>
      </w:r>
      <w:r>
        <w:rPr>
          <w:color w:val="0A0000"/>
        </w:rPr>
        <w:t xml:space="preserve"> করে</w:t>
      </w:r>
      <w:r>
        <w:rPr>
          <w:color w:val="000002"/>
        </w:rPr>
        <w:t xml:space="preserve"> কুপন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ডিসকাউন্ট</w:t>
      </w:r>
      <w:r>
        <w:rPr>
          <w:color w:val="000000"/>
        </w:rPr>
        <w:t xml:space="preserve"> নেওয়া</w:t>
      </w:r>
      <w:r>
        <w:rPr>
          <w:color w:val="00000B"/>
        </w:rPr>
        <w:t xml:space="preserve"> যাবে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000001"/>
        </w:rPr>
        <w:t xml:space="preserve"> city</w:t>
      </w:r>
      <w:r>
        <w:rPr>
          <w:color w:val="000000"/>
        </w:rPr>
        <w:t xml:space="preserve"> touch</w:t>
      </w:r>
      <w:r>
        <w:rPr>
          <w:color w:val="000013"/>
        </w:rPr>
        <w:t xml:space="preserve"> theke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1"/>
        </w:rPr>
        <w:t xml:space="preserve"> transfer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00003"/>
        </w:rPr>
        <w:t xml:space="preserve"> janaben</w:t>
      </w:r>
      <w:r>
        <w:rPr>
          <w:color w:val="020000"/>
        </w:rPr>
        <w:t xml:space="preserve"> please</w:t>
      </w:r>
      <w:r>
        <w:br/>
      </w:r>
      <w:r>
        <w:rPr>
          <w:color w:val="00004C"/>
        </w:rPr>
        <w:t xml:space="preserve"> cashback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sultan</w:t>
      </w:r>
      <w:r>
        <w:rPr>
          <w:color w:val="000000"/>
        </w:rPr>
        <w:t xml:space="preserve"> dine</w:t>
      </w:r>
      <w:r>
        <w:rPr>
          <w:color w:val="000000"/>
        </w:rPr>
        <w:t xml:space="preserve"> restaurant</w:t>
      </w:r>
      <w:r>
        <w:rPr>
          <w:color w:val="000013"/>
        </w:rPr>
        <w:t xml:space="preserve"> theke</w:t>
      </w:r>
      <w:r>
        <w:rPr>
          <w:color w:val="000007"/>
        </w:rPr>
        <w:t xml:space="preserve"> payment</w:t>
      </w:r>
      <w:r>
        <w:rPr>
          <w:color w:val="1B0000"/>
        </w:rPr>
        <w:t xml:space="preserve"> korle</w:t>
      </w:r>
      <w:r>
        <w:rPr>
          <w:color w:val="00002D"/>
        </w:rPr>
        <w:t xml:space="preserve"> pabo</w:t>
      </w:r>
      <w:r>
        <w:br/>
      </w:r>
      <w:r>
        <w:rPr>
          <w:color w:val="1E0000"/>
        </w:rPr>
        <w:t xml:space="preserve"> আমি</w:t>
      </w:r>
      <w:r>
        <w:rPr>
          <w:color w:val="000001"/>
        </w:rPr>
        <w:t xml:space="preserve"> গত</w:t>
      </w:r>
      <w:r>
        <w:rPr>
          <w:color w:val="000000"/>
        </w:rPr>
        <w:t xml:space="preserve"> সপ্তাহে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পেয়েছে</w:t>
      </w:r>
      <w:r>
        <w:rPr>
          <w:color w:val="000004"/>
        </w:rPr>
        <w:t xml:space="preserve"> আজকে</w:t>
      </w:r>
      <w:r>
        <w:rPr>
          <w:color w:val="000002"/>
        </w:rPr>
        <w:t xml:space="preserve"> একটি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এসেছে</w:t>
      </w:r>
      <w:r>
        <w:rPr>
          <w:color w:val="000000"/>
        </w:rPr>
        <w:t xml:space="preserve"> mtb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রোনাস</w:t>
      </w:r>
      <w:r>
        <w:rPr>
          <w:color w:val="000006"/>
        </w:rPr>
        <w:t xml:space="preserve"> টি</w:t>
      </w:r>
      <w:r>
        <w:rPr>
          <w:color w:val="00000D"/>
        </w:rPr>
        <w:t xml:space="preserve"> পাব</w:t>
      </w:r>
      <w:r>
        <w:br/>
      </w:r>
      <w:r>
        <w:rPr>
          <w:color w:val="000000"/>
        </w:rPr>
        <w:t xml:space="preserve"> এ্যাপ</w:t>
      </w:r>
      <w:r>
        <w:rPr>
          <w:color w:val="000024"/>
        </w:rPr>
        <w:t xml:space="preserve"> থেকে</w:t>
      </w:r>
      <w:r>
        <w:rPr>
          <w:color w:val="000001"/>
        </w:rPr>
        <w:t xml:space="preserve"> পে</w:t>
      </w:r>
      <w:r>
        <w:rPr>
          <w:color w:val="000003"/>
        </w:rPr>
        <w:t xml:space="preserve"> বিল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যেকোনো</w:t>
      </w:r>
      <w:r>
        <w:rPr>
          <w:color w:val="000001"/>
        </w:rPr>
        <w:t xml:space="preserve"> পে</w:t>
      </w:r>
      <w:r>
        <w:rPr>
          <w:color w:val="000000"/>
        </w:rPr>
        <w:t xml:space="preserve"> বিলের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000008"/>
        </w:rPr>
        <w:t xml:space="preserve"> অফারটা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বলেন</w:t>
      </w:r>
      <w:r>
        <w:br/>
      </w:r>
      <w:r>
        <w:rPr>
          <w:color w:val="000002"/>
        </w:rPr>
        <w:t xml:space="preserve"> শুক্রবারে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proti</w:t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takai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0"/>
        </w:rPr>
        <w:t xml:space="preserve"> ekhno</w:t>
      </w:r>
      <w:r>
        <w:rPr>
          <w:color w:val="00001A"/>
        </w:rPr>
        <w:t xml:space="preserve"> ase</w:t>
      </w:r>
      <w:r>
        <w:br/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10000"/>
        </w:rPr>
        <w:t xml:space="preserve"> তার</w:t>
      </w:r>
      <w:r>
        <w:rPr>
          <w:color w:val="000001"/>
        </w:rPr>
        <w:t xml:space="preserve"> বেশি</w:t>
      </w:r>
      <w:r>
        <w:rPr>
          <w:color w:val="000009"/>
        </w:rPr>
        <w:t xml:space="preserve"> অ্যাড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10000"/>
        </w:rPr>
        <w:t xml:space="preserve"> ame</w:t>
      </w:r>
      <w:r>
        <w:rPr>
          <w:color w:val="00000F"/>
        </w:rPr>
        <w:t xml:space="preserve"> bank</w:t>
      </w:r>
      <w:r>
        <w:rPr>
          <w:color w:val="000000"/>
        </w:rPr>
        <w:t xml:space="preserve"> take</w:t>
      </w:r>
      <w:r>
        <w:rPr>
          <w:color w:val="010000"/>
        </w:rPr>
        <w:t xml:space="preserve"> age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korse</w:t>
      </w:r>
      <w:r>
        <w:rPr>
          <w:color w:val="010000"/>
        </w:rPr>
        <w:t xml:space="preserve"> ame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cashout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rPr>
          <w:color w:val="00000A"/>
        </w:rPr>
        <w:t xml:space="preserve"> ace</w:t>
      </w:r>
      <w:r>
        <w:br/>
      </w:r>
      <w:r>
        <w:rPr>
          <w:color w:val="000000"/>
        </w:rPr>
        <w:t xml:space="preserve"> about</w:t>
      </w:r>
      <w:r>
        <w:rPr>
          <w:color w:val="000001"/>
        </w:rPr>
        <w:t xml:space="preserve"> visa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00"/>
        </w:rPr>
        <w:t xml:space="preserve"> by</w:t>
      </w:r>
      <w:r>
        <w:rPr>
          <w:color w:val="0000A5"/>
        </w:rPr>
        <w:t xml:space="preserve"> tk</w:t>
      </w:r>
      <w:r>
        <w:br/>
      </w:r>
      <w:r>
        <w:rPr>
          <w:color w:val="000004"/>
        </w:rPr>
        <w:t xml:space="preserve"> আজকে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4"/>
        </w:rPr>
        <w:t xml:space="preserve"> available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সোনালী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rPr>
          <w:color w:val="070000"/>
        </w:rPr>
        <w:t xml:space="preserve"> amr</w:t>
      </w:r>
      <w:r>
        <w:rPr>
          <w:color w:val="000006"/>
        </w:rPr>
        <w:t xml:space="preserve"> app</w:t>
      </w:r>
      <w:r>
        <w:rPr>
          <w:color w:val="000033"/>
        </w:rPr>
        <w:t xml:space="preserve"> e</w:t>
      </w:r>
      <w:r>
        <w:rPr>
          <w:color w:val="000000"/>
        </w:rPr>
        <w:t xml:space="preserve"> dekhiyeche</w:t>
      </w:r>
      <w:r>
        <w:rPr>
          <w:color w:val="010000"/>
        </w:rPr>
        <w:t xml:space="preserve"> aj</w:t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20000"/>
        </w:rPr>
        <w:t xml:space="preserve"> jodi</w:t>
      </w:r>
      <w:r>
        <w:rPr>
          <w:color w:val="010000"/>
        </w:rPr>
        <w:t xml:space="preserve"> kori</w:t>
      </w:r>
      <w:r>
        <w:rPr>
          <w:color w:val="000001"/>
        </w:rPr>
        <w:t xml:space="preserve"> ekhon</w:t>
      </w:r>
      <w:r>
        <w:rPr>
          <w:color w:val="00002B"/>
        </w:rPr>
        <w:t xml:space="preserve"> add</w:t>
      </w:r>
      <w:r>
        <w:rPr>
          <w:color w:val="0000A5"/>
        </w:rPr>
        <w:t xml:space="preserve"> tk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সার্ভিসটি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br/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08"/>
        </w:rPr>
        <w:t xml:space="preserve"> ৳</w:t>
      </w:r>
      <w:r>
        <w:rPr>
          <w:color w:val="00002D"/>
        </w:rPr>
        <w:t xml:space="preserve"> pabo</w:t>
      </w:r>
      <w:r>
        <w:br/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00000"/>
        </w:rPr>
        <w:t xml:space="preserve"> jonni</w:t>
      </w:r>
      <w:r>
        <w:br/>
      </w:r>
      <w:r>
        <w:rPr>
          <w:color w:val="010000"/>
        </w:rPr>
        <w:t xml:space="preserve"> aj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20000"/>
        </w:rPr>
        <w:t xml:space="preserve"> kora</w:t>
      </w:r>
      <w:r>
        <w:rPr>
          <w:color w:val="080000"/>
        </w:rPr>
        <w:t xml:space="preserve"> jabe</w:t>
      </w:r>
      <w:r>
        <w:rPr>
          <w:color w:val="0A0000"/>
        </w:rPr>
        <w:t xml:space="preserve"> to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01"/>
        </w:rPr>
        <w:t xml:space="preserve"> bonous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0000A5"/>
        </w:rPr>
        <w:t xml:space="preserve"> tk</w:t>
      </w:r>
      <w:r>
        <w:br/>
      </w:r>
      <w:r>
        <w:rPr>
          <w:color w:val="000000"/>
        </w:rPr>
        <w:t xml:space="preserve"> brac</w:t>
      </w:r>
      <w:r>
        <w:rPr>
          <w:color w:val="00000F"/>
        </w:rPr>
        <w:t xml:space="preserve"> bank</w:t>
      </w:r>
      <w:r>
        <w:rPr>
          <w:color w:val="130000"/>
        </w:rPr>
        <w:t xml:space="preserve"> er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00"/>
        </w:rPr>
        <w:t xml:space="preserve"> addmoney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10000"/>
        </w:rPr>
        <w:t xml:space="preserve"> aj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অ্যাপে</w:t>
      </w:r>
      <w:r>
        <w:rPr>
          <w:color w:val="000002"/>
        </w:rPr>
        <w:t xml:space="preserve"> নতুন</w:t>
      </w:r>
      <w:r>
        <w:rPr>
          <w:color w:val="000000"/>
        </w:rPr>
        <w:t xml:space="preserve"> লেনদেনে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অফারের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বলুন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080000"/>
        </w:rPr>
        <w:t xml:space="preserve"> jante</w:t>
      </w:r>
      <w:r>
        <w:rPr>
          <w:color w:val="000000"/>
        </w:rPr>
        <w:t xml:space="preserve"> chacchilam</w:t>
      </w:r>
      <w:r>
        <w:rPr>
          <w:color w:val="000000"/>
        </w:rPr>
        <w:t xml:space="preserve"> aarong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website</w:t>
      </w:r>
      <w:r>
        <w:rPr>
          <w:color w:val="000013"/>
        </w:rPr>
        <w:t xml:space="preserve"> theke</w:t>
      </w:r>
      <w:r>
        <w:rPr>
          <w:color w:val="000000"/>
        </w:rPr>
        <w:t xml:space="preserve"> shopping</w:t>
      </w:r>
      <w:r>
        <w:rPr>
          <w:color w:val="000005"/>
        </w:rPr>
        <w:t xml:space="preserve"> kore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02"/>
        </w:rPr>
        <w:t xml:space="preserve"> pay</w:t>
      </w:r>
      <w:r>
        <w:rPr>
          <w:color w:val="000000"/>
        </w:rPr>
        <w:t xml:space="preserve"> korlei</w:t>
      </w:r>
      <w:r>
        <w:rPr>
          <w:color w:val="00002D"/>
        </w:rPr>
        <w:t xml:space="preserve"> pabo</w:t>
      </w:r>
      <w:r>
        <w:rPr>
          <w:color w:val="060000"/>
        </w:rPr>
        <w:t xml:space="preserve"> naki</w:t>
      </w:r>
      <w:r>
        <w:rPr>
          <w:color w:val="000000"/>
        </w:rPr>
        <w:t xml:space="preserve"> shop</w:t>
      </w:r>
      <w:r>
        <w:rPr>
          <w:color w:val="000013"/>
        </w:rPr>
        <w:t xml:space="preserve"> theke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02"/>
        </w:rPr>
        <w:t xml:space="preserve"> pay</w:t>
      </w:r>
      <w:r>
        <w:rPr>
          <w:color w:val="000000"/>
        </w:rPr>
        <w:t xml:space="preserve"> korleu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শুক্রবারের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অফারে</w:t>
      </w:r>
      <w:r>
        <w:rPr>
          <w:color w:val="110000"/>
        </w:rPr>
        <w:t xml:space="preserve"> কোন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ব্যাংকগুলো</w:t>
      </w:r>
      <w:r>
        <w:rPr>
          <w:color w:val="000038"/>
        </w:rPr>
        <w:t xml:space="preserve"> আছে</w:t>
      </w:r>
      <w:r>
        <w:br/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00"/>
        </w:rPr>
        <w:t xml:space="preserve"> ব্যবহার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ম</w:t>
      </w:r>
      <w:r>
        <w:rPr>
          <w:color w:val="000003"/>
        </w:rPr>
        <w:t xml:space="preserve"> বার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00000"/>
        </w:rPr>
        <w:t xml:space="preserve"> দিলে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12"/>
        </w:rPr>
        <w:t xml:space="preserve"> বোনাস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rPr>
          <w:color w:val="680000"/>
        </w:rPr>
        <w:t xml:space="preserve"> কি</w:t>
      </w:r>
      <w:r>
        <w:br/>
      </w:r>
      <w:r>
        <w:rPr>
          <w:color w:val="1E0000"/>
        </w:rPr>
        <w:t xml:space="preserve"> আমি</w:t>
      </w:r>
      <w:r>
        <w:rPr>
          <w:color w:val="010000"/>
        </w:rPr>
        <w:t xml:space="preserve"> আগে</w:t>
      </w:r>
      <w:r>
        <w:rPr>
          <w:color w:val="000000"/>
        </w:rPr>
        <w:t xml:space="preserve"> অনেক</w:t>
      </w:r>
      <w:r>
        <w:rPr>
          <w:color w:val="000003"/>
        </w:rPr>
        <w:t xml:space="preserve"> বার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করছি</w:t>
      </w:r>
      <w:r>
        <w:rPr>
          <w:color w:val="000000"/>
        </w:rPr>
        <w:t xml:space="preserve"> কিন্তু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সাথে</w:t>
      </w:r>
      <w:r>
        <w:rPr>
          <w:color w:val="000002"/>
        </w:rPr>
        <w:t xml:space="preserve"> কুপন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নেই</w:t>
      </w:r>
      <w:r>
        <w:rPr>
          <w:color w:val="000000"/>
        </w:rPr>
        <w:t xml:space="preserve"> নাই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5"/>
        </w:rPr>
        <w:t xml:space="preserve"> এখন</w:t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4B"/>
        </w:rPr>
        <w:t xml:space="preserve"> অফার</w:t>
      </w:r>
      <w:r>
        <w:rPr>
          <w:color w:val="0B0000"/>
        </w:rPr>
        <w:t xml:space="preserve"> এর</w:t>
      </w:r>
      <w:r>
        <w:rPr>
          <w:color w:val="00000C"/>
        </w:rPr>
        <w:t xml:space="preserve"> ব্যাংক</w:t>
      </w:r>
      <w:r>
        <w:rPr>
          <w:color w:val="000000"/>
        </w:rPr>
        <w:t xml:space="preserve"> তেকে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12"/>
        </w:rPr>
        <w:t xml:space="preserve"> বোনাস</w:t>
      </w:r>
      <w:r>
        <w:rPr>
          <w:color w:val="00000D"/>
        </w:rPr>
        <w:t xml:space="preserve"> পাব</w:t>
      </w:r>
      <w:r>
        <w:br/>
      </w:r>
      <w:r>
        <w:rPr>
          <w:color w:val="000005"/>
        </w:rPr>
        <w:t xml:space="preserve"> card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10000"/>
        </w:rPr>
        <w:t xml:space="preserve"> aktu</w:t>
      </w:r>
      <w:r>
        <w:rPr>
          <w:color w:val="010000"/>
        </w:rPr>
        <w:t xml:space="preserve"> bolben</w:t>
      </w:r>
      <w:r>
        <w:br/>
      </w:r>
      <w:r>
        <w:rPr>
          <w:color w:val="000000"/>
        </w:rPr>
        <w:t xml:space="preserve"> যারা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0A0000"/>
        </w:rPr>
        <w:t xml:space="preserve"> করে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পেয়েছে</w:t>
      </w:r>
      <w:r>
        <w:rPr>
          <w:color w:val="000000"/>
        </w:rPr>
        <w:t xml:space="preserve"> তারা</w:t>
      </w:r>
      <w:r>
        <w:rPr>
          <w:color w:val="000002"/>
        </w:rPr>
        <w:t xml:space="preserve"> আবার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54"/>
        </w:rPr>
        <w:t xml:space="preserve"> ক্যাশব্যাক</w:t>
      </w:r>
      <w:r>
        <w:rPr>
          <w:color w:val="030000"/>
        </w:rPr>
        <w:t xml:space="preserve"> পাবে</w:t>
      </w:r>
      <w:r>
        <w:br/>
      </w:r>
      <w:r>
        <w:rPr>
          <w:color w:val="000000"/>
        </w:rPr>
        <w:t xml:space="preserve"> credit</w:t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03"/>
        </w:rPr>
        <w:t xml:space="preserve"> -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00003"/>
        </w:rPr>
        <w:t xml:space="preserve"> janaben</w:t>
      </w:r>
      <w:r>
        <w:rPr>
          <w:color w:val="020000"/>
        </w:rPr>
        <w:t xml:space="preserve"> please</w:t>
      </w:r>
      <w:r>
        <w:rPr>
          <w:color w:val="000005"/>
        </w:rPr>
        <w:t xml:space="preserve"> card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br/>
      </w:r>
      <w:r>
        <w:rPr>
          <w:color w:val="000000"/>
        </w:rPr>
        <w:t xml:space="preserve"> bcash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130000"/>
        </w:rPr>
        <w:t xml:space="preserve"> er</w:t>
      </w:r>
      <w:r>
        <w:rPr>
          <w:color w:val="000000"/>
        </w:rPr>
        <w:t xml:space="preserve"> beshi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chalu</w:t>
      </w:r>
      <w:r>
        <w:rPr>
          <w:color w:val="00001A"/>
        </w:rPr>
        <w:t xml:space="preserve"> ase</w:t>
      </w:r>
      <w:r>
        <w:br/>
      </w:r>
      <w:r>
        <w:rPr>
          <w:color w:val="00005E"/>
        </w:rPr>
        <w:t xml:space="preserve"> taka</w:t>
      </w:r>
      <w:r>
        <w:rPr>
          <w:color w:val="000001"/>
        </w:rPr>
        <w:t xml:space="preserve"> ad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01"/>
        </w:rPr>
        <w:t xml:space="preserve"> bonous</w:t>
      </w:r>
      <w:r>
        <w:br/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akon</w:t>
      </w:r>
      <w:r>
        <w:rPr>
          <w:color w:val="010000"/>
        </w:rPr>
        <w:t xml:space="preserve"> o</w:t>
      </w:r>
      <w:r>
        <w:rPr>
          <w:color w:val="010000"/>
        </w:rPr>
        <w:t xml:space="preserve"> aca</w:t>
      </w:r>
      <w:r>
        <w:br/>
      </w:r>
      <w:r>
        <w:rPr>
          <w:color w:val="000002"/>
        </w:rPr>
        <w:t xml:space="preserve"> প্রতি</w:t>
      </w:r>
      <w:r>
        <w:rPr>
          <w:color w:val="000002"/>
        </w:rPr>
        <w:t xml:space="preserve"> শুক্রবারে</w:t>
      </w:r>
      <w:r>
        <w:rPr>
          <w:color w:val="000000"/>
        </w:rPr>
        <w:t xml:space="preserve"> টাকাএড</w:t>
      </w:r>
      <w:r>
        <w:rPr>
          <w:color w:val="000005"/>
        </w:rPr>
        <w:t xml:space="preserve"> মানিতে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00"/>
        </w:rPr>
        <w:t xml:space="preserve"> offerta</w:t>
      </w:r>
      <w:r>
        <w:rPr>
          <w:color w:val="000010"/>
        </w:rPr>
        <w:t xml:space="preserve"> ache</w:t>
      </w:r>
      <w:r>
        <w:rPr>
          <w:color w:val="000002"/>
        </w:rPr>
        <w:t xml:space="preserve"> ajke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09"/>
        </w:rPr>
        <w:t xml:space="preserve"> friday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kore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30000"/>
        </w:rPr>
        <w:t xml:space="preserve"> je</w:t>
      </w:r>
      <w:r>
        <w:rPr>
          <w:color w:val="1C0000"/>
        </w:rPr>
        <w:t xml:space="preserve"> ai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9"/>
        </w:rPr>
        <w:t xml:space="preserve"> friday</w:t>
      </w:r>
      <w:r>
        <w:rPr>
          <w:color w:val="000000"/>
        </w:rPr>
        <w:t xml:space="preserve"> koy</w:t>
      </w:r>
      <w:r>
        <w:rPr>
          <w:color w:val="010000"/>
        </w:rPr>
        <w:t xml:space="preserve"> tar</w:t>
      </w:r>
      <w:r>
        <w:rPr>
          <w:color w:val="000000"/>
        </w:rPr>
        <w:t xml:space="preserve"> moddhe</w:t>
      </w:r>
      <w:r>
        <w:rPr>
          <w:color w:val="000002"/>
        </w:rPr>
        <w:t xml:space="preserve"> korte</w:t>
      </w:r>
      <w:r>
        <w:rPr>
          <w:color w:val="010000"/>
        </w:rPr>
        <w:t xml:space="preserve"> hbe</w:t>
      </w:r>
      <w:r>
        <w:br/>
      </w:r>
      <w:r>
        <w:rPr>
          <w:color w:val="190000"/>
        </w:rPr>
        <w:t xml:space="preserve"> ami</w:t>
      </w:r>
      <w:r>
        <w:rPr>
          <w:color w:val="020000"/>
        </w:rPr>
        <w:t xml:space="preserve"> jodi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in</w:t>
      </w:r>
      <w:r>
        <w:rPr>
          <w:color w:val="010000"/>
        </w:rPr>
        <w:t xml:space="preserve"> kori</w:t>
      </w:r>
      <w:r>
        <w:rPr>
          <w:color w:val="010000"/>
        </w:rPr>
        <w:t xml:space="preserve"> tahole</w:t>
      </w:r>
      <w:r>
        <w:rPr>
          <w:color w:val="00005E"/>
        </w:rPr>
        <w:t xml:space="preserve"> taka</w:t>
      </w:r>
      <w:r>
        <w:rPr>
          <w:color w:val="6E0000"/>
        </w:rPr>
        <w:t xml:space="preserve"> ki</w:t>
      </w:r>
      <w:r>
        <w:rPr>
          <w:color w:val="000000"/>
        </w:rPr>
        <w:t xml:space="preserve"> extra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korar</w:t>
      </w:r>
      <w:r>
        <w:rPr>
          <w:color w:val="000000"/>
        </w:rPr>
        <w:t xml:space="preserve"> pore</w:t>
      </w:r>
      <w:r>
        <w:rPr>
          <w:color w:val="00005E"/>
        </w:rPr>
        <w:t xml:space="preserve"> taka</w:t>
      </w:r>
      <w:r>
        <w:rPr>
          <w:color w:val="000001"/>
        </w:rPr>
        <w:t xml:space="preserve"> cashout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02"/>
        </w:rPr>
        <w:t xml:space="preserve"> শুক্রবারে</w:t>
      </w:r>
      <w:r>
        <w:rPr>
          <w:color w:val="060000"/>
        </w:rPr>
        <w:t xml:space="preserve"> যে</w:t>
      </w:r>
      <w:r>
        <w:rPr>
          <w:color w:val="000009"/>
        </w:rPr>
        <w:t xml:space="preserve"> অ্যাড</w:t>
      </w:r>
      <w:r>
        <w:rPr>
          <w:color w:val="000005"/>
        </w:rPr>
        <w:t xml:space="preserve"> মানিতে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দেই</w:t>
      </w:r>
      <w:r>
        <w:rPr>
          <w:color w:val="1E0000"/>
        </w:rPr>
        <w:t xml:space="preserve"> আমি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ific</w:t>
      </w:r>
      <w:r>
        <w:rPr>
          <w:color w:val="00000F"/>
        </w:rPr>
        <w:t xml:space="preserve"> bank</w:t>
      </w:r>
      <w:r>
        <w:rPr>
          <w:color w:val="010000"/>
        </w:rPr>
        <w:t xml:space="preserve"> দিয়ে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অভিনন্দন</w:t>
      </w:r>
      <w:r>
        <w:rPr>
          <w:color w:val="000000"/>
        </w:rPr>
        <w:t xml:space="preserve"> ফেব্রুয়ারী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সেটেলমেন্ট</w:t>
      </w:r>
      <w:r>
        <w:rPr>
          <w:color w:val="000000"/>
        </w:rPr>
        <w:t xml:space="preserve"> চার্জ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ক্যাম্পেইনে</w:t>
      </w:r>
      <w:r>
        <w:rPr>
          <w:color w:val="000000"/>
        </w:rPr>
        <w:t xml:space="preserve"> আপনাকে</w:t>
      </w:r>
      <w:r>
        <w:rPr>
          <w:color w:val="000001"/>
        </w:rPr>
        <w:t xml:space="preserve"> অন্তর্ভুক্ত</w:t>
      </w:r>
      <w:r>
        <w:rPr>
          <w:color w:val="010000"/>
        </w:rPr>
        <w:t xml:space="preserve"> করা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ক্যাম্পেইন</w:t>
      </w:r>
      <w:r>
        <w:rPr>
          <w:color w:val="000000"/>
        </w:rPr>
        <w:t xml:space="preserve"> শেষের</w:t>
      </w:r>
      <w:r>
        <w:rPr>
          <w:color w:val="000001"/>
        </w:rPr>
        <w:t xml:space="preserve"> তারিখ</w:t>
      </w:r>
      <w:r>
        <w:rPr>
          <w:color w:val="000000"/>
        </w:rPr>
        <w:t xml:space="preserve"> মে</w:t>
      </w:r>
      <w:r>
        <w:rPr>
          <w:color w:val="3C0000"/>
        </w:rPr>
        <w:t xml:space="preserve"> এই</w:t>
      </w:r>
      <w:r>
        <w:rPr>
          <w:color w:val="00000A"/>
        </w:rPr>
        <w:t xml:space="preserve"> সম্পর্কে</w:t>
      </w:r>
      <w:r>
        <w:rPr>
          <w:color w:val="000000"/>
        </w:rPr>
        <w:t xml:space="preserve"> যানতে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10000"/>
        </w:rPr>
        <w:t xml:space="preserve"> যেকোন</w:t>
      </w:r>
      <w:r>
        <w:rPr>
          <w:color w:val="000026"/>
        </w:rPr>
        <w:t xml:space="preserve"> নাম্বারে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ajk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br/>
      </w:r>
      <w:r>
        <w:rPr>
          <w:color w:val="000002"/>
        </w:rPr>
        <w:t xml:space="preserve"> শুক্রবারে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rPr>
          <w:color w:val="000005"/>
        </w:rPr>
        <w:t xml:space="preserve"> এখন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08"/>
        </w:rPr>
        <w:t xml:space="preserve"> অফারটা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fsibl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আনার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জানান</w:t>
      </w:r>
      <w:r>
        <w:br/>
      </w:r>
      <w:r>
        <w:rPr>
          <w:color w:val="000000"/>
        </w:rPr>
        <w:t xml:space="preserve"> ajk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chalu</w:t>
      </w:r>
      <w:r>
        <w:rPr>
          <w:color w:val="000010"/>
        </w:rPr>
        <w:t xml:space="preserve"> ache</w:t>
      </w:r>
      <w:r>
        <w:br/>
      </w:r>
      <w:r>
        <w:rPr>
          <w:color w:val="010000"/>
        </w:rPr>
        <w:t xml:space="preserve"> aj</w:t>
      </w:r>
      <w:r>
        <w:rPr>
          <w:color w:val="00000F"/>
        </w:rPr>
        <w:t xml:space="preserve"> bank</w:t>
      </w:r>
      <w:r>
        <w:rPr>
          <w:color w:val="000000"/>
        </w:rPr>
        <w:t xml:space="preserve"> hote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3"/>
        </w:rPr>
        <w:t xml:space="preserve"> এডমানি</w:t>
      </w:r>
      <w:r>
        <w:rPr>
          <w:color w:val="030000"/>
        </w:rPr>
        <w:t xml:space="preserve"> তে</w:t>
      </w:r>
      <w:r>
        <w:rPr>
          <w:color w:val="000001"/>
        </w:rPr>
        <w:t xml:space="preserve"> স্বপ্ন</w:t>
      </w:r>
      <w:r>
        <w:rPr>
          <w:color w:val="000000"/>
        </w:rPr>
        <w:t xml:space="preserve"> ভাউচারের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ছিল</w:t>
      </w:r>
      <w:r>
        <w:rPr>
          <w:color w:val="000004"/>
        </w:rPr>
        <w:t xml:space="preserve"> না</w:t>
      </w:r>
      <w:r>
        <w:rPr>
          <w:color w:val="000001"/>
        </w:rPr>
        <w:t xml:space="preserve"> সেটা</w:t>
      </w:r>
      <w:r>
        <w:rPr>
          <w:color w:val="000038"/>
        </w:rPr>
        <w:t xml:space="preserve"> আছে</w:t>
      </w:r>
      <w:r>
        <w:rPr>
          <w:color w:val="010000"/>
        </w:rPr>
        <w:t xml:space="preserve"> আজ</w:t>
      </w:r>
      <w:r>
        <w:rPr>
          <w:color w:val="000000"/>
        </w:rPr>
        <w:t xml:space="preserve"> অফারটার</w:t>
      </w:r>
      <w:r>
        <w:rPr>
          <w:color w:val="000000"/>
        </w:rPr>
        <w:t xml:space="preserve"> ডিটেইলস</w:t>
      </w:r>
      <w:r>
        <w:rPr>
          <w:color w:val="000000"/>
        </w:rPr>
        <w:t xml:space="preserve"> দরকার</w:t>
      </w:r>
      <w:r>
        <w:rPr>
          <w:color w:val="000000"/>
        </w:rPr>
        <w:t xml:space="preserve"> ছিল</w:t>
      </w:r>
      <w:r>
        <w:br/>
      </w:r>
      <w:r>
        <w:rPr>
          <w:color w:val="000002"/>
        </w:rPr>
        <w:t xml:space="preserve"> শুক্রবারে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06"/>
        </w:rPr>
        <w:t xml:space="preserve"> টাকার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38"/>
        </w:rPr>
        <w:t xml:space="preserve"> আছে</w:t>
      </w:r>
      <w:r>
        <w:br/>
      </w:r>
      <w:r>
        <w:rPr>
          <w:color w:val="070000"/>
        </w:rPr>
        <w:t xml:space="preserve"> i</w:t>
      </w:r>
      <w:r>
        <w:rPr>
          <w:color w:val="000000"/>
        </w:rPr>
        <w:t xml:space="preserve"> saw</w:t>
      </w:r>
      <w:r>
        <w:rPr>
          <w:color w:val="470000"/>
        </w:rPr>
        <w:t xml:space="preserve"> a</w:t>
      </w:r>
      <w:r>
        <w:rPr>
          <w:color w:val="00006C"/>
        </w:rPr>
        <w:t xml:space="preserve"> offer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A5"/>
        </w:rPr>
        <w:t xml:space="preserve"> tk</w:t>
      </w:r>
      <w:r>
        <w:rPr>
          <w:color w:val="030000"/>
        </w:rPr>
        <w:t xml:space="preserve"> is</w:t>
      </w:r>
      <w:r>
        <w:rPr>
          <w:color w:val="000000"/>
        </w:rPr>
        <w:t xml:space="preserve"> that</w:t>
      </w:r>
      <w:r>
        <w:rPr>
          <w:color w:val="000000"/>
        </w:rPr>
        <w:t xml:space="preserve"> offee</w:t>
      </w:r>
      <w:r>
        <w:rPr>
          <w:color w:val="000000"/>
        </w:rPr>
        <w:t xml:space="preserve"> still</w:t>
      </w:r>
      <w:r>
        <w:rPr>
          <w:color w:val="000004"/>
        </w:rPr>
        <w:t xml:space="preserve"> available</w:t>
      </w:r>
      <w:r>
        <w:rPr>
          <w:color w:val="000002"/>
        </w:rPr>
        <w:t xml:space="preserve"> in</w:t>
      </w:r>
      <w:r>
        <w:rPr>
          <w:color w:val="000009"/>
        </w:rPr>
        <w:t xml:space="preserve"> friday</w:t>
      </w:r>
      <w:r>
        <w:rPr>
          <w:color w:val="0000A5"/>
        </w:rPr>
        <w:t xml:space="preserve"> tk</w:t>
      </w:r>
      <w:r>
        <w:rPr>
          <w:color w:val="070000"/>
        </w:rPr>
        <w:t xml:space="preserve"> i</w:t>
      </w:r>
      <w:r>
        <w:rPr>
          <w:color w:val="000000"/>
        </w:rPr>
        <w:t xml:space="preserve"> saw</w:t>
      </w:r>
      <w:r>
        <w:br/>
      </w:r>
      <w:r>
        <w:rPr>
          <w:color w:val="00005E"/>
        </w:rPr>
        <w:t xml:space="preserve"> taka</w:t>
      </w:r>
      <w:r>
        <w:rPr>
          <w:color w:val="070000"/>
        </w:rPr>
        <w:t xml:space="preserve"> i</w:t>
      </w:r>
      <w:r>
        <w:rPr>
          <w:color w:val="000000"/>
        </w:rPr>
        <w:t xml:space="preserve"> banking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6E0000"/>
        </w:rPr>
        <w:t xml:space="preserve"> ki</w:t>
      </w:r>
      <w:r>
        <w:rPr>
          <w:color w:val="000000"/>
        </w:rPr>
        <w:t xml:space="preserve"> per</w:t>
      </w:r>
      <w:r>
        <w:rPr>
          <w:color w:val="000029"/>
        </w:rPr>
        <w:t xml:space="preserve"> bkash</w:t>
      </w:r>
      <w:r>
        <w:rPr>
          <w:color w:val="000000"/>
        </w:rPr>
        <w:t xml:space="preserve"> accounter</w:t>
      </w:r>
      <w:r>
        <w:rPr>
          <w:color w:val="070000"/>
        </w:rPr>
        <w:t xml:space="preserve"> jonno</w:t>
      </w:r>
      <w:r>
        <w:rPr>
          <w:color w:val="000003"/>
        </w:rPr>
        <w:t xml:space="preserve"> bar</w:t>
      </w:r>
      <w:r>
        <w:rPr>
          <w:color w:val="060000"/>
        </w:rPr>
        <w:t xml:space="preserve"> naki</w:t>
      </w:r>
      <w:r>
        <w:rPr>
          <w:color w:val="000000"/>
        </w:rPr>
        <w:t xml:space="preserve"> per</w:t>
      </w:r>
      <w:r>
        <w:rPr>
          <w:color w:val="00000F"/>
        </w:rPr>
        <w:t xml:space="preserve"> bank</w:t>
      </w:r>
      <w:r>
        <w:rPr>
          <w:color w:val="00000B"/>
        </w:rPr>
        <w:t xml:space="preserve"> account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000003"/>
        </w:rPr>
        <w:t xml:space="preserve"> bar</w:t>
      </w:r>
      <w:r>
        <w:rPr>
          <w:color w:val="190000"/>
        </w:rPr>
        <w:t xml:space="preserve"> ami</w:t>
      </w:r>
      <w:r>
        <w:rPr>
          <w:color w:val="020000"/>
        </w:rPr>
        <w:t xml:space="preserve"> jodi</w:t>
      </w:r>
      <w:r>
        <w:rPr>
          <w:color w:val="000024"/>
        </w:rPr>
        <w:t xml:space="preserve"> ta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24"/>
        </w:rPr>
        <w:t xml:space="preserve"> ta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10000"/>
        </w:rPr>
        <w:t xml:space="preserve"> kori</w:t>
      </w:r>
      <w:r>
        <w:rPr>
          <w:color w:val="010000"/>
        </w:rPr>
        <w:t xml:space="preserve"> tahole</w:t>
      </w:r>
      <w:r>
        <w:rPr>
          <w:color w:val="6E0000"/>
        </w:rPr>
        <w:t xml:space="preserve"> ki</w:t>
      </w:r>
      <w:r>
        <w:rPr>
          <w:color w:val="000024"/>
        </w:rPr>
        <w:t xml:space="preserve"> ta</w:t>
      </w:r>
      <w:r>
        <w:rPr>
          <w:color w:val="000000"/>
        </w:rPr>
        <w:t xml:space="preserve"> tei</w:t>
      </w:r>
      <w:r>
        <w:rPr>
          <w:color w:val="020000"/>
        </w:rPr>
        <w:t xml:space="preserve"> +</w:t>
      </w:r>
      <w:r>
        <w:rPr>
          <w:color w:val="00002D"/>
        </w:rPr>
        <w:t xml:space="preserve"> pabo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00"/>
        </w:rPr>
        <w:t xml:space="preserve"> link</w:t>
      </w:r>
      <w:r>
        <w:rPr>
          <w:color w:val="020000"/>
        </w:rPr>
        <w:t xml:space="preserve"> kora</w:t>
      </w:r>
      <w:r>
        <w:rPr>
          <w:color w:val="000000"/>
        </w:rPr>
        <w:t xml:space="preserve"> ific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20000"/>
        </w:rPr>
        <w:t xml:space="preserve"> jodi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10000"/>
        </w:rPr>
        <w:t xml:space="preserve"> kori</w:t>
      </w:r>
      <w:r>
        <w:rPr>
          <w:color w:val="010000"/>
        </w:rPr>
        <w:t xml:space="preserve"> tahole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9"/>
        </w:rPr>
        <w:t xml:space="preserve"> friday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offee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অগ্রনী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আনলে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02"/>
        </w:rPr>
        <w:t xml:space="preserve"> প্রতি</w:t>
      </w:r>
      <w:r>
        <w:rPr>
          <w:color w:val="000003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এভেইলএবল</w:t>
      </w:r>
      <w:r>
        <w:rPr>
          <w:color w:val="000038"/>
        </w:rPr>
        <w:t xml:space="preserve"> আছে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0"/>
        </w:rPr>
        <w:t xml:space="preserve"> ekhn</w:t>
      </w:r>
      <w:r>
        <w:rPr>
          <w:color w:val="000004"/>
        </w:rPr>
        <w:t xml:space="preserve"> available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ক্যাসআউটে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br/>
      </w:r>
      <w:r>
        <w:rPr>
          <w:color w:val="00000F"/>
        </w:rPr>
        <w:t xml:space="preserve"> bank</w:t>
      </w:r>
      <w:r>
        <w:rPr>
          <w:color w:val="000002"/>
        </w:rPr>
        <w:t xml:space="preserve"> apps</w:t>
      </w:r>
      <w:r>
        <w:rPr>
          <w:color w:val="000013"/>
        </w:rPr>
        <w:t xml:space="preserve"> theke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00"/>
        </w:rPr>
        <w:t xml:space="preserve"> chasback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0"/>
        </w:rPr>
        <w:t xml:space="preserve"> ofr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rPr>
          <w:color w:val="000000"/>
        </w:rPr>
        <w:t xml:space="preserve"> akono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করেছি</w:t>
      </w:r>
      <w:r>
        <w:rPr>
          <w:color w:val="000005"/>
        </w:rPr>
        <w:t xml:space="preserve"> এখন</w:t>
      </w:r>
      <w:r>
        <w:rPr>
          <w:color w:val="000000"/>
        </w:rPr>
        <w:t xml:space="preserve"> একুশ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কতক্ষণ</w:t>
      </w:r>
      <w:r>
        <w:rPr>
          <w:color w:val="000000"/>
        </w:rPr>
        <w:t xml:space="preserve"> পরে</w:t>
      </w:r>
      <w:r>
        <w:rPr>
          <w:color w:val="00000D"/>
        </w:rPr>
        <w:t xml:space="preserve"> পাব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B0000"/>
        </w:rPr>
        <w:t xml:space="preserve"> এর</w:t>
      </w:r>
      <w:r>
        <w:rPr>
          <w:color w:val="000008"/>
        </w:rPr>
        <w:t xml:space="preserve"> অফারটা</w:t>
      </w:r>
      <w:r>
        <w:rPr>
          <w:color w:val="020000"/>
        </w:rPr>
        <w:t xml:space="preserve"> বলেন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A"/>
        </w:rPr>
        <w:t xml:space="preserve"> ace</w:t>
      </w:r>
      <w:r>
        <w:rPr>
          <w:color w:val="010000"/>
        </w:rPr>
        <w:t xml:space="preserve"> aj</w:t>
      </w:r>
      <w:r>
        <w:br/>
      </w:r>
      <w:r>
        <w:rPr>
          <w:color w:val="000000"/>
        </w:rPr>
        <w:t xml:space="preserve"> ajk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krla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0"/>
        </w:rPr>
        <w:t xml:space="preserve"> ache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রয়েছে</w:t>
      </w:r>
      <w:r>
        <w:rPr>
          <w:color w:val="010000"/>
        </w:rPr>
        <w:t xml:space="preserve"> আজ</w:t>
      </w:r>
      <w:r>
        <w:rPr>
          <w:color w:val="070000"/>
        </w:rPr>
        <w:t xml:space="preserve"> নাকি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শেষ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B0000"/>
        </w:rPr>
        <w:t xml:space="preserve"> এর</w:t>
      </w:r>
      <w:r>
        <w:rPr>
          <w:color w:val="000008"/>
        </w:rPr>
        <w:t xml:space="preserve"> অফারটা</w:t>
      </w:r>
      <w:r>
        <w:rPr>
          <w:color w:val="020000"/>
        </w:rPr>
        <w:t xml:space="preserve"> বলেন</w:t>
      </w:r>
      <w:r>
        <w:rPr>
          <w:color w:val="000006"/>
        </w:rPr>
        <w:t xml:space="preserve"> বিস্তারিত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A0000"/>
        </w:rPr>
        <w:t xml:space="preserve"> to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আপনি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10000"/>
        </w:rPr>
        <w:t xml:space="preserve"> তার</w:t>
      </w:r>
      <w:r>
        <w:rPr>
          <w:color w:val="000000"/>
        </w:rPr>
        <w:t xml:space="preserve"> বেশী</w:t>
      </w:r>
      <w:r>
        <w:rPr>
          <w:color w:val="000007"/>
        </w:rPr>
        <w:t xml:space="preserve"> কার্ড</w:t>
      </w:r>
      <w:r>
        <w:rPr>
          <w:color w:val="000000"/>
        </w:rPr>
        <w:t xml:space="preserve"> অথবা</w:t>
      </w:r>
      <w:r>
        <w:rPr>
          <w:color w:val="00000C"/>
        </w:rPr>
        <w:t xml:space="preserve"> ব্যাংক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1"/>
        </w:rPr>
        <w:t xml:space="preserve"> শুক্রবারের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12"/>
        </w:rPr>
        <w:t xml:space="preserve"> বোনাস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03"/>
        </w:rPr>
        <w:t xml:space="preserve"> -</w:t>
      </w:r>
      <w:r>
        <w:rPr>
          <w:color w:val="00002B"/>
        </w:rPr>
        <w:t xml:space="preserve"> add</w:t>
      </w:r>
      <w:r>
        <w:rPr>
          <w:color w:val="000000"/>
        </w:rPr>
        <w:t xml:space="preserve"> mone</w:t>
      </w:r>
      <w:r>
        <w:rPr>
          <w:color w:val="1B0000"/>
        </w:rPr>
        <w:t xml:space="preserve"> korle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00033"/>
        </w:rPr>
        <w:t xml:space="preserve"> e</w:t>
      </w:r>
      <w:r>
        <w:br/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010000"/>
        </w:rPr>
        <w:t xml:space="preserve"> আজ</w:t>
      </w:r>
      <w:r>
        <w:rPr>
          <w:color w:val="00000D"/>
        </w:rPr>
        <w:t xml:space="preserve"> বিকাশে</w:t>
      </w:r>
      <w:r>
        <w:rPr>
          <w:color w:val="110000"/>
        </w:rPr>
        <w:t xml:space="preserve"> কোন</w:t>
      </w:r>
      <w:r>
        <w:rPr>
          <w:color w:val="110000"/>
        </w:rPr>
        <w:t xml:space="preserve"> কোন</w:t>
      </w:r>
      <w:r>
        <w:rPr>
          <w:color w:val="00000C"/>
        </w:rPr>
        <w:t xml:space="preserve"> ব্যাংক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এডেড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10000"/>
        </w:rPr>
        <w:t xml:space="preserve"> এইটা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সোনালী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260000"/>
        </w:rPr>
        <w:t xml:space="preserve"> করলে</w:t>
      </w:r>
      <w:r>
        <w:rPr>
          <w:color w:val="00001C"/>
        </w:rPr>
        <w:t xml:space="preserve"> পাবো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130000"/>
        </w:rPr>
        <w:t xml:space="preserve"> এ</w:t>
      </w:r>
      <w:r>
        <w:rPr>
          <w:color w:val="000000"/>
        </w:rPr>
        <w:t xml:space="preserve"> কখনো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কিংবা</w:t>
      </w:r>
      <w:r>
        <w:rPr>
          <w:color w:val="000000"/>
        </w:rPr>
        <w:t xml:space="preserve"> ডেবিট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করিনি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20000"/>
        </w:rPr>
        <w:t xml:space="preserve"> আপনাদের</w:t>
      </w:r>
      <w:r>
        <w:rPr>
          <w:color w:val="000004"/>
        </w:rPr>
        <w:t xml:space="preserve"> অফারের</w:t>
      </w:r>
      <w:r>
        <w:rPr>
          <w:color w:val="000001"/>
        </w:rPr>
        <w:t xml:space="preserve"> আওতাভুক্ত</w:t>
      </w:r>
      <w:r>
        <w:br/>
      </w:r>
      <w:r>
        <w:rPr>
          <w:color w:val="1E0000"/>
        </w:rPr>
        <w:t xml:space="preserve"> আমি</w:t>
      </w:r>
      <w:r>
        <w:rPr>
          <w:color w:val="000001"/>
        </w:rPr>
        <w:t xml:space="preserve"> শুক্রবারের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অফারটি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1"/>
        </w:rPr>
        <w:t xml:space="preserve"> অ্যাকাউন্ট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ট্রান্সফারে</w:t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যে</w:t>
      </w:r>
      <w:r>
        <w:rPr>
          <w:color w:val="000000"/>
        </w:rPr>
        <w:t xml:space="preserve"> বোনাস'টা</w:t>
      </w:r>
      <w:r>
        <w:rPr>
          <w:color w:val="000000"/>
        </w:rPr>
        <w:t xml:space="preserve"> সেটি</w:t>
      </w:r>
      <w:r>
        <w:rPr>
          <w:color w:val="000001"/>
        </w:rPr>
        <w:t xml:space="preserve"> পেতে</w:t>
      </w:r>
      <w:r>
        <w:rPr>
          <w:color w:val="010000"/>
        </w:rPr>
        <w:t xml:space="preserve"> নিজের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অ্যাকাউন্ট</w:t>
      </w:r>
      <w:r>
        <w:rPr>
          <w:color w:val="010000"/>
        </w:rPr>
        <w:t xml:space="preserve"> ও</w:t>
      </w:r>
      <w:r>
        <w:rPr>
          <w:color w:val="010000"/>
        </w:rPr>
        <w:t xml:space="preserve"> নিজের</w:t>
      </w:r>
      <w:r>
        <w:rPr>
          <w:color w:val="00000C"/>
        </w:rPr>
        <w:t xml:space="preserve"> ব্যাংক</w:t>
      </w:r>
      <w:r>
        <w:rPr>
          <w:color w:val="000001"/>
        </w:rPr>
        <w:t xml:space="preserve"> অ্যাকাউন্ট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ব্যবহার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190000"/>
        </w:rPr>
        <w:t xml:space="preserve"> ami</w:t>
      </w:r>
      <w:r>
        <w:rPr>
          <w:color w:val="0F0000"/>
        </w:rPr>
        <w:t xml:space="preserve"> amar</w:t>
      </w:r>
      <w:r>
        <w:rPr>
          <w:color w:val="000000"/>
        </w:rPr>
        <w:t xml:space="preserve"> payoneer</w:t>
      </w:r>
      <w:r>
        <w:rPr>
          <w:color w:val="13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00"/>
        </w:rPr>
        <w:t xml:space="preserve"> remittance</w:t>
      </w:r>
      <w:r>
        <w:rPr>
          <w:color w:val="000000"/>
        </w:rPr>
        <w:t xml:space="preserve"> nia</w:t>
      </w:r>
      <w:r>
        <w:rPr>
          <w:color w:val="000000"/>
        </w:rPr>
        <w:t xml:space="preserve"> ashi</w:t>
      </w:r>
      <w:r>
        <w:rPr>
          <w:color w:val="000000"/>
        </w:rPr>
        <w:t xml:space="preserve"> apnara</w:t>
      </w:r>
      <w:r>
        <w:rPr>
          <w:color w:val="000000"/>
        </w:rPr>
        <w:t xml:space="preserve"> smartphone</w:t>
      </w:r>
      <w:r>
        <w:rPr>
          <w:color w:val="000000"/>
        </w:rPr>
        <w:t xml:space="preserve"> prize</w:t>
      </w:r>
      <w:r>
        <w:rPr>
          <w:color w:val="130000"/>
        </w:rPr>
        <w:t xml:space="preserve"> er</w:t>
      </w:r>
      <w:r>
        <w:rPr>
          <w:color w:val="010000"/>
        </w:rPr>
        <w:t xml:space="preserve"> ekta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diasen</w:t>
      </w:r>
      <w:r>
        <w:rPr>
          <w:color w:val="000000"/>
        </w:rPr>
        <w:t xml:space="preserve"> ja</w:t>
      </w:r>
      <w:r>
        <w:rPr>
          <w:color w:val="010000"/>
        </w:rPr>
        <w:t xml:space="preserve"> age</w:t>
      </w:r>
      <w:r>
        <w:rPr>
          <w:color w:val="000000"/>
        </w:rPr>
        <w:t xml:space="preserve"> payoneer</w:t>
      </w:r>
      <w:r>
        <w:rPr>
          <w:color w:val="000013"/>
        </w:rPr>
        <w:t xml:space="preserve"> theke</w:t>
      </w:r>
      <w:r>
        <w:rPr>
          <w:color w:val="000000"/>
        </w:rPr>
        <w:t xml:space="preserve"> nirdishto</w:t>
      </w:r>
      <w:r>
        <w:rPr>
          <w:color w:val="000000"/>
        </w:rPr>
        <w:t xml:space="preserve"> poriman</w:t>
      </w:r>
      <w:r>
        <w:rPr>
          <w:color w:val="00005E"/>
        </w:rPr>
        <w:t xml:space="preserve"> taka</w:t>
      </w:r>
      <w:r>
        <w:rPr>
          <w:color w:val="000000"/>
        </w:rPr>
        <w:t xml:space="preserve"> nia</w:t>
      </w:r>
      <w:r>
        <w:rPr>
          <w:color w:val="000000"/>
        </w:rPr>
        <w:t xml:space="preserve"> ashe</w:t>
      </w:r>
      <w:r>
        <w:rPr>
          <w:color w:val="000000"/>
        </w:rPr>
        <w:t xml:space="preserve"> take</w:t>
      </w:r>
      <w:r>
        <w:rPr>
          <w:color w:val="000000"/>
        </w:rPr>
        <w:t xml:space="preserve"> prize</w:t>
      </w:r>
      <w:r>
        <w:rPr>
          <w:color w:val="000000"/>
        </w:rPr>
        <w:t xml:space="preserve"> den</w:t>
      </w:r>
      <w:r>
        <w:rPr>
          <w:color w:val="010000"/>
        </w:rPr>
        <w:t xml:space="preserve"> apnader</w:t>
      </w:r>
      <w:r>
        <w:rPr>
          <w:color w:val="1C0000"/>
        </w:rPr>
        <w:t xml:space="preserve"> ai</w:t>
      </w:r>
      <w:r>
        <w:rPr>
          <w:color w:val="000000"/>
        </w:rPr>
        <w:t xml:space="preserve"> time</w:t>
      </w:r>
      <w:r>
        <w:rPr>
          <w:color w:val="000000"/>
        </w:rPr>
        <w:t xml:space="preserve"> kokhon</w:t>
      </w:r>
      <w:r>
        <w:rPr>
          <w:color w:val="000013"/>
        </w:rPr>
        <w:t xml:space="preserve"> theke</w:t>
      </w:r>
      <w:r>
        <w:rPr>
          <w:color w:val="000000"/>
        </w:rPr>
        <w:t xml:space="preserve"> shuru</w:t>
      </w:r>
      <w:r>
        <w:rPr>
          <w:color w:val="000000"/>
        </w:rPr>
        <w:t xml:space="preserve"> hoi</w:t>
      </w:r>
      <w:r>
        <w:rPr>
          <w:color w:val="000000"/>
        </w:rPr>
        <w:t xml:space="preserve"> count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br/>
      </w:r>
      <w:r>
        <w:rPr>
          <w:color w:val="000000"/>
        </w:rPr>
        <w:t xml:space="preserve"> আজই</w:t>
      </w:r>
      <w:r>
        <w:rPr>
          <w:color w:val="000000"/>
        </w:rPr>
        <w:t xml:space="preserve"> বিকাশ-এ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ফুডপান্ডায়</w:t>
      </w:r>
      <w:r>
        <w:rPr>
          <w:color w:val="000005"/>
        </w:rPr>
        <w:t xml:space="preserve"> পেমেন্ট</w:t>
      </w:r>
      <w:r>
        <w:rPr>
          <w:color w:val="000000"/>
        </w:rPr>
        <w:t xml:space="preserve"> করুন</w:t>
      </w:r>
      <w:r>
        <w:rPr>
          <w:color w:val="020000"/>
        </w:rPr>
        <w:t xml:space="preserve"> আর</w:t>
      </w:r>
      <w:r>
        <w:rPr>
          <w:color w:val="000001"/>
        </w:rPr>
        <w:t xml:space="preserve"> সাথে</w:t>
      </w:r>
      <w:r>
        <w:rPr>
          <w:color w:val="000000"/>
        </w:rPr>
        <w:t xml:space="preserve"> pandamart-এ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পর্যন্ত</w:t>
      </w:r>
      <w:r>
        <w:rPr>
          <w:color w:val="000000"/>
        </w:rPr>
        <w:t xml:space="preserve"> ডিসকাউন্ট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00001"/>
        </w:rPr>
        <w:t xml:space="preserve"> বেশি</w:t>
      </w:r>
      <w:r>
        <w:rPr>
          <w:color w:val="000000"/>
        </w:rPr>
        <w:t xml:space="preserve"> অর্ডারে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কোড</w:t>
      </w:r>
      <w:r>
        <w:rPr>
          <w:color w:val="000000"/>
        </w:rPr>
        <w:t xml:space="preserve"> bkashmart</w:t>
      </w:r>
      <w:r>
        <w:rPr>
          <w:color w:val="010000"/>
        </w:rPr>
        <w:t xml:space="preserve"> tca</w:t>
      </w:r>
      <w:r>
        <w:rPr>
          <w:color w:val="040000"/>
        </w:rPr>
        <w:t xml:space="preserve"> eta</w:t>
      </w:r>
      <w:r>
        <w:rPr>
          <w:color w:val="000000"/>
        </w:rPr>
        <w:t xml:space="preserve"> kar</w:t>
      </w:r>
      <w:r>
        <w:rPr>
          <w:color w:val="070000"/>
        </w:rPr>
        <w:t xml:space="preserve"> jonno</w:t>
      </w:r>
      <w:r>
        <w:br/>
      </w:r>
      <w:r>
        <w:rPr>
          <w:color w:val="000000"/>
        </w:rPr>
        <w:t xml:space="preserve"> ব্যংক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03"/>
        </w:rPr>
        <w:t xml:space="preserve"> এডমানি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সময়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শুরু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নাম্বারটিতে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universal</w:t>
      </w:r>
      <w:r>
        <w:rPr>
          <w:color w:val="000000"/>
        </w:rPr>
        <w:t xml:space="preserve"> cardiac</w:t>
      </w:r>
      <w:r>
        <w:rPr>
          <w:color w:val="000000"/>
        </w:rPr>
        <w:t xml:space="preserve"> hospital</w:t>
      </w:r>
      <w:r>
        <w:rPr>
          <w:color w:val="130000"/>
        </w:rPr>
        <w:t xml:space="preserve"> এ</w:t>
      </w:r>
      <w:r>
        <w:rPr>
          <w:color w:val="000000"/>
        </w:rPr>
        <w:t xml:space="preserve"> লক্ষ</w:t>
      </w:r>
      <w:r>
        <w:rPr>
          <w:color w:val="000000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প্রেমেন্ট</w:t>
      </w:r>
      <w:r>
        <w:rPr>
          <w:color w:val="260000"/>
        </w:rPr>
        <w:t xml:space="preserve"> করলে</w:t>
      </w:r>
      <w:r>
        <w:rPr>
          <w:color w:val="080000"/>
        </w:rPr>
        <w:t xml:space="preserve"> কোনো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D"/>
        </w:rPr>
        <w:t xml:space="preserve"> bonus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rPr>
          <w:color w:val="000000"/>
        </w:rPr>
        <w:t xml:space="preserve"> kokon</w:t>
      </w:r>
      <w:r>
        <w:br/>
      </w:r>
      <w:r>
        <w:rPr>
          <w:color w:val="190000"/>
        </w:rPr>
        <w:t xml:space="preserve"> ami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5E"/>
        </w:rPr>
        <w:t xml:space="preserve"> taka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130000"/>
        </w:rPr>
        <w:t xml:space="preserve"> er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somporkey</w:t>
      </w:r>
      <w:r>
        <w:rPr>
          <w:color w:val="000000"/>
        </w:rPr>
        <w:t xml:space="preserve"> jantey</w:t>
      </w:r>
      <w:r>
        <w:rPr>
          <w:color w:val="000004"/>
        </w:rPr>
        <w:t xml:space="preserve"> chai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1"/>
        </w:rPr>
        <w:t xml:space="preserve"> akhon</w:t>
      </w:r>
      <w:r>
        <w:rPr>
          <w:color w:val="000002"/>
        </w:rPr>
        <w:t xml:space="preserve"> pay</w:t>
      </w:r>
      <w:r>
        <w:rPr>
          <w:color w:val="000003"/>
        </w:rPr>
        <w:t xml:space="preserve"> bill</w:t>
      </w:r>
      <w:r>
        <w:rPr>
          <w:color w:val="1B0000"/>
        </w:rPr>
        <w:t xml:space="preserve"> korle</w:t>
      </w:r>
      <w:r>
        <w:rPr>
          <w:color w:val="000001"/>
        </w:rPr>
        <w:t xml:space="preserve"> bonas</w:t>
      </w:r>
      <w:r>
        <w:rPr>
          <w:color w:val="00002D"/>
        </w:rPr>
        <w:t xml:space="preserve"> pabo</w:t>
      </w:r>
      <w:r>
        <w:rPr>
          <w:color w:val="190000"/>
        </w:rPr>
        <w:t xml:space="preserve"> ami</w:t>
      </w:r>
      <w:r>
        <w:rPr>
          <w:color w:val="000001"/>
        </w:rPr>
        <w:t xml:space="preserve"> tarik</w:t>
      </w:r>
      <w:r>
        <w:rPr>
          <w:color w:val="000002"/>
        </w:rPr>
        <w:t xml:space="preserve"> new</w:t>
      </w:r>
      <w:r>
        <w:rPr>
          <w:color w:val="000000"/>
        </w:rPr>
        <w:t xml:space="preserve"> accaount</w:t>
      </w:r>
      <w:r>
        <w:rPr>
          <w:color w:val="000000"/>
        </w:rPr>
        <w:t xml:space="preserve"> khulsi</w:t>
      </w:r>
      <w:r>
        <w:br/>
      </w:r>
      <w:r>
        <w:rPr>
          <w:color w:val="000001"/>
        </w:rPr>
        <w:t xml:space="preserve"> স্বপ্ন</w:t>
      </w:r>
      <w:r>
        <w:rPr>
          <w:color w:val="000000"/>
        </w:rPr>
        <w:t xml:space="preserve"> চাঁদপুর</w:t>
      </w:r>
      <w:r>
        <w:rPr>
          <w:color w:val="000000"/>
        </w:rPr>
        <w:t xml:space="preserve"> আউটলেট</w:t>
      </w:r>
      <w:r>
        <w:rPr>
          <w:color w:val="130000"/>
        </w:rPr>
        <w:t xml:space="preserve"> এ</w:t>
      </w:r>
      <w:r>
        <w:rPr>
          <w:color w:val="680000"/>
        </w:rPr>
        <w:t xml:space="preserve"> কি</w:t>
      </w:r>
      <w:r>
        <w:rPr>
          <w:color w:val="000023"/>
        </w:rPr>
        <w:t xml:space="preserve"> বিকাশ</w:t>
      </w:r>
      <w:r>
        <w:rPr>
          <w:color w:val="000002"/>
        </w:rPr>
        <w:t xml:space="preserve"> কুপন</w:t>
      </w:r>
      <w:r>
        <w:rPr>
          <w:color w:val="000000"/>
        </w:rPr>
        <w:t xml:space="preserve"> অ্যাকসেপ্ট</w:t>
      </w:r>
      <w:r>
        <w:rPr>
          <w:color w:val="000000"/>
        </w:rPr>
        <w:t xml:space="preserve"> করেন</w:t>
      </w:r>
      <w:r>
        <w:br/>
      </w:r>
      <w:r>
        <w:rPr>
          <w:color w:val="000000"/>
        </w:rPr>
        <w:t xml:space="preserve"> crescent</w:t>
      </w:r>
      <w:r>
        <w:rPr>
          <w:color w:val="000000"/>
        </w:rPr>
        <w:t xml:space="preserve"> footwears</w:t>
      </w:r>
      <w:r>
        <w:rPr>
          <w:color w:val="0B0000"/>
        </w:rPr>
        <w:t xml:space="preserve"> এর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02"/>
        </w:rPr>
        <w:t xml:space="preserve"> ajke</w:t>
      </w:r>
      <w:r>
        <w:rPr>
          <w:color w:val="010000"/>
        </w:rPr>
        <w:t xml:space="preserve"> ekta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dekhlam</w:t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8"/>
        </w:rPr>
        <w:t xml:space="preserve"> ৳</w:t>
      </w:r>
      <w:r>
        <w:rPr>
          <w:color w:val="000000"/>
        </w:rPr>
        <w:t xml:space="preserve"> reachag</w:t>
      </w:r>
      <w:r>
        <w:rPr>
          <w:color w:val="470000"/>
        </w:rPr>
        <w:t xml:space="preserve"> a</w:t>
      </w:r>
      <w:r>
        <w:rPr>
          <w:color w:val="000008"/>
        </w:rPr>
        <w:t xml:space="preserve"> ৳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0"/>
        </w:rPr>
        <w:t xml:space="preserve"> polli</w:t>
      </w:r>
      <w:r>
        <w:rPr>
          <w:color w:val="000000"/>
        </w:rPr>
        <w:t xml:space="preserve"> biddut</w:t>
      </w:r>
      <w:r>
        <w:rPr>
          <w:color w:val="000000"/>
        </w:rPr>
        <w:t xml:space="preserve"> postpaid</w:t>
      </w:r>
      <w:r>
        <w:rPr>
          <w:color w:val="000003"/>
        </w:rPr>
        <w:t xml:space="preserve"> bill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br/>
      </w:r>
      <w:r>
        <w:rPr>
          <w:color w:val="190000"/>
        </w:rPr>
        <w:t xml:space="preserve"> ami</w:t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00"/>
        </w:rPr>
        <w:t xml:space="preserve"> enesi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kokhon</w:t>
      </w:r>
      <w:r>
        <w:rPr>
          <w:color w:val="00002D"/>
        </w:rPr>
        <w:t xml:space="preserve"> pabo</w:t>
      </w:r>
      <w:r>
        <w:br/>
      </w:r>
      <w:r>
        <w:rPr>
          <w:color w:val="190000"/>
        </w:rPr>
        <w:t xml:space="preserve"> ami</w:t>
      </w:r>
      <w:r>
        <w:rPr>
          <w:color w:val="000000"/>
        </w:rPr>
        <w:t xml:space="preserve"> goto</w:t>
      </w:r>
      <w:r>
        <w:rPr>
          <w:color w:val="000000"/>
        </w:rPr>
        <w:t xml:space="preserve"> kalk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korecilam</w:t>
      </w:r>
      <w:r>
        <w:rPr>
          <w:color w:val="000000"/>
        </w:rPr>
        <w:t xml:space="preserve"> akhn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kobe</w:t>
      </w:r>
      <w:r>
        <w:rPr>
          <w:color w:val="000000"/>
        </w:rPr>
        <w:t xml:space="preserve"> paabo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ক্যাসবেক</w:t>
      </w:r>
      <w:r>
        <w:rPr>
          <w:color w:val="000000"/>
        </w:rPr>
        <w:t xml:space="preserve"> পাইবো</w:t>
      </w:r>
      <w:r>
        <w:br/>
      </w:r>
      <w:r>
        <w:rPr>
          <w:color w:val="000000"/>
        </w:rPr>
        <w:t xml:space="preserve"> sonali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6E0000"/>
        </w:rPr>
        <w:t xml:space="preserve"> ki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09"/>
        </w:rPr>
        <w:t xml:space="preserve"> friday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ক্যাসবেক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পাইবো</w:t>
      </w:r>
      <w:r>
        <w:br/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ক্যাসবেক</w:t>
      </w:r>
      <w:r>
        <w:rPr>
          <w:color w:val="000000"/>
        </w:rPr>
        <w:t xml:space="preserve"> পাইবো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C0000"/>
        </w:rPr>
        <w:t xml:space="preserve"> এটা</w:t>
      </w:r>
      <w:r>
        <w:rPr>
          <w:color w:val="110000"/>
        </w:rPr>
        <w:t xml:space="preserve"> কোন</w:t>
      </w:r>
      <w:r>
        <w:rPr>
          <w:color w:val="000001"/>
        </w:rPr>
        <w:t xml:space="preserve"> ব্যাংকের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চলছে</w:t>
      </w:r>
      <w:r>
        <w:br/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00"/>
        </w:rPr>
        <w:t xml:space="preserve"> numbere</w:t>
      </w:r>
      <w:r>
        <w:rPr>
          <w:color w:val="6E0000"/>
        </w:rPr>
        <w:t xml:space="preserve"> ki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10000"/>
        </w:rPr>
        <w:t xml:space="preserve"> apnader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F"/>
        </w:rPr>
        <w:t xml:space="preserve"> bank</w:t>
      </w:r>
      <w:r>
        <w:rPr>
          <w:color w:val="00000B"/>
        </w:rPr>
        <w:t xml:space="preserve"> account</w:t>
      </w:r>
      <w:r>
        <w:rPr>
          <w:color w:val="000000"/>
        </w:rPr>
        <w:t xml:space="preserve"> thke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rPr>
          <w:color w:val="000006"/>
        </w:rPr>
        <w:t xml:space="preserve"> koto</w:t>
      </w:r>
      <w:r>
        <w:rPr>
          <w:color w:val="000001"/>
        </w:rPr>
        <w:t xml:space="preserve"> din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rPr>
          <w:color w:val="020000"/>
        </w:rPr>
        <w:t xml:space="preserve"> and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1"/>
        </w:rPr>
        <w:t xml:space="preserve"> din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অ্যাপস</w:t>
      </w:r>
      <w:r>
        <w:rPr>
          <w:color w:val="000000"/>
        </w:rPr>
        <w:t xml:space="preserve"> দিয়ে</w:t>
      </w:r>
      <w:r>
        <w:rPr>
          <w:color w:val="000000"/>
        </w:rPr>
        <w:t xml:space="preserve"> লগইন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1"/>
        </w:rPr>
        <w:t xml:space="preserve"> সেটা</w:t>
      </w:r>
      <w:r>
        <w:rPr>
          <w:color w:val="030000"/>
        </w:rPr>
        <w:t xml:space="preserve"> তো</w:t>
      </w:r>
      <w:r>
        <w:rPr>
          <w:color w:val="030000"/>
        </w:rPr>
        <w:t xml:space="preserve"> পাওয়া</w:t>
      </w:r>
      <w:r>
        <w:rPr>
          <w:color w:val="000000"/>
        </w:rPr>
        <w:t xml:space="preserve"> গেল</w:t>
      </w:r>
      <w:r>
        <w:rPr>
          <w:color w:val="000004"/>
        </w:rPr>
        <w:t xml:space="preserve"> না</w:t>
      </w:r>
      <w:r>
        <w:rPr>
          <w:color w:val="000002"/>
        </w:rPr>
        <w:t xml:space="preserve"> কিভাবে</w:t>
      </w:r>
      <w:r>
        <w:rPr>
          <w:color w:val="000001"/>
        </w:rPr>
        <w:t xml:space="preserve"> পেতে</w:t>
      </w:r>
      <w:r>
        <w:rPr>
          <w:color w:val="000001"/>
        </w:rPr>
        <w:t xml:space="preserve"> পারি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admoney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ক্রিসেন্ট</w:t>
      </w:r>
      <w:r>
        <w:rPr>
          <w:color w:val="000000"/>
        </w:rPr>
        <w:t xml:space="preserve"> ফুটওয়‍্যার</w:t>
      </w:r>
      <w:r>
        <w:rPr>
          <w:color w:val="000000"/>
        </w:rPr>
        <w:t xml:space="preserve"> চট্টগ্রাম</w:t>
      </w:r>
      <w:r>
        <w:rPr>
          <w:color w:val="000000"/>
        </w:rPr>
        <w:t xml:space="preserve"> শাখা</w:t>
      </w:r>
      <w:r>
        <w:rPr>
          <w:color w:val="000000"/>
        </w:rPr>
        <w:t xml:space="preserve"> হতে</w:t>
      </w:r>
      <w:r>
        <w:rPr>
          <w:color w:val="000000"/>
        </w:rPr>
        <w:t xml:space="preserve"> জুতা</w:t>
      </w:r>
      <w:r>
        <w:rPr>
          <w:color w:val="000000"/>
        </w:rPr>
        <w:t xml:space="preserve"> কিনতে</w:t>
      </w:r>
      <w:r>
        <w:rPr>
          <w:color w:val="000008"/>
        </w:rPr>
        <w:t xml:space="preserve"> চাই</w:t>
      </w:r>
      <w:r>
        <w:rPr>
          <w:color w:val="000001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000000"/>
        </w:rPr>
        <w:t xml:space="preserve"> জুতার</w:t>
      </w:r>
      <w:r>
        <w:rPr>
          <w:color w:val="000000"/>
        </w:rPr>
        <w:t xml:space="preserve"> শোরুমে</w:t>
      </w:r>
      <w:r>
        <w:rPr>
          <w:color w:val="000000"/>
        </w:rPr>
        <w:t xml:space="preserve"> গিয়ে</w:t>
      </w:r>
      <w:r>
        <w:rPr>
          <w:color w:val="000000"/>
        </w:rPr>
        <w:t xml:space="preserve"> কিনতেহবে</w:t>
      </w:r>
      <w:r>
        <w:rPr>
          <w:color w:val="070000"/>
        </w:rPr>
        <w:t xml:space="preserve"> নাকি</w:t>
      </w:r>
      <w:r>
        <w:rPr>
          <w:color w:val="000023"/>
        </w:rPr>
        <w:t xml:space="preserve"> বিকাশ</w:t>
      </w:r>
      <w:r>
        <w:rPr>
          <w:color w:val="000002"/>
        </w:rPr>
        <w:t xml:space="preserve"> apps</w:t>
      </w:r>
      <w:r>
        <w:rPr>
          <w:color w:val="020000"/>
        </w:rPr>
        <w:t xml:space="preserve"> মাধ্যমে</w:t>
      </w:r>
      <w:r>
        <w:rPr>
          <w:color w:val="00000B"/>
        </w:rPr>
        <w:t xml:space="preserve"> কিনা</w:t>
      </w:r>
      <w:r>
        <w:rPr>
          <w:color w:val="00000B"/>
        </w:rPr>
        <w:t xml:space="preserve"> যাবে</w:t>
      </w:r>
      <w:r>
        <w:br/>
      </w:r>
      <w:r>
        <w:rPr>
          <w:color w:val="010000"/>
        </w:rPr>
        <w:t xml:space="preserve"> apnader</w:t>
      </w:r>
      <w:r>
        <w:rPr>
          <w:color w:val="000003"/>
        </w:rPr>
        <w:t xml:space="preserve"> daraz</w:t>
      </w:r>
      <w:r>
        <w:rPr>
          <w:color w:val="130000"/>
        </w:rPr>
        <w:t xml:space="preserve"> er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sesh</w:t>
      </w:r>
      <w:r>
        <w:rPr>
          <w:color w:val="000000"/>
        </w:rPr>
        <w:t xml:space="preserve"> valentine</w:t>
      </w:r>
      <w:r>
        <w:rPr>
          <w:color w:val="000000"/>
        </w:rPr>
        <w:t xml:space="preserve"> campaign</w:t>
      </w:r>
      <w:r>
        <w:rPr>
          <w:color w:val="470000"/>
        </w:rPr>
        <w:t xml:space="preserve"> a</w:t>
      </w:r>
      <w:r>
        <w:rPr>
          <w:color w:val="020000"/>
        </w:rPr>
        <w:t xml:space="preserve"> j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chilo</w:t>
      </w:r>
      <w:r>
        <w:rPr>
          <w:color w:val="000000"/>
        </w:rPr>
        <w:t xml:space="preserve"> kindly</w:t>
      </w:r>
      <w:r>
        <w:rPr>
          <w:color w:val="000000"/>
        </w:rPr>
        <w:t xml:space="preserve"> let</w:t>
      </w:r>
      <w:r>
        <w:rPr>
          <w:color w:val="010000"/>
        </w:rPr>
        <w:t xml:space="preserve"> me</w:t>
      </w:r>
      <w:r>
        <w:rPr>
          <w:color w:val="000001"/>
        </w:rPr>
        <w:t xml:space="preserve"> know</w:t>
      </w:r>
      <w:r>
        <w:br/>
      </w:r>
      <w:r>
        <w:rPr>
          <w:color w:val="000000"/>
        </w:rPr>
        <w:t xml:space="preserve"> sawpno</w:t>
      </w:r>
      <w:r>
        <w:rPr>
          <w:color w:val="000000"/>
        </w:rPr>
        <w:t xml:space="preserve"> superstore</w:t>
      </w:r>
      <w:r>
        <w:rPr>
          <w:color w:val="470000"/>
        </w:rPr>
        <w:t xml:space="preserve"> a</w:t>
      </w:r>
      <w:r>
        <w:rPr>
          <w:color w:val="000000"/>
        </w:rPr>
        <w:t xml:space="preserve"> onek</w:t>
      </w:r>
      <w:r>
        <w:rPr>
          <w:color w:val="000033"/>
        </w:rPr>
        <w:t xml:space="preserve"> e</w:t>
      </w:r>
      <w:r>
        <w:rPr>
          <w:color w:val="000000"/>
        </w:rPr>
        <w:t xml:space="preserve"> dekhlam</w:t>
      </w:r>
      <w:r>
        <w:rPr>
          <w:color w:val="000001"/>
        </w:rPr>
        <w:t xml:space="preserve"> takar</w:t>
      </w:r>
      <w:r>
        <w:rPr>
          <w:color w:val="000001"/>
        </w:rPr>
        <w:t xml:space="preserve"> coupon</w:t>
      </w:r>
      <w:r>
        <w:rPr>
          <w:color w:val="000000"/>
        </w:rPr>
        <w:t xml:space="preserve"> paise</w:t>
      </w:r>
      <w:r>
        <w:rPr>
          <w:color w:val="040000"/>
        </w:rPr>
        <w:t xml:space="preserve"> eta</w:t>
      </w:r>
      <w:r>
        <w:rPr>
          <w:color w:val="000000"/>
        </w:rPr>
        <w:t xml:space="preserve"> kara</w:t>
      </w:r>
      <w:r>
        <w:rPr>
          <w:color w:val="000003"/>
        </w:rPr>
        <w:t xml:space="preserve"> pabe</w:t>
      </w:r>
      <w:r>
        <w:rPr>
          <w:color w:val="020000"/>
        </w:rPr>
        <w:t xml:space="preserve"> ba</w:t>
      </w:r>
      <w:r>
        <w:rPr>
          <w:color w:val="000001"/>
        </w:rPr>
        <w:t xml:space="preserve"> kivabe</w:t>
      </w:r>
      <w:r>
        <w:rPr>
          <w:color w:val="000003"/>
        </w:rPr>
        <w:t xml:space="preserve"> pabe</w:t>
      </w:r>
      <w:r>
        <w:br/>
      </w:r>
      <w:r>
        <w:rPr>
          <w:color w:val="000003"/>
        </w:rPr>
        <w:t xml:space="preserve"> daraz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last</w:t>
      </w:r>
      <w:r>
        <w:rPr>
          <w:color w:val="000000"/>
        </w:rPr>
        <w:t xml:space="preserve"> date</w:t>
      </w:r>
      <w:r>
        <w:br/>
      </w:r>
      <w:r>
        <w:rPr>
          <w:color w:val="190000"/>
        </w:rPr>
        <w:t xml:space="preserve"> ami</w:t>
      </w:r>
      <w:r>
        <w:rPr>
          <w:color w:val="000000"/>
        </w:rPr>
        <w:t xml:space="preserve"> --</w:t>
      </w:r>
      <w:r>
        <w:rPr>
          <w:color w:val="000001"/>
        </w:rPr>
        <w:t xml:space="preserve"> tarik</w:t>
      </w:r>
      <w:r>
        <w:rPr>
          <w:color w:val="0000A5"/>
        </w:rPr>
        <w:t xml:space="preserve"> tk</w:t>
      </w:r>
      <w:r>
        <w:rPr>
          <w:color w:val="000000"/>
        </w:rPr>
        <w:t xml:space="preserve"> richerge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payasi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1"/>
        </w:rPr>
        <w:t xml:space="preserve"> akhon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00"/>
        </w:rPr>
        <w:t xml:space="preserve"> accha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190000"/>
        </w:rPr>
        <w:t xml:space="preserve"> ami</w:t>
      </w:r>
      <w:r>
        <w:rPr>
          <w:color w:val="010000"/>
        </w:rPr>
        <w:t xml:space="preserve"> ekta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dekhe</w:t>
      </w:r>
      <w:r>
        <w:rPr>
          <w:color w:val="000000"/>
        </w:rPr>
        <w:t xml:space="preserve"> chilam</w:t>
      </w:r>
      <w:r>
        <w:rPr>
          <w:color w:val="00005E"/>
        </w:rPr>
        <w:t xml:space="preserve"> taka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10000"/>
        </w:rPr>
        <w:t xml:space="preserve"> oi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chole</w:t>
      </w:r>
      <w:r>
        <w:rPr>
          <w:color w:val="000000"/>
        </w:rPr>
        <w:t xml:space="preserve"> geche</w:t>
      </w:r>
      <w:r>
        <w:br/>
      </w:r>
      <w:r>
        <w:rPr>
          <w:color w:val="000004"/>
        </w:rPr>
        <w:t xml:space="preserve"> কত</w:t>
      </w:r>
      <w:r>
        <w:rPr>
          <w:color w:val="000000"/>
        </w:rPr>
        <w:t xml:space="preserve"> জনের</w:t>
      </w:r>
      <w:r>
        <w:rPr>
          <w:color w:val="000000"/>
        </w:rPr>
        <w:t xml:space="preserve"> কাছ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পেন্ট</w:t>
      </w:r>
      <w:r>
        <w:rPr>
          <w:color w:val="000000"/>
        </w:rPr>
        <w:t xml:space="preserve"> গ্রহন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rPr>
          <w:color w:val="000000"/>
        </w:rPr>
        <w:t xml:space="preserve"> পারসোনাল</w:t>
      </w:r>
      <w:r>
        <w:rPr>
          <w:color w:val="000000"/>
        </w:rPr>
        <w:t xml:space="preserve"> রিটেলার</w:t>
      </w:r>
      <w:r>
        <w:rPr>
          <w:color w:val="000000"/>
        </w:rPr>
        <w:t xml:space="preserve"> মাচেন্ট</w:t>
      </w:r>
      <w:r>
        <w:rPr>
          <w:color w:val="000005"/>
        </w:rPr>
        <w:t xml:space="preserve"> একাউন্ট</w:t>
      </w:r>
      <w:r>
        <w:rPr>
          <w:color w:val="130000"/>
        </w:rPr>
        <w:t xml:space="preserve"> এ</w:t>
      </w:r>
      <w:r>
        <w:rPr>
          <w:color w:val="130000"/>
        </w:rPr>
        <w:t xml:space="preserve"> এ</w:t>
      </w:r>
      <w:r>
        <w:rPr>
          <w:color w:val="000000"/>
        </w:rPr>
        <w:t xml:space="preserve"> বিষয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1B0000"/>
        </w:rPr>
        <w:t xml:space="preserve"> korle</w:t>
      </w:r>
      <w:r>
        <w:rPr>
          <w:color w:val="010000"/>
        </w:rPr>
        <w:t xml:space="preserve"> ekta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00"/>
        </w:rPr>
        <w:t xml:space="preserve"> chilo</w:t>
      </w:r>
      <w:r>
        <w:rPr>
          <w:color w:val="000003"/>
        </w:rPr>
        <w:t xml:space="preserve"> na</w:t>
      </w:r>
      <w:r>
        <w:rPr>
          <w:color w:val="000000"/>
        </w:rPr>
        <w:t xml:space="preserve"> oita</w:t>
      </w:r>
      <w:r>
        <w:rPr>
          <w:color w:val="6E0000"/>
        </w:rPr>
        <w:t xml:space="preserve"> ki</w:t>
      </w:r>
      <w:r>
        <w:rPr>
          <w:color w:val="000001"/>
        </w:rPr>
        <w:t xml:space="preserve"> ekhono</w:t>
      </w:r>
      <w:r>
        <w:rPr>
          <w:color w:val="000010"/>
        </w:rPr>
        <w:t xml:space="preserve"> ache</w:t>
      </w:r>
      <w:r>
        <w:br/>
      </w:r>
      <w:r>
        <w:rPr>
          <w:color w:val="010000"/>
        </w:rPr>
        <w:t xml:space="preserve"> apnader</w:t>
      </w:r>
      <w:r>
        <w:rPr>
          <w:color w:val="000003"/>
        </w:rPr>
        <w:t xml:space="preserve"> daraz</w:t>
      </w:r>
      <w:r>
        <w:rPr>
          <w:color w:val="130000"/>
        </w:rPr>
        <w:t xml:space="preserve"> er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rPr>
          <w:color w:val="000000"/>
        </w:rPr>
        <w:t xml:space="preserve"> amake</w:t>
      </w:r>
      <w:r>
        <w:rPr>
          <w:color w:val="000000"/>
        </w:rPr>
        <w:t xml:space="preserve"> bola</w:t>
      </w:r>
      <w:r>
        <w:rPr>
          <w:color w:val="000000"/>
        </w:rPr>
        <w:t xml:space="preserve"> hoyecilo</w:t>
      </w:r>
      <w:r>
        <w:rPr>
          <w:color w:val="00004C"/>
        </w:rPr>
        <w:t xml:space="preserve"> cashback</w:t>
      </w:r>
      <w:r>
        <w:rPr>
          <w:color w:val="000033"/>
        </w:rPr>
        <w:t xml:space="preserve"> e</w:t>
      </w:r>
      <w:r>
        <w:rPr>
          <w:color w:val="000000"/>
        </w:rPr>
        <w:t xml:space="preserve"> february</w:t>
      </w:r>
      <w:r>
        <w:rPr>
          <w:color w:val="000001"/>
        </w:rPr>
        <w:t xml:space="preserve"> porjonto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goodybro</w:t>
      </w:r>
      <w:r>
        <w:rPr>
          <w:color w:val="100000"/>
        </w:rPr>
        <w:t xml:space="preserve"> te</w:t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000033"/>
        </w:rPr>
        <w:t xml:space="preserve"> e</w:t>
      </w:r>
      <w:r>
        <w:rPr>
          <w:color w:val="000000"/>
        </w:rPr>
        <w:t xml:space="preserve"> disount</w:t>
      </w:r>
      <w:r>
        <w:rPr>
          <w:color w:val="000005"/>
        </w:rPr>
        <w:t xml:space="preserve"> somporke</w:t>
      </w:r>
      <w:r>
        <w:rPr>
          <w:color w:val="000004"/>
        </w:rPr>
        <w:t xml:space="preserve"> details</w:t>
      </w:r>
      <w:r>
        <w:rPr>
          <w:color w:val="08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5E"/>
        </w:rPr>
        <w:t xml:space="preserve"> taka</w:t>
      </w:r>
      <w:r>
        <w:rPr>
          <w:color w:val="000000"/>
        </w:rPr>
        <w:t xml:space="preserve"> kobe</w:t>
      </w:r>
      <w:r>
        <w:rPr>
          <w:color w:val="00002D"/>
        </w:rPr>
        <w:t xml:space="preserve"> pabo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অ্যপস</w:t>
      </w:r>
      <w:r>
        <w:rPr>
          <w:color w:val="01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10000"/>
        </w:rPr>
        <w:t xml:space="preserve"> তার</w:t>
      </w:r>
      <w:r>
        <w:rPr>
          <w:color w:val="000000"/>
        </w:rPr>
        <w:t xml:space="preserve"> অধিক</w:t>
      </w:r>
      <w:r>
        <w:rPr>
          <w:color w:val="000000"/>
        </w:rPr>
        <w:t xml:space="preserve"> বিদ্যুৎ</w:t>
      </w:r>
      <w:r>
        <w:rPr>
          <w:color w:val="000000"/>
        </w:rPr>
        <w:t xml:space="preserve"> বিলে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rPr>
          <w:color w:val="070000"/>
        </w:rPr>
        <w:t xml:space="preserve"> নাকি</w:t>
      </w:r>
      <w:r>
        <w:rPr>
          <w:color w:val="000002"/>
        </w:rPr>
        <w:t xml:space="preserve"> নির্দিষ্ট</w:t>
      </w:r>
      <w:r>
        <w:rPr>
          <w:color w:val="000000"/>
        </w:rPr>
        <w:t xml:space="preserve"> গ্রাহক</w:t>
      </w:r>
      <w:r>
        <w:rPr>
          <w:color w:val="0B0000"/>
        </w:rPr>
        <w:t xml:space="preserve"> এর</w:t>
      </w:r>
      <w:r>
        <w:rPr>
          <w:color w:val="0B0000"/>
        </w:rPr>
        <w:t xml:space="preserve"> জন্য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br/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ক্যাসবেক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সবাই</w:t>
      </w:r>
      <w:r>
        <w:rPr>
          <w:color w:val="030000"/>
        </w:rPr>
        <w:t xml:space="preserve"> পাবে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hungry</w:t>
      </w:r>
      <w:r>
        <w:rPr>
          <w:color w:val="060000"/>
        </w:rPr>
        <w:t xml:space="preserve"> naki</w:t>
      </w:r>
      <w:r>
        <w:rPr>
          <w:color w:val="100000"/>
        </w:rPr>
        <w:t xml:space="preserve"> te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total</w:t>
      </w:r>
      <w:r>
        <w:rPr>
          <w:color w:val="000006"/>
        </w:rPr>
        <w:t xml:space="preserve"> koto</w:t>
      </w:r>
      <w:r>
        <w:rPr>
          <w:color w:val="000001"/>
        </w:rPr>
        <w:t xml:space="preserve"> din</w:t>
      </w:r>
      <w:r>
        <w:rPr>
          <w:color w:val="000033"/>
        </w:rPr>
        <w:t xml:space="preserve"> e</w:t>
      </w:r>
      <w:r>
        <w:rPr>
          <w:color w:val="000006"/>
        </w:rPr>
        <w:t xml:space="preserve"> koto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30000"/>
        </w:rPr>
        <w:t xml:space="preserve"> akta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asesilo</w:t>
      </w:r>
      <w:r>
        <w:rPr>
          <w:color w:val="000009"/>
        </w:rPr>
        <w:t xml:space="preserve"> friday</w:t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00"/>
        </w:rPr>
        <w:t xml:space="preserve"> bksh</w:t>
      </w:r>
      <w:r>
        <w:rPr>
          <w:color w:val="470000"/>
        </w:rPr>
        <w:t xml:space="preserve"> a</w:t>
      </w:r>
      <w:r>
        <w:br/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অ‍্যাড</w:t>
      </w:r>
      <w:r>
        <w:rPr>
          <w:color w:val="000000"/>
        </w:rPr>
        <w:t xml:space="preserve"> ম‍্যানিতে</w:t>
      </w:r>
      <w:r>
        <w:rPr>
          <w:color w:val="000004"/>
        </w:rPr>
        <w:t xml:space="preserve"> কত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দেয়</w:t>
      </w:r>
      <w:r>
        <w:rPr>
          <w:color w:val="020000"/>
        </w:rPr>
        <w:t xml:space="preserve"> এবং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04"/>
        </w:rPr>
        <w:t xml:space="preserve"> আজকে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28"/>
        </w:rPr>
        <w:t xml:space="preserve"> money</w:t>
      </w:r>
      <w:r>
        <w:rPr>
          <w:color w:val="000000"/>
        </w:rPr>
        <w:t xml:space="preserve"> লাগবে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tey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0"/>
        </w:rPr>
        <w:t xml:space="preserve"> achey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00001C"/>
        </w:rPr>
        <w:t xml:space="preserve"> পাবো</w:t>
      </w:r>
      <w:r>
        <w:br/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40000"/>
        </w:rPr>
        <w:t xml:space="preserve"> for</w:t>
      </w:r>
      <w:r>
        <w:rPr>
          <w:color w:val="000000"/>
        </w:rPr>
        <w:t xml:space="preserve"> pizzahut</w:t>
      </w:r>
      <w:r>
        <w:rPr>
          <w:color w:val="000001"/>
        </w:rPr>
        <w:t xml:space="preserve"> off</w:t>
      </w:r>
      <w:r>
        <w:rPr>
          <w:color w:val="000000"/>
        </w:rPr>
        <w:t xml:space="preserve"> now</w:t>
      </w:r>
      <w:r>
        <w:br/>
      </w:r>
      <w:r>
        <w:rPr>
          <w:color w:val="000000"/>
        </w:rPr>
        <w:t xml:space="preserve"> হাংরিনাকিতে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চলছে</w:t>
      </w:r>
      <w:r>
        <w:br/>
      </w:r>
      <w:r>
        <w:rPr>
          <w:color w:val="000003"/>
        </w:rPr>
        <w:t xml:space="preserve"> daraz</w:t>
      </w:r>
      <w:r>
        <w:rPr>
          <w:color w:val="000000"/>
        </w:rPr>
        <w:t xml:space="preserve"> ea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akono</w:t>
      </w:r>
      <w:r>
        <w:rPr>
          <w:color w:val="000004"/>
        </w:rPr>
        <w:t xml:space="preserve"> available</w:t>
      </w:r>
      <w:r>
        <w:rPr>
          <w:color w:val="000000"/>
        </w:rPr>
        <w:t xml:space="preserve"> ashe</w:t>
      </w:r>
      <w:r>
        <w:rPr>
          <w:color w:val="020000"/>
        </w:rPr>
        <w:t xml:space="preserve"> ke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rPr>
          <w:color w:val="000000"/>
        </w:rPr>
        <w:t xml:space="preserve"> ekto</w:t>
      </w:r>
      <w:r>
        <w:rPr>
          <w:color w:val="010000"/>
        </w:rPr>
        <w:t xml:space="preserve"> bolben</w:t>
      </w:r>
      <w:r>
        <w:rPr>
          <w:color w:val="020000"/>
        </w:rPr>
        <w:t xml:space="preserve"> please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br/>
      </w:r>
      <w:r>
        <w:rPr>
          <w:color w:val="1E0000"/>
        </w:rPr>
        <w:t xml:space="preserve"> আমি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clear</w:t>
      </w:r>
      <w:r>
        <w:rPr>
          <w:color w:val="000000"/>
        </w:rPr>
        <w:t xml:space="preserve"> koren</w:t>
      </w:r>
      <w:r>
        <w:rPr>
          <w:color w:val="000000"/>
        </w:rPr>
        <w:t xml:space="preserve"> jara</w:t>
      </w:r>
      <w:r>
        <w:rPr>
          <w:color w:val="000000"/>
        </w:rPr>
        <w:t xml:space="preserve"> february</w:t>
      </w:r>
      <w:r>
        <w:rPr>
          <w:color w:val="000001"/>
        </w:rPr>
        <w:t xml:space="preserve"> porjonto</w:t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00"/>
        </w:rPr>
        <w:t xml:space="preserve"> case</w:t>
      </w:r>
      <w:r>
        <w:rPr>
          <w:color w:val="000036"/>
        </w:rPr>
        <w:t xml:space="preserve"> back</w:t>
      </w:r>
      <w:r>
        <w:rPr>
          <w:color w:val="000000"/>
        </w:rPr>
        <w:t xml:space="preserve"> paiche</w:t>
      </w:r>
      <w:r>
        <w:rPr>
          <w:color w:val="000000"/>
        </w:rPr>
        <w:t xml:space="preserve"> tara</w:t>
      </w:r>
      <w:r>
        <w:rPr>
          <w:color w:val="6E0000"/>
        </w:rPr>
        <w:t xml:space="preserve"> ki</w:t>
      </w:r>
      <w:r>
        <w:rPr>
          <w:color w:val="000000"/>
        </w:rPr>
        <w:t xml:space="preserve"> walcart</w:t>
      </w:r>
      <w:r>
        <w:rPr>
          <w:color w:val="000033"/>
        </w:rPr>
        <w:t xml:space="preserve"> e</w:t>
      </w:r>
      <w:r>
        <w:rPr>
          <w:color w:val="000007"/>
        </w:rPr>
        <w:t xml:space="preserve"> payment</w:t>
      </w:r>
      <w:r>
        <w:rPr>
          <w:color w:val="1B0000"/>
        </w:rPr>
        <w:t xml:space="preserve"> korle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3"/>
        </w:rPr>
        <w:t xml:space="preserve"> pabe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এ্যড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ক্যশব্যক</w:t>
      </w:r>
      <w:r>
        <w:rPr>
          <w:color w:val="000000"/>
        </w:rPr>
        <w:t xml:space="preserve"> অফারটার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অথবা</w:t>
      </w:r>
      <w:r>
        <w:rPr>
          <w:color w:val="010000"/>
        </w:rPr>
        <w:t xml:space="preserve"> তার</w:t>
      </w:r>
      <w:r>
        <w:rPr>
          <w:color w:val="000000"/>
        </w:rPr>
        <w:t xml:space="preserve"> উপরে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র্যে</w:t>
      </w:r>
      <w:r>
        <w:rPr>
          <w:color w:val="000003"/>
        </w:rPr>
        <w:t xml:space="preserve"> -</w:t>
      </w:r>
      <w:r>
        <w:rPr>
          <w:color w:val="000012"/>
        </w:rPr>
        <w:t xml:space="preserve"> বোনাস</w:t>
      </w:r>
      <w:r>
        <w:rPr>
          <w:color w:val="00000D"/>
        </w:rPr>
        <w:t xml:space="preserve"> অফারটি</w:t>
      </w:r>
      <w:r>
        <w:rPr>
          <w:color w:val="110000"/>
        </w:rPr>
        <w:t xml:space="preserve"> কোন</w:t>
      </w:r>
      <w:r>
        <w:rPr>
          <w:color w:val="110000"/>
        </w:rPr>
        <w:t xml:space="preserve"> কোন</w:t>
      </w:r>
      <w:r>
        <w:rPr>
          <w:color w:val="00000C"/>
        </w:rPr>
        <w:t xml:space="preserve"> ব্যাংক</w:t>
      </w:r>
      <w:r>
        <w:rPr>
          <w:color w:val="0B0000"/>
        </w:rPr>
        <w:t xml:space="preserve"> এর</w:t>
      </w:r>
      <w:r>
        <w:rPr>
          <w:color w:val="000001"/>
        </w:rPr>
        <w:t xml:space="preserve"> আওতাভুক্ত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3"/>
        </w:rPr>
        <w:t xml:space="preserve"> janaben</w:t>
      </w:r>
      <w:r>
        <w:rPr>
          <w:color w:val="020000"/>
        </w:rPr>
        <w:t xml:space="preserve"> plz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reachage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70000"/>
        </w:rPr>
        <w:t xml:space="preserve"> amr</w:t>
      </w:r>
      <w:r>
        <w:rPr>
          <w:color w:val="070000"/>
        </w:rPr>
        <w:t xml:space="preserve"> jonno</w:t>
      </w:r>
      <w:r>
        <w:rPr>
          <w:color w:val="000001"/>
        </w:rPr>
        <w:t xml:space="preserve"> projojjo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পার্সেন্ট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এটার</w:t>
      </w:r>
      <w:r>
        <w:rPr>
          <w:color w:val="000000"/>
        </w:rPr>
        <w:t xml:space="preserve"> বিষয়ে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0"/>
        </w:rPr>
        <w:t xml:space="preserve"> bcak</w:t>
      </w:r>
      <w:r>
        <w:rPr>
          <w:color w:val="000000"/>
        </w:rPr>
        <w:t xml:space="preserve"> meyad</w:t>
      </w:r>
      <w:r>
        <w:rPr>
          <w:color w:val="000000"/>
        </w:rPr>
        <w:t xml:space="preserve"> kotodin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4"/>
        </w:rPr>
        <w:t xml:space="preserve"> my</w:t>
      </w:r>
      <w:r>
        <w:rPr>
          <w:color w:val="000000"/>
        </w:rPr>
        <w:t xml:space="preserve"> challange</w:t>
      </w:r>
      <w:r>
        <w:rPr>
          <w:color w:val="130000"/>
        </w:rPr>
        <w:t xml:space="preserve"> er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000000"/>
        </w:rPr>
        <w:t xml:space="preserve"> date</w:t>
      </w:r>
      <w:r>
        <w:rPr>
          <w:color w:val="000000"/>
        </w:rPr>
        <w:t xml:space="preserve"> sesh</w:t>
      </w:r>
      <w:r>
        <w:rPr>
          <w:color w:val="000000"/>
        </w:rPr>
        <w:t xml:space="preserve"> hole</w:t>
      </w:r>
      <w:r>
        <w:rPr>
          <w:color w:val="000002"/>
        </w:rPr>
        <w:t xml:space="preserve"> dibe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পার্সেন্ট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এটার</w:t>
      </w:r>
      <w:r>
        <w:rPr>
          <w:color w:val="000000"/>
        </w:rPr>
        <w:t xml:space="preserve"> বিষয়ে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0"/>
        </w:rPr>
        <w:t xml:space="preserve"> amk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dica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20000"/>
        </w:rPr>
        <w:t xml:space="preserve"> j</w:t>
      </w:r>
      <w:r>
        <w:rPr>
          <w:color w:val="000010"/>
        </w:rPr>
        <w:t xml:space="preserve"> kono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দারাজে</w:t>
      </w:r>
      <w:r>
        <w:rPr>
          <w:color w:val="000000"/>
        </w:rPr>
        <w:t xml:space="preserve"> পেমেন্টে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ডিসকাউন্ট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40000"/>
        </w:rPr>
        <w:t xml:space="preserve"> এখনো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30000"/>
        </w:rPr>
        <w:t xml:space="preserve"> je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caseback</w:t>
      </w:r>
      <w:r>
        <w:rPr>
          <w:color w:val="000000"/>
        </w:rPr>
        <w:t xml:space="preserve"> deua</w:t>
      </w:r>
      <w:r>
        <w:rPr>
          <w:color w:val="000000"/>
        </w:rPr>
        <w:t xml:space="preserve"> hoy</w:t>
      </w:r>
      <w:r>
        <w:rPr>
          <w:color w:val="000000"/>
        </w:rPr>
        <w:t xml:space="preserve"> aita</w:t>
      </w:r>
      <w:r>
        <w:rPr>
          <w:color w:val="000006"/>
        </w:rPr>
        <w:t xml:space="preserve"> koto</w:t>
      </w:r>
      <w:r>
        <w:rPr>
          <w:color w:val="000001"/>
        </w:rPr>
        <w:t xml:space="preserve"> din</w:t>
      </w:r>
      <w:r>
        <w:rPr>
          <w:color w:val="000010"/>
        </w:rPr>
        <w:t xml:space="preserve"> ache</w:t>
      </w:r>
      <w:r>
        <w:rPr>
          <w:color w:val="000002"/>
        </w:rPr>
        <w:t xml:space="preserve"> r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00"/>
        </w:rPr>
        <w:t xml:space="preserve"> খুলে</w:t>
      </w:r>
      <w:r>
        <w:rPr>
          <w:color w:val="000001"/>
        </w:rPr>
        <w:t xml:space="preserve"> এপ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ম</w:t>
      </w:r>
      <w:r>
        <w:rPr>
          <w:color w:val="000003"/>
        </w:rPr>
        <w:t xml:space="preserve"> বার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দেয়ার</w:t>
      </w:r>
      <w:r>
        <w:rPr>
          <w:color w:val="000000"/>
        </w:rPr>
        <w:t xml:space="preserve"> কথা</w:t>
      </w:r>
      <w:r>
        <w:br/>
      </w:r>
      <w:r>
        <w:rPr>
          <w:color w:val="000029"/>
        </w:rPr>
        <w:t xml:space="preserve"> bkash</w:t>
      </w:r>
      <w:r>
        <w:rPr>
          <w:color w:val="000000"/>
        </w:rPr>
        <w:t xml:space="preserve"> personal</w:t>
      </w:r>
      <w:r>
        <w:rPr>
          <w:color w:val="000000"/>
        </w:rPr>
        <w:t xml:space="preserve"> retailer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000000"/>
        </w:rPr>
        <w:t xml:space="preserve"> mashe</w:t>
      </w:r>
      <w:r>
        <w:rPr>
          <w:color w:val="000006"/>
        </w:rPr>
        <w:t xml:space="preserve"> koto</w:t>
      </w:r>
      <w:r>
        <w:rPr>
          <w:color w:val="00005E"/>
        </w:rPr>
        <w:t xml:space="preserve"> taka</w:t>
      </w:r>
      <w:r>
        <w:rPr>
          <w:color w:val="000000"/>
        </w:rPr>
        <w:t xml:space="preserve"> peyment</w:t>
      </w:r>
      <w:r>
        <w:rPr>
          <w:color w:val="000000"/>
        </w:rPr>
        <w:t xml:space="preserve"> nile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paoya</w:t>
      </w:r>
      <w:r>
        <w:rPr>
          <w:color w:val="080000"/>
        </w:rPr>
        <w:t xml:space="preserve"> jabe</w:t>
      </w:r>
      <w:r>
        <w:br/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আউটে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সপ্ন</w:t>
      </w:r>
      <w:r>
        <w:rPr>
          <w:color w:val="000002"/>
        </w:rPr>
        <w:t xml:space="preserve"> কুপন</w:t>
      </w:r>
      <w:r>
        <w:rPr>
          <w:color w:val="000002"/>
        </w:rPr>
        <w:t xml:space="preserve"> কিভাবে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offerr</w:t>
      </w:r>
      <w:r>
        <w:rPr>
          <w:color w:val="000024"/>
        </w:rPr>
        <w:t xml:space="preserve"> ta</w:t>
      </w:r>
      <w:r>
        <w:rPr>
          <w:color w:val="000000"/>
        </w:rPr>
        <w:t xml:space="preserve"> kotodin</w:t>
      </w:r>
      <w:r>
        <w:rPr>
          <w:color w:val="000000"/>
        </w:rPr>
        <w:t xml:space="preserve"> takbe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সিটি</w:t>
      </w:r>
      <w:r>
        <w:rPr>
          <w:color w:val="000000"/>
        </w:rPr>
        <w:t xml:space="preserve"> টাচ</w:t>
      </w:r>
      <w:r>
        <w:rPr>
          <w:color w:val="000005"/>
        </w:rPr>
        <w:t xml:space="preserve"> একটা</w:t>
      </w:r>
      <w:r>
        <w:rPr>
          <w:color w:val="000001"/>
        </w:rPr>
        <w:t xml:space="preserve"> অ্যাকাউন্ট</w:t>
      </w:r>
      <w:r>
        <w:rPr>
          <w:color w:val="000038"/>
        </w:rPr>
        <w:t xml:space="preserve"> আছে</w:t>
      </w:r>
      <w:r>
        <w:rPr>
          <w:color w:val="030000"/>
        </w:rPr>
        <w:t xml:space="preserve"> তো</w:t>
      </w:r>
      <w:r>
        <w:rPr>
          <w:color w:val="1E0000"/>
        </w:rPr>
        <w:t xml:space="preserve"> আমি</w:t>
      </w:r>
      <w:r>
        <w:rPr>
          <w:color w:val="000002"/>
        </w:rPr>
        <w:t xml:space="preserve"> প্রতি</w:t>
      </w:r>
      <w:r>
        <w:rPr>
          <w:color w:val="000002"/>
        </w:rPr>
        <w:t xml:space="preserve"> শুক্রবারে</w:t>
      </w:r>
      <w:r>
        <w:rPr>
          <w:color w:val="000000"/>
        </w:rPr>
        <w:t xml:space="preserve"> লেনদেন</w:t>
      </w:r>
      <w:r>
        <w:rPr>
          <w:color w:val="020000"/>
        </w:rPr>
        <w:t xml:space="preserve"> করি</w:t>
      </w:r>
      <w:r>
        <w:rPr>
          <w:color w:val="000000"/>
        </w:rPr>
        <w:t xml:space="preserve"> পার্সোনালি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ক্ষেত্রে</w:t>
      </w:r>
      <w:r>
        <w:rPr>
          <w:color w:val="020000"/>
        </w:rPr>
        <w:t xml:space="preserve"> আপনাদের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দেখলাম</w:t>
      </w:r>
      <w:r>
        <w:rPr>
          <w:color w:val="060000"/>
        </w:rPr>
        <w:t xml:space="preserve"> যে</w:t>
      </w:r>
      <w:r>
        <w:rPr>
          <w:color w:val="000000"/>
        </w:rPr>
        <w:t xml:space="preserve"> পনেরশো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ফান</w:t>
      </w:r>
      <w:r>
        <w:rPr>
          <w:color w:val="000000"/>
        </w:rPr>
        <w:t xml:space="preserve"> টান্সফার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30000"/>
        </w:rPr>
        <w:t xml:space="preserve"> তো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টাকাটা</w:t>
      </w:r>
      <w:r>
        <w:rPr>
          <w:color w:val="000000"/>
        </w:rPr>
        <w:t xml:space="preserve"> কোথায়</w:t>
      </w:r>
      <w:r>
        <w:rPr>
          <w:color w:val="000000"/>
        </w:rPr>
        <w:t xml:space="preserve"> ঢুকবে</w:t>
      </w:r>
      <w:r>
        <w:rPr>
          <w:color w:val="000000"/>
        </w:rPr>
        <w:t xml:space="preserve"> সিটিতে</w:t>
      </w:r>
      <w:r>
        <w:rPr>
          <w:color w:val="000004"/>
        </w:rPr>
        <w:t xml:space="preserve"> না</w:t>
      </w:r>
      <w:r>
        <w:rPr>
          <w:color w:val="00000D"/>
        </w:rPr>
        <w:t xml:space="preserve"> বিকাশে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rPr>
          <w:color w:val="000005"/>
        </w:rPr>
        <w:t xml:space="preserve"> card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30000"/>
        </w:rPr>
        <w:t xml:space="preserve"> korla</w:t>
      </w:r>
      <w:r>
        <w:br/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130000"/>
        </w:rPr>
        <w:t xml:space="preserve"> এ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rPr>
          <w:color w:val="000003"/>
        </w:rPr>
        <w:t xml:space="preserve"> daraz</w:t>
      </w:r>
      <w:r>
        <w:rPr>
          <w:color w:val="470000"/>
        </w:rPr>
        <w:t xml:space="preserve"> a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পাওয়া</w:t>
      </w:r>
      <w:r>
        <w:rPr>
          <w:color w:val="000000"/>
        </w:rPr>
        <w:t xml:space="preserve"> যায়</w:t>
      </w:r>
      <w:r>
        <w:br/>
      </w:r>
      <w:r>
        <w:rPr>
          <w:color w:val="000002"/>
        </w:rPr>
        <w:t xml:space="preserve"> নির্দিষ্ট</w:t>
      </w:r>
      <w:r>
        <w:rPr>
          <w:color w:val="000000"/>
        </w:rPr>
        <w:t xml:space="preserve"> গ্রাহক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এজেন্টের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ক্যাশইন</w:t>
      </w:r>
      <w:r>
        <w:rPr>
          <w:color w:val="040000"/>
        </w:rPr>
        <w:t xml:space="preserve"> করলেই</w:t>
      </w:r>
      <w:r>
        <w:rPr>
          <w:color w:val="000000"/>
        </w:rPr>
        <w:t xml:space="preserve"> পরবর্তী</w:t>
      </w:r>
      <w:r>
        <w:rPr>
          <w:color w:val="000000"/>
        </w:rPr>
        <w:t xml:space="preserve"> কার্যদিবসের</w:t>
      </w:r>
      <w:r>
        <w:rPr>
          <w:color w:val="000000"/>
        </w:rPr>
        <w:t xml:space="preserve"> মধ্যে</w:t>
      </w:r>
      <w:r>
        <w:rPr>
          <w:color w:val="000003"/>
        </w:rPr>
        <w:t xml:space="preserve"> শুক্রবার</w:t>
      </w:r>
      <w:r>
        <w:rPr>
          <w:color w:val="000000"/>
        </w:rPr>
        <w:t xml:space="preserve"> শনিবার</w:t>
      </w:r>
      <w:r>
        <w:rPr>
          <w:color w:val="020000"/>
        </w:rPr>
        <w:t xml:space="preserve"> এবং</w:t>
      </w:r>
      <w:r>
        <w:rPr>
          <w:color w:val="000000"/>
        </w:rPr>
        <w:t xml:space="preserve"> সরকারি</w:t>
      </w:r>
      <w:r>
        <w:rPr>
          <w:color w:val="000000"/>
        </w:rPr>
        <w:t xml:space="preserve"> ছুটি</w:t>
      </w:r>
      <w:r>
        <w:rPr>
          <w:color w:val="000000"/>
        </w:rPr>
        <w:t xml:space="preserve"> বাদে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চলাকালীন</w:t>
      </w:r>
      <w:r>
        <w:rPr>
          <w:color w:val="000000"/>
        </w:rPr>
        <w:t xml:space="preserve"> একবারই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পাবেন</w:t>
      </w:r>
      <w:r>
        <w:rPr>
          <w:color w:val="000000"/>
        </w:rPr>
        <w:t xml:space="preserve"> যা</w:t>
      </w:r>
      <w:r>
        <w:rPr>
          <w:color w:val="000000"/>
        </w:rPr>
        <w:t xml:space="preserve"> চলবে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ফেব্রুয়ারি</w:t>
      </w:r>
      <w:r>
        <w:rPr>
          <w:color w:val="000002"/>
        </w:rPr>
        <w:t xml:space="preserve"> পর্যন্ত</w:t>
      </w:r>
      <w:r>
        <w:br/>
      </w:r>
      <w:r>
        <w:rPr>
          <w:color w:val="020000"/>
        </w:rPr>
        <w:t xml:space="preserve"> +</w:t>
      </w:r>
      <w:r>
        <w:rPr>
          <w:color w:val="000006"/>
        </w:rPr>
        <w:t xml:space="preserve"> koto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01"/>
        </w:rPr>
        <w:t xml:space="preserve"> mony</w:t>
      </w:r>
      <w:r>
        <w:rPr>
          <w:color w:val="030000"/>
        </w:rPr>
        <w:t xml:space="preserve"> korla</w:t>
      </w:r>
      <w:r>
        <w:rPr>
          <w:color w:val="000006"/>
        </w:rPr>
        <w:t xml:space="preserve"> koto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dakha</w:t>
      </w:r>
      <w:r>
        <w:rPr>
          <w:color w:val="000000"/>
        </w:rPr>
        <w:t xml:space="preserve"> silam</w:t>
      </w:r>
      <w:r>
        <w:rPr>
          <w:color w:val="000000"/>
        </w:rPr>
        <w:t xml:space="preserve"> bt</w:t>
      </w:r>
      <w:r>
        <w:rPr>
          <w:color w:val="000000"/>
        </w:rPr>
        <w:t xml:space="preserve"> mona</w:t>
      </w:r>
      <w:r>
        <w:rPr>
          <w:color w:val="000000"/>
        </w:rPr>
        <w:t xml:space="preserve"> porsa</w:t>
      </w:r>
      <w:r>
        <w:rPr>
          <w:color w:val="000003"/>
        </w:rPr>
        <w:t xml:space="preserve"> na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9"/>
        </w:rPr>
        <w:t xml:space="preserve"> friday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6"/>
        </w:rPr>
        <w:t xml:space="preserve"> koto</w:t>
      </w:r>
      <w:r>
        <w:rPr>
          <w:color w:val="000000"/>
        </w:rPr>
        <w:t xml:space="preserve"> tarikh</w:t>
      </w:r>
      <w:r>
        <w:rPr>
          <w:color w:val="000000"/>
        </w:rPr>
        <w:t xml:space="preserve"> ptojonto</w:t>
      </w:r>
      <w:r>
        <w:rPr>
          <w:color w:val="010000"/>
        </w:rPr>
        <w:t xml:space="preserve"> thakbe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10"/>
        </w:rPr>
        <w:t xml:space="preserve"> kono</w:t>
      </w:r>
      <w:r>
        <w:rPr>
          <w:color w:val="000000"/>
        </w:rPr>
        <w:t xml:space="preserve"> poffer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রিটেল</w:t>
      </w:r>
      <w:r>
        <w:rPr>
          <w:color w:val="000001"/>
        </w:rPr>
        <w:t xml:space="preserve"> অ্যাকাউন্ট</w:t>
      </w:r>
      <w:r>
        <w:rPr>
          <w:color w:val="000038"/>
        </w:rPr>
        <w:t xml:space="preserve"> আছে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দেখছি</w:t>
      </w:r>
      <w:r>
        <w:rPr>
          <w:color w:val="000005"/>
        </w:rPr>
        <w:t xml:space="preserve"> পেমেন্ট</w:t>
      </w:r>
      <w:r>
        <w:rPr>
          <w:color w:val="000000"/>
        </w:rPr>
        <w:t xml:space="preserve"> গ্রহন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C0000"/>
        </w:rPr>
        <w:t xml:space="preserve"> এটা</w:t>
      </w:r>
      <w:r>
        <w:rPr>
          <w:color w:val="00000A"/>
        </w:rPr>
        <w:t xml:space="preserve"> সম্পর্কে</w:t>
      </w:r>
      <w:r>
        <w:rPr>
          <w:color w:val="020000"/>
        </w:rPr>
        <w:t xml:space="preserve"> বলেন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30000"/>
        </w:rPr>
        <w:t xml:space="preserve"> je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otar</w:t>
      </w:r>
      <w:r>
        <w:rPr>
          <w:color w:val="000004"/>
        </w:rPr>
        <w:t xml:space="preserve"> details</w:t>
      </w:r>
      <w:r>
        <w:rPr>
          <w:color w:val="000024"/>
        </w:rPr>
        <w:t xml:space="preserve"> ta</w:t>
      </w:r>
      <w:r>
        <w:rPr>
          <w:color w:val="020000"/>
        </w:rPr>
        <w:t xml:space="preserve"> bolen</w:t>
      </w:r>
      <w:r>
        <w:br/>
      </w:r>
      <w:r>
        <w:rPr>
          <w:color w:val="000000"/>
        </w:rPr>
        <w:t xml:space="preserve"> kal</w:t>
      </w:r>
      <w:r>
        <w:rPr>
          <w:color w:val="020000"/>
        </w:rPr>
        <w:t xml:space="preserve"> 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korlam</w:t>
      </w:r>
      <w:r>
        <w:rPr>
          <w:color w:val="000009"/>
        </w:rPr>
        <w:t xml:space="preserve"> friday</w:t>
      </w:r>
      <w:r>
        <w:rPr>
          <w:color w:val="00006C"/>
        </w:rPr>
        <w:t xml:space="preserve"> offer</w:t>
      </w:r>
      <w:r>
        <w:rPr>
          <w:color w:val="000002"/>
        </w:rPr>
        <w:t xml:space="preserve"> r</w:t>
      </w:r>
      <w:r>
        <w:rPr>
          <w:color w:val="070000"/>
        </w:rPr>
        <w:t xml:space="preserve"> jonno</w:t>
      </w:r>
      <w:r>
        <w:rPr>
          <w:color w:val="000000"/>
        </w:rPr>
        <w:t xml:space="preserve"> atar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00000"/>
        </w:rPr>
        <w:t xml:space="preserve"> kobeh</w:t>
      </w:r>
      <w:r>
        <w:br/>
      </w:r>
      <w:r>
        <w:rPr>
          <w:color w:val="000000"/>
        </w:rPr>
        <w:t xml:space="preserve"> কালকে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020000"/>
        </w:rPr>
        <w:t xml:space="preserve"> করছি</w:t>
      </w:r>
      <w:r>
        <w:rPr>
          <w:color w:val="000000"/>
        </w:rPr>
        <w:t xml:space="preserve"> সিটি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20000"/>
        </w:rPr>
        <w:t xml:space="preserve"> তাহলে</w:t>
      </w:r>
      <w:r>
        <w:rPr>
          <w:color w:val="000004"/>
        </w:rPr>
        <w:t xml:space="preserve"> আজকে</w:t>
      </w:r>
      <w:r>
        <w:rPr>
          <w:color w:val="020000"/>
        </w:rPr>
        <w:t xml:space="preserve"> যদি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00"/>
        </w:rPr>
        <w:t xml:space="preserve"> reacarge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br/>
      </w:r>
      <w:r>
        <w:rPr>
          <w:color w:val="000000"/>
        </w:rPr>
        <w:t xml:space="preserve"> eastern</w:t>
      </w:r>
      <w:r>
        <w:rPr>
          <w:color w:val="00000F"/>
        </w:rPr>
        <w:t xml:space="preserve"> bank</w:t>
      </w:r>
      <w:r>
        <w:rPr>
          <w:color w:val="000000"/>
        </w:rPr>
        <w:t xml:space="preserve"> limited</w:t>
      </w:r>
      <w:r>
        <w:rPr>
          <w:color w:val="130000"/>
        </w:rPr>
        <w:t xml:space="preserve"> er</w:t>
      </w:r>
      <w:r>
        <w:rPr>
          <w:color w:val="000000"/>
        </w:rPr>
        <w:t xml:space="preserve"> website</w:t>
      </w:r>
      <w:r>
        <w:rPr>
          <w:color w:val="000000"/>
        </w:rPr>
        <w:t xml:space="preserve"> there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00"/>
        </w:rPr>
        <w:t xml:space="preserve"> fund</w:t>
      </w:r>
      <w:r>
        <w:rPr>
          <w:color w:val="000001"/>
        </w:rPr>
        <w:t xml:space="preserve"> transfer</w:t>
      </w:r>
      <w:r>
        <w:rPr>
          <w:color w:val="000000"/>
        </w:rPr>
        <w:t xml:space="preserve"> option</w:t>
      </w:r>
      <w:r>
        <w:rPr>
          <w:color w:val="000001"/>
        </w:rPr>
        <w:t xml:space="preserve"> use</w:t>
      </w:r>
      <w:r>
        <w:rPr>
          <w:color w:val="000000"/>
        </w:rPr>
        <w:t xml:space="preserve"> more</w:t>
      </w:r>
      <w:r>
        <w:rPr>
          <w:color w:val="000001"/>
        </w:rPr>
        <w:t xml:space="preserve"> transfer</w:t>
      </w:r>
      <w:r>
        <w:rPr>
          <w:color w:val="1B0000"/>
        </w:rPr>
        <w:t xml:space="preserve"> korle</w:t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তার</w:t>
      </w:r>
      <w:r>
        <w:rPr>
          <w:color w:val="000001"/>
        </w:rPr>
        <w:t xml:space="preserve"> বেশি</w:t>
      </w:r>
      <w:r>
        <w:rPr>
          <w:color w:val="000000"/>
        </w:rPr>
        <w:t xml:space="preserve"> বিদ্যুৎ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দিলে</w:t>
      </w:r>
      <w:r>
        <w:rPr>
          <w:color w:val="0000FF"/>
        </w:rPr>
        <w:t xml:space="preserve"> টাকা</w:t>
      </w:r>
      <w:r>
        <w:rPr>
          <w:color w:val="00004C"/>
        </w:rPr>
        <w:t xml:space="preserve"> cashback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10000"/>
        </w:rPr>
        <w:t xml:space="preserve"> apnader</w:t>
      </w:r>
      <w:r>
        <w:rPr>
          <w:color w:val="000009"/>
        </w:rPr>
        <w:t xml:space="preserve"> friday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0"/>
        </w:rPr>
        <w:t xml:space="preserve"> ache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9"/>
        </w:rPr>
        <w:t xml:space="preserve"> friday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10000"/>
        </w:rPr>
        <w:t xml:space="preserve"> ekta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peyechi</w:t>
      </w:r>
      <w:r>
        <w:rPr>
          <w:color w:val="000001"/>
        </w:rPr>
        <w:t xml:space="preserve"> ekhon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0"/>
        </w:rPr>
        <w:t xml:space="preserve"> nijer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krte</w:t>
      </w:r>
      <w:r>
        <w:rPr>
          <w:color w:val="010000"/>
        </w:rPr>
        <w:t xml:space="preserve"> hbe</w:t>
      </w:r>
      <w:r>
        <w:rPr>
          <w:color w:val="060000"/>
        </w:rPr>
        <w:t xml:space="preserve"> naki</w:t>
      </w:r>
      <w:r>
        <w:rPr>
          <w:color w:val="000000"/>
        </w:rPr>
        <w:t xml:space="preserve"> jekono</w:t>
      </w:r>
      <w:r>
        <w:rPr>
          <w:color w:val="000026"/>
        </w:rPr>
        <w:t xml:space="preserve"> number</w:t>
      </w:r>
      <w:r>
        <w:rPr>
          <w:color w:val="000016"/>
        </w:rPr>
        <w:t xml:space="preserve"> ei</w:t>
      </w:r>
      <w:r>
        <w:rPr>
          <w:color w:val="010000"/>
        </w:rPr>
        <w:t xml:space="preserve"> krle</w:t>
      </w:r>
      <w:r>
        <w:rPr>
          <w:color w:val="010000"/>
        </w:rPr>
        <w:t xml:space="preserve"> hbe</w:t>
      </w:r>
      <w:r>
        <w:br/>
      </w:r>
      <w:r>
        <w:rPr>
          <w:color w:val="000029"/>
        </w:rPr>
        <w:t xml:space="preserve"> bkash</w:t>
      </w:r>
      <w:r>
        <w:rPr>
          <w:color w:val="000009"/>
        </w:rPr>
        <w:t xml:space="preserve"> friday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33"/>
        </w:rPr>
        <w:t xml:space="preserve"> e</w:t>
      </w:r>
      <w:r>
        <w:rPr>
          <w:color w:val="000001"/>
        </w:rPr>
        <w:t xml:space="preserve"> ibanking</w:t>
      </w:r>
      <w:r>
        <w:rPr>
          <w:color w:val="130000"/>
        </w:rPr>
        <w:t xml:space="preserve"> এ</w:t>
      </w:r>
      <w:r>
        <w:rPr>
          <w:color w:val="000000"/>
        </w:rPr>
        <w:t xml:space="preserve"> লিস্টেড</w:t>
      </w:r>
      <w:r>
        <w:rPr>
          <w:color w:val="000000"/>
        </w:rPr>
        <w:t xml:space="preserve"> ব্যাংকগুলার</w:t>
      </w:r>
      <w:r>
        <w:rPr>
          <w:color w:val="000000"/>
        </w:rPr>
        <w:t xml:space="preserve"> লিস্ট</w:t>
      </w:r>
      <w:r>
        <w:rPr>
          <w:color w:val="000000"/>
        </w:rPr>
        <w:t xml:space="preserve"> দেন</w:t>
      </w:r>
      <w:r>
        <w:rPr>
          <w:color w:val="000000"/>
        </w:rPr>
        <w:t xml:space="preserve"> যাদের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4B"/>
        </w:rPr>
        <w:t xml:space="preserve"> অফার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এটাতে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অ্যাডমানির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আচেনি</w:t>
      </w:r>
      <w:r>
        <w:rPr>
          <w:color w:val="000000"/>
        </w:rPr>
        <w:t xml:space="preserve"> ছাড়া</w:t>
      </w:r>
      <w:r>
        <w:br/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ছাড়া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আচে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470000"/>
        </w:rPr>
        <w:t xml:space="preserve"> 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গ্রাহক</w:t>
      </w:r>
      <w:r>
        <w:rPr>
          <w:color w:val="000000"/>
        </w:rPr>
        <w:t xml:space="preserve"> অ্যাপেএকে</w:t>
      </w:r>
      <w:r>
        <w:rPr>
          <w:color w:val="000000"/>
        </w:rPr>
        <w:t xml:space="preserve"> আসলে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B0000"/>
        </w:rPr>
        <w:t xml:space="preserve"> এর</w:t>
      </w:r>
      <w:r>
        <w:rPr>
          <w:color w:val="000006"/>
        </w:rPr>
        <w:t xml:space="preserve"> বিস্তারিত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0"/>
        </w:rPr>
        <w:t xml:space="preserve"> মানির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30000"/>
        </w:rPr>
        <w:t xml:space="preserve"> একটু</w:t>
      </w:r>
      <w:r>
        <w:rPr>
          <w:color w:val="020000"/>
        </w:rPr>
        <w:t xml:space="preserve"> বলেন</w:t>
      </w:r>
      <w:r>
        <w:rPr>
          <w:color w:val="030000"/>
        </w:rPr>
        <w:t xml:space="preserve"> তো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1E0000"/>
        </w:rPr>
        <w:t xml:space="preserve"> আমি</w:t>
      </w:r>
      <w:r>
        <w:rPr>
          <w:color w:val="060000"/>
        </w:rPr>
        <w:t xml:space="preserve"> যে</w:t>
      </w:r>
      <w:r>
        <w:rPr>
          <w:color w:val="000000"/>
        </w:rPr>
        <w:t xml:space="preserve"> চ্যালেঞ্জ</w:t>
      </w:r>
      <w:r>
        <w:rPr>
          <w:color w:val="000000"/>
        </w:rPr>
        <w:t xml:space="preserve"> কম্পলিট</w:t>
      </w:r>
      <w:r>
        <w:rPr>
          <w:color w:val="020000"/>
        </w:rPr>
        <w:t xml:space="preserve"> করেছি</w:t>
      </w:r>
      <w:r>
        <w:rPr>
          <w:color w:val="000000"/>
        </w:rPr>
        <w:t xml:space="preserve"> সেটার</w:t>
      </w:r>
      <w:r>
        <w:rPr>
          <w:color w:val="000012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একাউন্টের</w:t>
      </w:r>
      <w:r>
        <w:rPr>
          <w:color w:val="000001"/>
        </w:rPr>
        <w:t xml:space="preserve"> সাথে</w:t>
      </w:r>
      <w:r>
        <w:rPr>
          <w:color w:val="000000"/>
        </w:rPr>
        <w:t xml:space="preserve"> যোগ</w:t>
      </w:r>
      <w:r>
        <w:rPr>
          <w:color w:val="060000"/>
        </w:rPr>
        <w:t xml:space="preserve"> হবে</w:t>
      </w:r>
      <w:r>
        <w:rPr>
          <w:color w:val="000004"/>
        </w:rPr>
        <w:t xml:space="preserve"> না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1"/>
        </w:rPr>
        <w:t xml:space="preserve"> প্রথম</w:t>
      </w:r>
      <w:r>
        <w:rPr>
          <w:color w:val="000003"/>
        </w:rPr>
        <w:t xml:space="preserve"> বার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করেছি</w:t>
      </w:r>
      <w:r>
        <w:rPr>
          <w:color w:val="000000"/>
        </w:rPr>
        <w:t xml:space="preserve"> বৃহসপতিবার</w:t>
      </w:r>
      <w:r>
        <w:rPr>
          <w:color w:val="000003"/>
        </w:rPr>
        <w:t xml:space="preserve"> এডমানি</w:t>
      </w:r>
      <w:r>
        <w:rPr>
          <w:color w:val="000012"/>
        </w:rPr>
        <w:t xml:space="preserve"> বোনাস</w:t>
      </w:r>
      <w:r>
        <w:rPr>
          <w:color w:val="000001"/>
        </w:rPr>
        <w:t xml:space="preserve"> কবে</w:t>
      </w:r>
      <w:r>
        <w:rPr>
          <w:color w:val="010000"/>
        </w:rPr>
        <w:t xml:space="preserve"> দিবে</w:t>
      </w:r>
      <w:r>
        <w:br/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ব্যংক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20000"/>
        </w:rPr>
        <w:t xml:space="preserve"> বলুন</w:t>
      </w:r>
      <w:r>
        <w:rPr>
          <w:color w:val="000001"/>
        </w:rPr>
        <w:t xml:space="preserve"> সাথে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স্বপ্ন</w:t>
      </w:r>
      <w:r>
        <w:rPr>
          <w:color w:val="000002"/>
        </w:rPr>
        <w:t xml:space="preserve"> কুপন</w:t>
      </w:r>
      <w:r>
        <w:br/>
      </w:r>
      <w:r>
        <w:rPr>
          <w:color w:val="00000C"/>
        </w:rPr>
        <w:t xml:space="preserve"> ব্যাংক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10000"/>
        </w:rPr>
        <w:t xml:space="preserve"> তার</w:t>
      </w:r>
      <w:r>
        <w:rPr>
          <w:color w:val="000001"/>
        </w:rPr>
        <w:t xml:space="preserve"> বেশি</w:t>
      </w:r>
      <w:r>
        <w:rPr>
          <w:color w:val="000000"/>
        </w:rPr>
        <w:t xml:space="preserve"> anlay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10000"/>
        </w:rPr>
        <w:t xml:space="preserve"> ও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স্বপ্ন</w:t>
      </w:r>
      <w:r>
        <w:rPr>
          <w:color w:val="000000"/>
        </w:rPr>
        <w:t xml:space="preserve"> সুপার</w:t>
      </w:r>
      <w:r>
        <w:rPr>
          <w:color w:val="000000"/>
        </w:rPr>
        <w:t xml:space="preserve"> শপ</w:t>
      </w:r>
      <w:r>
        <w:rPr>
          <w:color w:val="000000"/>
        </w:rPr>
        <w:t xml:space="preserve"> ডিসকাউন্ট</w:t>
      </w:r>
      <w:r>
        <w:rPr>
          <w:color w:val="000002"/>
        </w:rPr>
        <w:t xml:space="preserve"> কুপন</w:t>
      </w:r>
      <w:r>
        <w:br/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আউটে</w:t>
      </w:r>
      <w:r>
        <w:rPr>
          <w:color w:val="000002"/>
        </w:rPr>
        <w:t xml:space="preserve"> ক্যাশবেক</w:t>
      </w:r>
      <w:r>
        <w:rPr>
          <w:color w:val="000001"/>
        </w:rPr>
        <w:t xml:space="preserve"> সব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নম্বরে</w:t>
      </w:r>
      <w:r>
        <w:rPr>
          <w:color w:val="030000"/>
        </w:rPr>
        <w:t xml:space="preserve"> পাবে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ক্যাশব্যাল</w:t>
      </w:r>
      <w:r>
        <w:br/>
      </w:r>
      <w:r>
        <w:rPr>
          <w:color w:val="000000"/>
        </w:rPr>
        <w:t xml:space="preserve"> midlanf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paoa</w:t>
      </w:r>
      <w:r>
        <w:rPr>
          <w:color w:val="080000"/>
        </w:rPr>
        <w:t xml:space="preserve"> jabe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0"/>
        </w:rPr>
        <w:t xml:space="preserve"> thik</w:t>
      </w:r>
      <w:r>
        <w:br/>
      </w:r>
      <w:r>
        <w:rPr>
          <w:color w:val="000000"/>
        </w:rPr>
        <w:t xml:space="preserve"> aarong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kotodin</w:t>
      </w:r>
      <w:r>
        <w:rPr>
          <w:color w:val="000001"/>
        </w:rPr>
        <w:t xml:space="preserve"> porjonto</w:t>
      </w:r>
      <w:r>
        <w:rPr>
          <w:color w:val="010000"/>
        </w:rPr>
        <w:t xml:space="preserve"> thakbe</w:t>
      </w:r>
      <w:r>
        <w:rPr>
          <w:color w:val="040000"/>
        </w:rPr>
        <w:t xml:space="preserve"> ar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00"/>
        </w:rPr>
        <w:t xml:space="preserve"> terms</w:t>
      </w:r>
      <w:r>
        <w:rPr>
          <w:color w:val="020000"/>
        </w:rPr>
        <w:t xml:space="preserve"> and</w:t>
      </w:r>
      <w:r>
        <w:rPr>
          <w:color w:val="000000"/>
        </w:rPr>
        <w:t xml:space="preserve"> conditions</w:t>
      </w:r>
      <w:r>
        <w:rPr>
          <w:color w:val="000010"/>
        </w:rPr>
        <w:t xml:space="preserve"> ache</w:t>
      </w:r>
      <w:r>
        <w:br/>
      </w:r>
      <w:r>
        <w:rPr>
          <w:color w:val="190000"/>
        </w:rPr>
        <w:t xml:space="preserve"> ami</w:t>
      </w:r>
      <w:r>
        <w:rPr>
          <w:color w:val="000001"/>
        </w:rPr>
        <w:t xml:space="preserve"> hungrynaki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ses</w:t>
      </w:r>
      <w:r>
        <w:rPr>
          <w:color w:val="000000"/>
        </w:rPr>
        <w:t xml:space="preserve"> korsi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ব্যংকে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আনলে</w:t>
      </w:r>
      <w:r>
        <w:rPr>
          <w:color w:val="000004"/>
        </w:rPr>
        <w:t xml:space="preserve"> কত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kasbac</w:t>
      </w:r>
      <w:r>
        <w:rPr>
          <w:color w:val="000001"/>
        </w:rPr>
        <w:t xml:space="preserve"> offerti</w:t>
      </w:r>
      <w:r>
        <w:rPr>
          <w:color w:val="000005"/>
        </w:rPr>
        <w:t xml:space="preserve"> somporke</w:t>
      </w:r>
      <w:r>
        <w:rPr>
          <w:color w:val="000000"/>
        </w:rPr>
        <w:t xml:space="preserve"> bolon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পার্সেন্ট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বিষয়ে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0"/>
        </w:rPr>
        <w:t xml:space="preserve"> ডিসকাউন্ট</w:t>
      </w:r>
      <w:r>
        <w:rPr>
          <w:color w:val="00000F"/>
        </w:rPr>
        <w:t xml:space="preserve"> টা</w:t>
      </w:r>
      <w:r>
        <w:rPr>
          <w:color w:val="000002"/>
        </w:rPr>
        <w:t xml:space="preserve"> কিভাবে</w:t>
      </w:r>
      <w:r>
        <w:rPr>
          <w:color w:val="000000"/>
        </w:rPr>
        <w:t xml:space="preserve"> নেয়া</w:t>
      </w:r>
      <w:r>
        <w:rPr>
          <w:color w:val="00000B"/>
        </w:rPr>
        <w:t xml:space="preserve"> যাবে</w:t>
      </w:r>
      <w:r>
        <w:rPr>
          <w:color w:val="000000"/>
        </w:rPr>
        <w:t xml:space="preserve"> নিয়ম</w:t>
      </w:r>
      <w:r>
        <w:rPr>
          <w:color w:val="000000"/>
        </w:rPr>
        <w:t xml:space="preserve"> গুলা</w:t>
      </w:r>
      <w:r>
        <w:rPr>
          <w:color w:val="030000"/>
        </w:rPr>
        <w:t xml:space="preserve"> একটু</w:t>
      </w:r>
      <w:r>
        <w:rPr>
          <w:color w:val="020000"/>
        </w:rPr>
        <w:t xml:space="preserve"> বলেন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6"/>
        </w:rPr>
        <w:t xml:space="preserve"> koto</w:t>
      </w:r>
      <w:r>
        <w:rPr>
          <w:color w:val="000003"/>
        </w:rPr>
        <w:t xml:space="preserve"> bar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01"/>
        </w:rPr>
        <w:t xml:space="preserve"> hungrynaki</w:t>
      </w:r>
      <w:r>
        <w:rPr>
          <w:color w:val="100000"/>
        </w:rPr>
        <w:t xml:space="preserve"> te</w:t>
      </w:r>
      <w:r>
        <w:rPr>
          <w:color w:val="000007"/>
        </w:rPr>
        <w:t xml:space="preserve"> payment</w:t>
      </w:r>
      <w:r>
        <w:rPr>
          <w:color w:val="000000"/>
        </w:rPr>
        <w:t xml:space="preserve"> kjorle</w:t>
      </w:r>
      <w:r>
        <w:rPr>
          <w:color w:val="000002"/>
        </w:rPr>
        <w:t xml:space="preserve"> casback</w:t>
      </w:r>
      <w:r>
        <w:rPr>
          <w:color w:val="040000"/>
        </w:rPr>
        <w:t xml:space="preserve"> eta</w:t>
      </w:r>
      <w:r>
        <w:rPr>
          <w:color w:val="000000"/>
        </w:rPr>
        <w:t xml:space="preserve"> niye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chassi</w:t>
      </w:r>
      <w:r>
        <w:br/>
      </w:r>
      <w:r>
        <w:rPr>
          <w:color w:val="000029"/>
        </w:rPr>
        <w:t xml:space="preserve"> bkash</w:t>
      </w:r>
      <w:r>
        <w:rPr>
          <w:color w:val="000000"/>
        </w:rPr>
        <w:t xml:space="preserve"> challenge</w:t>
      </w:r>
      <w:r>
        <w:rPr>
          <w:color w:val="000000"/>
        </w:rPr>
        <w:t xml:space="preserve"> nia</w:t>
      </w:r>
      <w:r>
        <w:rPr>
          <w:color w:val="080000"/>
        </w:rPr>
        <w:t xml:space="preserve"> jante</w:t>
      </w:r>
      <w:r>
        <w:rPr>
          <w:color w:val="000000"/>
        </w:rPr>
        <w:t xml:space="preserve"> cacchilam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rPr>
          <w:color w:val="000001"/>
        </w:rPr>
        <w:t xml:space="preserve"> akhono</w:t>
      </w:r>
      <w:r>
        <w:br/>
      </w:r>
      <w:r>
        <w:rPr>
          <w:color w:val="000000"/>
        </w:rPr>
        <w:t xml:space="preserve"> walcart</w:t>
      </w:r>
      <w:r>
        <w:rPr>
          <w:color w:val="00004C"/>
        </w:rPr>
        <w:t xml:space="preserve"> cashback</w:t>
      </w:r>
      <w:r>
        <w:rPr>
          <w:color w:val="00000A"/>
        </w:rPr>
        <w:t xml:space="preserve"> সম্পর্কে</w:t>
      </w:r>
      <w:r>
        <w:rPr>
          <w:color w:val="000001"/>
        </w:rPr>
        <w:t xml:space="preserve"> জানান</w:t>
      </w:r>
      <w:r>
        <w:br/>
      </w:r>
      <w:r>
        <w:rPr>
          <w:color w:val="000003"/>
        </w:rPr>
        <w:t xml:space="preserve"> daraz</w:t>
      </w:r>
      <w:r>
        <w:rPr>
          <w:color w:val="000033"/>
        </w:rPr>
        <w:t xml:space="preserve"> e</w:t>
      </w:r>
      <w:r>
        <w:rPr>
          <w:color w:val="000007"/>
        </w:rPr>
        <w:t xml:space="preserve"> payment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00"/>
        </w:rPr>
        <w:t xml:space="preserve"> cashbacke</w:t>
      </w:r>
      <w:r>
        <w:rPr>
          <w:color w:val="000000"/>
        </w:rPr>
        <w:t xml:space="preserve"> payuya</w:t>
      </w:r>
      <w:r>
        <w:rPr>
          <w:color w:val="080000"/>
        </w:rPr>
        <w:t xml:space="preserve"> jabe</w:t>
      </w:r>
      <w:r>
        <w:br/>
      </w:r>
      <w:r>
        <w:rPr>
          <w:color w:val="00000F"/>
        </w:rPr>
        <w:t xml:space="preserve"> bank</w:t>
      </w:r>
      <w:r>
        <w:rPr>
          <w:color w:val="000000"/>
        </w:rPr>
        <w:t xml:space="preserve"> asia</w:t>
      </w:r>
      <w:r>
        <w:rPr>
          <w:color w:val="000013"/>
        </w:rPr>
        <w:t xml:space="preserve"> theke</w:t>
      </w:r>
      <w:r>
        <w:rPr>
          <w:color w:val="000000"/>
        </w:rPr>
        <w:t xml:space="preserve"> soja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40000"/>
        </w:rPr>
        <w:t xml:space="preserve"> hobe</w:t>
      </w:r>
      <w:r>
        <w:rPr>
          <w:color w:val="060000"/>
        </w:rPr>
        <w:t xml:space="preserve"> naki</w:t>
      </w:r>
      <w:r>
        <w:rPr>
          <w:color w:val="000013"/>
        </w:rPr>
        <w:t xml:space="preserve"> theke</w:t>
      </w:r>
      <w:r>
        <w:rPr>
          <w:color w:val="000000"/>
        </w:rPr>
        <w:t xml:space="preserve"> upore</w:t>
      </w:r>
      <w:r>
        <w:rPr>
          <w:color w:val="00002B"/>
        </w:rPr>
        <w:t xml:space="preserve"> add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rPr>
          <w:color w:val="000000"/>
        </w:rPr>
        <w:t xml:space="preserve"> copon</w:t>
      </w:r>
      <w:r>
        <w:rPr>
          <w:color w:val="000000"/>
        </w:rPr>
        <w:t xml:space="preserve"> abong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pabar</w:t>
      </w:r>
      <w:r>
        <w:rPr>
          <w:color w:val="070000"/>
        </w:rPr>
        <w:t xml:space="preserve"> jonno</w:t>
      </w:r>
      <w:r>
        <w:br/>
      </w:r>
      <w:r>
        <w:rPr>
          <w:color w:val="000001"/>
        </w:rPr>
        <w:t xml:space="preserve"> শুক্রবারের</w:t>
      </w:r>
      <w:r>
        <w:rPr>
          <w:color w:val="000001"/>
        </w:rPr>
        <w:t xml:space="preserve"> দিন</w:t>
      </w:r>
      <w:r>
        <w:rPr>
          <w:color w:val="000000"/>
        </w:rPr>
        <w:t xml:space="preserve"> সিটি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দেড়</w:t>
      </w:r>
      <w:r>
        <w:rPr>
          <w:color w:val="000000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ব্যাপারে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বলুন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এসেছে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00"/>
        </w:rPr>
        <w:t xml:space="preserve"> মারি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020000"/>
        </w:rPr>
        <w:t xml:space="preserve"> করছি</w:t>
      </w:r>
      <w:r>
        <w:br/>
      </w:r>
      <w:r>
        <w:rPr>
          <w:color w:val="000009"/>
        </w:rPr>
        <w:t xml:space="preserve"> friday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kore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0"/>
        </w:rPr>
        <w:t xml:space="preserve"> sudhu</w:t>
      </w:r>
      <w:r>
        <w:rPr>
          <w:color w:val="000001"/>
        </w:rPr>
        <w:t xml:space="preserve"> ibanking</w:t>
      </w:r>
      <w:r>
        <w:rPr>
          <w:color w:val="000013"/>
        </w:rPr>
        <w:t xml:space="preserve"> theke</w:t>
      </w:r>
      <w:r>
        <w:br/>
      </w:r>
      <w:r>
        <w:rPr>
          <w:color w:val="000001"/>
        </w:rPr>
        <w:t xml:space="preserve"> গত</w:t>
      </w:r>
      <w:r>
        <w:rPr>
          <w:color w:val="000003"/>
        </w:rPr>
        <w:t xml:space="preserve"> শুক্রবার</w:t>
      </w:r>
      <w:r>
        <w:rPr>
          <w:color w:val="1E0000"/>
        </w:rPr>
        <w:t xml:space="preserve"> আমি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8"/>
        </w:rPr>
        <w:t xml:space="preserve"> ৳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করেছি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কখন</w:t>
      </w:r>
      <w:r>
        <w:rPr>
          <w:color w:val="00000D"/>
        </w:rPr>
        <w:t xml:space="preserve"> পাব</w:t>
      </w:r>
      <w:r>
        <w:br/>
      </w:r>
      <w:r>
        <w:rPr>
          <w:color w:val="000001"/>
        </w:rPr>
        <w:t xml:space="preserve"> bikash</w:t>
      </w:r>
      <w:r>
        <w:rPr>
          <w:color w:val="000002"/>
        </w:rPr>
        <w:t xml:space="preserve"> new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00"/>
        </w:rPr>
        <w:t xml:space="preserve"> ji</w:t>
      </w:r>
      <w:r>
        <w:rPr>
          <w:color w:val="000002"/>
        </w:rPr>
        <w:t xml:space="preserve"> sobar</w:t>
      </w:r>
      <w:r>
        <w:rPr>
          <w:color w:val="000000"/>
        </w:rPr>
        <w:t xml:space="preserve"> jonne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1"/>
        </w:rPr>
        <w:t xml:space="preserve"> sobai</w:t>
      </w:r>
      <w:r>
        <w:rPr>
          <w:color w:val="000003"/>
        </w:rPr>
        <w:t xml:space="preserve"> pabe</w:t>
      </w:r>
      <w:r>
        <w:rPr>
          <w:color w:val="000002"/>
        </w:rPr>
        <w:t xml:space="preserve"> r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korty</w:t>
      </w:r>
      <w:r>
        <w:rPr>
          <w:color w:val="010000"/>
        </w:rPr>
        <w:t xml:space="preserve"> hbe</w:t>
      </w:r>
      <w:r>
        <w:br/>
      </w:r>
      <w:r>
        <w:rPr>
          <w:color w:val="000004"/>
        </w:rPr>
        <w:t xml:space="preserve"> আজকে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br/>
      </w:r>
      <w:r>
        <w:rPr>
          <w:color w:val="000000"/>
        </w:rPr>
        <w:t xml:space="preserve"> apnara</w:t>
      </w:r>
      <w:r>
        <w:rPr>
          <w:color w:val="000002"/>
        </w:rPr>
        <w:t xml:space="preserve"> pay</w:t>
      </w:r>
      <w:r>
        <w:rPr>
          <w:color w:val="000000"/>
        </w:rPr>
        <w:t xml:space="preserve"> biller</w:t>
      </w:r>
      <w:r>
        <w:rPr>
          <w:color w:val="020000"/>
        </w:rPr>
        <w:t xml:space="preserve"> j</w:t>
      </w:r>
      <w:r>
        <w:rPr>
          <w:color w:val="000000"/>
        </w:rPr>
        <w:t xml:space="preserve"> ofer</w:t>
      </w:r>
      <w:r>
        <w:rPr>
          <w:color w:val="000000"/>
        </w:rPr>
        <w:t xml:space="preserve"> dicen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000000"/>
        </w:rPr>
        <w:t xml:space="preserve"> sorbojjo</w:t>
      </w:r>
      <w:r>
        <w:rPr>
          <w:color w:val="000000"/>
        </w:rPr>
        <w:t xml:space="preserve"> koyta</w:t>
      </w:r>
      <w:r>
        <w:rPr>
          <w:color w:val="000002"/>
        </w:rPr>
        <w:t xml:space="preserve"> korte</w:t>
      </w:r>
      <w:r>
        <w:rPr>
          <w:color w:val="000003"/>
        </w:rPr>
        <w:t xml:space="preserve"> parbo</w:t>
      </w:r>
      <w:r>
        <w:br/>
      </w:r>
      <w:r>
        <w:rPr>
          <w:color w:val="010000"/>
        </w:rPr>
        <w:t xml:space="preserve"> আমাকে</w:t>
      </w:r>
      <w:r>
        <w:rPr>
          <w:color w:val="000000"/>
        </w:rPr>
        <w:t xml:space="preserve"> বিশাশ</w:t>
      </w:r>
      <w:r>
        <w:rPr>
          <w:color w:val="000024"/>
        </w:rPr>
        <w:t xml:space="preserve"> থেকে</w:t>
      </w:r>
      <w:r>
        <w:rPr>
          <w:color w:val="000005"/>
        </w:rPr>
        <w:t xml:space="preserve"> একটা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দিছিলো</w:t>
      </w:r>
      <w:r>
        <w:rPr>
          <w:color w:val="060000"/>
        </w:rPr>
        <w:t xml:space="preserve"> যে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00000"/>
        </w:rPr>
        <w:t xml:space="preserve"> করালে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দেবে</w:t>
      </w:r>
      <w:r>
        <w:rPr>
          <w:color w:val="0C0000"/>
        </w:rPr>
        <w:t xml:space="preserve"> এটা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1"/>
        </w:rPr>
        <w:t xml:space="preserve"> ekhono</w:t>
      </w:r>
      <w:r>
        <w:rPr>
          <w:color w:val="00000A"/>
        </w:rPr>
        <w:t xml:space="preserve"> ace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দিছে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জানি</w:t>
      </w:r>
      <w:r>
        <w:rPr>
          <w:color w:val="00001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এখোনো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38"/>
        </w:rPr>
        <w:t xml:space="preserve"> আছে</w:t>
      </w:r>
      <w:r>
        <w:br/>
      </w:r>
      <w:r>
        <w:rPr>
          <w:color w:val="000029"/>
        </w:rPr>
        <w:t xml:space="preserve"> bkash</w:t>
      </w:r>
      <w:r>
        <w:rPr>
          <w:color w:val="000000"/>
        </w:rPr>
        <w:t xml:space="preserve"> notun</w:t>
      </w:r>
      <w:r>
        <w:rPr>
          <w:color w:val="00000B"/>
        </w:rPr>
        <w:t xml:space="preserve"> account</w:t>
      </w:r>
      <w:r>
        <w:rPr>
          <w:color w:val="000000"/>
        </w:rPr>
        <w:t xml:space="preserve"> khule</w:t>
      </w:r>
      <w:r>
        <w:rPr>
          <w:color w:val="020000"/>
        </w:rPr>
        <w:t xml:space="preserve"> j</w:t>
      </w:r>
      <w:r>
        <w:rPr>
          <w:color w:val="0000A5"/>
        </w:rPr>
        <w:t xml:space="preserve"> tk</w:t>
      </w:r>
      <w:r>
        <w:rPr>
          <w:color w:val="000000"/>
        </w:rPr>
        <w:t xml:space="preserve"> dito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1"/>
        </w:rPr>
        <w:t xml:space="preserve"> off</w:t>
      </w:r>
      <w:r>
        <w:rPr>
          <w:color w:val="000005"/>
        </w:rPr>
        <w:t xml:space="preserve"> kore</w:t>
      </w:r>
      <w:r>
        <w:rPr>
          <w:color w:val="000000"/>
        </w:rPr>
        <w:t xml:space="preserve"> dice</w:t>
      </w:r>
      <w:r>
        <w:br/>
      </w:r>
      <w:r>
        <w:rPr>
          <w:color w:val="070000"/>
        </w:rPr>
        <w:t xml:space="preserve"> i</w:t>
      </w:r>
      <w:r>
        <w:rPr>
          <w:color w:val="01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4"/>
        </w:rPr>
        <w:t xml:space="preserve"> details</w:t>
      </w:r>
      <w:r>
        <w:rPr>
          <w:color w:val="000000"/>
        </w:rPr>
        <w:t xml:space="preserve"> about</w:t>
      </w:r>
      <w:r>
        <w:rPr>
          <w:color w:val="000000"/>
        </w:rPr>
        <w:t xml:space="preserve"> othoba</w:t>
      </w:r>
      <w:r>
        <w:rPr>
          <w:color w:val="010000"/>
        </w:rPr>
        <w:t xml:space="preserve"> com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000029"/>
        </w:rPr>
        <w:t xml:space="preserve"> bkash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niye</w:t>
      </w:r>
      <w:r>
        <w:rPr>
          <w:color w:val="020000"/>
        </w:rPr>
        <w:t xml:space="preserve"> bolen</w:t>
      </w:r>
      <w:r>
        <w:rPr>
          <w:color w:val="00005E"/>
        </w:rPr>
        <w:t xml:space="preserve"> taka</w:t>
      </w:r>
      <w:r>
        <w:rPr>
          <w:color w:val="000000"/>
        </w:rPr>
        <w:t xml:space="preserve"> shwapno</w:t>
      </w:r>
      <w:r>
        <w:rPr>
          <w:color w:val="000001"/>
        </w:rPr>
        <w:t xml:space="preserve"> coupon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0"/>
        </w:rPr>
        <w:t xml:space="preserve"> nd</w:t>
      </w:r>
      <w:r>
        <w:rPr>
          <w:color w:val="000000"/>
        </w:rPr>
        <w:t xml:space="preserve"> mase</w:t>
      </w:r>
      <w:r>
        <w:rPr>
          <w:color w:val="00005E"/>
        </w:rPr>
        <w:t xml:space="preserve"> taka</w:t>
      </w:r>
      <w:r>
        <w:rPr>
          <w:color w:val="000000"/>
        </w:rPr>
        <w:t xml:space="preserve"> rechege</w:t>
      </w:r>
      <w:r>
        <w:rPr>
          <w:color w:val="1B0000"/>
        </w:rPr>
        <w:t xml:space="preserve"> korle</w:t>
      </w:r>
      <w:r>
        <w:rPr>
          <w:color w:val="060000"/>
        </w:rPr>
        <w:t xml:space="preserve"> naki</w:t>
      </w:r>
      <w:r>
        <w:rPr>
          <w:color w:val="00005E"/>
        </w:rPr>
        <w:t xml:space="preserve"> taka</w:t>
      </w:r>
      <w:r>
        <w:rPr>
          <w:color w:val="000001"/>
        </w:rPr>
        <w:t xml:space="preserve"> bonas</w:t>
      </w:r>
      <w:r>
        <w:rPr>
          <w:color w:val="000002"/>
        </w:rPr>
        <w:t xml:space="preserve"> dibe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calu</w:t>
      </w:r>
      <w:r>
        <w:rPr>
          <w:color w:val="00000A"/>
        </w:rPr>
        <w:t xml:space="preserve"> ace</w:t>
      </w:r>
      <w:r>
        <w:br/>
      </w:r>
      <w:r>
        <w:rPr>
          <w:color w:val="000000"/>
        </w:rPr>
        <w:t xml:space="preserve"> polli</w:t>
      </w:r>
      <w:r>
        <w:rPr>
          <w:color w:val="000000"/>
        </w:rPr>
        <w:t xml:space="preserve"> beddut</w:t>
      </w:r>
      <w:r>
        <w:rPr>
          <w:color w:val="000000"/>
        </w:rPr>
        <w:t xml:space="preserve"> postpaid</w:t>
      </w:r>
      <w:r>
        <w:rPr>
          <w:color w:val="000003"/>
        </w:rPr>
        <w:t xml:space="preserve"> bill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br/>
      </w:r>
      <w:r>
        <w:rPr>
          <w:color w:val="000000"/>
        </w:rPr>
        <w:t xml:space="preserve"> button</w:t>
      </w:r>
      <w:r>
        <w:rPr>
          <w:color w:val="000000"/>
        </w:rPr>
        <w:t xml:space="preserve"> phn</w:t>
      </w:r>
      <w:r>
        <w:rPr>
          <w:color w:val="000013"/>
        </w:rPr>
        <w:t xml:space="preserve"> theke</w:t>
      </w:r>
      <w:r>
        <w:rPr>
          <w:color w:val="6E0000"/>
        </w:rPr>
        <w:t xml:space="preserve"> ki</w:t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00000"/>
        </w:rPr>
        <w:t xml:space="preserve"> addmoney</w:t>
      </w:r>
      <w:r>
        <w:rPr>
          <w:color w:val="1B0000"/>
        </w:rPr>
        <w:t xml:space="preserve"> korle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10000"/>
        </w:rPr>
        <w:t xml:space="preserve"> apnader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10000"/>
        </w:rPr>
        <w:t xml:space="preserve"> sob</w:t>
      </w:r>
      <w:r>
        <w:rPr>
          <w:color w:val="00000F"/>
        </w:rPr>
        <w:t xml:space="preserve"> bank</w:t>
      </w:r>
      <w:r>
        <w:rPr>
          <w:color w:val="130000"/>
        </w:rPr>
        <w:t xml:space="preserve"> er</w:t>
      </w:r>
      <w:r>
        <w:rPr>
          <w:color w:val="000000"/>
        </w:rPr>
        <w:t xml:space="preserve"> khetrei</w:t>
      </w:r>
      <w:r>
        <w:rPr>
          <w:color w:val="000001"/>
        </w:rPr>
        <w:t xml:space="preserve"> projojjo</w:t>
      </w:r>
      <w:r>
        <w:br/>
      </w:r>
      <w:r>
        <w:rPr>
          <w:color w:val="000000"/>
        </w:rPr>
        <w:t xml:space="preserve"> shwapno</w:t>
      </w:r>
      <w:r>
        <w:rPr>
          <w:color w:val="00005E"/>
        </w:rPr>
        <w:t xml:space="preserve"> taka</w:t>
      </w:r>
      <w:r>
        <w:rPr>
          <w:color w:val="000001"/>
        </w:rPr>
        <w:t xml:space="preserve"> coupon</w:t>
      </w:r>
      <w:r>
        <w:rPr>
          <w:color w:val="000001"/>
        </w:rPr>
        <w:t xml:space="preserve"> kivabe</w:t>
      </w:r>
      <w:r>
        <w:rPr>
          <w:color w:val="00002D"/>
        </w:rPr>
        <w:t xml:space="preserve"> pabo</w:t>
      </w:r>
      <w:r>
        <w:rPr>
          <w:color w:val="000004"/>
        </w:rPr>
        <w:t xml:space="preserve"> details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10000"/>
        </w:rPr>
        <w:t xml:space="preserve"> apnader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jekono</w:t>
      </w:r>
      <w:r>
        <w:rPr>
          <w:color w:val="00000F"/>
        </w:rPr>
        <w:t xml:space="preserve"> bank</w:t>
      </w:r>
      <w:r>
        <w:rPr>
          <w:color w:val="130000"/>
        </w:rPr>
        <w:t xml:space="preserve"> er</w:t>
      </w:r>
      <w:r>
        <w:rPr>
          <w:color w:val="00000B"/>
        </w:rPr>
        <w:t xml:space="preserve"> account</w:t>
      </w:r>
      <w:r>
        <w:rPr>
          <w:color w:val="130000"/>
        </w:rPr>
        <w:t xml:space="preserve"> er</w:t>
      </w:r>
      <w:r>
        <w:rPr>
          <w:color w:val="000000"/>
        </w:rPr>
        <w:t xml:space="preserve"> khetrei</w:t>
      </w:r>
      <w:r>
        <w:rPr>
          <w:color w:val="000000"/>
        </w:rPr>
        <w:t xml:space="preserve"> projojj</w:t>
      </w:r>
      <w:r>
        <w:br/>
      </w:r>
      <w:r>
        <w:rPr>
          <w:color w:val="000000"/>
        </w:rPr>
        <w:t xml:space="preserve"> এডমানির</w:t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বিষয়ে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কিছুু</w:t>
      </w:r>
      <w:r>
        <w:rPr>
          <w:color w:val="000000"/>
        </w:rPr>
        <w:t xml:space="preserve"> বলতেন</w:t>
      </w:r>
      <w:r>
        <w:rPr>
          <w:color w:val="110000"/>
        </w:rPr>
        <w:t xml:space="preserve"> কোন</w:t>
      </w:r>
      <w:r>
        <w:rPr>
          <w:color w:val="110000"/>
        </w:rPr>
        <w:t xml:space="preserve"> কোন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আনলে</w:t>
      </w:r>
      <w:r>
        <w:rPr>
          <w:color w:val="000012"/>
        </w:rPr>
        <w:t xml:space="preserve"> বোনাস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000004"/>
        </w:rPr>
        <w:t xml:space="preserve"> কত</w:t>
      </w:r>
      <w:r>
        <w:rPr>
          <w:color w:val="000001"/>
        </w:rPr>
        <w:t xml:space="preserve"> তারিখ</w:t>
      </w:r>
      <w:r>
        <w:rPr>
          <w:color w:val="000002"/>
        </w:rPr>
        <w:t xml:space="preserve"> পর্যন্ত</w:t>
      </w:r>
      <w:r>
        <w:rPr>
          <w:color w:val="000000"/>
        </w:rPr>
        <w:t xml:space="preserve"> থাকবে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4"/>
        </w:rPr>
        <w:t xml:space="preserve"> available</w:t>
      </w:r>
      <w:r>
        <w:rPr>
          <w:color w:val="00001A"/>
        </w:rPr>
        <w:t xml:space="preserve"> ase</w:t>
      </w:r>
      <w:r>
        <w:br/>
      </w:r>
      <w:r>
        <w:rPr>
          <w:color w:val="07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added</w:t>
      </w:r>
      <w:r>
        <w:rPr>
          <w:color w:val="0000A5"/>
        </w:rPr>
        <w:t xml:space="preserve"> tk</w:t>
      </w:r>
      <w:r>
        <w:rPr>
          <w:color w:val="000002"/>
        </w:rPr>
        <w:t xml:space="preserve"> from</w:t>
      </w:r>
      <w:r>
        <w:rPr>
          <w:color w:val="000004"/>
        </w:rPr>
        <w:t xml:space="preserve"> my</w:t>
      </w:r>
      <w:r>
        <w:rPr>
          <w:color w:val="00000F"/>
        </w:rPr>
        <w:t xml:space="preserve"> bank</w:t>
      </w:r>
      <w:r>
        <w:rPr>
          <w:color w:val="00000B"/>
        </w:rPr>
        <w:t xml:space="preserve"> account</w:t>
      </w:r>
      <w:r>
        <w:rPr>
          <w:color w:val="000000"/>
        </w:rPr>
        <w:t xml:space="preserve"> as</w:t>
      </w:r>
      <w:r>
        <w:rPr>
          <w:color w:val="000029"/>
        </w:rPr>
        <w:t xml:space="preserve"> bkash</w:t>
      </w:r>
      <w:r>
        <w:rPr>
          <w:color w:val="000000"/>
        </w:rPr>
        <w:t xml:space="preserve"> offers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when</w:t>
      </w:r>
      <w:r>
        <w:rPr>
          <w:color w:val="010000"/>
        </w:rPr>
        <w:t xml:space="preserve"> will</w:t>
      </w:r>
      <w:r>
        <w:rPr>
          <w:color w:val="070000"/>
        </w:rPr>
        <w:t xml:space="preserve"> i</w:t>
      </w:r>
      <w:r>
        <w:rPr>
          <w:color w:val="000003"/>
        </w:rPr>
        <w:t xml:space="preserve"> get</w:t>
      </w:r>
      <w:r>
        <w:rPr>
          <w:color w:val="000000"/>
        </w:rPr>
        <w:t xml:space="preserve"> it</w:t>
      </w:r>
      <w:r>
        <w:br/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01"/>
        </w:rPr>
        <w:t xml:space="preserve"> many</w:t>
      </w:r>
      <w:r>
        <w:rPr>
          <w:color w:val="00006C"/>
        </w:rPr>
        <w:t xml:space="preserve"> offer</w:t>
      </w:r>
      <w:r>
        <w:rPr>
          <w:color w:val="020000"/>
        </w:rPr>
        <w:t xml:space="preserve"> ke</w:t>
      </w:r>
      <w:r>
        <w:rPr>
          <w:color w:val="020000"/>
        </w:rPr>
        <w:t xml:space="preserve"> ke</w:t>
      </w:r>
      <w:r>
        <w:rPr>
          <w:color w:val="00000F"/>
        </w:rPr>
        <w:t xml:space="preserve"> bank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01"/>
        </w:rPr>
        <w:t xml:space="preserve"> many</w:t>
      </w:r>
      <w:r>
        <w:rPr>
          <w:color w:val="020000"/>
        </w:rPr>
        <w:t xml:space="preserve"> kora</w:t>
      </w:r>
      <w:r>
        <w:rPr>
          <w:color w:val="000000"/>
        </w:rPr>
        <w:t xml:space="preserve"> jaba</w:t>
      </w:r>
      <w:r>
        <w:br/>
      </w:r>
      <w:r>
        <w:rPr>
          <w:color w:val="030000"/>
        </w:rPr>
        <w:t xml:space="preserve"> is</w:t>
      </w:r>
      <w:r>
        <w:rPr>
          <w:color w:val="000000"/>
        </w:rPr>
        <w:t xml:space="preserve"> it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for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20000"/>
        </w:rPr>
        <w:t xml:space="preserve"> on</w:t>
      </w:r>
      <w:r>
        <w:rPr>
          <w:color w:val="000003"/>
        </w:rPr>
        <w:t xml:space="preserve"> bill</w:t>
      </w:r>
      <w:r>
        <w:rPr>
          <w:color w:val="000002"/>
        </w:rPr>
        <w:t xml:space="preserve"> pay</w:t>
      </w:r>
      <w:r>
        <w:rPr>
          <w:color w:val="000000"/>
        </w:rPr>
        <w:t xml:space="preserve"> up</w:t>
      </w:r>
      <w:r>
        <w:rPr>
          <w:color w:val="0A0000"/>
        </w:rPr>
        <w:t xml:space="preserve"> to</w:t>
      </w:r>
      <w:r>
        <w:rPr>
          <w:color w:val="0000A5"/>
        </w:rPr>
        <w:t xml:space="preserve"> tk</w:t>
      </w:r>
      <w:r>
        <w:br/>
      </w:r>
      <w:r>
        <w:rPr>
          <w:color w:val="110000"/>
        </w:rPr>
        <w:t xml:space="preserve"> কোন</w:t>
      </w:r>
      <w:r>
        <w:rPr>
          <w:color w:val="000000"/>
        </w:rPr>
        <w:t xml:space="preserve"> ভাবে</w:t>
      </w:r>
      <w:r>
        <w:rPr>
          <w:color w:val="000002"/>
        </w:rPr>
        <w:t xml:space="preserve"> চেক</w:t>
      </w:r>
      <w:r>
        <w:rPr>
          <w:color w:val="0A0000"/>
        </w:rPr>
        <w:t xml:space="preserve"> করে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বলা</w:t>
      </w:r>
      <w:r>
        <w:rPr>
          <w:color w:val="010000"/>
        </w:rPr>
        <w:t xml:space="preserve"> যায়</w:t>
      </w:r>
      <w:r>
        <w:rPr>
          <w:color w:val="000001"/>
        </w:rPr>
        <w:t xml:space="preserve"> শুক্রবারের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4B"/>
        </w:rPr>
        <w:t xml:space="preserve"> অফার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rPr>
          <w:color w:val="00000B"/>
        </w:rPr>
        <w:t xml:space="preserve"> কিনা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ekhno</w:t>
      </w:r>
      <w:r>
        <w:rPr>
          <w:color w:val="000000"/>
        </w:rPr>
        <w:t xml:space="preserve"> active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boi</w:t>
      </w:r>
      <w:r>
        <w:rPr>
          <w:color w:val="000000"/>
        </w:rPr>
        <w:t xml:space="preserve"> ferry</w:t>
      </w:r>
      <w:r>
        <w:rPr>
          <w:color w:val="000013"/>
        </w:rPr>
        <w:t xml:space="preserve"> theke</w:t>
      </w:r>
      <w:r>
        <w:rPr>
          <w:color w:val="000029"/>
        </w:rPr>
        <w:t xml:space="preserve"> bkash</w:t>
      </w:r>
      <w:r>
        <w:rPr>
          <w:color w:val="010000"/>
        </w:rPr>
        <w:t xml:space="preserve"> diye</w:t>
      </w:r>
      <w:r>
        <w:rPr>
          <w:color w:val="000007"/>
        </w:rPr>
        <w:t xml:space="preserve"> payment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00"/>
        </w:rPr>
        <w:t xml:space="preserve"> instant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mtb</w:t>
      </w:r>
      <w:r>
        <w:rPr>
          <w:color w:val="070000"/>
        </w:rPr>
        <w:t xml:space="preserve"> i</w:t>
      </w:r>
      <w:r>
        <w:rPr>
          <w:color w:val="000000"/>
        </w:rPr>
        <w:t xml:space="preserve"> banking</w:t>
      </w:r>
      <w:r>
        <w:rPr>
          <w:color w:val="000002"/>
        </w:rPr>
        <w:t xml:space="preserve"> apps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korci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110000"/>
        </w:rPr>
        <w:t xml:space="preserve"> কোন</w:t>
      </w:r>
      <w:r>
        <w:rPr>
          <w:color w:val="000000"/>
        </w:rPr>
        <w:t xml:space="preserve"> বাংকে</w:t>
      </w:r>
      <w:r>
        <w:rPr>
          <w:color w:val="000000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000005"/>
        </w:rPr>
        <w:t xml:space="preserve"> একটা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কয়বার</w:t>
      </w:r>
      <w:r>
        <w:rPr>
          <w:color w:val="010000"/>
        </w:rPr>
        <w:t xml:space="preserve"> করা</w:t>
      </w:r>
      <w:r>
        <w:rPr>
          <w:color w:val="00000B"/>
        </w:rPr>
        <w:t xml:space="preserve"> যাবে</w:t>
      </w:r>
      <w:r>
        <w:rPr>
          <w:color w:val="000004"/>
        </w:rPr>
        <w:t xml:space="preserve"> অফারের</w:t>
      </w:r>
      <w:r>
        <w:rPr>
          <w:color w:val="0B0000"/>
        </w:rPr>
        <w:t xml:space="preserve"> জন্য</w:t>
      </w:r>
      <w:r>
        <w:br/>
      </w:r>
      <w:r>
        <w:rPr>
          <w:color w:val="010000"/>
        </w:rPr>
        <w:t xml:space="preserve"> the</w:t>
      </w:r>
      <w:r>
        <w:rPr>
          <w:color w:val="000000"/>
        </w:rPr>
        <w:t xml:space="preserve"> campaign</w:t>
      </w:r>
      <w:r>
        <w:rPr>
          <w:color w:val="000000"/>
        </w:rPr>
        <w:t xml:space="preserve"> says</w:t>
      </w:r>
      <w:r>
        <w:rPr>
          <w:color w:val="000000"/>
        </w:rPr>
        <w:t xml:space="preserve"> instant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0"/>
        </w:rPr>
        <w:t xml:space="preserve"> আপনারা</w:t>
      </w:r>
      <w:r>
        <w:rPr>
          <w:color w:val="000000"/>
        </w:rPr>
        <w:t xml:space="preserve"> জে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দিয়েছেন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বাংকে</w:t>
      </w:r>
      <w:r>
        <w:rPr>
          <w:color w:val="000000"/>
        </w:rPr>
        <w:t xml:space="preserve"> একন্ট</w:t>
      </w:r>
      <w:r>
        <w:rPr>
          <w:color w:val="000000"/>
        </w:rPr>
        <w:t xml:space="preserve"> থাকা</w:t>
      </w:r>
      <w:r>
        <w:rPr>
          <w:color w:val="000000"/>
        </w:rPr>
        <w:t xml:space="preserve"> লাগবে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3"/>
        </w:rPr>
        <w:t xml:space="preserve"> এডমানি</w:t>
      </w:r>
      <w:r>
        <w:rPr>
          <w:color w:val="0A0000"/>
        </w:rPr>
        <w:t xml:space="preserve"> করে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কুপন</w:t>
      </w:r>
      <w:r>
        <w:rPr>
          <w:color w:val="000000"/>
        </w:rPr>
        <w:t xml:space="preserve"> দেয়</w:t>
      </w:r>
      <w:r>
        <w:rPr>
          <w:color w:val="000000"/>
        </w:rPr>
        <w:t xml:space="preserve"> কুপনের</w:t>
      </w:r>
      <w:r>
        <w:rPr>
          <w:color w:val="000000"/>
        </w:rPr>
        <w:t xml:space="preserve"> মেয়াদ</w:t>
      </w:r>
      <w:r>
        <w:rPr>
          <w:color w:val="000000"/>
        </w:rPr>
        <w:t xml:space="preserve"> কয়দিন</w:t>
      </w:r>
      <w:r>
        <w:br/>
      </w:r>
      <w:r>
        <w:rPr>
          <w:color w:val="000000"/>
        </w:rPr>
        <w:t xml:space="preserve"> st</w:t>
      </w:r>
      <w:r>
        <w:rPr>
          <w:color w:val="00002B"/>
        </w:rPr>
        <w:t xml:space="preserve"> add</w:t>
      </w:r>
      <w:r>
        <w:rPr>
          <w:color w:val="000001"/>
        </w:rPr>
        <w:t xml:space="preserve"> mony</w:t>
      </w:r>
      <w:r>
        <w:rPr>
          <w:color w:val="000024"/>
        </w:rPr>
        <w:t xml:space="preserve"> ta</w:t>
      </w:r>
      <w:r>
        <w:rPr>
          <w:color w:val="000006"/>
        </w:rPr>
        <w:t xml:space="preserve"> koto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4"/>
        </w:rPr>
        <w:t xml:space="preserve"> pawa</w:t>
      </w:r>
      <w:r>
        <w:rPr>
          <w:color w:val="000000"/>
        </w:rPr>
        <w:t xml:space="preserve"> jai</w:t>
      </w:r>
      <w:r>
        <w:br/>
      </w:r>
      <w:r>
        <w:rPr>
          <w:color w:val="000000"/>
        </w:rPr>
        <w:t xml:space="preserve"> আপনি</w:t>
      </w:r>
      <w:r>
        <w:rPr>
          <w:color w:val="680000"/>
        </w:rPr>
        <w:t xml:space="preserve"> কি</w:t>
      </w:r>
      <w:r>
        <w:rPr>
          <w:color w:val="000006"/>
        </w:rPr>
        <w:t xml:space="preserve"> টাকার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30000"/>
        </w:rPr>
        <w:t xml:space="preserve"> একটু</w:t>
      </w:r>
      <w:r>
        <w:rPr>
          <w:color w:val="020000"/>
        </w:rPr>
        <w:t xml:space="preserve"> বলেন</w:t>
      </w:r>
      <w:r>
        <w:br/>
      </w:r>
      <w:r>
        <w:rPr>
          <w:color w:val="000000"/>
        </w:rPr>
        <w:t xml:space="preserve"> তারিখে</w:t>
      </w:r>
      <w:r>
        <w:rPr>
          <w:color w:val="000001"/>
        </w:rPr>
        <w:t xml:space="preserve"> শেষ</w:t>
      </w:r>
      <w:r>
        <w:rPr>
          <w:color w:val="060000"/>
        </w:rPr>
        <w:t xml:space="preserve"> হবে</w:t>
      </w:r>
      <w:r>
        <w:rPr>
          <w:color w:val="000000"/>
        </w:rPr>
        <w:t xml:space="preserve"> এরকম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এডমানির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20000"/>
        </w:rPr>
        <w:t xml:space="preserve"> আপনাদের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ক্যাম্পেইন</w:t>
      </w:r>
      <w:r>
        <w:rPr>
          <w:color w:val="000000"/>
        </w:rPr>
        <w:t xml:space="preserve"> নিয়ে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rPr>
          <w:color w:val="000000"/>
        </w:rPr>
        <w:t xml:space="preserve"> যেখানে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10000"/>
        </w:rPr>
        <w:t xml:space="preserve"> ও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সপ্ন</w:t>
      </w:r>
      <w:r>
        <w:rPr>
          <w:color w:val="000002"/>
        </w:rPr>
        <w:t xml:space="preserve"> কুপন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শুনলাম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30000"/>
        </w:rPr>
        <w:t xml:space="preserve"> je</w:t>
      </w:r>
      <w:r>
        <w:rPr>
          <w:color w:val="000000"/>
        </w:rPr>
        <w:t xml:space="preserve"> dey</w:t>
      </w:r>
      <w:r>
        <w:rPr>
          <w:color w:val="040000"/>
        </w:rPr>
        <w:t xml:space="preserve"> eta</w:t>
      </w:r>
      <w:r>
        <w:rPr>
          <w:color w:val="000000"/>
        </w:rPr>
        <w:t xml:space="preserve"> kokhon</w:t>
      </w:r>
      <w:r>
        <w:rPr>
          <w:color w:val="000000"/>
        </w:rPr>
        <w:t xml:space="preserve"> diben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rPr>
          <w:color w:val="060000"/>
        </w:rPr>
        <w:t xml:space="preserve"> ata</w:t>
      </w:r>
      <w:r>
        <w:rPr>
          <w:color w:val="000003"/>
        </w:rPr>
        <w:t xml:space="preserve"> kon</w:t>
      </w:r>
      <w:r>
        <w:rPr>
          <w:color w:val="000001"/>
        </w:rPr>
        <w:t xml:space="preserve"> nambare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dite</w:t>
      </w:r>
      <w:r>
        <w:rPr>
          <w:color w:val="040000"/>
        </w:rPr>
        <w:t xml:space="preserve"> hobe</w:t>
      </w:r>
      <w:r>
        <w:rPr>
          <w:color w:val="020000"/>
        </w:rPr>
        <w:t xml:space="preserve"> bolen</w:t>
      </w:r>
      <w:r>
        <w:br/>
      </w:r>
      <w:r>
        <w:rPr>
          <w:color w:val="020000"/>
        </w:rPr>
        <w:t xml:space="preserve"> আপনাদের</w:t>
      </w:r>
      <w:r>
        <w:rPr>
          <w:color w:val="000001"/>
        </w:rPr>
        <w:t xml:space="preserve"> স্বপ্ন</w:t>
      </w:r>
      <w:r>
        <w:rPr>
          <w:color w:val="000002"/>
        </w:rPr>
        <w:t xml:space="preserve"> কুপন</w:t>
      </w:r>
      <w:r>
        <w:rPr>
          <w:color w:val="000000"/>
        </w:rPr>
        <w:t xml:space="preserve"> পাওয়ার</w:t>
      </w:r>
      <w:r>
        <w:rPr>
          <w:color w:val="000000"/>
        </w:rPr>
        <w:t xml:space="preserve"> অফারে</w:t>
      </w:r>
      <w:r>
        <w:rPr>
          <w:color w:val="680000"/>
        </w:rPr>
        <w:t xml:space="preserve"> কি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01"/>
        </w:rPr>
        <w:t xml:space="preserve"> টাকায়</w:t>
      </w:r>
      <w:r>
        <w:rPr>
          <w:color w:val="000010"/>
        </w:rPr>
        <w:t xml:space="preserve"> এড</w:t>
      </w:r>
      <w:r>
        <w:rPr>
          <w:color w:val="000000"/>
        </w:rPr>
        <w:t xml:space="preserve"> মানীতে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A"/>
        </w:rPr>
        <w:t xml:space="preserve"> সম্পর্কে</w:t>
      </w:r>
      <w:r>
        <w:rPr>
          <w:color w:val="000000"/>
        </w:rPr>
        <w:t xml:space="preserve"> ‌‌জানতে</w:t>
      </w:r>
      <w:r>
        <w:rPr>
          <w:color w:val="000000"/>
        </w:rPr>
        <w:t xml:space="preserve"> চায়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0"/>
        </w:rPr>
        <w:t xml:space="preserve"> চায়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কিছু</w:t>
      </w:r>
      <w:r>
        <w:rPr>
          <w:color w:val="000001"/>
        </w:rPr>
        <w:t xml:space="preserve"> দিন</w:t>
      </w:r>
      <w:r>
        <w:rPr>
          <w:color w:val="010000"/>
        </w:rPr>
        <w:t xml:space="preserve"> আগে</w:t>
      </w:r>
      <w:r>
        <w:rPr>
          <w:color w:val="000000"/>
        </w:rPr>
        <w:t xml:space="preserve"> সিটি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অ্যাডমানি</w:t>
      </w:r>
      <w:r>
        <w:rPr>
          <w:color w:val="020000"/>
        </w:rPr>
        <w:t xml:space="preserve"> করছি</w:t>
      </w:r>
      <w:r>
        <w:rPr>
          <w:color w:val="000005"/>
        </w:rPr>
        <w:t xml:space="preserve"> এখন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এক্সিম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D"/>
        </w:rPr>
        <w:t xml:space="preserve"> পাব</w:t>
      </w:r>
      <w:r>
        <w:br/>
      </w:r>
      <w:r>
        <w:rPr>
          <w:color w:val="000000"/>
        </w:rPr>
        <w:t xml:space="preserve"> আখি</w:t>
      </w:r>
      <w:r>
        <w:rPr>
          <w:color w:val="000000"/>
        </w:rPr>
        <w:t xml:space="preserve"> আপনি</w:t>
      </w:r>
      <w:r>
        <w:rPr>
          <w:color w:val="010000"/>
        </w:rPr>
        <w:t xml:space="preserve"> আমাকে</w:t>
      </w:r>
      <w:r>
        <w:rPr>
          <w:color w:val="000000"/>
        </w:rPr>
        <w:t xml:space="preserve"> একটুখানি</w:t>
      </w:r>
      <w:r>
        <w:rPr>
          <w:color w:val="000000"/>
        </w:rPr>
        <w:t xml:space="preserve"> তাড়াতাড়ি</w:t>
      </w:r>
      <w:r>
        <w:rPr>
          <w:color w:val="000000"/>
        </w:rPr>
        <w:t xml:space="preserve"> উত্তর</w:t>
      </w:r>
      <w:r>
        <w:rPr>
          <w:color w:val="000000"/>
        </w:rPr>
        <w:t xml:space="preserve"> দিবেন</w:t>
      </w:r>
      <w:r>
        <w:rPr>
          <w:color w:val="020000"/>
        </w:rPr>
        <w:t xml:space="preserve"> প্লিজ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নং</w:t>
      </w:r>
      <w:r>
        <w:rPr>
          <w:color w:val="130000"/>
        </w:rPr>
        <w:t xml:space="preserve"> এ</w:t>
      </w:r>
      <w:r>
        <w:rPr>
          <w:color w:val="080000"/>
        </w:rPr>
        <w:t xml:space="preserve"> কোনো</w:t>
      </w:r>
      <w:r>
        <w:rPr>
          <w:color w:val="000001"/>
        </w:rPr>
        <w:t xml:space="preserve"> নিদিষ্ট</w:t>
      </w:r>
      <w:r>
        <w:rPr>
          <w:color w:val="000001"/>
        </w:rPr>
        <w:t xml:space="preserve"> কাশবাক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রয়েছে</w:t>
      </w:r>
      <w:r>
        <w:rPr>
          <w:color w:val="680000"/>
        </w:rPr>
        <w:t xml:space="preserve"> কি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00"/>
        </w:rPr>
        <w:t xml:space="preserve"> mani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01"/>
        </w:rPr>
        <w:t xml:space="preserve"> bonas</w:t>
      </w:r>
      <w:r>
        <w:rPr>
          <w:color w:val="000005"/>
        </w:rPr>
        <w:t xml:space="preserve"> card</w:t>
      </w:r>
      <w:r>
        <w:rPr>
          <w:color w:val="000000"/>
        </w:rPr>
        <w:t xml:space="preserve"> tke</w:t>
      </w:r>
      <w:r>
        <w:rPr>
          <w:color w:val="00002B"/>
        </w:rPr>
        <w:t xml:space="preserve"> add</w:t>
      </w:r>
      <w:r>
        <w:rPr>
          <w:color w:val="000000"/>
        </w:rPr>
        <w:t xml:space="preserve"> mani</w:t>
      </w:r>
      <w:r>
        <w:rPr>
          <w:color w:val="010000"/>
        </w:rPr>
        <w:t xml:space="preserve"> krle</w:t>
      </w:r>
      <w:r>
        <w:rPr>
          <w:color w:val="010000"/>
        </w:rPr>
        <w:t xml:space="preserve"> hbe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tkr</w:t>
      </w:r>
      <w:r>
        <w:rPr>
          <w:color w:val="000001"/>
        </w:rPr>
        <w:t xml:space="preserve"> ad</w:t>
      </w:r>
      <w:r>
        <w:rPr>
          <w:color w:val="000001"/>
        </w:rPr>
        <w:t xml:space="preserve"> many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5"/>
        </w:rPr>
        <w:t xml:space="preserve"> somporke</w:t>
      </w:r>
      <w:r>
        <w:rPr>
          <w:color w:val="000001"/>
        </w:rPr>
        <w:t xml:space="preserve"> janan</w:t>
      </w:r>
      <w:r>
        <w:br/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00"/>
        </w:rPr>
        <w:t xml:space="preserve"> or</w:t>
      </w:r>
      <w:r>
        <w:rPr>
          <w:color w:val="000000"/>
        </w:rPr>
        <w:t xml:space="preserve"> above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4"/>
        </w:rPr>
        <w:t xml:space="preserve"> details</w:t>
      </w:r>
      <w:r>
        <w:rPr>
          <w:color w:val="020000"/>
        </w:rPr>
        <w:t xml:space="preserve"> bolen</w:t>
      </w:r>
      <w:r>
        <w:br/>
      </w:r>
      <w:r>
        <w:rPr>
          <w:color w:val="00000D"/>
        </w:rPr>
        <w:t xml:space="preserve"> বিকাশে</w:t>
      </w:r>
      <w:r>
        <w:rPr>
          <w:color w:val="000002"/>
        </w:rPr>
        <w:t xml:space="preserve"> প্রতি</w:t>
      </w:r>
      <w:r>
        <w:rPr>
          <w:color w:val="000003"/>
        </w:rPr>
        <w:t xml:space="preserve"> শুক্রবার</w:t>
      </w:r>
      <w:r>
        <w:rPr>
          <w:color w:val="00000C"/>
        </w:rPr>
        <w:t xml:space="preserve"> ব্যাংক</w:t>
      </w:r>
      <w:r>
        <w:rPr>
          <w:color w:val="000003"/>
        </w:rPr>
        <w:t xml:space="preserve"> এডমানি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3"/>
        </w:rPr>
        <w:t xml:space="preserve"> daraz</w:t>
      </w:r>
      <w:r>
        <w:rPr>
          <w:color w:val="000007"/>
        </w:rPr>
        <w:t xml:space="preserve"> payment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6"/>
        </w:rPr>
        <w:t xml:space="preserve"> koto</w:t>
      </w:r>
      <w:r>
        <w:rPr>
          <w:color w:val="000001"/>
        </w:rPr>
        <w:t xml:space="preserve"> din</w:t>
      </w:r>
      <w:r>
        <w:rPr>
          <w:color w:val="000000"/>
        </w:rPr>
        <w:t xml:space="preserve"> takbe</w:t>
      </w:r>
      <w:r>
        <w:br/>
      </w:r>
      <w:r>
        <w:rPr>
          <w:color w:val="000000"/>
        </w:rPr>
        <w:t xml:space="preserve"> ific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এ্যাডমানি</w:t>
      </w:r>
      <w:r>
        <w:rPr>
          <w:color w:val="0A0000"/>
        </w:rPr>
        <w:t xml:space="preserve"> করে</w:t>
      </w:r>
      <w:r>
        <w:rPr>
          <w:color w:val="000002"/>
        </w:rPr>
        <w:t xml:space="preserve"> প্রতি</w:t>
      </w:r>
      <w:r>
        <w:rPr>
          <w:color w:val="000001"/>
        </w:rPr>
        <w:t xml:space="preserve"> শুক্রবারের</w:t>
      </w:r>
      <w:r>
        <w:rPr>
          <w:color w:val="00000D"/>
        </w:rPr>
        <w:t xml:space="preserve"> অফারটি</w:t>
      </w:r>
      <w:r>
        <w:rPr>
          <w:color w:val="000004"/>
        </w:rPr>
        <w:t xml:space="preserve"> নিতে</w:t>
      </w:r>
      <w:r>
        <w:rPr>
          <w:color w:val="000001"/>
        </w:rPr>
        <w:t xml:space="preserve"> পারব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তারিখে</w:t>
      </w:r>
      <w:r>
        <w:rPr>
          <w:color w:val="000000"/>
        </w:rPr>
        <w:t xml:space="preserve"> এক্সিম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করেছি</w:t>
      </w:r>
      <w:r>
        <w:rPr>
          <w:color w:val="000000"/>
        </w:rPr>
        <w:t xml:space="preserve"> কিন্তু</w:t>
      </w:r>
      <w:r>
        <w:rPr>
          <w:color w:val="000012"/>
        </w:rPr>
        <w:t xml:space="preserve"> বোনাস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আসেনি</w:t>
      </w:r>
      <w:r>
        <w:br/>
      </w:r>
      <w:r>
        <w:rPr>
          <w:color w:val="000009"/>
        </w:rPr>
        <w:t xml:space="preserve"> friday</w:t>
      </w:r>
      <w:r>
        <w:rPr>
          <w:color w:val="000001"/>
        </w:rPr>
        <w:t xml:space="preserve"> ad</w:t>
      </w:r>
      <w:r>
        <w:rPr>
          <w:color w:val="000028"/>
        </w:rPr>
        <w:t xml:space="preserve"> money</w:t>
      </w:r>
      <w:r>
        <w:rPr>
          <w:color w:val="00000D"/>
        </w:rPr>
        <w:t xml:space="preserve"> bonus</w:t>
      </w:r>
      <w:r>
        <w:rPr>
          <w:color w:val="0000A5"/>
        </w:rPr>
        <w:t xml:space="preserve"> tk</w:t>
      </w:r>
      <w:r>
        <w:rPr>
          <w:color w:val="000000"/>
        </w:rPr>
        <w:t xml:space="preserve"> kobe</w:t>
      </w:r>
      <w:r>
        <w:rPr>
          <w:color w:val="00002D"/>
        </w:rPr>
        <w:t xml:space="preserve"> pabo</w:t>
      </w:r>
      <w:r>
        <w:br/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+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স্বপ্ন</w:t>
      </w:r>
      <w:r>
        <w:rPr>
          <w:color w:val="000000"/>
        </w:rPr>
        <w:t xml:space="preserve"> ভাউচার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1"/>
        </w:rPr>
        <w:t xml:space="preserve"> টাকায়</w:t>
      </w:r>
      <w:r>
        <w:rPr>
          <w:color w:val="000010"/>
        </w:rPr>
        <w:t xml:space="preserve"> এড</w:t>
      </w:r>
      <w:r>
        <w:rPr>
          <w:color w:val="000000"/>
        </w:rPr>
        <w:t xml:space="preserve"> মানীতে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C0000"/>
        </w:rPr>
        <w:t xml:space="preserve"> এটা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3"/>
        </w:rPr>
        <w:t xml:space="preserve"> শুক্রবার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এ্যাডমানি</w:t>
      </w:r>
      <w:r>
        <w:rPr>
          <w:color w:val="020000"/>
        </w:rPr>
        <w:t xml:space="preserve"> করেছি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কবে</w:t>
      </w:r>
      <w:r>
        <w:rPr>
          <w:color w:val="00000D"/>
        </w:rPr>
        <w:t xml:space="preserve"> পাব</w:t>
      </w:r>
      <w:r>
        <w:br/>
      </w:r>
      <w:r>
        <w:rPr>
          <w:color w:val="000000"/>
        </w:rPr>
        <w:t xml:space="preserve"> shawpno</w:t>
      </w:r>
      <w:r>
        <w:rPr>
          <w:color w:val="000001"/>
        </w:rPr>
        <w:t xml:space="preserve"> coupon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মেয়াদ</w:t>
      </w:r>
      <w:r>
        <w:rPr>
          <w:color w:val="000000"/>
        </w:rPr>
        <w:t xml:space="preserve"> বাড়ানো</w:t>
      </w:r>
      <w:r>
        <w:rPr>
          <w:color w:val="00000B"/>
        </w:rPr>
        <w:t xml:space="preserve"> যাবে</w:t>
      </w:r>
      <w:r>
        <w:br/>
      </w:r>
      <w:r>
        <w:rPr>
          <w:color w:val="000001"/>
        </w:rPr>
        <w:t xml:space="preserve"> প্রথম</w:t>
      </w:r>
      <w:r>
        <w:rPr>
          <w:color w:val="000003"/>
        </w:rPr>
        <w:t xml:space="preserve"> বার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0D"/>
        </w:rPr>
        <w:t xml:space="preserve"> bonus</w:t>
      </w:r>
      <w:r>
        <w:br/>
      </w:r>
      <w:r>
        <w:rPr>
          <w:color w:val="000000"/>
        </w:rPr>
        <w:t xml:space="preserve"> shawpno</w:t>
      </w:r>
      <w:r>
        <w:rPr>
          <w:color w:val="130000"/>
        </w:rPr>
        <w:t xml:space="preserve"> er</w:t>
      </w:r>
      <w:r>
        <w:rPr>
          <w:color w:val="000000"/>
        </w:rPr>
        <w:t xml:space="preserve"> voucher</w:t>
      </w:r>
      <w:r>
        <w:rPr>
          <w:color w:val="000024"/>
        </w:rPr>
        <w:t xml:space="preserve"> ta</w:t>
      </w:r>
      <w:r>
        <w:rPr>
          <w:color w:val="000000"/>
        </w:rPr>
        <w:t xml:space="preserve"> kibhahbe</w:t>
      </w:r>
      <w:r>
        <w:rPr>
          <w:color w:val="000000"/>
        </w:rPr>
        <w:t xml:space="preserve"> paua</w:t>
      </w:r>
      <w:r>
        <w:rPr>
          <w:color w:val="080000"/>
        </w:rPr>
        <w:t xml:space="preserve"> jabe</w:t>
      </w:r>
      <w:r>
        <w:rPr>
          <w:color w:val="000000"/>
        </w:rPr>
        <w:t xml:space="preserve"> setar</w:t>
      </w:r>
      <w:r>
        <w:rPr>
          <w:color w:val="000000"/>
        </w:rPr>
        <w:t xml:space="preserve"> bepare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chachilam</w:t>
      </w:r>
      <w:r>
        <w:br/>
      </w:r>
      <w:r>
        <w:rPr>
          <w:color w:val="000000"/>
        </w:rPr>
        <w:t xml:space="preserve"> শ্রক্রবারের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00"/>
        </w:rPr>
        <w:t xml:space="preserve"> মানির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ক্যাকব্যাক</w:t>
      </w:r>
      <w:r>
        <w:rPr>
          <w:color w:val="000001"/>
        </w:rPr>
        <w:t xml:space="preserve"> কখন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12"/>
        </w:rPr>
        <w:t xml:space="preserve"> বোনাস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tarikh</w:t>
      </w:r>
      <w:r>
        <w:rPr>
          <w:color w:val="040000"/>
        </w:rPr>
        <w:t xml:space="preserve"> ar</w:t>
      </w:r>
      <w:r>
        <w:rPr>
          <w:color w:val="000000"/>
        </w:rPr>
        <w:t xml:space="preserve"> modde</w:t>
      </w:r>
      <w:r>
        <w:rPr>
          <w:color w:val="000001"/>
        </w:rPr>
        <w:t xml:space="preserve"> cashout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স্বপ্নের</w:t>
      </w:r>
      <w:r>
        <w:rPr>
          <w:color w:val="000000"/>
        </w:rPr>
        <w:t xml:space="preserve"> ভাউচারের</w:t>
      </w:r>
      <w:r>
        <w:rPr>
          <w:color w:val="00004B"/>
        </w:rPr>
        <w:t xml:space="preserve"> অফার</w:t>
      </w:r>
      <w:r>
        <w:rPr>
          <w:color w:val="110000"/>
        </w:rPr>
        <w:t xml:space="preserve"> কোন</w:t>
      </w:r>
      <w:r>
        <w:rPr>
          <w:color w:val="000001"/>
        </w:rPr>
        <w:t xml:space="preserve"> ব্যাংকের</w:t>
      </w:r>
      <w:r>
        <w:rPr>
          <w:color w:val="000000"/>
        </w:rPr>
        <w:t xml:space="preserve"> ক্ষেত্রে</w:t>
      </w:r>
      <w:r>
        <w:rPr>
          <w:color w:val="000005"/>
        </w:rPr>
        <w:t xml:space="preserve"> প্রযোজ্য</w:t>
      </w:r>
      <w:r>
        <w:br/>
      </w:r>
      <w:r>
        <w:rPr>
          <w:color w:val="230000"/>
        </w:rPr>
        <w:t xml:space="preserve"> আমার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03"/>
        </w:rPr>
        <w:t xml:space="preserve"> এডমানি</w:t>
      </w:r>
      <w:r>
        <w:rPr>
          <w:color w:val="0A0000"/>
        </w:rPr>
        <w:t xml:space="preserve"> করে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1C"/>
        </w:rPr>
        <w:t xml:space="preserve"> পাবো</w:t>
      </w:r>
      <w:r>
        <w:rPr>
          <w:color w:val="0B0000"/>
        </w:rPr>
        <w:t xml:space="preserve"> এর</w:t>
      </w:r>
      <w:r>
        <w:rPr>
          <w:color w:val="01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000000"/>
        </w:rPr>
        <w:t xml:space="preserve"> করেছিলাম</w:t>
      </w:r>
      <w:r>
        <w:br/>
      </w:r>
      <w:r>
        <w:rPr>
          <w:color w:val="000003"/>
        </w:rPr>
        <w:t xml:space="preserve"> daraz</w:t>
      </w:r>
      <w:r>
        <w:rPr>
          <w:color w:val="130000"/>
        </w:rPr>
        <w:t xml:space="preserve"> er</w:t>
      </w:r>
      <w:r>
        <w:rPr>
          <w:color w:val="000000"/>
        </w:rPr>
        <w:t xml:space="preserve"> percent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rPr>
          <w:color w:val="000000"/>
        </w:rPr>
        <w:t xml:space="preserve"> ekhno</w:t>
      </w:r>
      <w:r>
        <w:br/>
      </w:r>
      <w:r>
        <w:rPr>
          <w:color w:val="000000"/>
        </w:rPr>
        <w:t xml:space="preserve"> অথবা</w:t>
      </w:r>
      <w:r>
        <w:rPr>
          <w:color w:val="000000"/>
        </w:rPr>
        <w:t xml:space="preserve"> কম</w:t>
      </w:r>
      <w:r>
        <w:rPr>
          <w:color w:val="0B0000"/>
        </w:rPr>
        <w:t xml:space="preserve"> এর</w:t>
      </w:r>
      <w:r>
        <w:rPr>
          <w:color w:val="000023"/>
        </w:rPr>
        <w:t xml:space="preserve"> বিকাশ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4"/>
        </w:rPr>
        <w:t xml:space="preserve"> কত</w:t>
      </w:r>
      <w:r>
        <w:rPr>
          <w:color w:val="000001"/>
        </w:rPr>
        <w:t xml:space="preserve"> তারিখ</w:t>
      </w:r>
      <w:r>
        <w:rPr>
          <w:color w:val="000002"/>
        </w:rPr>
        <w:t xml:space="preserve"> পর্যন্ত</w:t>
      </w:r>
      <w:r>
        <w:rPr>
          <w:color w:val="000000"/>
        </w:rPr>
        <w:t xml:space="preserve"> থাকবে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researge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স্বপ্নের</w:t>
      </w:r>
      <w:r>
        <w:rPr>
          <w:color w:val="000006"/>
        </w:rPr>
        <w:t xml:space="preserve"> টাকার</w:t>
      </w:r>
      <w:r>
        <w:rPr>
          <w:color w:val="000002"/>
        </w:rPr>
        <w:t xml:space="preserve"> কুপন</w:t>
      </w:r>
      <w:r>
        <w:rPr>
          <w:color w:val="000000"/>
        </w:rPr>
        <w:t xml:space="preserve"> পেয়েছি</w:t>
      </w:r>
      <w:r>
        <w:rPr>
          <w:color w:val="000000"/>
        </w:rPr>
        <w:t xml:space="preserve"> এটি</w:t>
      </w:r>
      <w:r>
        <w:rPr>
          <w:color w:val="010000"/>
        </w:rPr>
        <w:t xml:space="preserve"> দিয়ে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আউটলেট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কেনাকাটা</w:t>
      </w:r>
      <w:r>
        <w:rPr>
          <w:color w:val="010000"/>
        </w:rPr>
        <w:t xml:space="preserve"> করা</w:t>
      </w:r>
      <w:r>
        <w:rPr>
          <w:color w:val="00000B"/>
        </w:rPr>
        <w:t xml:space="preserve"> যাবে</w:t>
      </w:r>
      <w:r>
        <w:br/>
      </w:r>
      <w:r>
        <w:rPr>
          <w:color w:val="1E0000"/>
        </w:rPr>
        <w:t xml:space="preserve"> আমি</w:t>
      </w:r>
      <w:r>
        <w:rPr>
          <w:color w:val="000005"/>
        </w:rPr>
        <w:t xml:space="preserve"> একটা</w:t>
      </w:r>
      <w:r>
        <w:rPr>
          <w:color w:val="00000C"/>
        </w:rPr>
        <w:t xml:space="preserve"> ব্যাংক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একদিনে</w:t>
      </w:r>
      <w:r>
        <w:rPr>
          <w:color w:val="000002"/>
        </w:rPr>
        <w:t xml:space="preserve"> শুক্রবারে</w:t>
      </w:r>
      <w:r>
        <w:rPr>
          <w:color w:val="000000"/>
        </w:rPr>
        <w:t xml:space="preserve"> কতগুলো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03"/>
        </w:rPr>
        <w:t xml:space="preserve"> এডমানি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করে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080000"/>
        </w:rPr>
        <w:t xml:space="preserve"> কোনো</w:t>
      </w:r>
      <w:r>
        <w:rPr>
          <w:color w:val="000000"/>
        </w:rPr>
        <w:t xml:space="preserve"> লিমিটেশন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আনলিমিটেড</w:t>
      </w:r>
      <w:r>
        <w:br/>
      </w:r>
      <w:r>
        <w:rPr>
          <w:color w:val="000000"/>
        </w:rPr>
        <w:t xml:space="preserve"> accah</w:t>
      </w:r>
      <w:r>
        <w:rPr>
          <w:color w:val="000000"/>
        </w:rPr>
        <w:t xml:space="preserve"> vaiya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0"/>
        </w:rPr>
        <w:t xml:space="preserve"> kisu</w:t>
      </w:r>
      <w:r>
        <w:rPr>
          <w:color w:val="000001"/>
        </w:rPr>
        <w:t xml:space="preserve"> din</w:t>
      </w:r>
      <w:r>
        <w:rPr>
          <w:color w:val="010000"/>
        </w:rPr>
        <w:t xml:space="preserve"> age</w:t>
      </w:r>
      <w:r>
        <w:rPr>
          <w:color w:val="000000"/>
        </w:rPr>
        <w:t xml:space="preserve"> something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30000"/>
        </w:rPr>
        <w:t xml:space="preserve"> akta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selo</w:t>
      </w:r>
      <w:r>
        <w:rPr>
          <w:color w:val="010000"/>
        </w:rPr>
        <w:t xml:space="preserve"> oi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akhon</w:t>
      </w:r>
      <w:r>
        <w:rPr>
          <w:color w:val="010000"/>
        </w:rPr>
        <w:t xml:space="preserve"> o</w:t>
      </w:r>
      <w:r>
        <w:rPr>
          <w:color w:val="00001A"/>
        </w:rPr>
        <w:t xml:space="preserve"> ase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7"/>
        </w:rPr>
        <w:t xml:space="preserve"> payment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00"/>
        </w:rPr>
        <w:t xml:space="preserve"> percent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eita</w:t>
      </w:r>
      <w:r>
        <w:rPr>
          <w:color w:val="000001"/>
        </w:rPr>
        <w:t xml:space="preserve"> kivabe</w:t>
      </w:r>
      <w:r>
        <w:rPr>
          <w:color w:val="6E0000"/>
        </w:rPr>
        <w:t xml:space="preserve"> ki</w:t>
      </w:r>
      <w:r>
        <w:rPr>
          <w:color w:val="000000"/>
        </w:rPr>
        <w:t xml:space="preserve"> shorto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0"/>
        </w:rPr>
        <w:t xml:space="preserve"> bisoi</w:t>
      </w:r>
      <w:r>
        <w:rPr>
          <w:color w:val="000000"/>
        </w:rPr>
        <w:t xml:space="preserve"> jantey</w:t>
      </w:r>
      <w:r>
        <w:rPr>
          <w:color w:val="000000"/>
        </w:rPr>
        <w:t xml:space="preserve"> chassi</w:t>
      </w:r>
      <w:r>
        <w:br/>
      </w:r>
      <w:r>
        <w:rPr>
          <w:color w:val="000000"/>
        </w:rPr>
        <w:t xml:space="preserve"> notun</w:t>
      </w:r>
      <w:r>
        <w:rPr>
          <w:color w:val="00000B"/>
        </w:rPr>
        <w:t xml:space="preserve"> account</w:t>
      </w:r>
      <w:r>
        <w:rPr>
          <w:color w:val="000000"/>
        </w:rPr>
        <w:t xml:space="preserve"> kholar</w:t>
      </w:r>
      <w:r>
        <w:rPr>
          <w:color w:val="010000"/>
        </w:rPr>
        <w:t xml:space="preserve"> por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0"/>
        </w:rPr>
        <w:t xml:space="preserve"> reward</w:t>
      </w:r>
      <w:r>
        <w:rPr>
          <w:color w:val="000000"/>
        </w:rPr>
        <w:t xml:space="preserve"> paici</w:t>
      </w:r>
      <w:r>
        <w:rPr>
          <w:color w:val="000016"/>
        </w:rPr>
        <w:t xml:space="preserve"> ei</w:t>
      </w:r>
      <w:r>
        <w:rPr>
          <w:color w:val="00005E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00"/>
        </w:rPr>
        <w:t xml:space="preserve"> aro</w:t>
      </w:r>
      <w:r>
        <w:rPr>
          <w:color w:val="00005E"/>
        </w:rPr>
        <w:t xml:space="preserve"> taka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যারা</w:t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এডড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করেছে</w:t>
      </w:r>
      <w:r>
        <w:rPr>
          <w:color w:val="000000"/>
        </w:rPr>
        <w:t xml:space="preserve"> তারা</w:t>
      </w:r>
      <w:r>
        <w:rPr>
          <w:color w:val="680000"/>
        </w:rPr>
        <w:t xml:space="preserve"> কি</w:t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এডড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করতে</w:t>
      </w:r>
      <w:r>
        <w:rPr>
          <w:color w:val="000000"/>
        </w:rPr>
        <w:t xml:space="preserve"> পাবরে</w:t>
      </w:r>
      <w:r>
        <w:rPr>
          <w:color w:val="00004B"/>
        </w:rPr>
        <w:t xml:space="preserve"> অফার</w:t>
      </w:r>
      <w:r>
        <w:rPr>
          <w:color w:val="030000"/>
        </w:rPr>
        <w:t xml:space="preserve"> পাবে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rechase</w:t>
      </w:r>
      <w:r>
        <w:rPr>
          <w:color w:val="000000"/>
        </w:rPr>
        <w:t xml:space="preserve"> casebank</w:t>
      </w:r>
      <w:r>
        <w:br/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এডমানির</w:t>
      </w:r>
      <w:r>
        <w:rPr>
          <w:color w:val="000000"/>
        </w:rPr>
        <w:t xml:space="preserve"> সম্পর্ক</w:t>
      </w:r>
      <w:r>
        <w:rPr>
          <w:color w:val="020000"/>
        </w:rPr>
        <w:t xml:space="preserve"> বলুন</w:t>
      </w:r>
      <w:r>
        <w:br/>
      </w:r>
      <w:r>
        <w:rPr>
          <w:color w:val="070000"/>
        </w:rPr>
        <w:t xml:space="preserve"> amr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kokon</w:t>
      </w:r>
      <w:r>
        <w:rPr>
          <w:color w:val="000002"/>
        </w:rPr>
        <w:t xml:space="preserve"> dibe</w:t>
      </w:r>
      <w:r>
        <w:br/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কুপন</w:t>
      </w:r>
      <w:r>
        <w:rPr>
          <w:color w:val="000004"/>
        </w:rPr>
        <w:t xml:space="preserve"> অফারের</w:t>
      </w:r>
      <w:r>
        <w:rPr>
          <w:color w:val="000006"/>
        </w:rPr>
        <w:t xml:space="preserve"> বিস্তারিত</w:t>
      </w:r>
      <w:r>
        <w:rPr>
          <w:color w:val="000004"/>
        </w:rPr>
        <w:t xml:space="preserve"> জানাবেন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এডমানির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কবে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ইসলামি</w:t>
      </w:r>
      <w:r>
        <w:rPr>
          <w:color w:val="000001"/>
        </w:rPr>
        <w:t xml:space="preserve"> ব্যাংকের</w:t>
      </w:r>
      <w:r>
        <w:rPr>
          <w:color w:val="000001"/>
        </w:rPr>
        <w:t xml:space="preserve"> ibanking</w:t>
      </w:r>
      <w:r>
        <w:rPr>
          <w:color w:val="0B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260000"/>
        </w:rPr>
        <w:t xml:space="preserve"> করলে</w:t>
      </w:r>
      <w:r>
        <w:rPr>
          <w:color w:val="030000"/>
        </w:rPr>
        <w:t xml:space="preserve"> কী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190000"/>
        </w:rPr>
        <w:t xml:space="preserve"> ami</w:t>
      </w:r>
      <w:r>
        <w:rPr>
          <w:color w:val="010000"/>
        </w:rPr>
        <w:t xml:space="preserve"> age</w:t>
      </w:r>
      <w:r>
        <w:rPr>
          <w:color w:val="000000"/>
        </w:rPr>
        <w:t xml:space="preserve"> brac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korechilam</w:t>
      </w:r>
      <w:r>
        <w:rPr>
          <w:color w:val="000001"/>
        </w:rPr>
        <w:t xml:space="preserve"> ekhon</w:t>
      </w:r>
      <w:r>
        <w:rPr>
          <w:color w:val="020000"/>
        </w:rPr>
        <w:t xml:space="preserve"> jodi</w:t>
      </w:r>
      <w:r>
        <w:rPr>
          <w:color w:val="010000"/>
        </w:rPr>
        <w:t xml:space="preserve"> abar</w:t>
      </w:r>
      <w:r>
        <w:rPr>
          <w:color w:val="000000"/>
        </w:rPr>
        <w:t xml:space="preserve"> onno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10000"/>
        </w:rPr>
        <w:t xml:space="preserve"> kori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othoba</w:t>
      </w:r>
      <w:r>
        <w:rPr>
          <w:color w:val="010000"/>
        </w:rPr>
        <w:t xml:space="preserve"> com</w:t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000033"/>
        </w:rPr>
        <w:t xml:space="preserve"> 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pauya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secret</w:t>
      </w:r>
      <w:r>
        <w:rPr>
          <w:color w:val="000000"/>
        </w:rPr>
        <w:t xml:space="preserve"> recipe</w:t>
      </w:r>
      <w:r>
        <w:rPr>
          <w:color w:val="00004C"/>
        </w:rPr>
        <w:t xml:space="preserve"> cashback</w:t>
      </w:r>
      <w:r>
        <w:rPr>
          <w:color w:val="000024"/>
        </w:rPr>
        <w:t xml:space="preserve"> ta</w:t>
      </w:r>
      <w:r>
        <w:rPr>
          <w:color w:val="000000"/>
        </w:rPr>
        <w:t xml:space="preserve"> koyta</w:t>
      </w:r>
      <w:r>
        <w:rPr>
          <w:color w:val="000000"/>
        </w:rPr>
        <w:t xml:space="preserve"> transaction</w:t>
      </w:r>
      <w:r>
        <w:rPr>
          <w:color w:val="020000"/>
        </w:rPr>
        <w:t xml:space="preserve"> kora</w:t>
      </w:r>
      <w:r>
        <w:rPr>
          <w:color w:val="080000"/>
        </w:rPr>
        <w:t xml:space="preserve"> jabe</w:t>
      </w:r>
      <w:r>
        <w:br/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000033"/>
        </w:rPr>
        <w:t xml:space="preserve"> e</w:t>
      </w:r>
      <w:r>
        <w:rPr>
          <w:color w:val="000006"/>
        </w:rPr>
        <w:t xml:space="preserve"> koto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110000"/>
        </w:rPr>
        <w:t xml:space="preserve"> কোন</w:t>
      </w:r>
      <w:r>
        <w:rPr>
          <w:color w:val="110000"/>
        </w:rPr>
        <w:t xml:space="preserve"> কোন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D"/>
        </w:rPr>
        <w:t xml:space="preserve"> ব্যাক</w:t>
      </w:r>
      <w:r>
        <w:rPr>
          <w:color w:val="020000"/>
        </w:rPr>
        <w:t xml:space="preserve"> আর</w:t>
      </w:r>
      <w:r>
        <w:rPr>
          <w:color w:val="000000"/>
        </w:rPr>
        <w:t xml:space="preserve"> সপ্ন</w:t>
      </w:r>
      <w:r>
        <w:rPr>
          <w:color w:val="000000"/>
        </w:rPr>
        <w:t xml:space="preserve"> ভাওচার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mtb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br/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000000"/>
        </w:rPr>
        <w:t xml:space="preserve"> korlam</w:t>
      </w:r>
      <w:r>
        <w:rPr>
          <w:color w:val="000016"/>
        </w:rPr>
        <w:t xml:space="preserve"> ei</w:t>
      </w:r>
      <w:r>
        <w:rPr>
          <w:color w:val="000000"/>
        </w:rPr>
        <w:t xml:space="preserve"> kebol</w:t>
      </w:r>
      <w:r>
        <w:rPr>
          <w:color w:val="000001"/>
        </w:rPr>
        <w:t xml:space="preserve"> ekhon</w:t>
      </w:r>
      <w:r>
        <w:rPr>
          <w:color w:val="000006"/>
        </w:rPr>
        <w:t xml:space="preserve"> koto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0D"/>
        </w:rPr>
        <w:t xml:space="preserve"> বিকাশে</w:t>
      </w:r>
      <w:r>
        <w:rPr>
          <w:color w:val="000001"/>
        </w:rPr>
        <w:t xml:space="preserve"> দেখলাম</w:t>
      </w:r>
      <w:r>
        <w:rPr>
          <w:color w:val="000000"/>
        </w:rPr>
        <w:t xml:space="preserve"> একশো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1"/>
        </w:rPr>
        <w:t xml:space="preserve"> সেটা</w:t>
      </w:r>
      <w:r>
        <w:rPr>
          <w:color w:val="000002"/>
        </w:rPr>
        <w:t xml:space="preserve"> কিভাবে</w:t>
      </w:r>
      <w:r>
        <w:rPr>
          <w:color w:val="680000"/>
        </w:rPr>
        <w:t xml:space="preserve"> কি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বুঝিয়ে</w:t>
      </w:r>
      <w:r>
        <w:rPr>
          <w:color w:val="000000"/>
        </w:rPr>
        <w:t xml:space="preserve"> বলতেন</w:t>
      </w:r>
      <w:r>
        <w:rPr>
          <w:color w:val="020000"/>
        </w:rPr>
        <w:t xml:space="preserve"> প্লিজ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A"/>
        </w:rPr>
        <w:t xml:space="preserve"> ace</w:t>
      </w:r>
      <w:r>
        <w:br/>
      </w:r>
      <w:r>
        <w:rPr>
          <w:color w:val="020000"/>
        </w:rPr>
        <w:t xml:space="preserve"> আপনাদের</w:t>
      </w:r>
      <w:r>
        <w:rPr>
          <w:color w:val="680000"/>
        </w:rPr>
        <w:t xml:space="preserve"> কি</w:t>
      </w:r>
      <w:r>
        <w:rPr>
          <w:color w:val="00002B"/>
        </w:rPr>
        <w:t xml:space="preserve"> add</w:t>
      </w:r>
      <w:r>
        <w:rPr>
          <w:color w:val="000005"/>
        </w:rPr>
        <w:t xml:space="preserve"> মানিতে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5"/>
        </w:rPr>
        <w:t xml:space="preserve"> এখন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1"/>
        </w:rPr>
        <w:t xml:space="preserve"> ad</w:t>
      </w:r>
      <w:r>
        <w:rPr>
          <w:color w:val="000001"/>
        </w:rPr>
        <w:t xml:space="preserve"> mony</w:t>
      </w:r>
      <w:r>
        <w:rPr>
          <w:color w:val="000000"/>
        </w:rPr>
        <w:t xml:space="preserve"> korlay</w:t>
      </w:r>
      <w:r>
        <w:rPr>
          <w:color w:val="000038"/>
        </w:rPr>
        <w:t xml:space="preserve"> cash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10000"/>
        </w:rPr>
        <w:t xml:space="preserve"> tar</w:t>
      </w:r>
      <w:r>
        <w:rPr>
          <w:color w:val="000005"/>
        </w:rPr>
        <w:t xml:space="preserve"> somporke</w:t>
      </w:r>
      <w:r>
        <w:rPr>
          <w:color w:val="000000"/>
        </w:rPr>
        <w:t xml:space="preserve"> jantay</w:t>
      </w:r>
      <w:r>
        <w:rPr>
          <w:color w:val="000000"/>
        </w:rPr>
        <w:t xml:space="preserve"> cascci</w:t>
      </w:r>
      <w:r>
        <w:br/>
      </w:r>
      <w:r>
        <w:rPr>
          <w:color w:val="000000"/>
        </w:rPr>
        <w:t xml:space="preserve"> স্বপ্নে</w:t>
      </w:r>
      <w:r>
        <w:rPr>
          <w:color w:val="000002"/>
        </w:rPr>
        <w:t xml:space="preserve"> কুপন</w:t>
      </w:r>
      <w:r>
        <w:rPr>
          <w:color w:val="00004B"/>
        </w:rPr>
        <w:t xml:space="preserve"> অফার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ডিটেইলস</w:t>
      </w:r>
      <w:r>
        <w:br/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করেছি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000001"/>
        </w:rPr>
        <w:t xml:space="preserve"> কখন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ক্যাসবাক</w:t>
      </w:r>
      <w:r>
        <w:br/>
      </w:r>
      <w:r>
        <w:rPr>
          <w:color w:val="000000"/>
        </w:rPr>
        <w:t xml:space="preserve"> আড়ং</w:t>
      </w:r>
      <w:r>
        <w:rPr>
          <w:color w:val="130000"/>
        </w:rPr>
        <w:t xml:space="preserve"> এ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পেমেন্টে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ভাই</w:t>
      </w:r>
      <w:r>
        <w:rPr>
          <w:color w:val="010000"/>
        </w:rPr>
        <w:t xml:space="preserve"> আমাকে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অ্যাপে</w:t>
      </w:r>
      <w:r>
        <w:rPr>
          <w:color w:val="000000"/>
        </w:rPr>
        <w:t xml:space="preserve"> হলে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rPr>
          <w:color w:val="000000"/>
        </w:rPr>
        <w:t xml:space="preserve"> দিয়ার</w:t>
      </w:r>
      <w:r>
        <w:rPr>
          <w:color w:val="000000"/>
        </w:rPr>
        <w:t xml:space="preserve"> কথা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F"/>
        </w:rPr>
        <w:t xml:space="preserve"> bank</w:t>
      </w:r>
      <w:r>
        <w:rPr>
          <w:color w:val="000001"/>
        </w:rPr>
        <w:t xml:space="preserve"> thake</w:t>
      </w:r>
      <w:r>
        <w:rPr>
          <w:color w:val="0000A5"/>
        </w:rPr>
        <w:t xml:space="preserve"> tk</w:t>
      </w:r>
      <w:r>
        <w:rPr>
          <w:color w:val="000001"/>
        </w:rPr>
        <w:t xml:space="preserve"> ad</w:t>
      </w:r>
      <w:r>
        <w:rPr>
          <w:color w:val="000001"/>
        </w:rPr>
        <w:t xml:space="preserve"> mony</w:t>
      </w:r>
      <w:r>
        <w:rPr>
          <w:color w:val="000000"/>
        </w:rPr>
        <w:t xml:space="preserve"> korlay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এটার</w:t>
      </w:r>
      <w:r>
        <w:rPr>
          <w:color w:val="000000"/>
        </w:rPr>
        <w:t xml:space="preserve"> বিষয়ে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</w:t>
      </w:r>
      <w:r>
        <w:rPr>
          <w:color w:val="000000"/>
        </w:rPr>
        <w:t xml:space="preserve"> আউটে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</w:t>
      </w:r>
      <w:r>
        <w:rPr>
          <w:color w:val="000004"/>
        </w:rPr>
        <w:t xml:space="preserve"> বেক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অথবা</w:t>
      </w:r>
      <w:r>
        <w:rPr>
          <w:color w:val="000000"/>
        </w:rPr>
        <w:t xml:space="preserve"> কম</w:t>
      </w:r>
      <w:r>
        <w:rPr>
          <w:color w:val="0B0000"/>
        </w:rPr>
        <w:t xml:space="preserve"> এর</w:t>
      </w:r>
      <w:r>
        <w:rPr>
          <w:color w:val="000023"/>
        </w:rPr>
        <w:t xml:space="preserve"> বিকাশ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0"/>
        </w:rPr>
        <w:t xml:space="preserve"> জানার</w:t>
      </w:r>
      <w:r>
        <w:rPr>
          <w:color w:val="000000"/>
        </w:rPr>
        <w:t xml:space="preserve"> ছিলো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হাংরিনাকিতে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পেমেন্ট</w:t>
      </w:r>
      <w:r>
        <w:rPr>
          <w:color w:val="000004"/>
        </w:rPr>
        <w:t xml:space="preserve"> অফারের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1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4"/>
        </w:rPr>
        <w:t xml:space="preserve"> details</w:t>
      </w:r>
      <w:r>
        <w:rPr>
          <w:color w:val="000000"/>
        </w:rPr>
        <w:t xml:space="preserve"> about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09"/>
        </w:rPr>
        <w:t xml:space="preserve"> friday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recherge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+</w:t>
      </w:r>
      <w:r>
        <w:rPr>
          <w:color w:val="000000"/>
        </w:rPr>
        <w:t xml:space="preserve"> স্বপ্নের</w:t>
      </w:r>
      <w:r>
        <w:rPr>
          <w:color w:val="000000"/>
        </w:rPr>
        <w:t xml:space="preserve"> কুপনের</w:t>
      </w:r>
      <w:r>
        <w:rPr>
          <w:color w:val="000000"/>
        </w:rPr>
        <w:t xml:space="preserve"> ব্যাপারে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বলুন</w:t>
      </w:r>
      <w:r>
        <w:rPr>
          <w:color w:val="020000"/>
        </w:rPr>
        <w:t xml:space="preserve"> প্লিজ</w:t>
      </w:r>
      <w:r>
        <w:br/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01"/>
        </w:rPr>
        <w:t xml:space="preserve"> coupon</w:t>
      </w:r>
      <w:r>
        <w:rPr>
          <w:color w:val="000000"/>
        </w:rPr>
        <w:t xml:space="preserve"> dewa</w:t>
      </w:r>
      <w:r>
        <w:rPr>
          <w:color w:val="000000"/>
        </w:rPr>
        <w:t xml:space="preserve"> hoi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01"/>
        </w:rPr>
        <w:t xml:space="preserve"> mony</w:t>
      </w:r>
      <w:r>
        <w:rPr>
          <w:color w:val="000002"/>
        </w:rPr>
        <w:t xml:space="preserve"> from</w:t>
      </w:r>
      <w:r>
        <w:rPr>
          <w:color w:val="000005"/>
        </w:rPr>
        <w:t xml:space="preserve"> card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rPr>
          <w:color w:val="190000"/>
        </w:rPr>
        <w:t xml:space="preserve"> ami</w:t>
      </w:r>
      <w:r>
        <w:rPr>
          <w:color w:val="080000"/>
        </w:rPr>
        <w:t xml:space="preserve"> jante</w:t>
      </w:r>
      <w:r>
        <w:rPr>
          <w:color w:val="000000"/>
        </w:rPr>
        <w:t xml:space="preserve"> cai</w:t>
      </w:r>
      <w:r>
        <w:rPr>
          <w:color w:val="010000"/>
        </w:rPr>
        <w:t xml:space="preserve"> oi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1"/>
        </w:rPr>
        <w:t xml:space="preserve"> ekhono</w:t>
      </w:r>
      <w:r>
        <w:rPr>
          <w:color w:val="000010"/>
        </w:rPr>
        <w:t xml:space="preserve"> ache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0"/>
        </w:rPr>
        <w:t xml:space="preserve"> মানির</w:t>
      </w:r>
      <w:r>
        <w:rPr>
          <w:color w:val="000004"/>
        </w:rPr>
        <w:t xml:space="preserve"> অফারের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কতদিন</w:t>
      </w:r>
      <w:r>
        <w:rPr>
          <w:color w:val="010000"/>
        </w:rPr>
        <w:t xml:space="preserve"> পর</w:t>
      </w:r>
      <w:r>
        <w:rPr>
          <w:color w:val="000000"/>
        </w:rPr>
        <w:t xml:space="preserve"> দেয়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F"/>
        </w:rPr>
        <w:t xml:space="preserve"> bank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t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kresi</w:t>
      </w:r>
      <w:r>
        <w:br/>
      </w:r>
      <w:r>
        <w:rPr>
          <w:color w:val="000003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করেছি</w:t>
      </w:r>
      <w:r>
        <w:rPr>
          <w:color w:val="000001"/>
        </w:rPr>
        <w:t xml:space="preserve"> কবে</w:t>
      </w:r>
      <w:r>
        <w:rPr>
          <w:color w:val="000000"/>
        </w:rPr>
        <w:t xml:space="preserve"> বোণাশ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সোনালী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30000"/>
        </w:rPr>
        <w:t xml:space="preserve"> এ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20000"/>
        </w:rPr>
        <w:t xml:space="preserve"> করছি</w:t>
      </w:r>
      <w:r>
        <w:rPr>
          <w:color w:val="000000"/>
        </w:rPr>
        <w:t xml:space="preserve"> যেটার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ছিলো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br/>
      </w:r>
      <w:r>
        <w:rPr>
          <w:color w:val="000004"/>
        </w:rPr>
        <w:t xml:space="preserve"> বা</w:t>
      </w:r>
      <w:r>
        <w:rPr>
          <w:color w:val="010000"/>
        </w:rPr>
        <w:t xml:space="preserve"> তার</w:t>
      </w:r>
      <w:r>
        <w:rPr>
          <w:color w:val="000001"/>
        </w:rPr>
        <w:t xml:space="preserve"> বেশি</w:t>
      </w:r>
      <w:r>
        <w:rPr>
          <w:color w:val="000003"/>
        </w:rPr>
        <w:t xml:space="preserve"> বিল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0D"/>
        </w:rPr>
        <w:t xml:space="preserve"> বিকাশে</w:t>
      </w:r>
      <w:r>
        <w:rPr>
          <w:color w:val="000001"/>
        </w:rPr>
        <w:t xml:space="preserve"> এপ</w:t>
      </w:r>
      <w:r>
        <w:rPr>
          <w:color w:val="000005"/>
        </w:rPr>
        <w:t xml:space="preserve"> এখন</w:t>
      </w:r>
      <w:r>
        <w:rPr>
          <w:color w:val="000002"/>
        </w:rPr>
        <w:t xml:space="preserve"> নতুন</w:t>
      </w:r>
      <w:r>
        <w:rPr>
          <w:color w:val="000002"/>
        </w:rPr>
        <w:t xml:space="preserve"> একটি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দেখাচ্ছে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ওইটার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শর্ত</w:t>
      </w:r>
      <w:r>
        <w:rPr>
          <w:color w:val="000005"/>
        </w:rPr>
        <w:t xml:space="preserve"> প্রযোজ্য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পারি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00"/>
        </w:rPr>
        <w:t xml:space="preserve"> cashback+</w:t>
      </w:r>
      <w:r>
        <w:rPr>
          <w:color w:val="000000"/>
        </w:rPr>
        <w:t xml:space="preserve"> shopno</w:t>
      </w:r>
      <w:r>
        <w:rPr>
          <w:color w:val="000000"/>
        </w:rPr>
        <w:t xml:space="preserve"> voucher</w:t>
      </w:r>
      <w:r>
        <w:rPr>
          <w:color w:val="130000"/>
        </w:rPr>
        <w:t xml:space="preserve"> er</w:t>
      </w:r>
      <w:r>
        <w:rPr>
          <w:color w:val="000004"/>
        </w:rPr>
        <w:t xml:space="preserve"> details</w:t>
      </w:r>
      <w:r>
        <w:rPr>
          <w:color w:val="000000"/>
        </w:rPr>
        <w:t xml:space="preserve"> pls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load</w:t>
      </w:r>
      <w:r>
        <w:rPr>
          <w:color w:val="010000"/>
        </w:rPr>
        <w:t xml:space="preserve"> krle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70000"/>
        </w:rPr>
        <w:t xml:space="preserve"> amr</w:t>
      </w:r>
      <w:r>
        <w:rPr>
          <w:color w:val="000000"/>
        </w:rPr>
        <w:t xml:space="preserve"> phn</w:t>
      </w:r>
      <w:r>
        <w:rPr>
          <w:color w:val="000001"/>
        </w:rPr>
        <w:t xml:space="preserve"> nambare</w:t>
      </w:r>
      <w:r>
        <w:rPr>
          <w:color w:val="000001"/>
        </w:rPr>
        <w:t xml:space="preserve"> bikash</w:t>
      </w:r>
      <w:r>
        <w:rPr>
          <w:color w:val="000013"/>
        </w:rPr>
        <w:t xml:space="preserve"> theke</w:t>
      </w:r>
      <w:r>
        <w:br/>
      </w:r>
      <w:r>
        <w:rPr>
          <w:color w:val="000006"/>
        </w:rPr>
        <w:t xml:space="preserve"> টাকার</w:t>
      </w:r>
      <w:r>
        <w:rPr>
          <w:color w:val="010000"/>
        </w:rPr>
        <w:t xml:space="preserve"> উপর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hello</w:t>
      </w:r>
      <w:r>
        <w:rPr>
          <w:color w:val="030000"/>
        </w:rPr>
        <w:t xml:space="preserve"> is</w:t>
      </w:r>
      <w:r>
        <w:rPr>
          <w:color w:val="000000"/>
        </w:rPr>
        <w:t xml:space="preserve"> ur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applicable</w:t>
      </w:r>
      <w:r>
        <w:rPr>
          <w:color w:val="040000"/>
        </w:rPr>
        <w:t xml:space="preserve"> for</w:t>
      </w:r>
      <w:r>
        <w:rPr>
          <w:color w:val="000000"/>
        </w:rPr>
        <w:t xml:space="preserve"> pathao</w:t>
      </w:r>
      <w:r>
        <w:rPr>
          <w:color w:val="000000"/>
        </w:rPr>
        <w:t xml:space="preserve"> digital</w:t>
      </w:r>
      <w:r>
        <w:rPr>
          <w:color w:val="000007"/>
        </w:rPr>
        <w:t xml:space="preserve"> payment</w:t>
      </w:r>
      <w:r>
        <w:br/>
      </w:r>
      <w:r>
        <w:rPr>
          <w:color w:val="000001"/>
        </w:rPr>
        <w:t xml:space="preserve"> tarik</w:t>
      </w:r>
      <w:r>
        <w:rPr>
          <w:color w:val="000013"/>
        </w:rPr>
        <w:t xml:space="preserve"> theke</w:t>
      </w:r>
      <w:r>
        <w:rPr>
          <w:color w:val="000001"/>
        </w:rPr>
        <w:t xml:space="preserve"> tarik</w:t>
      </w:r>
      <w:r>
        <w:rPr>
          <w:color w:val="000001"/>
        </w:rPr>
        <w:t xml:space="preserve"> porjonto</w:t>
      </w:r>
      <w:r>
        <w:rPr>
          <w:color w:val="000000"/>
        </w:rPr>
        <w:t xml:space="preserve"> takay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cilo</w:t>
      </w:r>
      <w:r>
        <w:rPr>
          <w:color w:val="0F0000"/>
        </w:rPr>
        <w:t xml:space="preserve"> amar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1"/>
        </w:rPr>
        <w:t xml:space="preserve"> sobai</w:t>
      </w:r>
      <w:r>
        <w:rPr>
          <w:color w:val="000003"/>
        </w:rPr>
        <w:t xml:space="preserve"> pabe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kore</w:t>
      </w:r>
      <w:r>
        <w:rPr>
          <w:color w:val="000001"/>
        </w:rPr>
        <w:t xml:space="preserve"> kivabe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000009"/>
        </w:rPr>
        <w:t xml:space="preserve"> friday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00"/>
        </w:rPr>
        <w:t xml:space="preserve"> campaign</w:t>
      </w:r>
      <w:r>
        <w:rPr>
          <w:color w:val="000000"/>
        </w:rPr>
        <w:t xml:space="preserve"> chola</w:t>
      </w:r>
      <w:r>
        <w:rPr>
          <w:color w:val="000000"/>
        </w:rPr>
        <w:t xml:space="preserve"> kalin</w:t>
      </w:r>
      <w:r>
        <w:rPr>
          <w:color w:val="000000"/>
        </w:rPr>
        <w:t xml:space="preserve"> koy</w:t>
      </w:r>
      <w:r>
        <w:rPr>
          <w:color w:val="000003"/>
        </w:rPr>
        <w:t xml:space="preserve"> bar</w:t>
      </w:r>
      <w:r>
        <w:rPr>
          <w:color w:val="000000"/>
        </w:rPr>
        <w:t xml:space="preserve"> neya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fast</w:t>
      </w:r>
      <w:r>
        <w:rPr>
          <w:color w:val="000000"/>
        </w:rPr>
        <w:t xml:space="preserve"> time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karla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020000"/>
        </w:rPr>
        <w:t xml:space="preserve"> and</w:t>
      </w:r>
      <w:r>
        <w:rPr>
          <w:color w:val="00005E"/>
        </w:rPr>
        <w:t xml:space="preserve"> taka</w:t>
      </w:r>
      <w:r>
        <w:rPr>
          <w:color w:val="000002"/>
        </w:rPr>
        <w:t xml:space="preserve"> r</w:t>
      </w:r>
      <w:r>
        <w:rPr>
          <w:color w:val="000000"/>
        </w:rPr>
        <w:t xml:space="preserve"> cupon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0F"/>
        </w:rPr>
        <w:t xml:space="preserve"> bank</w:t>
      </w:r>
      <w:r>
        <w:br/>
      </w:r>
      <w:r>
        <w:rPr>
          <w:color w:val="010000"/>
        </w:rPr>
        <w:t xml:space="preserve"> আজ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03"/>
        </w:rPr>
        <w:t xml:space="preserve"> bill</w:t>
      </w:r>
      <w:r>
        <w:rPr>
          <w:color w:val="000002"/>
        </w:rPr>
        <w:t xml:space="preserve"> pay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bistarito</w:t>
      </w:r>
      <w:r>
        <w:rPr>
          <w:color w:val="000003"/>
        </w:rPr>
        <w:t xml:space="preserve"> janaben</w:t>
      </w:r>
      <w:r>
        <w:br/>
      </w:r>
      <w:r>
        <w:rPr>
          <w:color w:val="000029"/>
        </w:rPr>
        <w:t xml:space="preserve"> bkash</w:t>
      </w:r>
      <w:r>
        <w:rPr>
          <w:color w:val="060000"/>
        </w:rPr>
        <w:t xml:space="preserve"> naki</w:t>
      </w:r>
      <w:r>
        <w:rPr>
          <w:color w:val="00005E"/>
        </w:rPr>
        <w:t xml:space="preserve"> taka</w:t>
      </w:r>
      <w:r>
        <w:rPr>
          <w:color w:val="000000"/>
        </w:rPr>
        <w:t xml:space="preserve"> ricarje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dise</w:t>
      </w:r>
      <w:r>
        <w:br/>
      </w:r>
      <w:r>
        <w:rPr>
          <w:color w:val="000003"/>
        </w:rPr>
        <w:t xml:space="preserve"> bill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bistarito</w:t>
      </w:r>
      <w:r>
        <w:rPr>
          <w:color w:val="000003"/>
        </w:rPr>
        <w:t xml:space="preserve"> janaben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05"/>
        </w:rPr>
        <w:t xml:space="preserve"> মানিতে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মুহূর্তে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নং</w:t>
      </w:r>
      <w:r>
        <w:rPr>
          <w:color w:val="130000"/>
        </w:rPr>
        <w:t xml:space="preserve"> এ</w:t>
      </w:r>
      <w:r>
        <w:rPr>
          <w:color w:val="000000"/>
        </w:rPr>
        <w:t xml:space="preserve"> ইসলামী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cellfinএর</w:t>
      </w:r>
      <w:r>
        <w:rPr>
          <w:color w:val="020000"/>
        </w:rPr>
        <w:t xml:space="preserve"> মাধ্যমে</w:t>
      </w:r>
      <w:r>
        <w:rPr>
          <w:color w:val="000008"/>
        </w:rPr>
        <w:t xml:space="preserve"> ৳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08"/>
        </w:rPr>
        <w:t xml:space="preserve"> ৳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1"/>
        </w:rPr>
        <w:t xml:space="preserve"> কখন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chaldal</w:t>
      </w:r>
      <w:r>
        <w:rPr>
          <w:color w:val="470000"/>
        </w:rPr>
        <w:t xml:space="preserve"> a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ইসলামী</w:t>
      </w:r>
      <w:r>
        <w:rPr>
          <w:color w:val="000001"/>
        </w:rPr>
        <w:t xml:space="preserve"> ব্যাংকের</w:t>
      </w:r>
      <w:r>
        <w:rPr>
          <w:color w:val="000000"/>
        </w:rPr>
        <w:t xml:space="preserve"> সেলফিন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মার্চ</w:t>
      </w:r>
      <w:r>
        <w:rPr>
          <w:color w:val="000000"/>
        </w:rPr>
        <w:t xml:space="preserve"> ম</w:t>
      </w:r>
      <w:r>
        <w:rPr>
          <w:color w:val="000003"/>
        </w:rPr>
        <w:t xml:space="preserve"> বার</w:t>
      </w:r>
      <w:r>
        <w:rPr>
          <w:color w:val="0000FF"/>
        </w:rPr>
        <w:t xml:space="preserve"> টাকা</w:t>
      </w:r>
      <w:r>
        <w:rPr>
          <w:color w:val="0A0000"/>
        </w:rPr>
        <w:t xml:space="preserve"> করে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00"/>
        </w:rPr>
        <w:t xml:space="preserve"> +=</w:t>
      </w:r>
      <w:r>
        <w:rPr>
          <w:color w:val="010000"/>
        </w:rPr>
        <w:t xml:space="preserve"> ও</w:t>
      </w:r>
      <w:r>
        <w:rPr>
          <w:color w:val="000006"/>
        </w:rPr>
        <w:t xml:space="preserve"> টাকার</w:t>
      </w:r>
      <w:r>
        <w:rPr>
          <w:color w:val="000001"/>
        </w:rPr>
        <w:t xml:space="preserve"> স্বপ্ন</w:t>
      </w:r>
      <w:r>
        <w:rPr>
          <w:color w:val="000002"/>
        </w:rPr>
        <w:t xml:space="preserve"> কুপন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00"/>
        </w:rPr>
        <w:t xml:space="preserve"> দারাজের</w:t>
      </w:r>
      <w:r>
        <w:rPr>
          <w:color w:val="000000"/>
        </w:rPr>
        <w:t xml:space="preserve"> 'ক্যাশব্যাক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সর্বোচ্চ</w:t>
      </w:r>
      <w:r>
        <w:rPr>
          <w:color w:val="000000"/>
        </w:rPr>
        <w:t xml:space="preserve"> লিমিট</w:t>
      </w:r>
      <w:r>
        <w:rPr>
          <w:color w:val="000004"/>
        </w:rPr>
        <w:t xml:space="preserve"> কত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from</w:t>
      </w:r>
      <w:r>
        <w:rPr>
          <w:color w:val="000000"/>
        </w:rPr>
        <w:t xml:space="preserve"> your</w:t>
      </w:r>
      <w:r>
        <w:rPr>
          <w:color w:val="000000"/>
        </w:rPr>
        <w:t xml:space="preserve"> mdb</w:t>
      </w:r>
      <w:r>
        <w:rPr>
          <w:color w:val="00000B"/>
        </w:rPr>
        <w:t xml:space="preserve"> account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00"/>
        </w:rPr>
        <w:t xml:space="preserve"> every</w:t>
      </w:r>
      <w:r>
        <w:rPr>
          <w:color w:val="000009"/>
        </w:rPr>
        <w:t xml:space="preserve"> friday</w:t>
      </w:r>
      <w:r>
        <w:rPr>
          <w:color w:val="020000"/>
        </w:rPr>
        <w:t xml:space="preserve"> and</w:t>
      </w:r>
      <w:r>
        <w:rPr>
          <w:color w:val="000003"/>
        </w:rPr>
        <w:t xml:space="preserve"> get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020000"/>
        </w:rPr>
        <w:t xml:space="preserve"> and</w:t>
      </w:r>
      <w:r>
        <w:rPr>
          <w:color w:val="00005E"/>
        </w:rPr>
        <w:t xml:space="preserve"> taka</w:t>
      </w:r>
      <w:r>
        <w:rPr>
          <w:color w:val="000001"/>
        </w:rPr>
        <w:t xml:space="preserve"> discount</w:t>
      </w:r>
      <w:r>
        <w:rPr>
          <w:color w:val="000001"/>
        </w:rPr>
        <w:t xml:space="preserve"> coupon</w:t>
      </w:r>
      <w:r>
        <w:rPr>
          <w:color w:val="000004"/>
        </w:rPr>
        <w:t xml:space="preserve"> details</w:t>
      </w:r>
      <w:r>
        <w:rPr>
          <w:color w:val="08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000001"/>
        </w:rPr>
        <w:t xml:space="preserve"> tarik</w:t>
      </w:r>
      <w:r>
        <w:rPr>
          <w:color w:val="130000"/>
        </w:rPr>
        <w:t xml:space="preserve"> er</w:t>
      </w:r>
      <w:r>
        <w:rPr>
          <w:color w:val="000000"/>
        </w:rPr>
        <w:t xml:space="preserve"> celfin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000002"/>
        </w:rPr>
        <w:t xml:space="preserve"> ajke</w:t>
      </w:r>
      <w:r>
        <w:rPr>
          <w:color w:val="6E0000"/>
        </w:rPr>
        <w:t xml:space="preserve"> ki</w:t>
      </w:r>
      <w:r>
        <w:rPr>
          <w:color w:val="000000"/>
        </w:rPr>
        <w:t xml:space="preserve"> payoneer</w:t>
      </w:r>
      <w:r>
        <w:rPr>
          <w:color w:val="130000"/>
        </w:rPr>
        <w:t xml:space="preserve"> er</w:t>
      </w:r>
      <w:r>
        <w:rPr>
          <w:color w:val="000000"/>
        </w:rPr>
        <w:t xml:space="preserve"> ℅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cellfin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bro</w:t>
      </w:r>
      <w:r>
        <w:rPr>
          <w:color w:val="000002"/>
        </w:rPr>
        <w:t xml:space="preserve"> ajke</w:t>
      </w:r>
      <w:r>
        <w:rPr>
          <w:color w:val="190000"/>
        </w:rPr>
        <w:t xml:space="preserve"> ami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koreci</w:t>
      </w:r>
      <w:r>
        <w:rPr>
          <w:color w:val="000005"/>
        </w:rPr>
        <w:t xml:space="preserve"> card</w:t>
      </w:r>
      <w:r>
        <w:rPr>
          <w:color w:val="000000"/>
        </w:rPr>
        <w:t xml:space="preserve"> diya</w:t>
      </w:r>
      <w:r>
        <w:rPr>
          <w:color w:val="000000"/>
        </w:rPr>
        <w:t xml:space="preserve"> but</w:t>
      </w:r>
      <w:r>
        <w:rPr>
          <w:color w:val="00000D"/>
        </w:rPr>
        <w:t xml:space="preserve"> bonus</w:t>
      </w:r>
      <w:r>
        <w:rPr>
          <w:color w:val="000000"/>
        </w:rPr>
        <w:t xml:space="preserve"> ashe</w:t>
      </w:r>
      <w:r>
        <w:rPr>
          <w:color w:val="000000"/>
        </w:rPr>
        <w:t xml:space="preserve"> nii</w:t>
      </w:r>
      <w:r>
        <w:rPr>
          <w:color w:val="00005E"/>
        </w:rPr>
        <w:t xml:space="preserve"> taka</w:t>
      </w:r>
      <w:r>
        <w:br/>
      </w:r>
      <w:r>
        <w:rPr>
          <w:color w:val="000000"/>
        </w:rPr>
        <w:t xml:space="preserve"> cellfin</w:t>
      </w:r>
      <w:r>
        <w:rPr>
          <w:color w:val="000013"/>
        </w:rPr>
        <w:t xml:space="preserve"> theke</w:t>
      </w:r>
      <w:r>
        <w:rPr>
          <w:color w:val="000000"/>
        </w:rPr>
        <w:t xml:space="preserve"> rd</w:t>
      </w:r>
      <w:r>
        <w:rPr>
          <w:color w:val="000000"/>
        </w:rPr>
        <w:t xml:space="preserve"> march</w:t>
      </w:r>
      <w:r>
        <w:rPr>
          <w:color w:val="00005E"/>
        </w:rPr>
        <w:t xml:space="preserve"> taka</w:t>
      </w:r>
      <w:r>
        <w:rPr>
          <w:color w:val="000000"/>
        </w:rPr>
        <w:t xml:space="preserve"> fund</w:t>
      </w:r>
      <w:r>
        <w:rPr>
          <w:color w:val="000001"/>
        </w:rPr>
        <w:t xml:space="preserve"> transfer</w:t>
      </w:r>
      <w:r>
        <w:rPr>
          <w:color w:val="000000"/>
        </w:rPr>
        <w:t xml:space="preserve"> korlam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koi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মেয়াদ</w:t>
      </w:r>
      <w:r>
        <w:rPr>
          <w:color w:val="000000"/>
        </w:rPr>
        <w:t xml:space="preserve"> কতদিন</w:t>
      </w:r>
      <w:r>
        <w:br/>
      </w:r>
      <w:r>
        <w:rPr>
          <w:color w:val="000001"/>
        </w:rPr>
        <w:t xml:space="preserve"> টাকায়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কখন</w:t>
      </w:r>
      <w:r>
        <w:rPr>
          <w:color w:val="000009"/>
        </w:rPr>
        <w:t xml:space="preserve"> অ্যাড</w:t>
      </w:r>
      <w:r>
        <w:rPr>
          <w:color w:val="060000"/>
        </w:rPr>
        <w:t xml:space="preserve"> হবে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ব্র্যাক</w:t>
      </w:r>
      <w:r>
        <w:rPr>
          <w:color w:val="00000C"/>
        </w:rPr>
        <w:t xml:space="preserve"> ব্যাংক</w:t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20000"/>
        </w:rPr>
        <w:t xml:space="preserve"> করেছি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br/>
      </w:r>
      <w:r>
        <w:rPr>
          <w:color w:val="000000"/>
        </w:rPr>
        <w:t xml:space="preserve"> ভাই</w:t>
      </w:r>
      <w:r>
        <w:rPr>
          <w:color w:val="000001"/>
        </w:rPr>
        <w:t xml:space="preserve"> গত</w:t>
      </w:r>
      <w:r>
        <w:rPr>
          <w:color w:val="000000"/>
        </w:rPr>
        <w:t xml:space="preserve"> শুক্র</w:t>
      </w:r>
      <w:r>
        <w:rPr>
          <w:color w:val="000000"/>
        </w:rPr>
        <w:t xml:space="preserve"> বারে</w:t>
      </w:r>
      <w:r>
        <w:rPr>
          <w:color w:val="020000"/>
        </w:rPr>
        <w:t xml:space="preserve"> +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করলাম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পেলাম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কারন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সেলফিন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ট্রান্সফার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প্রথিম</w:t>
      </w:r>
      <w:r>
        <w:rPr>
          <w:color w:val="000000"/>
        </w:rPr>
        <w:t xml:space="preserve"> দুইবারে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0"/>
        </w:rPr>
        <w:t xml:space="preserve"> hi</w:t>
      </w:r>
      <w:r>
        <w:rPr>
          <w:color w:val="01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29"/>
        </w:rPr>
        <w:t xml:space="preserve"> bkash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2"/>
        </w:rPr>
        <w:t xml:space="preserve"> in</w:t>
      </w:r>
      <w:r>
        <w:rPr>
          <w:color w:val="000000"/>
        </w:rPr>
        <w:t xml:space="preserve"> every</w:t>
      </w:r>
      <w:r>
        <w:rPr>
          <w:color w:val="000009"/>
        </w:rPr>
        <w:t xml:space="preserve"> friday</w:t>
      </w:r>
      <w:r>
        <w:rPr>
          <w:color w:val="020000"/>
        </w:rPr>
        <w:t xml:space="preserve"> +</w:t>
      </w:r>
      <w:r>
        <w:rPr>
          <w:color w:val="010000"/>
        </w:rPr>
        <w:t xml:space="preserve"> will</w:t>
      </w:r>
      <w:r>
        <w:rPr>
          <w:color w:val="000000"/>
        </w:rPr>
        <w:t xml:space="preserve"> be</w:t>
      </w:r>
      <w:r>
        <w:rPr>
          <w:color w:val="000004"/>
        </w:rPr>
        <w:t xml:space="preserve"> available</w:t>
      </w:r>
      <w:r>
        <w:rPr>
          <w:color w:val="000002"/>
        </w:rPr>
        <w:t xml:space="preserve"> in</w:t>
      </w:r>
      <w:r>
        <w:rPr>
          <w:color w:val="000000"/>
        </w:rPr>
        <w:t xml:space="preserve"> tomorrow</w:t>
      </w:r>
      <w:r>
        <w:br/>
      </w:r>
      <w:r>
        <w:rPr>
          <w:color w:val="000009"/>
        </w:rPr>
        <w:t xml:space="preserve"> friday</w:t>
      </w:r>
      <w:r>
        <w:rPr>
          <w:color w:val="000000"/>
        </w:rPr>
        <w:t xml:space="preserve"> selfin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01"/>
        </w:rPr>
        <w:t xml:space="preserve"> mony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02"/>
        </w:rPr>
        <w:t xml:space="preserve"> kno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00"/>
        </w:rPr>
        <w:t xml:space="preserve"> cellfin</w:t>
      </w:r>
      <w:r>
        <w:rPr>
          <w:color w:val="000013"/>
        </w:rPr>
        <w:t xml:space="preserve"> theke</w:t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first</w:t>
      </w:r>
      <w:r>
        <w:rPr>
          <w:color w:val="000000"/>
        </w:rPr>
        <w:t xml:space="preserve"> time</w:t>
      </w:r>
      <w:r>
        <w:rPr>
          <w:color w:val="000000"/>
        </w:rPr>
        <w:t xml:space="preserve"> cellfin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4"/>
        </w:rPr>
        <w:t xml:space="preserve"> details</w:t>
      </w:r>
      <w:r>
        <w:br/>
      </w:r>
      <w:r>
        <w:rPr>
          <w:color w:val="000000"/>
        </w:rPr>
        <w:t xml:space="preserve"> সেলফিন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05"/>
        </w:rPr>
        <w:t xml:space="preserve"> মানিতে</w:t>
      </w:r>
      <w:r>
        <w:rPr>
          <w:color w:val="060000"/>
        </w:rPr>
        <w:t xml:space="preserve"> যে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10000"/>
        </w:rPr>
        <w:t xml:space="preserve"> তার</w:t>
      </w:r>
      <w:r>
        <w:rPr>
          <w:color w:val="000006"/>
        </w:rPr>
        <w:t xml:space="preserve"> বিস্তারিত</w:t>
      </w:r>
      <w:r>
        <w:rPr>
          <w:color w:val="000004"/>
        </w:rPr>
        <w:t xml:space="preserve"> জানাবেন</w:t>
      </w:r>
      <w:r>
        <w:br/>
      </w:r>
      <w:r>
        <w:rPr>
          <w:color w:val="000002"/>
        </w:rPr>
        <w:t xml:space="preserve"> শুক্রবারে</w:t>
      </w:r>
      <w:r>
        <w:rPr>
          <w:color w:val="000000"/>
        </w:rPr>
        <w:t xml:space="preserve"> cellfin</w:t>
      </w:r>
      <w:r>
        <w:rPr>
          <w:color w:val="000024"/>
        </w:rPr>
        <w:t xml:space="preserve"> থেকে</w:t>
      </w:r>
      <w:r>
        <w:rPr>
          <w:color w:val="000023"/>
        </w:rPr>
        <w:t xml:space="preserve"> বিকাশ</w:t>
      </w:r>
      <w:r>
        <w:rPr>
          <w:color w:val="000003"/>
        </w:rPr>
        <w:t xml:space="preserve"> -</w:t>
      </w:r>
      <w:r>
        <w:rPr>
          <w:color w:val="130000"/>
        </w:rPr>
        <w:t xml:space="preserve"> এ</w:t>
      </w:r>
      <w:r>
        <w:rPr>
          <w:color w:val="000001"/>
        </w:rPr>
        <w:t xml:space="preserve"> প্রথম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পনেরো</w:t>
      </w:r>
      <w:r>
        <w:rPr>
          <w:color w:val="000000"/>
        </w:rPr>
        <w:t xml:space="preserve"> শত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ফান্ড</w:t>
      </w:r>
      <w:r>
        <w:rPr>
          <w:color w:val="000000"/>
        </w:rPr>
        <w:t xml:space="preserve"> ট্রান্সফারে</w:t>
      </w:r>
      <w:r>
        <w:rPr>
          <w:color w:val="0000FF"/>
        </w:rPr>
        <w:t xml:space="preserve"> টাকা</w:t>
      </w:r>
      <w:r>
        <w:rPr>
          <w:color w:val="00004B"/>
        </w:rPr>
        <w:t xml:space="preserve"> অফার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10000"/>
        </w:rPr>
        <w:t xml:space="preserve"> tar</w:t>
      </w:r>
      <w:r>
        <w:rPr>
          <w:color w:val="000004"/>
        </w:rPr>
        <w:t xml:space="preserve"> details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chacchi</w:t>
      </w:r>
      <w:r>
        <w:br/>
      </w:r>
      <w:r>
        <w:rPr>
          <w:color w:val="000000"/>
        </w:rPr>
        <w:t xml:space="preserve"> cellfin</w:t>
      </w:r>
      <w:r>
        <w:rPr>
          <w:color w:val="000013"/>
        </w:rPr>
        <w:t xml:space="preserve"> theke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0"/>
        </w:rPr>
        <w:t xml:space="preserve"> fund</w:t>
      </w:r>
      <w:r>
        <w:rPr>
          <w:color w:val="000001"/>
        </w:rPr>
        <w:t xml:space="preserve"> transfer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br/>
      </w:r>
      <w:r>
        <w:rPr>
          <w:color w:val="000001"/>
        </w:rPr>
        <w:t xml:space="preserve"> তারিখ</w:t>
      </w:r>
      <w:r>
        <w:rPr>
          <w:color w:val="000000"/>
        </w:rPr>
        <w:t xml:space="preserve"> এডমানির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সম্পদ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চাচ্ছিলাম</w:t>
      </w:r>
      <w:r>
        <w:rPr>
          <w:color w:val="000000"/>
        </w:rPr>
        <w:t xml:space="preserve"> আগামীকাল</w:t>
      </w:r>
      <w:r>
        <w:rPr>
          <w:color w:val="000003"/>
        </w:rPr>
        <w:t xml:space="preserve"> শুক্রবার</w:t>
      </w:r>
      <w:r>
        <w:rPr>
          <w:color w:val="000001"/>
        </w:rPr>
        <w:t xml:space="preserve"> তারিখ</w:t>
      </w:r>
      <w:r>
        <w:rPr>
          <w:color w:val="000000"/>
        </w:rPr>
        <w:t xml:space="preserve"> এডমানির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চাচ্ছিলাম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0"/>
        </w:rPr>
        <w:t xml:space="preserve"> cholche</w:t>
      </w:r>
      <w:r>
        <w:br/>
      </w:r>
      <w:r>
        <w:rPr>
          <w:color w:val="000002"/>
        </w:rPr>
        <w:t xml:space="preserve"> শুক্রবারে</w:t>
      </w:r>
      <w:r>
        <w:rPr>
          <w:color w:val="000000"/>
        </w:rPr>
        <w:t xml:space="preserve"> cellfin</w:t>
      </w:r>
      <w:r>
        <w:rPr>
          <w:color w:val="000024"/>
        </w:rPr>
        <w:t xml:space="preserve"> থেকে</w:t>
      </w:r>
      <w:r>
        <w:rPr>
          <w:color w:val="000023"/>
        </w:rPr>
        <w:t xml:space="preserve"> বিকাশ</w:t>
      </w:r>
      <w:r>
        <w:rPr>
          <w:color w:val="000003"/>
        </w:rPr>
        <w:t xml:space="preserve"> -</w:t>
      </w:r>
      <w:r>
        <w:rPr>
          <w:color w:val="130000"/>
        </w:rPr>
        <w:t xml:space="preserve"> এ</w:t>
      </w:r>
      <w:r>
        <w:rPr>
          <w:color w:val="000001"/>
        </w:rPr>
        <w:t xml:space="preserve"> প্রথম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পনেরো</w:t>
      </w:r>
      <w:r>
        <w:rPr>
          <w:color w:val="000000"/>
        </w:rPr>
        <w:t xml:space="preserve"> শত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ফান্ড</w:t>
      </w:r>
      <w:r>
        <w:rPr>
          <w:color w:val="000000"/>
        </w:rPr>
        <w:t xml:space="preserve"> ট্রান্সফারে</w:t>
      </w:r>
      <w:r>
        <w:rPr>
          <w:color w:val="0000FF"/>
        </w:rPr>
        <w:t xml:space="preserve"> টাকা</w:t>
      </w:r>
      <w:r>
        <w:rPr>
          <w:color w:val="00004B"/>
        </w:rPr>
        <w:t xml:space="preserve"> অফার</w:t>
      </w:r>
      <w:r>
        <w:br/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D"/>
        </w:rPr>
        <w:t xml:space="preserve"> bonus</w:t>
      </w:r>
      <w:r>
        <w:rPr>
          <w:color w:val="000004"/>
        </w:rPr>
        <w:t xml:space="preserve"> details</w:t>
      </w:r>
      <w:r>
        <w:rPr>
          <w:color w:val="000000"/>
        </w:rPr>
        <w:t xml:space="preserve"> den</w:t>
      </w:r>
      <w:r>
        <w:br/>
      </w:r>
      <w:r>
        <w:rPr>
          <w:color w:val="000000"/>
        </w:rPr>
        <w:t xml:space="preserve"> islami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00"/>
        </w:rPr>
        <w:t xml:space="preserve"> fund</w:t>
      </w:r>
      <w:r>
        <w:rPr>
          <w:color w:val="000001"/>
        </w:rPr>
        <w:t xml:space="preserve"> transfer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5"/>
        </w:rPr>
        <w:t xml:space="preserve"> somporke</w:t>
      </w:r>
      <w:r>
        <w:rPr>
          <w:color w:val="000004"/>
        </w:rPr>
        <w:t xml:space="preserve"> details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chassilam</w:t>
      </w:r>
      <w:r>
        <w:br/>
      </w:r>
      <w:r>
        <w:rPr>
          <w:color w:val="000000"/>
        </w:rPr>
        <w:t xml:space="preserve"> ফেইসবুক</w:t>
      </w:r>
      <w:r>
        <w:rPr>
          <w:color w:val="130000"/>
        </w:rPr>
        <w:t xml:space="preserve"> এ</w:t>
      </w:r>
      <w:r>
        <w:rPr>
          <w:color w:val="000002"/>
        </w:rPr>
        <w:t xml:space="preserve"> একটি</w:t>
      </w:r>
      <w:r>
        <w:rPr>
          <w:color w:val="000010"/>
        </w:rPr>
        <w:t xml:space="preserve"> এড</w:t>
      </w:r>
      <w:r>
        <w:rPr>
          <w:color w:val="000000"/>
        </w:rPr>
        <w:t xml:space="preserve"> েদেখলাম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000008"/>
        </w:rPr>
        <w:t xml:space="preserve"> ৳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br/>
      </w:r>
      <w:r>
        <w:rPr>
          <w:color w:val="000001"/>
        </w:rPr>
        <w:t xml:space="preserve"> স্বপ্ন</w:t>
      </w:r>
      <w:r>
        <w:rPr>
          <w:color w:val="000002"/>
        </w:rPr>
        <w:t xml:space="preserve"> কুপন</w:t>
      </w:r>
      <w:r>
        <w:rPr>
          <w:color w:val="680000"/>
        </w:rPr>
        <w:t xml:space="preserve"> কি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ইউস</w:t>
      </w:r>
      <w:r>
        <w:rPr>
          <w:color w:val="000000"/>
        </w:rPr>
        <w:t xml:space="preserve"> করবো</w:t>
      </w:r>
      <w:r>
        <w:br/>
      </w:r>
      <w:r>
        <w:rPr>
          <w:color w:val="000000"/>
        </w:rPr>
        <w:t xml:space="preserve"> payonner</w:t>
      </w:r>
      <w:r>
        <w:rPr>
          <w:color w:val="000013"/>
        </w:rPr>
        <w:t xml:space="preserve"> theke</w:t>
      </w:r>
      <w:r>
        <w:rPr>
          <w:color w:val="000029"/>
        </w:rPr>
        <w:t xml:space="preserve"> bkash</w:t>
      </w:r>
      <w:r>
        <w:rPr>
          <w:color w:val="00005E"/>
        </w:rPr>
        <w:t xml:space="preserve"> taka</w:t>
      </w:r>
      <w:r>
        <w:rPr>
          <w:color w:val="000000"/>
        </w:rPr>
        <w:t xml:space="preserve"> anle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dey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0"/>
        </w:rPr>
        <w:t xml:space="preserve"> prothom</w:t>
      </w:r>
      <w:r>
        <w:rPr>
          <w:color w:val="000003"/>
        </w:rPr>
        <w:t xml:space="preserve"> bar</w:t>
      </w:r>
      <w:r>
        <w:rPr>
          <w:color w:val="000003"/>
        </w:rPr>
        <w:t xml:space="preserve"> na</w:t>
      </w:r>
      <w:r>
        <w:rPr>
          <w:color w:val="6E0000"/>
        </w:rPr>
        <w:t xml:space="preserve"> ki</w:t>
      </w:r>
      <w:r>
        <w:rPr>
          <w:color w:val="000000"/>
        </w:rPr>
        <w:t xml:space="preserve"> jotobar</w:t>
      </w:r>
      <w:r>
        <w:rPr>
          <w:color w:val="000000"/>
        </w:rPr>
        <w:t xml:space="preserve"> khushi</w:t>
      </w:r>
      <w:r>
        <w:rPr>
          <w:color w:val="000000"/>
        </w:rPr>
        <w:t xml:space="preserve"> totobar</w:t>
      </w:r>
      <w:r>
        <w:br/>
      </w:r>
      <w:r>
        <w:rPr>
          <w:color w:val="1E0000"/>
        </w:rPr>
        <w:t xml:space="preserve"> আমি</w:t>
      </w:r>
      <w:r>
        <w:rPr>
          <w:color w:val="010000"/>
        </w:rPr>
        <w:t xml:space="preserve"> আগে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নিয়েছি</w:t>
      </w:r>
      <w:r>
        <w:rPr>
          <w:color w:val="000005"/>
        </w:rPr>
        <w:t xml:space="preserve"> এখন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D"/>
        </w:rPr>
        <w:t xml:space="preserve"> পাব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3"/>
        </w:rPr>
        <w:t xml:space="preserve"> বার</w:t>
      </w:r>
      <w:r>
        <w:rPr>
          <w:color w:val="010000"/>
        </w:rPr>
        <w:t xml:space="preserve"> tca</w:t>
      </w:r>
      <w:r>
        <w:rPr>
          <w:color w:val="000000"/>
        </w:rPr>
        <w:t xml:space="preserve"> এসএমএস</w:t>
      </w:r>
      <w:r>
        <w:rPr>
          <w:color w:val="000000"/>
        </w:rPr>
        <w:t xml:space="preserve"> পেলাম</w:t>
      </w:r>
      <w:r>
        <w:rPr>
          <w:color w:val="00001F"/>
        </w:rPr>
        <w:t xml:space="preserve"> রিচার্জ</w:t>
      </w:r>
      <w:r>
        <w:rPr>
          <w:color w:val="000000"/>
        </w:rPr>
        <w:t xml:space="preserve"> কয়দিনের</w:t>
      </w:r>
      <w:r>
        <w:rPr>
          <w:color w:val="000000"/>
        </w:rPr>
        <w:t xml:space="preserve"> মধ্যে</w:t>
      </w:r>
      <w:r>
        <w:rPr>
          <w:color w:val="260000"/>
        </w:rPr>
        <w:t xml:space="preserve"> করলে</w:t>
      </w:r>
      <w:r>
        <w:rPr>
          <w:color w:val="00004B"/>
        </w:rPr>
        <w:t xml:space="preserve"> অফার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tkvcash</w:t>
      </w:r>
      <w:r>
        <w:rPr>
          <w:color w:val="000002"/>
        </w:rPr>
        <w:t xml:space="preserve"> out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koy</w:t>
      </w:r>
      <w:r>
        <w:rPr>
          <w:color w:val="000000"/>
        </w:rPr>
        <w:t xml:space="preserve"> tarikh</w:t>
      </w:r>
      <w:r>
        <w:rPr>
          <w:color w:val="000001"/>
        </w:rPr>
        <w:t xml:space="preserve"> porjonto</w:t>
      </w:r>
      <w:r>
        <w:rPr>
          <w:color w:val="000000"/>
        </w:rPr>
        <w:t xml:space="preserve"> enjoy</w:t>
      </w:r>
      <w:r>
        <w:rPr>
          <w:color w:val="000000"/>
        </w:rPr>
        <w:t xml:space="preserve"> kprte</w:t>
      </w:r>
      <w:r>
        <w:rPr>
          <w:color w:val="000003"/>
        </w:rPr>
        <w:t xml:space="preserve"> parbo</w:t>
      </w:r>
      <w:r>
        <w:br/>
      </w:r>
      <w:r>
        <w:rPr>
          <w:color w:val="000000"/>
        </w:rPr>
        <w:t xml:space="preserve"> আগামীকাল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ইন্টারনেট</w:t>
      </w:r>
      <w:r>
        <w:rPr>
          <w:color w:val="000000"/>
        </w:rPr>
        <w:t xml:space="preserve"> ব্যাংকিং</w:t>
      </w:r>
      <w:r>
        <w:rPr>
          <w:color w:val="000024"/>
        </w:rPr>
        <w:t xml:space="preserve"> থেকে</w:t>
      </w:r>
      <w:r>
        <w:rPr>
          <w:color w:val="000002"/>
        </w:rPr>
        <w:t xml:space="preserve"> এডমানিতে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there</w:t>
      </w:r>
      <w:r>
        <w:rPr>
          <w:color w:val="030000"/>
        </w:rPr>
        <w:t xml:space="preserve"> is</w:t>
      </w:r>
      <w:r>
        <w:rPr>
          <w:color w:val="470000"/>
        </w:rPr>
        <w:t xml:space="preserve"> a</w:t>
      </w:r>
      <w:r>
        <w:rPr>
          <w:color w:val="000000"/>
        </w:rPr>
        <w:t xml:space="preserve"> campaign</w:t>
      </w:r>
      <w:r>
        <w:rPr>
          <w:color w:val="000000"/>
        </w:rPr>
        <w:t xml:space="preserve"> tomorrow</w:t>
      </w:r>
      <w:r>
        <w:rPr>
          <w:color w:val="040000"/>
        </w:rPr>
        <w:t xml:space="preserve"> for</w:t>
      </w:r>
      <w:r>
        <w:rPr>
          <w:color w:val="00004C"/>
        </w:rPr>
        <w:t xml:space="preserve"> cashback</w:t>
      </w:r>
      <w:r>
        <w:rPr>
          <w:color w:val="030000"/>
        </w:rPr>
        <w:t xml:space="preserve"> is</w:t>
      </w:r>
      <w:r>
        <w:rPr>
          <w:color w:val="000000"/>
        </w:rPr>
        <w:t xml:space="preserve"> it</w:t>
      </w:r>
      <w:r>
        <w:rPr>
          <w:color w:val="040000"/>
        </w:rPr>
        <w:t xml:space="preserve"> for</w:t>
      </w:r>
      <w:r>
        <w:rPr>
          <w:color w:val="000000"/>
        </w:rPr>
        <w:t xml:space="preserve"> all</w:t>
      </w:r>
      <w:r>
        <w:rPr>
          <w:color w:val="000029"/>
        </w:rPr>
        <w:t xml:space="preserve"> bkash</w:t>
      </w:r>
      <w:r>
        <w:rPr>
          <w:color w:val="000000"/>
        </w:rPr>
        <w:t xml:space="preserve"> numbers</w:t>
      </w:r>
      <w:r>
        <w:rPr>
          <w:color w:val="010000"/>
        </w:rPr>
        <w:t xml:space="preserve"> the</w:t>
      </w:r>
      <w:r>
        <w:rPr>
          <w:color w:val="00006C"/>
        </w:rPr>
        <w:t xml:space="preserve"> offer</w:t>
      </w:r>
      <w:r>
        <w:rPr>
          <w:color w:val="030000"/>
        </w:rPr>
        <w:t xml:space="preserve"> is</w:t>
      </w:r>
      <w:r>
        <w:rPr>
          <w:color w:val="00000F"/>
        </w:rPr>
        <w:t xml:space="preserve"> bank</w:t>
      </w:r>
      <w:r>
        <w:rPr>
          <w:color w:val="000001"/>
        </w:rPr>
        <w:t xml:space="preserve"> transfer</w:t>
      </w:r>
      <w:r>
        <w:rPr>
          <w:color w:val="0000A5"/>
        </w:rPr>
        <w:t xml:space="preserve"> tk</w:t>
      </w:r>
      <w:r>
        <w:rPr>
          <w:color w:val="000000"/>
        </w:rPr>
        <w:t xml:space="preserve"> two</w:t>
      </w:r>
      <w:r>
        <w:rPr>
          <w:color w:val="000000"/>
        </w:rPr>
        <w:t xml:space="preserve"> times</w:t>
      </w:r>
      <w:r>
        <w:rPr>
          <w:color w:val="020000"/>
        </w:rPr>
        <w:t xml:space="preserve"> on</w:t>
      </w:r>
      <w:r>
        <w:rPr>
          <w:color w:val="000009"/>
        </w:rPr>
        <w:t xml:space="preserve"> friday</w:t>
      </w:r>
      <w:r>
        <w:rPr>
          <w:color w:val="000003"/>
        </w:rPr>
        <w:t xml:space="preserve"> get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and</w:t>
      </w:r>
      <w:r>
        <w:rPr>
          <w:color w:val="00005E"/>
        </w:rPr>
        <w:t xml:space="preserve"> taka</w:t>
      </w:r>
      <w:r>
        <w:rPr>
          <w:color w:val="000000"/>
        </w:rPr>
        <w:t xml:space="preserve"> voucher</w:t>
      </w:r>
      <w:r>
        <w:rPr>
          <w:color w:val="000000"/>
        </w:rPr>
        <w:t xml:space="preserve"> of</w:t>
      </w:r>
      <w:r>
        <w:rPr>
          <w:color w:val="000000"/>
        </w:rPr>
        <w:t xml:space="preserve"> swopno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3"/>
        </w:rPr>
        <w:t xml:space="preserve"> বার</w:t>
      </w:r>
      <w:r>
        <w:rPr>
          <w:color w:val="010000"/>
        </w:rPr>
        <w:t xml:space="preserve"> tca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শুধু</w:t>
      </w:r>
      <w:r>
        <w:rPr>
          <w:color w:val="000000"/>
        </w:rPr>
        <w:t xml:space="preserve"> মিডল্যান্ড</w:t>
      </w:r>
      <w:r>
        <w:rPr>
          <w:color w:val="000001"/>
        </w:rPr>
        <w:t xml:space="preserve"> ব্যাংকের</w:t>
      </w:r>
      <w:r>
        <w:rPr>
          <w:color w:val="000000"/>
        </w:rPr>
        <w:t xml:space="preserve"> সাথেই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অন্যান্য</w:t>
      </w:r>
      <w:r>
        <w:rPr>
          <w:color w:val="000001"/>
        </w:rPr>
        <w:t xml:space="preserve"> ব্যাংকের</w:t>
      </w:r>
      <w:r>
        <w:rPr>
          <w:color w:val="000001"/>
        </w:rPr>
        <w:t xml:space="preserve"> সাথে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দারাজের</w:t>
      </w:r>
      <w:r>
        <w:rPr>
          <w:color w:val="000000"/>
        </w:rPr>
        <w:t xml:space="preserve"> সকল</w:t>
      </w:r>
      <w:r>
        <w:rPr>
          <w:color w:val="000000"/>
        </w:rPr>
        <w:t xml:space="preserve"> প্রোডাক্ট</w:t>
      </w:r>
      <w:r>
        <w:rPr>
          <w:color w:val="0B0000"/>
        </w:rPr>
        <w:t xml:space="preserve"> এর</w:t>
      </w:r>
      <w:r>
        <w:rPr>
          <w:color w:val="0B0000"/>
        </w:rPr>
        <w:t xml:space="preserve"> জন্য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frydayr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br/>
      </w:r>
      <w:r>
        <w:rPr>
          <w:color w:val="000000"/>
        </w:rPr>
        <w:t xml:space="preserve"> তারিখের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ফ্রাইডে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অফারে</w:t>
      </w:r>
      <w:r>
        <w:rPr>
          <w:color w:val="000000"/>
        </w:rPr>
        <w:t xml:space="preserve"> অংশগ্রহণ</w:t>
      </w:r>
      <w:r>
        <w:rPr>
          <w:color w:val="020000"/>
        </w:rPr>
        <w:t xml:space="preserve"> করেছি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এড্ড</w:t>
      </w:r>
      <w:r>
        <w:rPr>
          <w:color w:val="000005"/>
        </w:rPr>
        <w:t xml:space="preserve"> মানিতে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ব্যাপারে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00"/>
        </w:rPr>
        <w:t xml:space="preserve"> বই</w:t>
      </w:r>
      <w:r>
        <w:rPr>
          <w:color w:val="000000"/>
        </w:rPr>
        <w:t xml:space="preserve"> মেলাতে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00001"/>
        </w:rPr>
        <w:t xml:space="preserve"> কতবার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rPr>
          <w:color w:val="000000"/>
        </w:rPr>
        <w:t xml:space="preserve"> লিমিট</w:t>
      </w:r>
      <w:r>
        <w:rPr>
          <w:color w:val="0000FF"/>
        </w:rPr>
        <w:t xml:space="preserve"> টাকা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দিনে</w:t>
      </w:r>
      <w:r>
        <w:rPr>
          <w:color w:val="000001"/>
        </w:rPr>
        <w:t xml:space="preserve"> একবার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পুরো</w:t>
      </w:r>
      <w:r>
        <w:rPr>
          <w:color w:val="000000"/>
        </w:rPr>
        <w:t xml:space="preserve"> বইমেলাতে</w:t>
      </w:r>
      <w:r>
        <w:rPr>
          <w:color w:val="000000"/>
        </w:rPr>
        <w:t xml:space="preserve"> শুধু</w:t>
      </w:r>
      <w:r>
        <w:rPr>
          <w:color w:val="000001"/>
        </w:rPr>
        <w:t xml:space="preserve"> একবার</w:t>
      </w:r>
      <w:r>
        <w:br/>
      </w:r>
      <w:r>
        <w:rPr>
          <w:color w:val="000000"/>
        </w:rPr>
        <w:t xml:space="preserve"> mongol</w:t>
      </w:r>
      <w:r>
        <w:rPr>
          <w:color w:val="000003"/>
        </w:rPr>
        <w:t xml:space="preserve"> bar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korsi</w:t>
      </w:r>
      <w:r>
        <w:rPr>
          <w:color w:val="000000"/>
        </w:rPr>
        <w:t xml:space="preserve"> copon</w:t>
      </w:r>
      <w:r>
        <w:rPr>
          <w:color w:val="000000"/>
        </w:rPr>
        <w:t xml:space="preserve"> aseche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kobe</w:t>
      </w:r>
      <w:r>
        <w:rPr>
          <w:color w:val="000000"/>
        </w:rPr>
        <w:t xml:space="preserve"> asbe</w:t>
      </w:r>
      <w:r>
        <w:br/>
      </w:r>
      <w:r>
        <w:rPr>
          <w:color w:val="000009"/>
        </w:rPr>
        <w:t xml:space="preserve"> friday</w:t>
      </w:r>
      <w:r>
        <w:rPr>
          <w:color w:val="000000"/>
        </w:rPr>
        <w:t xml:space="preserve"> midland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6E0000"/>
        </w:rPr>
        <w:t xml:space="preserve"> ki</w:t>
      </w:r>
      <w:r>
        <w:rPr>
          <w:color w:val="010000"/>
        </w:rPr>
        <w:t xml:space="preserve"> kuno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midland</w:t>
      </w:r>
      <w:r>
        <w:rPr>
          <w:color w:val="000000"/>
        </w:rPr>
        <w:t xml:space="preserve"> bnk</w:t>
      </w:r>
      <w:r>
        <w:rPr>
          <w:color w:val="000013"/>
        </w:rPr>
        <w:t xml:space="preserve"> theke</w:t>
      </w:r>
      <w:r>
        <w:rPr>
          <w:color w:val="000000"/>
        </w:rPr>
        <w:t xml:space="preserve"> admany</w:t>
      </w:r>
      <w:r>
        <w:rPr>
          <w:color w:val="1B0000"/>
        </w:rPr>
        <w:t xml:space="preserve"> korle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hi</w:t>
      </w:r>
      <w:r>
        <w:rPr>
          <w:color w:val="000001"/>
        </w:rPr>
        <w:t xml:space="preserve"> can</w:t>
      </w:r>
      <w:r>
        <w:rPr>
          <w:color w:val="070000"/>
        </w:rPr>
        <w:t xml:space="preserve"> i</w:t>
      </w:r>
      <w:r>
        <w:rPr>
          <w:color w:val="010000"/>
        </w:rPr>
        <w:t xml:space="preserve"> will</w:t>
      </w:r>
      <w:r>
        <w:rPr>
          <w:color w:val="000003"/>
        </w:rPr>
        <w:t xml:space="preserve"> get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if</w:t>
      </w:r>
      <w:r>
        <w:rPr>
          <w:color w:val="070000"/>
        </w:rPr>
        <w:t xml:space="preserve"> i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bdt</w:t>
      </w:r>
      <w:r>
        <w:rPr>
          <w:color w:val="000002"/>
        </w:rPr>
        <w:t xml:space="preserve"> from</w:t>
      </w:r>
      <w:r>
        <w:rPr>
          <w:color w:val="000001"/>
        </w:rPr>
        <w:t xml:space="preserve"> visa</w:t>
      </w:r>
      <w:r>
        <w:rPr>
          <w:color w:val="000000"/>
        </w:rPr>
        <w:t xml:space="preserve"> credit</w:t>
      </w:r>
      <w:r>
        <w:rPr>
          <w:color w:val="000005"/>
        </w:rPr>
        <w:t xml:space="preserve"> card</w:t>
      </w:r>
      <w:r>
        <w:rPr>
          <w:color w:val="0A0000"/>
        </w:rPr>
        <w:t xml:space="preserve"> to</w:t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br/>
      </w:r>
      <w:r>
        <w:rPr>
          <w:color w:val="000000"/>
        </w:rPr>
        <w:t xml:space="preserve"> debit</w:t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0"/>
        </w:rPr>
        <w:t xml:space="preserve"> hajar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00"/>
        </w:rPr>
        <w:t xml:space="preserve"> monye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000003"/>
        </w:rPr>
        <w:t xml:space="preserve"> শুক্রবার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2"/>
        </w:rPr>
        <w:t xml:space="preserve"> এ্যাড</w:t>
      </w:r>
      <w:r>
        <w:rPr>
          <w:color w:val="000000"/>
        </w:rPr>
        <w:t xml:space="preserve"> মানির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কোনটা</w:t>
      </w:r>
      <w:r>
        <w:rPr>
          <w:color w:val="000038"/>
        </w:rPr>
        <w:t xml:space="preserve"> আছে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jotober</w:t>
      </w:r>
      <w:r>
        <w:rPr>
          <w:color w:val="000038"/>
        </w:rPr>
        <w:t xml:space="preserve"> cash</w:t>
      </w:r>
      <w:r>
        <w:rPr>
          <w:color w:val="000002"/>
        </w:rPr>
        <w:t xml:space="preserve"> in</w:t>
      </w:r>
      <w:r>
        <w:rPr>
          <w:color w:val="000000"/>
        </w:rPr>
        <w:t xml:space="preserve"> totober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naki</w:t>
      </w:r>
      <w:r>
        <w:rPr>
          <w:color w:val="000000"/>
        </w:rPr>
        <w:t xml:space="preserve"> one</w:t>
      </w:r>
      <w:r>
        <w:rPr>
          <w:color w:val="000000"/>
        </w:rPr>
        <w:t xml:space="preserve"> time</w:t>
      </w:r>
      <w:r>
        <w:br/>
      </w:r>
      <w:r>
        <w:rPr>
          <w:color w:val="000001"/>
        </w:rPr>
        <w:t xml:space="preserve"> গত</w:t>
      </w:r>
      <w:r>
        <w:rPr>
          <w:color w:val="000000"/>
        </w:rPr>
        <w:t xml:space="preserve"> কয়েকদিন</w:t>
      </w:r>
      <w:r>
        <w:rPr>
          <w:color w:val="010000"/>
        </w:rPr>
        <w:t xml:space="preserve"> আগে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এয়ারটেল</w:t>
      </w:r>
      <w:r>
        <w:rPr>
          <w:color w:val="000001"/>
        </w:rPr>
        <w:t xml:space="preserve"> সিমে</w:t>
      </w:r>
      <w:r>
        <w:rPr>
          <w:color w:val="000002"/>
        </w:rPr>
        <w:t xml:space="preserve"> একটি</w:t>
      </w:r>
      <w:r>
        <w:rPr>
          <w:color w:val="000000"/>
        </w:rPr>
        <w:t xml:space="preserve"> এসএমএস</w:t>
      </w:r>
      <w:r>
        <w:rPr>
          <w:color w:val="000000"/>
        </w:rPr>
        <w:t xml:space="preserve"> আসছিল</w:t>
      </w:r>
      <w:r>
        <w:rPr>
          <w:color w:val="060000"/>
        </w:rPr>
        <w:t xml:space="preserve"> যে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0"/>
        </w:rPr>
        <w:t xml:space="preserve"> দয়া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জানাবেন</w:t>
      </w:r>
      <w:r>
        <w:br/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আপনার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00000"/>
        </w:rPr>
        <w:t xml:space="preserve"> midli</w:t>
      </w:r>
      <w:r>
        <w:rPr>
          <w:color w:val="000000"/>
        </w:rPr>
        <w:t xml:space="preserve"> bnk</w:t>
      </w:r>
      <w:r>
        <w:rPr>
          <w:color w:val="000001"/>
        </w:rPr>
        <w:t xml:space="preserve"> thake</w:t>
      </w:r>
      <w:r>
        <w:rPr>
          <w:color w:val="6E0000"/>
        </w:rPr>
        <w:t xml:space="preserve"> ki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kno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মোবাইলে</w:t>
      </w:r>
      <w:r>
        <w:rPr>
          <w:color w:val="000002"/>
        </w:rPr>
        <w:t xml:space="preserve"> মেসেজ</w:t>
      </w:r>
      <w:r>
        <w:rPr>
          <w:color w:val="000001"/>
        </w:rPr>
        <w:t xml:space="preserve"> দেখলাম</w:t>
      </w:r>
      <w:r>
        <w:rPr>
          <w:color w:val="000000"/>
        </w:rPr>
        <w:t xml:space="preserve"> ডেবিট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0A"/>
        </w:rPr>
        <w:t xml:space="preserve"> সম্পর্কে</w:t>
      </w:r>
      <w:r>
        <w:rPr>
          <w:color w:val="000004"/>
        </w:rPr>
        <w:t xml:space="preserve"> জানাবেন</w:t>
      </w:r>
      <w:r>
        <w:br/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40000"/>
        </w:rPr>
        <w:t xml:space="preserve"> ar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3"/>
        </w:rPr>
        <w:t xml:space="preserve"> janaben</w:t>
      </w:r>
      <w:r>
        <w:rPr>
          <w:color w:val="000000"/>
        </w:rPr>
        <w:t xml:space="preserve"> notification</w:t>
      </w:r>
      <w:r>
        <w:rPr>
          <w:color w:val="000000"/>
        </w:rPr>
        <w:t xml:space="preserve"> aslo</w:t>
      </w:r>
      <w:r>
        <w:rPr>
          <w:color w:val="000000"/>
        </w:rPr>
        <w:t xml:space="preserve"> midland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br/>
      </w:r>
      <w:r>
        <w:rPr>
          <w:color w:val="000001"/>
        </w:rPr>
        <w:t xml:space="preserve"> গত</w:t>
      </w:r>
      <w:r>
        <w:rPr>
          <w:color w:val="000000"/>
        </w:rPr>
        <w:t xml:space="preserve"> তারিখে</w:t>
      </w:r>
      <w:r>
        <w:rPr>
          <w:color w:val="000000"/>
        </w:rPr>
        <w:t xml:space="preserve"> ইসলামী</w:t>
      </w:r>
      <w:r>
        <w:rPr>
          <w:color w:val="00000C"/>
        </w:rPr>
        <w:t xml:space="preserve"> ব্যাংক</w:t>
      </w:r>
      <w:r>
        <w:rPr>
          <w:color w:val="000000"/>
        </w:rPr>
        <w:t xml:space="preserve"> সেলফিন</w:t>
      </w:r>
      <w:r>
        <w:rPr>
          <w:color w:val="000000"/>
        </w:rPr>
        <w:t xml:space="preserve"> এপস</w:t>
      </w:r>
      <w:r>
        <w:rPr>
          <w:color w:val="000000"/>
        </w:rPr>
        <w:t xml:space="preserve"> হতে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020000"/>
        </w:rPr>
        <w:t xml:space="preserve"> করছি</w:t>
      </w:r>
      <w:r>
        <w:rPr>
          <w:color w:val="000000"/>
        </w:rPr>
        <w:t xml:space="preserve"> কিন্তু</w:t>
      </w:r>
      <w:r>
        <w:rPr>
          <w:color w:val="00004B"/>
        </w:rPr>
        <w:t xml:space="preserve"> অফার</w:t>
      </w:r>
      <w:r>
        <w:rPr>
          <w:color w:val="040000"/>
        </w:rPr>
        <w:t xml:space="preserve"> এখনো</w:t>
      </w:r>
      <w:r>
        <w:rPr>
          <w:color w:val="000000"/>
        </w:rPr>
        <w:t xml:space="preserve"> পাইনি</w:t>
      </w:r>
      <w:r>
        <w:br/>
      </w:r>
      <w:r>
        <w:rPr>
          <w:color w:val="00005E"/>
        </w:rPr>
        <w:t xml:space="preserve"> taka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3"/>
        </w:rPr>
        <w:t xml:space="preserve"> বার</w:t>
      </w:r>
      <w:r>
        <w:rPr>
          <w:color w:val="010000"/>
        </w:rPr>
        <w:t xml:space="preserve"> tca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eita</w:t>
      </w:r>
      <w:r>
        <w:rPr>
          <w:color w:val="6E0000"/>
        </w:rPr>
        <w:t xml:space="preserve"> ki</w:t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1B0000"/>
        </w:rPr>
        <w:t xml:space="preserve"> korle</w:t>
      </w:r>
      <w:r>
        <w:rPr>
          <w:color w:val="040000"/>
        </w:rPr>
        <w:t xml:space="preserve"> hobe</w:t>
      </w:r>
      <w:r>
        <w:rPr>
          <w:color w:val="070000"/>
        </w:rPr>
        <w:t xml:space="preserve"> amr</w:t>
      </w:r>
      <w:r>
        <w:rPr>
          <w:color w:val="000024"/>
        </w:rPr>
        <w:t xml:space="preserve"> ta</w:t>
      </w:r>
      <w:r>
        <w:rPr>
          <w:color w:val="000000"/>
        </w:rPr>
        <w:t xml:space="preserve"> ebl</w:t>
      </w:r>
      <w:r>
        <w:rPr>
          <w:color w:val="000000"/>
        </w:rPr>
        <w:t xml:space="preserve"> accua</w:t>
      </w:r>
      <w:r>
        <w:rPr>
          <w:color w:val="000000"/>
        </w:rPr>
        <w:t xml:space="preserve"> master</w:t>
      </w:r>
      <w:r>
        <w:rPr>
          <w:color w:val="000005"/>
        </w:rPr>
        <w:t xml:space="preserve"> card</w:t>
      </w:r>
      <w:r>
        <w:br/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80000"/>
        </w:rPr>
        <w:t xml:space="preserve"> jante</w:t>
      </w:r>
      <w:r>
        <w:rPr>
          <w:color w:val="000000"/>
        </w:rPr>
        <w:t xml:space="preserve"> cai</w:t>
      </w:r>
      <w:r>
        <w:br/>
      </w:r>
      <w:r>
        <w:rPr>
          <w:color w:val="020000"/>
        </w:rPr>
        <w:t xml:space="preserve"> আপনাদের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ইনে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01"/>
        </w:rPr>
        <w:t xml:space="preserve"> sobai</w:t>
      </w:r>
      <w:r>
        <w:rPr>
          <w:color w:val="000003"/>
        </w:rPr>
        <w:t xml:space="preserve"> pabe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6E0000"/>
        </w:rPr>
        <w:t xml:space="preserve"> ki</w:t>
      </w:r>
      <w:r>
        <w:rPr>
          <w:color w:val="000001"/>
        </w:rPr>
        <w:t xml:space="preserve"> sobai</w:t>
      </w:r>
      <w:r>
        <w:rPr>
          <w:color w:val="000003"/>
        </w:rPr>
        <w:t xml:space="preserve"> pabe</w:t>
      </w:r>
      <w:r>
        <w:br/>
      </w:r>
      <w:r>
        <w:rPr>
          <w:color w:val="1E0000"/>
        </w:rPr>
        <w:t xml:space="preserve"> আমি</w:t>
      </w:r>
      <w:r>
        <w:rPr>
          <w:color w:val="000002"/>
        </w:rPr>
        <w:t xml:space="preserve"> একটি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দেখতে</w:t>
      </w:r>
      <w:r>
        <w:rPr>
          <w:color w:val="000000"/>
        </w:rPr>
        <w:t xml:space="preserve"> পাচ্ছি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এটি</w:t>
      </w:r>
      <w:r>
        <w:rPr>
          <w:color w:val="000001"/>
        </w:rPr>
        <w:t xml:space="preserve"> কতবার</w:t>
      </w:r>
      <w:r>
        <w:rPr>
          <w:color w:val="030000"/>
        </w:rPr>
        <w:t xml:space="preserve"> করতে</w:t>
      </w:r>
      <w:r>
        <w:rPr>
          <w:color w:val="000001"/>
        </w:rPr>
        <w:t xml:space="preserve"> পারব</w:t>
      </w:r>
      <w:r>
        <w:br/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5E"/>
        </w:rPr>
        <w:t xml:space="preserve"> taka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rPr>
          <w:color w:val="060000"/>
        </w:rPr>
        <w:t xml:space="preserve"> যে</w:t>
      </w:r>
      <w:r>
        <w:rPr>
          <w:color w:val="110000"/>
        </w:rPr>
        <w:t xml:space="preserve"> কোন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হবে</w:t>
      </w:r>
      <w:r>
        <w:br/>
      </w:r>
      <w:r>
        <w:rPr>
          <w:color w:val="000000"/>
        </w:rPr>
        <w:t xml:space="preserve"> স‍্যার</w:t>
      </w:r>
      <w:r>
        <w:rPr>
          <w:color w:val="1E0000"/>
        </w:rPr>
        <w:t xml:space="preserve"> আমি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কুপুন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40000"/>
        </w:rPr>
        <w:t xml:space="preserve"> hobe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0"/>
        </w:rPr>
        <w:t xml:space="preserve"> ota</w:t>
      </w:r>
      <w:r>
        <w:rPr>
          <w:color w:val="020000"/>
        </w:rPr>
        <w:t xml:space="preserve"> bolen</w:t>
      </w:r>
      <w:r>
        <w:br/>
      </w:r>
      <w:r>
        <w:rPr>
          <w:color w:val="000000"/>
        </w:rPr>
        <w:t xml:space="preserve"> midland</w:t>
      </w:r>
      <w:r>
        <w:rPr>
          <w:color w:val="00000F"/>
        </w:rPr>
        <w:t xml:space="preserve"> bank</w:t>
      </w:r>
      <w:r>
        <w:rPr>
          <w:color w:val="040000"/>
        </w:rPr>
        <w:t xml:space="preserve"> ar</w:t>
      </w:r>
      <w:r>
        <w:rPr>
          <w:color w:val="6E0000"/>
        </w:rPr>
        <w:t xml:space="preserve"> ki</w:t>
      </w:r>
      <w:r>
        <w:rPr>
          <w:color w:val="000002"/>
        </w:rPr>
        <w:t xml:space="preserve"> new</w:t>
      </w:r>
      <w:r>
        <w:rPr>
          <w:color w:val="00006C"/>
        </w:rPr>
        <w:t xml:space="preserve"> offer</w:t>
      </w:r>
      <w:r>
        <w:rPr>
          <w:color w:val="000000"/>
        </w:rPr>
        <w:t xml:space="preserve"> dise</w:t>
      </w:r>
      <w:r>
        <w:rPr>
          <w:color w:val="010000"/>
        </w:rPr>
        <w:t xml:space="preserve"> apnader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0"/>
        </w:rPr>
        <w:t xml:space="preserve"> bunus</w:t>
      </w:r>
      <w:r>
        <w:rPr>
          <w:color w:val="020000"/>
        </w:rPr>
        <w:t xml:space="preserve"> and</w:t>
      </w:r>
      <w:r>
        <w:rPr>
          <w:color w:val="000000"/>
        </w:rPr>
        <w:t xml:space="preserve"> copun</w:t>
      </w:r>
      <w:r>
        <w:br/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</w:t>
      </w:r>
      <w:r>
        <w:rPr>
          <w:color w:val="000000"/>
        </w:rPr>
        <w:t xml:space="preserve"> ইনে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</w:t>
      </w:r>
      <w:r>
        <w:rPr>
          <w:color w:val="000000"/>
        </w:rPr>
        <w:t xml:space="preserve"> ব্যাগ</w:t>
      </w:r>
      <w:r>
        <w:rPr>
          <w:color w:val="000002"/>
        </w:rPr>
        <w:t xml:space="preserve"> কিভাবে</w:t>
      </w:r>
      <w:r>
        <w:rPr>
          <w:color w:val="00000D"/>
        </w:rPr>
        <w:t xml:space="preserve"> পাব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br/>
      </w:r>
      <w:r>
        <w:rPr>
          <w:color w:val="000000"/>
        </w:rPr>
        <w:t xml:space="preserve"> সেলফিন</w:t>
      </w:r>
      <w:r>
        <w:rPr>
          <w:color w:val="000024"/>
        </w:rPr>
        <w:t xml:space="preserve"> থেকে</w:t>
      </w:r>
      <w:r>
        <w:rPr>
          <w:color w:val="000001"/>
        </w:rPr>
        <w:t xml:space="preserve"> প্রথম</w:t>
      </w:r>
      <w:r>
        <w:rPr>
          <w:color w:val="000003"/>
        </w:rPr>
        <w:t xml:space="preserve"> বার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কোনো</w:t>
      </w:r>
      <w:r>
        <w:rPr>
          <w:color w:val="000012"/>
        </w:rPr>
        <w:t xml:space="preserve"> বোনাস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10000"/>
        </w:rPr>
        <w:t xml:space="preserve"> sob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000000"/>
        </w:rPr>
        <w:t xml:space="preserve"> credit</w:t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00"/>
        </w:rPr>
        <w:t xml:space="preserve"> anle</w:t>
      </w:r>
      <w:r>
        <w:rPr>
          <w:color w:val="040000"/>
        </w:rPr>
        <w:t xml:space="preserve"> hobe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8"/>
        </w:rPr>
        <w:t xml:space="preserve"> ৳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কতদিন</w:t>
      </w:r>
      <w:r>
        <w:rPr>
          <w:color w:val="000000"/>
        </w:rPr>
        <w:t xml:space="preserve"> থাকবে</w:t>
      </w:r>
      <w:r>
        <w:br/>
      </w:r>
      <w:r>
        <w:rPr>
          <w:color w:val="000001"/>
        </w:rPr>
        <w:t xml:space="preserve"> acha</w:t>
      </w:r>
      <w:r>
        <w:rPr>
          <w:color w:val="000000"/>
        </w:rPr>
        <w:t xml:space="preserve"> bhaiya</w:t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0"/>
        </w:rPr>
        <w:t xml:space="preserve"> sathe</w:t>
      </w:r>
      <w:r>
        <w:rPr>
          <w:color w:val="000000"/>
        </w:rPr>
        <w:t xml:space="preserve"> cashin</w:t>
      </w:r>
      <w:r>
        <w:rPr>
          <w:color w:val="130000"/>
        </w:rPr>
        <w:t xml:space="preserve"> er</w:t>
      </w:r>
      <w:r>
        <w:rPr>
          <w:color w:val="010000"/>
        </w:rPr>
        <w:t xml:space="preserve"> ekta</w:t>
      </w:r>
      <w:r>
        <w:rPr>
          <w:color w:val="00006C"/>
        </w:rPr>
        <w:t xml:space="preserve"> offer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1E0000"/>
        </w:rPr>
        <w:t xml:space="preserve"> আমি</w:t>
      </w:r>
      <w:r>
        <w:rPr>
          <w:color w:val="00001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0B0000"/>
        </w:rPr>
        <w:t xml:space="preserve"> এর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নিয়েছিলাম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5"/>
        </w:rPr>
        <w:t xml:space="preserve"> এখন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একসাথে</w:t>
      </w:r>
      <w:r>
        <w:rPr>
          <w:color w:val="000000"/>
        </w:rPr>
        <w:t xml:space="preserve"> গ্রহন</w:t>
      </w:r>
      <w:r>
        <w:rPr>
          <w:color w:val="030000"/>
        </w:rPr>
        <w:t xml:space="preserve"> করতে</w:t>
      </w:r>
      <w:r>
        <w:rPr>
          <w:color w:val="000003"/>
        </w:rPr>
        <w:t xml:space="preserve"> পারবো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কতবার</w:t>
      </w:r>
      <w:r>
        <w:rPr>
          <w:color w:val="000000"/>
        </w:rPr>
        <w:t xml:space="preserve"> একসাথে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1E0000"/>
        </w:rPr>
        <w:t xml:space="preserve"> আমি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0B0000"/>
        </w:rPr>
        <w:t xml:space="preserve"> এর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নিয়েছিলাম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আরও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000000"/>
        </w:rPr>
        <w:t xml:space="preserve"> airbringr</w:t>
      </w:r>
      <w:r>
        <w:rPr>
          <w:color w:val="130000"/>
        </w:rPr>
        <w:t xml:space="preserve"> এ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পেমেন্টে</w:t>
      </w:r>
      <w:r>
        <w:rPr>
          <w:color w:val="000054"/>
        </w:rPr>
        <w:t xml:space="preserve"> ক্যাশব্যাক</w:t>
      </w:r>
      <w:r>
        <w:rPr>
          <w:color w:val="130000"/>
        </w:rPr>
        <w:t xml:space="preserve"> এ</w:t>
      </w:r>
      <w:r>
        <w:rPr>
          <w:color w:val="000000"/>
        </w:rPr>
        <w:t xml:space="preserve"> সর্বোচ্চ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দেওয়া</w:t>
      </w:r>
      <w:r>
        <w:rPr>
          <w:color w:val="060000"/>
        </w:rPr>
        <w:t xml:space="preserve"> হবে</w:t>
      </w:r>
      <w:r>
        <w:br/>
      </w:r>
      <w:r>
        <w:rPr>
          <w:color w:val="000000"/>
        </w:rPr>
        <w:t xml:space="preserve"> দারাজের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00"/>
        </w:rPr>
        <w:t xml:space="preserve"> এভেলেবেল</w:t>
      </w:r>
      <w:r>
        <w:rPr>
          <w:color w:val="000038"/>
        </w:rPr>
        <w:t xml:space="preserve"> আছে</w:t>
      </w:r>
      <w:r>
        <w:rPr>
          <w:color w:val="020000"/>
        </w:rPr>
        <w:t xml:space="preserve"> আর</w:t>
      </w:r>
      <w:r>
        <w:rPr>
          <w:color w:val="000000"/>
        </w:rPr>
        <w:t xml:space="preserve"> এটিকে</w:t>
      </w:r>
      <w:r>
        <w:rPr>
          <w:color w:val="000001"/>
        </w:rPr>
        <w:t xml:space="preserve"> সব</w:t>
      </w:r>
      <w:r>
        <w:rPr>
          <w:color w:val="000000"/>
        </w:rPr>
        <w:t xml:space="preserve"> পণ্যের</w:t>
      </w:r>
      <w:r>
        <w:rPr>
          <w:color w:val="010000"/>
        </w:rPr>
        <w:t xml:space="preserve"> উপর</w:t>
      </w:r>
      <w:r>
        <w:rPr>
          <w:color w:val="000005"/>
        </w:rPr>
        <w:t xml:space="preserve"> প্রযোজ্য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আম্বার</w:t>
      </w:r>
      <w:r>
        <w:rPr>
          <w:color w:val="000000"/>
        </w:rPr>
        <w:t xml:space="preserve"> আইটি</w:t>
      </w:r>
      <w:r>
        <w:rPr>
          <w:color w:val="000001"/>
        </w:rPr>
        <w:t xml:space="preserve"> রিচার্জের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29"/>
        </w:rPr>
        <w:t xml:space="preserve"> bkash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dicce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please</w:t>
      </w:r>
      <w:r>
        <w:rPr>
          <w:color w:val="000000"/>
        </w:rPr>
        <w:t xml:space="preserve"> reply</w:t>
      </w:r>
      <w:r>
        <w:br/>
      </w:r>
      <w:r>
        <w:rPr>
          <w:color w:val="000000"/>
        </w:rPr>
        <w:t xml:space="preserve"> tala</w:t>
      </w:r>
      <w:r>
        <w:rPr>
          <w:color w:val="000005"/>
        </w:rPr>
        <w:t xml:space="preserve"> card</w:t>
      </w:r>
      <w:r>
        <w:rPr>
          <w:color w:val="0A0000"/>
        </w:rPr>
        <w:t xml:space="preserve"> to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0D"/>
        </w:rPr>
        <w:t xml:space="preserve"> bonus</w:t>
      </w:r>
      <w:r>
        <w:rPr>
          <w:color w:val="000002"/>
        </w:rPr>
        <w:t xml:space="preserve"> dibe</w:t>
      </w:r>
      <w:r>
        <w:br/>
      </w:r>
      <w:r>
        <w:rPr>
          <w:color w:val="000000"/>
        </w:rPr>
        <w:t xml:space="preserve"> সপ্ন</w:t>
      </w:r>
      <w:r>
        <w:rPr>
          <w:color w:val="000002"/>
        </w:rPr>
        <w:t xml:space="preserve"> কুপন</w:t>
      </w:r>
      <w:r>
        <w:rPr>
          <w:color w:val="000000"/>
        </w:rPr>
        <w:t xml:space="preserve"> ব্যবহার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শত</w:t>
      </w:r>
      <w:r>
        <w:rPr>
          <w:color w:val="000000"/>
        </w:rPr>
        <w:t xml:space="preserve"> গুলি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00"/>
        </w:rPr>
        <w:t xml:space="preserve"> buy</w:t>
      </w:r>
      <w:r>
        <w:rPr>
          <w:color w:val="000000"/>
        </w:rPr>
        <w:t xml:space="preserve"> one</w:t>
      </w:r>
      <w:r>
        <w:rPr>
          <w:color w:val="000003"/>
        </w:rPr>
        <w:t xml:space="preserve"> get</w:t>
      </w:r>
      <w:r>
        <w:rPr>
          <w:color w:val="000000"/>
        </w:rPr>
        <w:t xml:space="preserve"> one</w:t>
      </w:r>
      <w:r>
        <w:rPr>
          <w:color w:val="00006C"/>
        </w:rPr>
        <w:t xml:space="preserve"> offer</w:t>
      </w:r>
      <w:r>
        <w:rPr>
          <w:color w:val="000000"/>
        </w:rPr>
        <w:t xml:space="preserve"> jnte</w:t>
      </w:r>
      <w:r>
        <w:rPr>
          <w:color w:val="000000"/>
        </w:rPr>
        <w:t xml:space="preserve"> chassi</w:t>
      </w:r>
      <w:r>
        <w:rPr>
          <w:color w:val="000000"/>
        </w:rPr>
        <w:t xml:space="preserve"> pls</w:t>
      </w:r>
      <w:r>
        <w:rPr>
          <w:color w:val="000000"/>
        </w:rPr>
        <w:t xml:space="preserve"> help</w:t>
      </w:r>
      <w:r>
        <w:br/>
      </w:r>
      <w:r>
        <w:rPr>
          <w:color w:val="1E0000"/>
        </w:rPr>
        <w:t xml:space="preserve"> আমি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D"/>
        </w:rPr>
        <w:t xml:space="preserve"> অফারটি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br/>
      </w:r>
      <w:r>
        <w:rPr>
          <w:color w:val="020000"/>
        </w:rPr>
        <w:t xml:space="preserve"> sir</w:t>
      </w:r>
      <w:r>
        <w:rPr>
          <w:color w:val="190000"/>
        </w:rPr>
        <w:t xml:space="preserve"> ami</w:t>
      </w:r>
      <w:r>
        <w:rPr>
          <w:color w:val="000000"/>
        </w:rPr>
        <w:t xml:space="preserve"> darraz</w:t>
      </w:r>
      <w:r>
        <w:rPr>
          <w:color w:val="00000B"/>
        </w:rPr>
        <w:t xml:space="preserve"> account</w:t>
      </w:r>
      <w:r>
        <w:rPr>
          <w:color w:val="000001"/>
        </w:rPr>
        <w:t xml:space="preserve"> use</w:t>
      </w:r>
      <w:r>
        <w:rPr>
          <w:color w:val="000005"/>
        </w:rPr>
        <w:t xml:space="preserve"> kore</w:t>
      </w:r>
      <w:r>
        <w:rPr>
          <w:color w:val="00005E"/>
        </w:rPr>
        <w:t xml:space="preserve"> taka</w:t>
      </w:r>
      <w:r>
        <w:rPr>
          <w:color w:val="000000"/>
        </w:rPr>
        <w:t xml:space="preserve"> gp</w:t>
      </w:r>
      <w:r>
        <w:rPr>
          <w:color w:val="000000"/>
        </w:rPr>
        <w:t xml:space="preserve"> richage</w:t>
      </w:r>
      <w:r>
        <w:rPr>
          <w:color w:val="000000"/>
        </w:rPr>
        <w:t xml:space="preserve"> kinle</w:t>
      </w:r>
      <w:r>
        <w:rPr>
          <w:color w:val="000029"/>
        </w:rPr>
        <w:t xml:space="preserve"> bkash</w:t>
      </w:r>
      <w:r>
        <w:rPr>
          <w:color w:val="000000"/>
        </w:rPr>
        <w:t xml:space="preserve"> pement</w:t>
      </w:r>
      <w:r>
        <w:rPr>
          <w:color w:val="000005"/>
        </w:rPr>
        <w:t xml:space="preserve"> kore</w:t>
      </w:r>
      <w:r>
        <w:rPr>
          <w:color w:val="000006"/>
        </w:rPr>
        <w:t xml:space="preserve"> koto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chaldal</w:t>
      </w:r>
      <w:r>
        <w:rPr>
          <w:color w:val="470000"/>
        </w:rPr>
        <w:t xml:space="preserve"> a</w:t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130000"/>
        </w:rPr>
        <w:t xml:space="preserve"> er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shomporke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0"/>
        </w:rPr>
        <w:t xml:space="preserve"> shwapno</w:t>
      </w:r>
      <w:r>
        <w:rPr>
          <w:color w:val="000001"/>
        </w:rPr>
        <w:t xml:space="preserve"> coupon</w:t>
      </w:r>
      <w:r>
        <w:rPr>
          <w:color w:val="6E0000"/>
        </w:rPr>
        <w:t xml:space="preserve"> ki</w:t>
      </w:r>
      <w:r>
        <w:rPr>
          <w:color w:val="000000"/>
        </w:rPr>
        <w:t xml:space="preserve"> desher</w:t>
      </w:r>
      <w:r>
        <w:rPr>
          <w:color w:val="010000"/>
        </w:rPr>
        <w:t xml:space="preserve"> sob</w:t>
      </w:r>
      <w:r>
        <w:rPr>
          <w:color w:val="000000"/>
        </w:rPr>
        <w:t xml:space="preserve"> outlet</w:t>
      </w:r>
      <w:r>
        <w:rPr>
          <w:color w:val="470000"/>
        </w:rPr>
        <w:t xml:space="preserve"> a</w:t>
      </w:r>
      <w:r>
        <w:rPr>
          <w:color w:val="000001"/>
        </w:rPr>
        <w:t xml:space="preserve"> use</w:t>
      </w:r>
      <w:r>
        <w:rPr>
          <w:color w:val="020000"/>
        </w:rPr>
        <w:t xml:space="preserve"> kora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all</w:t>
      </w:r>
      <w:r>
        <w:rPr>
          <w:color w:val="00000F"/>
        </w:rPr>
        <w:t xml:space="preserve"> bank</w:t>
      </w:r>
      <w:r>
        <w:rPr>
          <w:color w:val="000001"/>
        </w:rPr>
        <w:t xml:space="preserve"> visa</w:t>
      </w:r>
      <w:r>
        <w:rPr>
          <w:color w:val="000005"/>
        </w:rPr>
        <w:t xml:space="preserve"> card</w:t>
      </w:r>
      <w:r>
        <w:rPr>
          <w:color w:val="010000"/>
        </w:rPr>
        <w:t xml:space="preserve"> diye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A5"/>
        </w:rPr>
        <w:t xml:space="preserve"> tk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00"/>
        </w:rPr>
        <w:t xml:space="preserve"> powa</w:t>
      </w:r>
      <w:r>
        <w:rPr>
          <w:color w:val="000000"/>
        </w:rPr>
        <w:t xml:space="preserve"> zabe</w:t>
      </w:r>
      <w:r>
        <w:br/>
      </w:r>
      <w:r>
        <w:rPr>
          <w:color w:val="020000"/>
        </w:rPr>
        <w:t xml:space="preserve"> sir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30000"/>
        </w:rPr>
        <w:t xml:space="preserve"> korla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24"/>
        </w:rPr>
        <w:t xml:space="preserve"> ta</w:t>
      </w:r>
      <w:r>
        <w:rPr>
          <w:color w:val="000000"/>
        </w:rPr>
        <w:t xml:space="preserve"> kotober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2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কখন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াচ্চা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বা</w:t>
      </w:r>
      <w:r>
        <w:rPr>
          <w:color w:val="010000"/>
        </w:rPr>
        <w:t xml:space="preserve"> তার</w:t>
      </w:r>
      <w:r>
        <w:rPr>
          <w:color w:val="000001"/>
        </w:rPr>
        <w:t xml:space="preserve"> বেশি</w:t>
      </w:r>
      <w:r>
        <w:rPr>
          <w:color w:val="000000"/>
        </w:rPr>
        <w:t xml:space="preserve"> ববিদুত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দিলে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00001C"/>
        </w:rPr>
        <w:t xml:space="preserve"> পাবো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দিয়া</w:t>
      </w:r>
      <w:r>
        <w:rPr>
          <w:color w:val="01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020000"/>
        </w:rPr>
        <w:t xml:space="preserve"> আপনাদের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ইনে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বোনাসের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rechage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01"/>
        </w:rPr>
        <w:t xml:space="preserve"> offar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00"/>
        </w:rPr>
        <w:t xml:space="preserve"> রিটেল</w:t>
      </w:r>
      <w:r>
        <w:rPr>
          <w:color w:val="000005"/>
        </w:rPr>
        <w:t xml:space="preserve"> পেমেন্ট</w:t>
      </w:r>
      <w:r>
        <w:rPr>
          <w:color w:val="000000"/>
        </w:rPr>
        <w:t xml:space="preserve"> অ্যাকাউন্টে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পর্যন্ত</w:t>
      </w:r>
      <w:r>
        <w:rPr>
          <w:color w:val="00001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000000"/>
        </w:rPr>
        <w:t xml:space="preserve"> চার্জ</w:t>
      </w:r>
      <w:r>
        <w:rPr>
          <w:color w:val="000000"/>
        </w:rPr>
        <w:t xml:space="preserve"> ফ্রি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বর্তমানে</w:t>
      </w:r>
      <w:r>
        <w:rPr>
          <w:color w:val="000000"/>
        </w:rPr>
        <w:t xml:space="preserve"> চলমান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130000"/>
        </w:rPr>
        <w:t xml:space="preserve"> এ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br/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এখুন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br/>
      </w:r>
      <w:r>
        <w:rPr>
          <w:color w:val="020000"/>
        </w:rPr>
        <w:t xml:space="preserve"> sir</w:t>
      </w:r>
      <w:r>
        <w:rPr>
          <w:color w:val="000001"/>
        </w:rPr>
        <w:t xml:space="preserve"> visa</w:t>
      </w:r>
      <w:r>
        <w:rPr>
          <w:color w:val="000005"/>
        </w:rPr>
        <w:t xml:space="preserve"> card</w:t>
      </w:r>
      <w:r>
        <w:rPr>
          <w:color w:val="000001"/>
        </w:rPr>
        <w:t xml:space="preserve"> thake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সকল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গ্রাহকদের</w:t>
      </w:r>
      <w:r>
        <w:rPr>
          <w:color w:val="000000"/>
        </w:rPr>
        <w:t xml:space="preserve"> ক্ষেত্রে</w:t>
      </w:r>
      <w:r>
        <w:rPr>
          <w:color w:val="000005"/>
        </w:rPr>
        <w:t xml:space="preserve"> প্রযোজ্য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02"/>
        </w:rPr>
        <w:t xml:space="preserve"> kno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rPr>
          <w:color w:val="000004"/>
        </w:rPr>
        <w:t xml:space="preserve"> না</w:t>
      </w:r>
      <w:r>
        <w:rPr>
          <w:color w:val="000001"/>
        </w:rPr>
        <w:t xml:space="preserve"> নিদিষ্ট</w:t>
      </w:r>
      <w:r>
        <w:rPr>
          <w:color w:val="000000"/>
        </w:rPr>
        <w:t xml:space="preserve"> লোকের</w:t>
      </w:r>
      <w:r>
        <w:rPr>
          <w:color w:val="0B0000"/>
        </w:rPr>
        <w:t xml:space="preserve"> জন্য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6E0000"/>
        </w:rPr>
        <w:t xml:space="preserve"> ki</w:t>
      </w:r>
      <w:r>
        <w:rPr>
          <w:color w:val="000001"/>
        </w:rPr>
        <w:t xml:space="preserve"> sobai</w:t>
      </w:r>
      <w:r>
        <w:rPr>
          <w:color w:val="000003"/>
        </w:rPr>
        <w:t xml:space="preserve"> pabe</w:t>
      </w:r>
      <w:r>
        <w:rPr>
          <w:color w:val="000002"/>
        </w:rPr>
        <w:t xml:space="preserve"> r</w:t>
      </w:r>
      <w:r>
        <w:rPr>
          <w:color w:val="00004E"/>
        </w:rPr>
        <w:t xml:space="preserve"> recharge</w:t>
      </w:r>
      <w:r>
        <w:rPr>
          <w:color w:val="6E0000"/>
        </w:rPr>
        <w:t xml:space="preserve"> ki</w:t>
      </w:r>
      <w:r>
        <w:rPr>
          <w:color w:val="020000"/>
        </w:rPr>
        <w:t xml:space="preserve"> j</w:t>
      </w:r>
      <w:r>
        <w:rPr>
          <w:color w:val="000010"/>
        </w:rPr>
        <w:t xml:space="preserve"> kono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1B0000"/>
        </w:rPr>
        <w:t xml:space="preserve"> korle</w:t>
      </w:r>
      <w:r>
        <w:rPr>
          <w:color w:val="010000"/>
        </w:rPr>
        <w:t xml:space="preserve"> hbe</w:t>
      </w:r>
      <w:r>
        <w:br/>
      </w:r>
      <w:r>
        <w:rPr>
          <w:color w:val="000000"/>
        </w:rPr>
        <w:t xml:space="preserve"> হাজার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80000"/>
        </w:rPr>
        <w:t xml:space="preserve"> কোনো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3"/>
        </w:rPr>
        <w:t xml:space="preserve"> daraz</w:t>
      </w:r>
      <w:r>
        <w:rPr>
          <w:color w:val="040000"/>
        </w:rPr>
        <w:t xml:space="preserve"> ar</w:t>
      </w:r>
      <w:r>
        <w:rPr>
          <w:color w:val="000001"/>
        </w:rPr>
        <w:t xml:space="preserve"> discount</w:t>
      </w:r>
      <w:r>
        <w:rPr>
          <w:color w:val="040000"/>
        </w:rPr>
        <w:t xml:space="preserve"> ar</w:t>
      </w:r>
      <w:r>
        <w:rPr>
          <w:color w:val="000000"/>
        </w:rPr>
        <w:t xml:space="preserve"> sorto</w:t>
      </w:r>
      <w:r>
        <w:rPr>
          <w:color w:val="6E0000"/>
        </w:rPr>
        <w:t xml:space="preserve"> 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upto</w:t>
      </w:r>
      <w:r>
        <w:rPr>
          <w:color w:val="000006"/>
        </w:rPr>
        <w:t xml:space="preserve"> koto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ey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br/>
      </w:r>
      <w:r>
        <w:rPr>
          <w:color w:val="000000"/>
        </w:rPr>
        <w:t xml:space="preserve"> ডেবিট</w:t>
      </w:r>
      <w:r>
        <w:rPr>
          <w:color w:val="000000"/>
        </w:rPr>
        <w:t xml:space="preserve"> এটিএম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শর্ত</w:t>
      </w:r>
      <w:r>
        <w:rPr>
          <w:color w:val="000005"/>
        </w:rPr>
        <w:t xml:space="preserve"> প্রযোজ্য</w:t>
      </w:r>
      <w:r>
        <w:rPr>
          <w:color w:val="000000"/>
        </w:rPr>
        <w:t xml:space="preserve"> শর্তটা</w:t>
      </w:r>
      <w:r>
        <w:rPr>
          <w:color w:val="030000"/>
        </w:rPr>
        <w:t xml:space="preserve"> কী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A0000"/>
        </w:rPr>
        <w:t xml:space="preserve"> to</w:t>
      </w:r>
      <w:r>
        <w:rPr>
          <w:color w:val="000004"/>
        </w:rPr>
        <w:t xml:space="preserve"> available</w:t>
      </w:r>
      <w:r>
        <w:rPr>
          <w:color w:val="00000A"/>
        </w:rPr>
        <w:t xml:space="preserve"> ace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এ্যাপ</w:t>
      </w:r>
      <w:r>
        <w:rPr>
          <w:color w:val="000000"/>
        </w:rPr>
        <w:t xml:space="preserve"> ছাড়া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07"/>
        </w:rPr>
        <w:t xml:space="preserve"> পাওয়া</w:t>
      </w:r>
      <w:r>
        <w:rPr>
          <w:color w:val="000000"/>
        </w:rPr>
        <w:t xml:space="preserve"> জাবে</w:t>
      </w:r>
      <w:r>
        <w:rPr>
          <w:color w:val="000001"/>
        </w:rPr>
        <w:t xml:space="preserve"> জানান</w:t>
      </w:r>
      <w:r>
        <w:rPr>
          <w:color w:val="000000"/>
        </w:rPr>
        <w:t xml:space="preserve"> ভাই</w:t>
      </w:r>
      <w:r>
        <w:br/>
      </w:r>
      <w:r>
        <w:rPr>
          <w:color w:val="190000"/>
        </w:rPr>
        <w:t xml:space="preserve"> ami</w:t>
      </w:r>
      <w:r>
        <w:rPr>
          <w:color w:val="010000"/>
        </w:rPr>
        <w:t xml:space="preserve"> ekta</w:t>
      </w:r>
      <w:r>
        <w:rPr>
          <w:color w:val="000000"/>
        </w:rPr>
        <w:t xml:space="preserve"> post</w:t>
      </w:r>
      <w:r>
        <w:rPr>
          <w:color w:val="000000"/>
        </w:rPr>
        <w:t xml:space="preserve"> dekhlam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rPr>
          <w:color w:val="00000A"/>
        </w:rPr>
        <w:t xml:space="preserve"> ace</w:t>
      </w:r>
      <w:r>
        <w:br/>
      </w:r>
      <w:r>
        <w:rPr>
          <w:color w:val="00000D"/>
        </w:rPr>
        <w:t xml:space="preserve"> বিকাশে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00"/>
        </w:rPr>
        <w:t xml:space="preserve"> added</w:t>
      </w:r>
      <w:r>
        <w:rPr>
          <w:color w:val="0000A5"/>
        </w:rPr>
        <w:t xml:space="preserve"> tk</w:t>
      </w:r>
      <w:r>
        <w:rPr>
          <w:color w:val="000000"/>
        </w:rPr>
        <w:t xml:space="preserve"> times</w:t>
      </w:r>
      <w:r>
        <w:rPr>
          <w:color w:val="020000"/>
        </w:rPr>
        <w:t xml:space="preserve"> on</w:t>
      </w:r>
      <w:r>
        <w:rPr>
          <w:color w:val="000000"/>
        </w:rPr>
        <w:t xml:space="preserve"> th</w:t>
      </w:r>
      <w:r>
        <w:rPr>
          <w:color w:val="000000"/>
        </w:rPr>
        <w:t xml:space="preserve"> march</w:t>
      </w:r>
      <w:r>
        <w:rPr>
          <w:color w:val="000000"/>
        </w:rPr>
        <w:t xml:space="preserve"> but</w:t>
      </w:r>
      <w:r>
        <w:rPr>
          <w:color w:val="000000"/>
        </w:rPr>
        <w:t xml:space="preserve"> received</w:t>
      </w:r>
      <w:r>
        <w:rPr>
          <w:color w:val="000003"/>
        </w:rPr>
        <w:t xml:space="preserve"> -</w:t>
      </w:r>
      <w:r>
        <w:rPr>
          <w:color w:val="000000"/>
        </w:rPr>
        <w:t xml:space="preserve"> only</w:t>
      </w:r>
      <w:r>
        <w:rPr>
          <w:color w:val="000000"/>
        </w:rPr>
        <w:t xml:space="preserve"> time</w:t>
      </w:r>
      <w:r>
        <w:rPr>
          <w:color w:val="000001"/>
        </w:rPr>
        <w:t xml:space="preserve"> ibanking</w:t>
      </w:r>
      <w:r>
        <w:rPr>
          <w:color w:val="000000"/>
        </w:rPr>
        <w:t xml:space="preserve"> citybank</w:t>
      </w:r>
      <w:r>
        <w:br/>
      </w:r>
      <w:r>
        <w:rPr>
          <w:color w:val="000003"/>
        </w:rPr>
        <w:t xml:space="preserve"> daraz</w:t>
      </w:r>
      <w:r>
        <w:rPr>
          <w:color w:val="130000"/>
        </w:rPr>
        <w:t xml:space="preserve"> এ</w:t>
      </w:r>
      <w:r>
        <w:rPr>
          <w:color w:val="000005"/>
        </w:rPr>
        <w:t xml:space="preserve"> পেমেন্ট</w:t>
      </w:r>
      <w:r>
        <w:rPr>
          <w:color w:val="000023"/>
        </w:rPr>
        <w:t xml:space="preserve"> বিকাশ</w:t>
      </w:r>
      <w:r>
        <w:rPr>
          <w:color w:val="040000"/>
        </w:rPr>
        <w:t xml:space="preserve"> করলেই</w:t>
      </w:r>
      <w:r>
        <w:rPr>
          <w:color w:val="000000"/>
        </w:rPr>
        <w:t xml:space="preserve"> পাবেন</w:t>
      </w:r>
      <w:r>
        <w:rPr>
          <w:color w:val="000002"/>
        </w:rPr>
        <w:t xml:space="preserve"> পর্যন্ত</w:t>
      </w:r>
      <w:r>
        <w:rPr>
          <w:color w:val="000000"/>
        </w:rPr>
        <w:t xml:space="preserve"> ইনস্ট্যান্ট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phone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recharch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0"/>
        </w:rPr>
        <w:t xml:space="preserve"> recrg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aita</w:t>
      </w:r>
      <w:r>
        <w:rPr>
          <w:color w:val="6E0000"/>
        </w:rPr>
        <w:t xml:space="preserve"> ki</w:t>
      </w:r>
      <w:r>
        <w:rPr>
          <w:color w:val="000000"/>
        </w:rPr>
        <w:t xml:space="preserve"> nij</w:t>
      </w:r>
      <w:r>
        <w:rPr>
          <w:color w:val="000002"/>
        </w:rPr>
        <w:t xml:space="preserve"> nmbr</w:t>
      </w:r>
      <w:r>
        <w:rPr>
          <w:color w:val="000033"/>
        </w:rPr>
        <w:t xml:space="preserve"> e</w:t>
      </w:r>
      <w:r>
        <w:rPr>
          <w:color w:val="000000"/>
        </w:rPr>
        <w:t xml:space="preserve"> recrg</w:t>
      </w:r>
      <w:r>
        <w:rPr>
          <w:color w:val="000002"/>
        </w:rPr>
        <w:t xml:space="preserve"> korte</w:t>
      </w:r>
      <w:r>
        <w:rPr>
          <w:color w:val="010000"/>
        </w:rPr>
        <w:t xml:space="preserve"> hbe</w:t>
      </w:r>
      <w:r>
        <w:rPr>
          <w:color w:val="060000"/>
        </w:rPr>
        <w:t xml:space="preserve"> naki</w:t>
      </w:r>
      <w:r>
        <w:rPr>
          <w:color w:val="000000"/>
        </w:rPr>
        <w:t xml:space="preserve"> jekono</w:t>
      </w:r>
      <w:r>
        <w:rPr>
          <w:color w:val="000002"/>
        </w:rPr>
        <w:t xml:space="preserve"> nmbr</w:t>
      </w:r>
      <w:r>
        <w:rPr>
          <w:color w:val="000033"/>
        </w:rPr>
        <w:t xml:space="preserve"> e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রিসার্চ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ক্যাশবেল</w:t>
      </w:r>
      <w:r>
        <w:rPr>
          <w:color w:val="000008"/>
        </w:rPr>
        <w:t xml:space="preserve"> অফারটা</w:t>
      </w:r>
      <w:r>
        <w:rPr>
          <w:color w:val="000004"/>
        </w:rPr>
        <w:t xml:space="preserve"> জানাবেন</w:t>
      </w:r>
      <w:r>
        <w:rPr>
          <w:color w:val="030000"/>
        </w:rPr>
        <w:t xml:space="preserve"> একটু</w:t>
      </w:r>
      <w:r>
        <w:br/>
      </w:r>
      <w:r>
        <w:rPr>
          <w:color w:val="000000"/>
        </w:rPr>
        <w:t xml:space="preserve"> cellfin</w:t>
      </w:r>
      <w:r>
        <w:rPr>
          <w:color w:val="000001"/>
        </w:rPr>
        <w:t xml:space="preserve"> thake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30000"/>
        </w:rPr>
        <w:t xml:space="preserve"> je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30000"/>
        </w:rPr>
        <w:t xml:space="preserve"> je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oytaki</w:t>
      </w:r>
      <w:r>
        <w:rPr>
          <w:color w:val="000000"/>
        </w:rPr>
        <w:t xml:space="preserve"> nej</w:t>
      </w:r>
      <w:r>
        <w:rPr>
          <w:color w:val="000026"/>
        </w:rPr>
        <w:t xml:space="preserve"> number</w:t>
      </w:r>
      <w:r>
        <w:rPr>
          <w:color w:val="060000"/>
        </w:rPr>
        <w:t xml:space="preserve"> naki</w:t>
      </w:r>
      <w:r>
        <w:rPr>
          <w:color w:val="000000"/>
        </w:rPr>
        <w:t xml:space="preserve"> jekono</w:t>
      </w:r>
      <w:r>
        <w:rPr>
          <w:color w:val="000026"/>
        </w:rPr>
        <w:t xml:space="preserve"> number</w:t>
      </w:r>
      <w:r>
        <w:br/>
      </w:r>
      <w:r>
        <w:rPr>
          <w:color w:val="000000"/>
        </w:rPr>
        <w:t xml:space="preserve"> atm</w:t>
      </w:r>
      <w:r>
        <w:rPr>
          <w:color w:val="000001"/>
        </w:rPr>
        <w:t xml:space="preserve"> visa</w:t>
      </w:r>
      <w:r>
        <w:rPr>
          <w:color w:val="000005"/>
        </w:rPr>
        <w:t xml:space="preserve"> card</w:t>
      </w:r>
      <w:r>
        <w:rPr>
          <w:color w:val="000001"/>
        </w:rPr>
        <w:t xml:space="preserve"> teke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emon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000001"/>
        </w:rPr>
        <w:t xml:space="preserve"> visa</w:t>
      </w:r>
      <w:r>
        <w:rPr>
          <w:color w:val="000005"/>
        </w:rPr>
        <w:t xml:space="preserve"> card</w:t>
      </w:r>
      <w:r>
        <w:rPr>
          <w:color w:val="010000"/>
        </w:rPr>
        <w:t xml:space="preserve"> diye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10000"/>
        </w:rPr>
        <w:t xml:space="preserve"> ekta</w:t>
      </w:r>
      <w:r>
        <w:rPr>
          <w:color w:val="000001"/>
        </w:rPr>
        <w:t xml:space="preserve"> visa</w:t>
      </w:r>
      <w:r>
        <w:rPr>
          <w:color w:val="000005"/>
        </w:rPr>
        <w:t xml:space="preserve"> card</w:t>
      </w:r>
      <w:r>
        <w:rPr>
          <w:color w:val="010000"/>
        </w:rPr>
        <w:t xml:space="preserve"> diye</w:t>
      </w:r>
      <w:r>
        <w:rPr>
          <w:color w:val="000000"/>
        </w:rPr>
        <w:t xml:space="preserve"> koita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neya</w:t>
      </w:r>
      <w:r>
        <w:rPr>
          <w:color w:val="000000"/>
        </w:rPr>
        <w:t xml:space="preserve"> jaabe</w:t>
      </w:r>
      <w:r>
        <w:br/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000000"/>
        </w:rPr>
        <w:t xml:space="preserve"> সর্বোচ্চ</w:t>
      </w:r>
      <w:r>
        <w:br/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000001"/>
        </w:rPr>
        <w:t xml:space="preserve"> sobai</w:t>
      </w:r>
      <w:r>
        <w:rPr>
          <w:color w:val="000003"/>
        </w:rPr>
        <w:t xml:space="preserve"> pabe</w:t>
      </w:r>
      <w:r>
        <w:br/>
      </w:r>
      <w:r>
        <w:rPr>
          <w:color w:val="000000"/>
        </w:rPr>
        <w:t xml:space="preserve"> সার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সুনসি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তাকলে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দেয়</w:t>
      </w:r>
      <w:r>
        <w:rPr>
          <w:color w:val="000000"/>
        </w:rPr>
        <w:t xml:space="preserve"> তাকি</w:t>
      </w:r>
      <w:r>
        <w:rPr>
          <w:color w:val="000000"/>
        </w:rPr>
        <w:t xml:space="preserve"> সতি</w:t>
      </w:r>
      <w:r>
        <w:rPr>
          <w:color w:val="000004"/>
        </w:rPr>
        <w:t xml:space="preserve"> না</w:t>
      </w:r>
      <w:r>
        <w:rPr>
          <w:color w:val="000000"/>
        </w:rPr>
        <w:t xml:space="preserve"> মিতা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4"/>
        </w:rPr>
        <w:t xml:space="preserve"> details</w:t>
      </w:r>
      <w:r>
        <w:rPr>
          <w:color w:val="020000"/>
        </w:rPr>
        <w:t xml:space="preserve"> please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00000"/>
        </w:rPr>
        <w:t xml:space="preserve"> jnne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নিউজ</w:t>
      </w:r>
      <w:r>
        <w:rPr>
          <w:color w:val="00000F"/>
        </w:rPr>
        <w:t xml:space="preserve"> টা</w:t>
      </w:r>
      <w:r>
        <w:rPr>
          <w:color w:val="000004"/>
        </w:rPr>
        <w:t xml:space="preserve"> কত</w:t>
      </w:r>
      <w:r>
        <w:rPr>
          <w:color w:val="000000"/>
        </w:rPr>
        <w:t xml:space="preserve"> খানি</w:t>
      </w:r>
      <w:r>
        <w:rPr>
          <w:color w:val="000000"/>
        </w:rPr>
        <w:t xml:space="preserve"> সঠিক</w:t>
      </w:r>
      <w:r>
        <w:br/>
      </w:r>
      <w:r>
        <w:rPr>
          <w:color w:val="000000"/>
        </w:rPr>
        <w:t xml:space="preserve"> walton</w:t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1"/>
        </w:rPr>
        <w:t xml:space="preserve"> off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20000"/>
        </w:rPr>
        <w:t xml:space="preserve"> j</w:t>
      </w:r>
      <w:r>
        <w:rPr>
          <w:color w:val="000010"/>
        </w:rPr>
        <w:t xml:space="preserve"> kono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বিকাশ-এ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00"/>
        </w:rPr>
        <w:t xml:space="preserve"> মানি-তে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কিছুক্ষণ</w:t>
      </w:r>
      <w:r>
        <w:rPr>
          <w:color w:val="010000"/>
        </w:rPr>
        <w:t xml:space="preserve"> আগে</w:t>
      </w:r>
      <w:r>
        <w:rPr>
          <w:color w:val="000005"/>
        </w:rPr>
        <w:t xml:space="preserve"> একটা</w:t>
      </w:r>
      <w:r>
        <w:rPr>
          <w:color w:val="000002"/>
        </w:rPr>
        <w:t xml:space="preserve"> মেসেজ</w:t>
      </w:r>
      <w:r>
        <w:rPr>
          <w:color w:val="000001"/>
        </w:rPr>
        <w:t xml:space="preserve"> দেখলাম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কার্ডের</w:t>
      </w:r>
      <w:r>
        <w:rPr>
          <w:color w:val="020000"/>
        </w:rPr>
        <w:t xml:space="preserve"> মাধ্যমে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আনলে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00"/>
        </w:rPr>
        <w:t xml:space="preserve"> hajar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06"/>
        </w:rPr>
        <w:t xml:space="preserve"> koto</w:t>
      </w:r>
      <w:r>
        <w:rPr>
          <w:color w:val="00005E"/>
        </w:rPr>
        <w:t xml:space="preserve"> taka</w:t>
      </w:r>
      <w:r>
        <w:rPr>
          <w:color w:val="000001"/>
        </w:rPr>
        <w:t xml:space="preserve"> bonas</w:t>
      </w:r>
      <w:r>
        <w:br/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30000"/>
        </w:rPr>
        <w:t xml:space="preserve"> কী</w:t>
      </w:r>
      <w:r>
        <w:rPr>
          <w:color w:val="000003"/>
        </w:rPr>
        <w:t xml:space="preserve"> সবার</w:t>
      </w:r>
      <w:r>
        <w:rPr>
          <w:color w:val="000000"/>
        </w:rPr>
        <w:t xml:space="preserve"> জনু</w:t>
      </w:r>
      <w:r>
        <w:rPr>
          <w:color w:val="000000"/>
        </w:rPr>
        <w:t xml:space="preserve"> রিচারজে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4"/>
        </w:rPr>
        <w:t xml:space="preserve"> details</w:t>
      </w:r>
      <w:r>
        <w:rPr>
          <w:color w:val="020000"/>
        </w:rPr>
        <w:t xml:space="preserve"> please</w:t>
      </w:r>
      <w:r>
        <w:br/>
      </w:r>
      <w:r>
        <w:rPr>
          <w:color w:val="000001"/>
        </w:rPr>
        <w:t xml:space="preserve"> can</w:t>
      </w:r>
      <w:r>
        <w:rPr>
          <w:color w:val="000000"/>
        </w:rPr>
        <w:t xml:space="preserve"> you</w:t>
      </w:r>
      <w:r>
        <w:rPr>
          <w:color w:val="020000"/>
        </w:rPr>
        <w:t xml:space="preserve"> plz</w:t>
      </w:r>
      <w:r>
        <w:rPr>
          <w:color w:val="000000"/>
        </w:rPr>
        <w:t xml:space="preserve"> share</w:t>
      </w:r>
      <w:r>
        <w:rPr>
          <w:color w:val="00006C"/>
        </w:rPr>
        <w:t xml:space="preserve"> offer</w:t>
      </w:r>
      <w:r>
        <w:rPr>
          <w:color w:val="000004"/>
        </w:rPr>
        <w:t xml:space="preserve"> details</w:t>
      </w:r>
      <w:r>
        <w:rPr>
          <w:color w:val="000000"/>
        </w:rPr>
        <w:t xml:space="preserve"> link</w:t>
      </w:r>
      <w:r>
        <w:rPr>
          <w:color w:val="040000"/>
        </w:rPr>
        <w:t xml:space="preserve"> for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with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br/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A0000"/>
        </w:rPr>
        <w:t xml:space="preserve"> করে</w:t>
      </w:r>
      <w:r>
        <w:rPr>
          <w:color w:val="230000"/>
        </w:rPr>
        <w:t xml:space="preserve"> আমার</w:t>
      </w:r>
      <w:r>
        <w:rPr>
          <w:color w:val="010000"/>
        </w:rPr>
        <w:t xml:space="preserve"> নিজের</w:t>
      </w:r>
      <w:r>
        <w:rPr>
          <w:color w:val="000026"/>
        </w:rPr>
        <w:t xml:space="preserve"> নাম্বারে</w:t>
      </w:r>
      <w:r>
        <w:rPr>
          <w:color w:val="060000"/>
        </w:rPr>
        <w:t xml:space="preserve"> যে</w:t>
      </w:r>
      <w:r>
        <w:rPr>
          <w:color w:val="000026"/>
        </w:rPr>
        <w:t xml:space="preserve"> নাম্বারে</w:t>
      </w:r>
      <w:r>
        <w:rPr>
          <w:color w:val="000023"/>
        </w:rPr>
        <w:t xml:space="preserve"> বিকাশ</w:t>
      </w:r>
      <w:r>
        <w:rPr>
          <w:color w:val="000038"/>
        </w:rPr>
        <w:t xml:space="preserve"> আছে</w:t>
      </w:r>
      <w:r>
        <w:rPr>
          <w:color w:val="130000"/>
        </w:rPr>
        <w:t xml:space="preserve"> এ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পেতে</w:t>
      </w:r>
      <w:r>
        <w:rPr>
          <w:color w:val="000001"/>
        </w:rPr>
        <w:t xml:space="preserve"> পারি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ataki</w:t>
      </w:r>
      <w:r>
        <w:rPr>
          <w:color w:val="000000"/>
        </w:rPr>
        <w:t xml:space="preserve"> jekono</w:t>
      </w:r>
      <w:r>
        <w:rPr>
          <w:color w:val="000026"/>
        </w:rPr>
        <w:t xml:space="preserve"> number</w:t>
      </w:r>
      <w:r>
        <w:rPr>
          <w:color w:val="00004E"/>
        </w:rPr>
        <w:t xml:space="preserve"> recharge</w:t>
      </w:r>
      <w:r>
        <w:rPr>
          <w:color w:val="000002"/>
        </w:rPr>
        <w:t xml:space="preserve"> korte</w:t>
      </w:r>
      <w:r>
        <w:rPr>
          <w:color w:val="000003"/>
        </w:rPr>
        <w:t xml:space="preserve"> parbo</w:t>
      </w:r>
      <w:r>
        <w:br/>
      </w:r>
      <w:r>
        <w:rPr>
          <w:color w:val="000024"/>
        </w:rPr>
        <w:t xml:space="preserve"> ta</w:t>
      </w:r>
      <w:r>
        <w:rPr>
          <w:color w:val="000029"/>
        </w:rPr>
        <w:t xml:space="preserve"> bkash</w:t>
      </w:r>
      <w:r>
        <w:rPr>
          <w:color w:val="000004"/>
        </w:rPr>
        <w:t xml:space="preserve"> no</w:t>
      </w:r>
      <w:r>
        <w:rPr>
          <w:color w:val="00000A"/>
        </w:rPr>
        <w:t xml:space="preserve"> ace</w:t>
      </w:r>
      <w:r>
        <w:rPr>
          <w:color w:val="000000"/>
        </w:rPr>
        <w:t xml:space="preserve"> chek</w:t>
      </w:r>
      <w:r>
        <w:rPr>
          <w:color w:val="000000"/>
        </w:rPr>
        <w:t xml:space="preserve"> dia</w:t>
      </w:r>
      <w:r>
        <w:rPr>
          <w:color w:val="000001"/>
        </w:rPr>
        <w:t xml:space="preserve"> janan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A"/>
        </w:rPr>
        <w:t xml:space="preserve"> ace</w:t>
      </w:r>
      <w:r>
        <w:rPr>
          <w:color w:val="060000"/>
        </w:rPr>
        <w:t xml:space="preserve"> naki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</w:t>
      </w:r>
      <w:r>
        <w:rPr>
          <w:color w:val="000000"/>
        </w:rPr>
        <w:t xml:space="preserve"> ইন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বলেন</w:t>
      </w:r>
      <w:r>
        <w:br/>
      </w:r>
      <w:r>
        <w:rPr>
          <w:color w:val="00005E"/>
        </w:rPr>
        <w:t xml:space="preserve"> taka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br/>
      </w:r>
      <w:r>
        <w:rPr>
          <w:color w:val="000000"/>
        </w:rPr>
        <w:t xml:space="preserve"> atm</w:t>
      </w:r>
      <w:r>
        <w:rPr>
          <w:color w:val="000000"/>
        </w:rPr>
        <w:t xml:space="preserve"> cad</w:t>
      </w:r>
      <w:r>
        <w:rPr>
          <w:color w:val="000000"/>
        </w:rPr>
        <w:t xml:space="preserve"> taikay</w:t>
      </w:r>
      <w:r>
        <w:rPr>
          <w:color w:val="000001"/>
        </w:rPr>
        <w:t xml:space="preserve"> ad</w:t>
      </w:r>
      <w:r>
        <w:rPr>
          <w:color w:val="000001"/>
        </w:rPr>
        <w:t xml:space="preserve"> many</w:t>
      </w:r>
      <w:r>
        <w:rPr>
          <w:color w:val="000000"/>
        </w:rPr>
        <w:t xml:space="preserve"> korlay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0"/>
        </w:rPr>
        <w:t xml:space="preserve"> bak</w:t>
      </w:r>
      <w:r>
        <w:rPr>
          <w:color w:val="1C0000"/>
        </w:rPr>
        <w:t xml:space="preserve"> ai</w:t>
      </w:r>
      <w:r>
        <w:rPr>
          <w:color w:val="000001"/>
        </w:rPr>
        <w:t xml:space="preserve"> off</w:t>
      </w:r>
      <w:r>
        <w:rPr>
          <w:color w:val="000000"/>
        </w:rPr>
        <w:t xml:space="preserve"> aisay</w:t>
      </w:r>
      <w:r>
        <w:rPr>
          <w:color w:val="020000"/>
        </w:rPr>
        <w:t xml:space="preserve"> ke</w:t>
      </w:r>
      <w:r>
        <w:br/>
      </w:r>
      <w:r>
        <w:rPr>
          <w:color w:val="00005E"/>
        </w:rPr>
        <w:t xml:space="preserve"> taka</w:t>
      </w:r>
      <w:r>
        <w:rPr>
          <w:color w:val="6E0000"/>
        </w:rPr>
        <w:t xml:space="preserve"> ki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1B0000"/>
        </w:rPr>
        <w:t xml:space="preserve"> korle</w:t>
      </w:r>
      <w:r>
        <w:rPr>
          <w:color w:val="000000"/>
        </w:rPr>
        <w:t xml:space="preserve"> ekbar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010000"/>
        </w:rPr>
        <w:t xml:space="preserve"> abar</w:t>
      </w:r>
      <w:r>
        <w:rPr>
          <w:color w:val="000005"/>
        </w:rPr>
        <w:t xml:space="preserve"> card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1B0000"/>
        </w:rPr>
        <w:t xml:space="preserve"> korle</w:t>
      </w:r>
      <w:r>
        <w:rPr>
          <w:color w:val="010000"/>
        </w:rPr>
        <w:t xml:space="preserve"> abar</w:t>
      </w:r>
      <w:r>
        <w:rPr>
          <w:color w:val="00002D"/>
        </w:rPr>
        <w:t xml:space="preserve"> pabo</w:t>
      </w:r>
      <w:r>
        <w:rPr>
          <w:color w:val="000000"/>
        </w:rPr>
        <w:t xml:space="preserve"> bishoy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eirokom</w:t>
      </w:r>
      <w:r>
        <w:br/>
      </w:r>
      <w:r>
        <w:rPr>
          <w:color w:val="0000A5"/>
        </w:rPr>
        <w:t xml:space="preserve"> tk</w:t>
      </w:r>
      <w:r>
        <w:rPr>
          <w:color w:val="000002"/>
        </w:rPr>
        <w:t xml:space="preserve"> reacharge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detail</w:t>
      </w:r>
      <w:r>
        <w:rPr>
          <w:color w:val="020000"/>
        </w:rPr>
        <w:t xml:space="preserve"> please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01"/>
        </w:rPr>
        <w:t xml:space="preserve"> চলছে</w:t>
      </w:r>
      <w:r>
        <w:br/>
      </w:r>
      <w:r>
        <w:rPr>
          <w:color w:val="000000"/>
        </w:rPr>
        <w:t xml:space="preserve"> বিকাস</w:t>
      </w:r>
      <w:r>
        <w:rPr>
          <w:color w:val="130000"/>
        </w:rPr>
        <w:t xml:space="preserve"> এ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ad</w:t>
      </w:r>
      <w:r>
        <w:rPr>
          <w:color w:val="000028"/>
        </w:rPr>
        <w:t xml:space="preserve"> money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1"/>
        </w:rPr>
        <w:t xml:space="preserve"> কবে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অ্যাডমানে</w:t>
      </w:r>
      <w:r>
        <w:rPr>
          <w:color w:val="00004B"/>
        </w:rPr>
        <w:t xml:space="preserve"> অফার</w:t>
      </w:r>
      <w:r>
        <w:rPr>
          <w:color w:val="000004"/>
        </w:rPr>
        <w:t xml:space="preserve"> কত</w:t>
      </w:r>
      <w:r>
        <w:rPr>
          <w:color w:val="000001"/>
        </w:rPr>
        <w:t xml:space="preserve"> দিন</w:t>
      </w:r>
      <w:r>
        <w:rPr>
          <w:color w:val="000000"/>
        </w:rPr>
        <w:t xml:space="preserve"> থাকবে</w:t>
      </w:r>
      <w:r>
        <w:br/>
      </w:r>
      <w:r>
        <w:rPr>
          <w:color w:val="000029"/>
        </w:rPr>
        <w:t xml:space="preserve"> bkash</w:t>
      </w:r>
      <w:r>
        <w:rPr>
          <w:color w:val="000002"/>
        </w:rPr>
        <w:t xml:space="preserve"> apps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00"/>
        </w:rPr>
        <w:t xml:space="preserve"> richarge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aa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rPr>
          <w:color w:val="000000"/>
        </w:rPr>
        <w:t xml:space="preserve"> prpjjo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rechagre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5"/>
        </w:rPr>
        <w:t xml:space="preserve"> somporke</w:t>
      </w:r>
      <w:r>
        <w:rPr>
          <w:color w:val="020000"/>
        </w:rPr>
        <w:t xml:space="preserve"> jodi</w:t>
      </w:r>
      <w:r>
        <w:rPr>
          <w:color w:val="000000"/>
        </w:rPr>
        <w:t xml:space="preserve"> janaten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60000"/>
        </w:rPr>
        <w:t xml:space="preserve"> যে</w:t>
      </w:r>
      <w:r>
        <w:rPr>
          <w:color w:val="080000"/>
        </w:rPr>
        <w:t xml:space="preserve"> কোনো</w:t>
      </w:r>
      <w:r>
        <w:rPr>
          <w:color w:val="000000"/>
        </w:rPr>
        <w:t xml:space="preserve"> সময়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000000"/>
        </w:rPr>
        <w:t xml:space="preserve"> হেল</w:t>
      </w:r>
      <w:r>
        <w:br/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02"/>
        </w:rPr>
        <w:t xml:space="preserve"> casback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5"/>
        </w:rPr>
        <w:t xml:space="preserve"> somporke</w:t>
      </w:r>
      <w:r>
        <w:rPr>
          <w:color w:val="000000"/>
        </w:rPr>
        <w:t xml:space="preserve"> bolun</w:t>
      </w:r>
      <w:r>
        <w:rPr>
          <w:color w:val="020000"/>
        </w:rPr>
        <w:t xml:space="preserve"> please</w:t>
      </w:r>
      <w:r>
        <w:br/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A"/>
        </w:rPr>
        <w:t xml:space="preserve"> ase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chaldal</w:t>
      </w:r>
      <w:r>
        <w:rPr>
          <w:color w:val="040000"/>
        </w:rPr>
        <w:t xml:space="preserve"> ar</w:t>
      </w:r>
      <w:r>
        <w:rPr>
          <w:color w:val="000007"/>
        </w:rPr>
        <w:t xml:space="preserve"> payment</w:t>
      </w:r>
      <w:r>
        <w:rPr>
          <w:color w:val="470000"/>
        </w:rPr>
        <w:t xml:space="preserve"> 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shompoke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0"/>
        </w:rPr>
        <w:t xml:space="preserve"> ডেভিড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260000"/>
        </w:rPr>
        <w:t xml:space="preserve"> করলে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0"/>
        </w:rPr>
        <w:t xml:space="preserve"> cashbsck</w:t>
      </w:r>
      <w:r>
        <w:rPr>
          <w:color w:val="00004E"/>
        </w:rPr>
        <w:t xml:space="preserve"> recharge</w:t>
      </w:r>
      <w:r>
        <w:rPr>
          <w:color w:val="6E0000"/>
        </w:rPr>
        <w:t xml:space="preserve"> ki</w:t>
      </w:r>
      <w:r>
        <w:rPr>
          <w:color w:val="000000"/>
        </w:rPr>
        <w:t xml:space="preserve"> jkono</w:t>
      </w:r>
      <w:r>
        <w:rPr>
          <w:color w:val="000004"/>
        </w:rPr>
        <w:t xml:space="preserve"> no</w:t>
      </w:r>
      <w:r>
        <w:rPr>
          <w:color w:val="000033"/>
        </w:rPr>
        <w:t xml:space="preserve"> e</w:t>
      </w:r>
      <w:r>
        <w:rPr>
          <w:color w:val="1B0000"/>
        </w:rPr>
        <w:t xml:space="preserve"> korle</w:t>
      </w:r>
      <w:r>
        <w:rPr>
          <w:color w:val="040000"/>
        </w:rPr>
        <w:t xml:space="preserve"> hobe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0"/>
        </w:rPr>
        <w:t xml:space="preserve"> all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16"/>
        </w:rPr>
        <w:t xml:space="preserve"> ei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40000"/>
        </w:rPr>
        <w:t xml:space="preserve"> ar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rPr>
          <w:color w:val="000003"/>
        </w:rPr>
        <w:t xml:space="preserve"> na</w:t>
      </w:r>
      <w:r>
        <w:rPr>
          <w:color w:val="000000"/>
        </w:rPr>
        <w:t xml:space="preserve"> jader</w:t>
      </w:r>
      <w:r>
        <w:rPr>
          <w:color w:val="000002"/>
        </w:rPr>
        <w:t xml:space="preserve"> sms</w:t>
      </w:r>
      <w:r>
        <w:rPr>
          <w:color w:val="020000"/>
        </w:rPr>
        <w:t xml:space="preserve"> asa</w:t>
      </w:r>
      <w:r>
        <w:rPr>
          <w:color w:val="000000"/>
        </w:rPr>
        <w:t xml:space="preserve"> shudhu</w:t>
      </w:r>
      <w:r>
        <w:rPr>
          <w:color w:val="000000"/>
        </w:rPr>
        <w:t xml:space="preserve"> tader</w:t>
      </w:r>
      <w:r>
        <w:rPr>
          <w:color w:val="070000"/>
        </w:rPr>
        <w:t xml:space="preserve"> jonno</w:t>
      </w:r>
      <w:r>
        <w:br/>
      </w:r>
      <w:r>
        <w:rPr>
          <w:color w:val="000023"/>
        </w:rPr>
        <w:t xml:space="preserve"> বিকাশ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</w:t>
      </w:r>
      <w:r>
        <w:rPr>
          <w:color w:val="00004B"/>
        </w:rPr>
        <w:t xml:space="preserve"> অফার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accah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rPr>
          <w:color w:val="060000"/>
        </w:rPr>
        <w:t xml:space="preserve"> naki</w:t>
      </w:r>
      <w:r>
        <w:rPr>
          <w:color w:val="000000"/>
        </w:rPr>
        <w:t xml:space="preserve"> selected</w:t>
      </w:r>
      <w:r>
        <w:rPr>
          <w:color w:val="000000"/>
        </w:rPr>
        <w:t xml:space="preserve"> persons</w:t>
      </w:r>
      <w:r>
        <w:br/>
      </w:r>
      <w:r>
        <w:rPr>
          <w:color w:val="000008"/>
        </w:rPr>
        <w:t xml:space="preserve"> ৳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08"/>
        </w:rPr>
        <w:t xml:space="preserve"> ৳</w:t>
      </w:r>
      <w:r>
        <w:rPr>
          <w:color w:val="00004C"/>
        </w:rPr>
        <w:t xml:space="preserve"> cashback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1"/>
        </w:rPr>
        <w:t xml:space="preserve"> sobai</w:t>
      </w:r>
      <w:r>
        <w:rPr>
          <w:color w:val="000003"/>
        </w:rPr>
        <w:t xml:space="preserve"> pabe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এ্যাপস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00"/>
        </w:rPr>
        <w:t xml:space="preserve"> chaldal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peyment</w:t>
      </w:r>
      <w:r>
        <w:br/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B0000"/>
        </w:rPr>
        <w:t xml:space="preserve"> এর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5"/>
        </w:rPr>
        <w:t xml:space="preserve"> এখন</w:t>
      </w:r>
      <w:r>
        <w:rPr>
          <w:color w:val="000001"/>
        </w:rPr>
        <w:t xml:space="preserve"> চলছে</w:t>
      </w:r>
      <w:r>
        <w:br/>
      </w:r>
      <w:r>
        <w:rPr>
          <w:color w:val="1E0000"/>
        </w:rPr>
        <w:t xml:space="preserve"> আমি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rPr>
          <w:color w:val="000000"/>
        </w:rPr>
        <w:t xml:space="preserve"> সেলফিন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04"/>
        </w:rPr>
        <w:t xml:space="preserve"> বা</w:t>
      </w:r>
      <w:r>
        <w:rPr>
          <w:color w:val="010000"/>
        </w:rPr>
        <w:t xml:space="preserve"> তার</w:t>
      </w:r>
      <w:r>
        <w:rPr>
          <w:color w:val="000000"/>
        </w:rPr>
        <w:t xml:space="preserve"> উপরে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পর্যন্ত</w:t>
      </w:r>
      <w:r>
        <w:rPr>
          <w:color w:val="000000"/>
        </w:rPr>
        <w:t xml:space="preserve"> দেওয়া</w:t>
      </w:r>
      <w:r>
        <w:rPr>
          <w:color w:val="000000"/>
        </w:rPr>
        <w:t xml:space="preserve"> হচ্ছে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সময়সীমা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00001C"/>
        </w:rPr>
        <w:t xml:space="preserve"> পাবো</w:t>
      </w:r>
      <w:r>
        <w:rPr>
          <w:color w:val="070000"/>
        </w:rPr>
        <w:t xml:space="preserve"> নাকি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0"/>
        </w:rPr>
        <w:t xml:space="preserve"> tska</w:t>
      </w:r>
      <w:r>
        <w:rPr>
          <w:color w:val="00004E"/>
        </w:rPr>
        <w:t xml:space="preserve"> recharge</w:t>
      </w:r>
      <w:r>
        <w:rPr>
          <w:color w:val="000005"/>
        </w:rPr>
        <w:t xml:space="preserve"> kore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000033"/>
        </w:rPr>
        <w:t xml:space="preserve"> e</w:t>
      </w:r>
      <w:r>
        <w:rPr>
          <w:color w:val="00001A"/>
        </w:rPr>
        <w:t xml:space="preserve"> ase</w:t>
      </w:r>
      <w:r>
        <w:rPr>
          <w:color w:val="000000"/>
        </w:rPr>
        <w:t xml:space="preserve"> hlw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boss</w:t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rPr>
          <w:color w:val="000026"/>
        </w:rPr>
        <w:t xml:space="preserve"> number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br/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0"/>
        </w:rPr>
        <w:t xml:space="preserve"> awtay</w:t>
      </w:r>
      <w:r>
        <w:rPr>
          <w:color w:val="00001A"/>
        </w:rPr>
        <w:t xml:space="preserve"> ase</w:t>
      </w:r>
      <w:r>
        <w:rPr>
          <w:color w:val="000000"/>
        </w:rPr>
        <w:t xml:space="preserve"> takay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1"/>
        </w:rPr>
        <w:t xml:space="preserve"> bikash</w:t>
      </w:r>
      <w:r>
        <w:rPr>
          <w:color w:val="000002"/>
        </w:rPr>
        <w:t xml:space="preserve"> apps</w:t>
      </w:r>
      <w:r>
        <w:rPr>
          <w:color w:val="000000"/>
        </w:rPr>
        <w:t xml:space="preserve"> hote</w:t>
      </w:r>
      <w:r>
        <w:rPr>
          <w:color w:val="0000A5"/>
        </w:rPr>
        <w:t xml:space="preserve"> tk</w:t>
      </w:r>
      <w:r>
        <w:rPr>
          <w:color w:val="000000"/>
        </w:rPr>
        <w:t xml:space="preserve"> rechas</w:t>
      </w:r>
      <w:r>
        <w:rPr>
          <w:color w:val="000000"/>
        </w:rPr>
        <w:t xml:space="preserve"> ee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rPr>
          <w:color w:val="000000"/>
        </w:rPr>
        <w:t xml:space="preserve"> ee</w:t>
      </w:r>
      <w:r>
        <w:rPr>
          <w:color w:val="000024"/>
        </w:rPr>
        <w:t xml:space="preserve"> ta</w:t>
      </w:r>
      <w:r>
        <w:rPr>
          <w:color w:val="000000"/>
        </w:rPr>
        <w:t xml:space="preserve"> potidin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ক্যাশবেগ</w:t>
      </w:r>
      <w:r>
        <w:rPr>
          <w:color w:val="000000"/>
        </w:rPr>
        <w:t xml:space="preserve"> দেখাচ্ছে</w:t>
      </w:r>
      <w:r>
        <w:rPr>
          <w:color w:val="000001"/>
        </w:rPr>
        <w:t xml:space="preserve"> সেটা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সঠিক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অফারে</w:t>
      </w:r>
      <w:r>
        <w:rPr>
          <w:color w:val="000000"/>
        </w:rPr>
        <w:t xml:space="preserve"> আসে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000004"/>
        </w:rPr>
        <w:t xml:space="preserve"> বা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6C"/>
        </w:rPr>
        <w:t xml:space="preserve"> offer</w:t>
      </w:r>
      <w:r>
        <w:rPr>
          <w:color w:val="000000"/>
        </w:rPr>
        <w:t xml:space="preserve"> projojo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10"/>
        </w:rPr>
        <w:t xml:space="preserve"> kono</w:t>
      </w:r>
      <w:r>
        <w:rPr>
          <w:color w:val="000001"/>
        </w:rPr>
        <w:t xml:space="preserve"> offar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recahrge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pavo</w:t>
      </w:r>
      <w:r>
        <w:rPr>
          <w:color w:val="020000"/>
        </w:rPr>
        <w:t xml:space="preserve"> sir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kar</w:t>
      </w:r>
      <w:r>
        <w:rPr>
          <w:color w:val="070000"/>
        </w:rPr>
        <w:t xml:space="preserve"> jonno</w:t>
      </w:r>
      <w:r>
        <w:rPr>
          <w:color w:val="080000"/>
        </w:rPr>
        <w:t xml:space="preserve"> jante</w:t>
      </w:r>
      <w:r>
        <w:rPr>
          <w:color w:val="000000"/>
        </w:rPr>
        <w:t xml:space="preserve"> pari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এ্যাপসে</w:t>
      </w:r>
      <w:r>
        <w:rPr>
          <w:color w:val="000000"/>
        </w:rPr>
        <w:t xml:space="preserve"> নোটিফিকশনে</w:t>
      </w:r>
      <w:r>
        <w:rPr>
          <w:color w:val="000000"/>
        </w:rPr>
        <w:t xml:space="preserve"> এসেছে</w:t>
      </w:r>
      <w:r>
        <w:rPr>
          <w:color w:val="060000"/>
        </w:rPr>
        <w:t xml:space="preserve"> যে</w:t>
      </w:r>
      <w:r>
        <w:rPr>
          <w:color w:val="000008"/>
        </w:rPr>
        <w:t xml:space="preserve"> ৳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কিন্তু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সেপ্টেম্বর</w:t>
      </w:r>
      <w:r>
        <w:rPr>
          <w:color w:val="000001"/>
        </w:rPr>
        <w:t xml:space="preserve"> মাসে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করেছিলাম</w:t>
      </w:r>
      <w:r>
        <w:rPr>
          <w:color w:val="000005"/>
        </w:rPr>
        <w:t xml:space="preserve"> এখন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অফারটি</w:t>
      </w:r>
      <w:r>
        <w:rPr>
          <w:color w:val="00001C"/>
        </w:rPr>
        <w:t xml:space="preserve"> পাবো</w:t>
      </w:r>
      <w:r>
        <w:br/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00"/>
        </w:rPr>
        <w:t xml:space="preserve"> theka</w:t>
      </w:r>
      <w:r>
        <w:rPr>
          <w:color w:val="0000A5"/>
        </w:rPr>
        <w:t xml:space="preserve"> tk</w:t>
      </w:r>
      <w:r>
        <w:rPr>
          <w:color w:val="000007"/>
        </w:rPr>
        <w:t xml:space="preserve"> payment</w:t>
      </w:r>
      <w:r>
        <w:rPr>
          <w:color w:val="030000"/>
        </w:rPr>
        <w:t xml:space="preserve"> korla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4"/>
        </w:rPr>
        <w:t xml:space="preserve"> pawa</w:t>
      </w:r>
      <w:r>
        <w:rPr>
          <w:color w:val="000000"/>
        </w:rPr>
        <w:t xml:space="preserve"> jaba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রেস্টুরেন্টে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1C0000"/>
        </w:rPr>
        <w:t xml:space="preserve"> ai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70000"/>
        </w:rPr>
        <w:t xml:space="preserve"> amr</w:t>
      </w:r>
      <w:r>
        <w:rPr>
          <w:color w:val="030000"/>
        </w:rPr>
        <w:t xml:space="preserve"> ay</w:t>
      </w:r>
      <w:r>
        <w:rPr>
          <w:color w:val="000000"/>
        </w:rPr>
        <w:t xml:space="preserve"> nmb</w:t>
      </w:r>
      <w:r>
        <w:rPr>
          <w:color w:val="000000"/>
        </w:rPr>
        <w:t xml:space="preserve"> re</w:t>
      </w:r>
      <w:r>
        <w:rPr>
          <w:color w:val="6E0000"/>
        </w:rPr>
        <w:t xml:space="preserve"> ki</w:t>
      </w:r>
      <w:r>
        <w:rPr>
          <w:color w:val="000000"/>
        </w:rPr>
        <w:t xml:space="preserve"> tkai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190000"/>
        </w:rPr>
        <w:t xml:space="preserve"> ami</w:t>
      </w:r>
      <w:r>
        <w:rPr>
          <w:color w:val="000000"/>
        </w:rPr>
        <w:t xml:space="preserve"> pbo</w:t>
      </w:r>
      <w:r>
        <w:rPr>
          <w:color w:val="000003"/>
        </w:rPr>
        <w:t xml:space="preserve"> na</w:t>
      </w:r>
      <w:r>
        <w:rPr>
          <w:color w:val="000000"/>
        </w:rPr>
        <w:t xml:space="preserve"> or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B"/>
        </w:rPr>
        <w:t xml:space="preserve"> account</w:t>
      </w:r>
      <w:r>
        <w:rPr>
          <w:color w:val="130000"/>
        </w:rPr>
        <w:t xml:space="preserve"> এ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rPr>
          <w:color w:val="680000"/>
        </w:rPr>
        <w:t xml:space="preserve"> কি</w:t>
      </w:r>
      <w:r>
        <w:br/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02"/>
        </w:rPr>
        <w:t xml:space="preserve"> reacharge</w:t>
      </w:r>
      <w:r>
        <w:rPr>
          <w:color w:val="130000"/>
        </w:rPr>
        <w:t xml:space="preserve"> er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70000"/>
        </w:rPr>
        <w:t xml:space="preserve"> amr</w:t>
      </w:r>
      <w:r>
        <w:rPr>
          <w:color w:val="1C0000"/>
        </w:rPr>
        <w:t xml:space="preserve"> ai</w:t>
      </w:r>
      <w:r>
        <w:rPr>
          <w:color w:val="000001"/>
        </w:rPr>
        <w:t xml:space="preserve"> num</w:t>
      </w:r>
      <w:r>
        <w:rPr>
          <w:color w:val="0000A5"/>
        </w:rPr>
        <w:t xml:space="preserve"> tk</w:t>
      </w:r>
      <w:r>
        <w:rPr>
          <w:color w:val="000000"/>
        </w:rPr>
        <w:t xml:space="preserve"> load</w:t>
      </w:r>
      <w:r>
        <w:rPr>
          <w:color w:val="010000"/>
        </w:rPr>
        <w:t xml:space="preserve"> diye</w:t>
      </w:r>
      <w:r>
        <w:rPr>
          <w:color w:val="470000"/>
        </w:rPr>
        <w:t xml:space="preserve"> a</w:t>
      </w:r>
      <w:r>
        <w:rPr>
          <w:color w:val="000000"/>
        </w:rPr>
        <w:t xml:space="preserve"> kih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শুনলাম</w:t>
      </w:r>
      <w:r>
        <w:rPr>
          <w:color w:val="000000"/>
        </w:rPr>
        <w:t xml:space="preserve"> টাকাতে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এবং</w:t>
      </w:r>
      <w:r>
        <w:rPr>
          <w:color w:val="000000"/>
        </w:rPr>
        <w:t xml:space="preserve"> টাকাতে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rPr>
          <w:color w:val="000001"/>
        </w:rPr>
        <w:t xml:space="preserve"> রির্চাজ</w:t>
      </w:r>
      <w:r>
        <w:rPr>
          <w:color w:val="260000"/>
        </w:rPr>
        <w:t xml:space="preserve"> করলে</w:t>
      </w:r>
      <w:r>
        <w:br/>
      </w:r>
      <w:r>
        <w:rPr>
          <w:color w:val="000000"/>
        </w:rPr>
        <w:t xml:space="preserve"> accha</w:t>
      </w:r>
      <w:r>
        <w:rPr>
          <w:color w:val="000000"/>
        </w:rPr>
        <w:t xml:space="preserve"> vai</w:t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recherch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0"/>
        </w:rPr>
        <w:t xml:space="preserve"> case</w:t>
      </w:r>
      <w:r>
        <w:rPr>
          <w:color w:val="000036"/>
        </w:rPr>
        <w:t xml:space="preserve"> back</w:t>
      </w:r>
      <w:r>
        <w:rPr>
          <w:color w:val="000000"/>
        </w:rPr>
        <w:t xml:space="preserve"> deya</w:t>
      </w:r>
      <w:r>
        <w:rPr>
          <w:color w:val="040000"/>
        </w:rPr>
        <w:t xml:space="preserve"> hobe</w:t>
      </w:r>
      <w:r>
        <w:rPr>
          <w:color w:val="1C0000"/>
        </w:rPr>
        <w:t xml:space="preserve"> ai</w:t>
      </w:r>
      <w:r>
        <w:rPr>
          <w:color w:val="000000"/>
        </w:rPr>
        <w:t xml:space="preserve"> offerta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হ্যাপি</w:t>
      </w:r>
      <w:r>
        <w:rPr>
          <w:color w:val="000000"/>
        </w:rPr>
        <w:t xml:space="preserve"> নিউ</w:t>
      </w:r>
      <w:r>
        <w:rPr>
          <w:color w:val="000000"/>
        </w:rPr>
        <w:t xml:space="preserve"> ইয়ার</w:t>
      </w:r>
      <w:r>
        <w:rPr>
          <w:color w:val="00000A"/>
        </w:rPr>
        <w:t xml:space="preserve"> সম্পর্কে</w:t>
      </w:r>
      <w:r>
        <w:rPr>
          <w:color w:val="000000"/>
        </w:rPr>
        <w:t xml:space="preserve"> জে</w:t>
      </w:r>
      <w:r>
        <w:rPr>
          <w:color w:val="000008"/>
        </w:rPr>
        <w:t xml:space="preserve"> অফারটা</w:t>
      </w:r>
      <w:r>
        <w:rPr>
          <w:color w:val="000000"/>
        </w:rPr>
        <w:t xml:space="preserve"> চলতেছে</w:t>
      </w:r>
      <w:r>
        <w:rPr>
          <w:color w:val="000000"/>
        </w:rPr>
        <w:t xml:space="preserve"> ওটা</w:t>
      </w:r>
      <w:r>
        <w:rPr>
          <w:color w:val="030000"/>
        </w:rPr>
        <w:t xml:space="preserve"> একটু</w:t>
      </w:r>
      <w:r>
        <w:rPr>
          <w:color w:val="000004"/>
        </w:rPr>
        <w:t xml:space="preserve"> জানাবেন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br/>
      </w:r>
      <w:r>
        <w:rPr>
          <w:color w:val="230000"/>
        </w:rPr>
        <w:t xml:space="preserve"> আমার</w:t>
      </w:r>
      <w:r>
        <w:rPr>
          <w:color w:val="000006"/>
        </w:rPr>
        <w:t xml:space="preserve"> টাকার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ক্যাশবেকের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br/>
      </w:r>
      <w:r>
        <w:rPr>
          <w:color w:val="010000"/>
        </w:rPr>
        <w:t xml:space="preserve"> আজ</w:t>
      </w:r>
      <w:r>
        <w:rPr>
          <w:color w:val="000001"/>
        </w:rPr>
        <w:t xml:space="preserve"> শেষ</w:t>
      </w:r>
      <w:r>
        <w:rPr>
          <w:color w:val="000001"/>
        </w:rPr>
        <w:t xml:space="preserve"> দিন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tca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rPr>
          <w:color w:val="000002"/>
        </w:rPr>
        <w:t xml:space="preserve"> চেক</w:t>
      </w:r>
      <w:r>
        <w:rPr>
          <w:color w:val="010000"/>
        </w:rPr>
        <w:t xml:space="preserve"> দিয়ে</w:t>
      </w:r>
      <w:r>
        <w:rPr>
          <w:color w:val="000001"/>
        </w:rPr>
        <w:t xml:space="preserve"> জানান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00038"/>
        </w:rPr>
        <w:t xml:space="preserve"> আছে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00"/>
        </w:rPr>
        <w:t xml:space="preserve"> ie</w:t>
      </w:r>
      <w:r>
        <w:rPr>
          <w:color w:val="00005E"/>
        </w:rPr>
        <w:t xml:space="preserve"> taka</w:t>
      </w:r>
      <w:r>
        <w:rPr>
          <w:color w:val="000001"/>
        </w:rPr>
        <w:t xml:space="preserve"> recarge</w:t>
      </w:r>
      <w:r>
        <w:rPr>
          <w:color w:val="000000"/>
        </w:rPr>
        <w:t xml:space="preserve"> ie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rPr>
          <w:color w:val="020000"/>
        </w:rPr>
        <w:t xml:space="preserve"> sir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000033"/>
        </w:rPr>
        <w:t xml:space="preserve"> e</w:t>
      </w:r>
      <w:r>
        <w:rPr>
          <w:color w:val="00001A"/>
        </w:rPr>
        <w:t xml:space="preserve"> ase</w:t>
      </w:r>
      <w:r>
        <w:br/>
      </w:r>
      <w:r>
        <w:rPr>
          <w:color w:val="07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10"/>
        </w:rPr>
        <w:t xml:space="preserve"> kono</w:t>
      </w:r>
      <w:r>
        <w:rPr>
          <w:color w:val="000000"/>
        </w:rPr>
        <w:t xml:space="preserve"> special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40000"/>
        </w:rPr>
        <w:t xml:space="preserve"> kina</w:t>
      </w:r>
      <w:r>
        <w:rPr>
          <w:color w:val="000024"/>
        </w:rPr>
        <w:t xml:space="preserve"> ta</w:t>
      </w:r>
      <w:r>
        <w:rPr>
          <w:color w:val="000002"/>
        </w:rPr>
        <w:t xml:space="preserve"> check</w:t>
      </w:r>
      <w:r>
        <w:rPr>
          <w:color w:val="000005"/>
        </w:rPr>
        <w:t xml:space="preserve"> kore</w:t>
      </w:r>
      <w:r>
        <w:rPr>
          <w:color w:val="000000"/>
        </w:rPr>
        <w:t xml:space="preserve"> janano</w:t>
      </w:r>
      <w:r>
        <w:rPr>
          <w:color w:val="080000"/>
        </w:rPr>
        <w:t xml:space="preserve"> jabe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othoba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chachi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nuber</w:t>
      </w:r>
      <w:r>
        <w:rPr>
          <w:color w:val="470000"/>
        </w:rPr>
        <w:t xml:space="preserve"> a</w:t>
      </w:r>
      <w:r>
        <w:rPr>
          <w:color w:val="000000"/>
        </w:rPr>
        <w:t xml:space="preserve"> reachage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0D"/>
        </w:rPr>
        <w:t xml:space="preserve"> বিকাশে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চলছে</w:t>
      </w:r>
      <w:r>
        <w:rPr>
          <w:color w:val="680000"/>
        </w:rPr>
        <w:t xml:space="preserve"> কি</w:t>
      </w:r>
      <w:r>
        <w:rPr>
          <w:color w:val="000031"/>
        </w:rPr>
        <w:t xml:space="preserve"> রিচার্জে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1"/>
        </w:rPr>
        <w:t xml:space="preserve"> rechage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470000"/>
        </w:rPr>
        <w:t xml:space="preserve"> a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একটাকার</w:t>
      </w:r>
      <w:r>
        <w:rPr>
          <w:color w:val="000005"/>
        </w:rPr>
        <w:t xml:space="preserve"> পেমেন্ট</w:t>
      </w:r>
      <w:r>
        <w:rPr>
          <w:color w:val="00004B"/>
        </w:rPr>
        <w:t xml:space="preserve"> অফার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এটিকে</w:t>
      </w:r>
      <w:r>
        <w:rPr>
          <w:color w:val="000000"/>
        </w:rPr>
        <w:t xml:space="preserve"> পাবনা</w:t>
      </w:r>
      <w:r>
        <w:rPr>
          <w:color w:val="000000"/>
        </w:rPr>
        <w:t xml:space="preserve"> সদর</w:t>
      </w:r>
      <w:r>
        <w:rPr>
          <w:color w:val="000000"/>
        </w:rPr>
        <w:t xml:space="preserve"> পাবনা</w:t>
      </w:r>
      <w:r>
        <w:rPr>
          <w:color w:val="030000"/>
        </w:rPr>
        <w:t xml:space="preserve"> তে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6"/>
        </w:rPr>
        <w:t xml:space="preserve"> বিস্তারিত</w:t>
      </w:r>
      <w:r>
        <w:rPr>
          <w:color w:val="000004"/>
        </w:rPr>
        <w:t xml:space="preserve"> জানাবেন</w:t>
      </w:r>
      <w:r>
        <w:br/>
      </w:r>
      <w:r>
        <w:rPr>
          <w:color w:val="470000"/>
        </w:rPr>
        <w:t xml:space="preserve"> a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শরীয়তপুর</w:t>
      </w:r>
      <w:r>
        <w:rPr>
          <w:color w:val="000000"/>
        </w:rPr>
        <w:t xml:space="preserve"> জেলায়</w:t>
      </w:r>
      <w:r>
        <w:rPr>
          <w:color w:val="000000"/>
        </w:rPr>
        <w:t xml:space="preserve"> কোথায়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02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010000"/>
        </w:rPr>
        <w:t xml:space="preserve"> রয়েছে</w:t>
      </w:r>
      <w:r>
        <w:rPr>
          <w:color w:val="680000"/>
        </w:rPr>
        <w:t xml:space="preserve"> কি</w:t>
      </w:r>
      <w:r>
        <w:br/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somprk</w:t>
      </w:r>
      <w:r>
        <w:rPr>
          <w:color w:val="000000"/>
        </w:rPr>
        <w:t xml:space="preserve"> bln</w:t>
      </w:r>
      <w:r>
        <w:br/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রামপুরা</w:t>
      </w:r>
      <w:r>
        <w:rPr>
          <w:color w:val="000000"/>
        </w:rPr>
        <w:t xml:space="preserve"> কোথায়</w:t>
      </w:r>
      <w:r>
        <w:rPr>
          <w:color w:val="000038"/>
        </w:rPr>
        <w:t xml:space="preserve"> আছে</w:t>
      </w:r>
      <w:r>
        <w:br/>
      </w:r>
      <w:r>
        <w:rPr>
          <w:color w:val="020000"/>
        </w:rPr>
        <w:t xml:space="preserve"> আর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0"/>
        </w:rPr>
        <w:t xml:space="preserve"> casebake</w:t>
      </w:r>
      <w:r>
        <w:rPr>
          <w:color w:val="000002"/>
        </w:rPr>
        <w:t xml:space="preserve"> dibe</w:t>
      </w:r>
      <w:r>
        <w:rPr>
          <w:color w:val="000002"/>
        </w:rPr>
        <w:t xml:space="preserve"> check</w:t>
      </w:r>
      <w:r>
        <w:rPr>
          <w:color w:val="000026"/>
        </w:rPr>
        <w:t xml:space="preserve"> number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10000"/>
        </w:rPr>
        <w:t xml:space="preserve"> রয়েছে</w:t>
      </w:r>
      <w:r>
        <w:rPr>
          <w:color w:val="680000"/>
        </w:rPr>
        <w:t xml:space="preserve"> কি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02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010000"/>
        </w:rPr>
        <w:t xml:space="preserve"> রয়েছে</w:t>
      </w:r>
      <w:r>
        <w:rPr>
          <w:color w:val="680000"/>
        </w:rPr>
        <w:t xml:space="preserve"> কি</w:t>
      </w:r>
      <w:r>
        <w:br/>
      </w:r>
      <w:r>
        <w:rPr>
          <w:color w:val="1C0000"/>
        </w:rPr>
        <w:t xml:space="preserve"> ai</w:t>
      </w:r>
      <w:r>
        <w:rPr>
          <w:color w:val="000004"/>
        </w:rPr>
        <w:t xml:space="preserve"> no</w:t>
      </w:r>
      <w:r>
        <w:rPr>
          <w:color w:val="000000"/>
        </w:rPr>
        <w:t xml:space="preserve"> rcg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20000"/>
        </w:rPr>
        <w:t xml:space="preserve"> and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বিকাশে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টাকায়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06"/>
        </w:rPr>
        <w:t xml:space="preserve"> app</w:t>
      </w:r>
      <w:r>
        <w:rPr>
          <w:color w:val="000001"/>
        </w:rPr>
        <w:t xml:space="preserve"> teke</w:t>
      </w:r>
      <w:r>
        <w:rPr>
          <w:color w:val="0000A5"/>
        </w:rPr>
        <w:t xml:space="preserve"> tk</w:t>
      </w:r>
      <w:r>
        <w:rPr>
          <w:color w:val="000002"/>
        </w:rPr>
        <w:t xml:space="preserve"> reacharge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000016"/>
        </w:rPr>
        <w:t xml:space="preserve"> ei</w:t>
      </w:r>
      <w:r>
        <w:rPr>
          <w:color w:val="000004"/>
        </w:rPr>
        <w:t xml:space="preserve"> no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00000"/>
        </w:rPr>
        <w:t xml:space="preserve"> k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0"/>
        </w:rPr>
        <w:t xml:space="preserve"> beck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rPr>
          <w:color w:val="000000"/>
        </w:rPr>
        <w:t xml:space="preserve"> vaiya</w:t>
      </w:r>
      <w:r>
        <w:rPr>
          <w:color w:val="020000"/>
        </w:rPr>
        <w:t xml:space="preserve"> plz</w:t>
      </w:r>
      <w:r>
        <w:rPr>
          <w:color w:val="020000"/>
        </w:rPr>
        <w:t xml:space="preserve"> jodi</w:t>
      </w:r>
      <w:r>
        <w:rPr>
          <w:color w:val="010000"/>
        </w:rPr>
        <w:t xml:space="preserve"> aktu</w:t>
      </w:r>
      <w:r>
        <w:rPr>
          <w:color w:val="000002"/>
        </w:rPr>
        <w:t xml:space="preserve"> check</w:t>
      </w:r>
      <w:r>
        <w:rPr>
          <w:color w:val="000000"/>
        </w:rPr>
        <w:t xml:space="preserve"> korten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rPr>
          <w:color w:val="000003"/>
        </w:rPr>
        <w:t xml:space="preserve"> na</w:t>
      </w:r>
      <w:r>
        <w:rPr>
          <w:color w:val="000000"/>
        </w:rPr>
        <w:t xml:space="preserve"> chack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00"/>
        </w:rPr>
        <w:t xml:space="preserve"> richerj</w:t>
      </w:r>
      <w:r>
        <w:rPr>
          <w:color w:val="000000"/>
        </w:rPr>
        <w:t xml:space="preserve"> kasback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acche</w:t>
      </w:r>
      <w:r>
        <w:br/>
      </w:r>
      <w:r>
        <w:rPr>
          <w:color w:val="230000"/>
        </w:rPr>
        <w:t xml:space="preserve"> আমার</w:t>
      </w:r>
      <w:r>
        <w:rPr>
          <w:color w:val="130000"/>
        </w:rPr>
        <w:t xml:space="preserve"> এ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29"/>
        </w:rPr>
        <w:t xml:space="preserve"> bkash</w:t>
      </w:r>
      <w:r>
        <w:rPr>
          <w:color w:val="00005E"/>
        </w:rPr>
        <w:t xml:space="preserve"> taka</w:t>
      </w:r>
      <w:r>
        <w:rPr>
          <w:color w:val="00005E"/>
        </w:rPr>
        <w:t xml:space="preserve"> taka</w:t>
      </w:r>
      <w:r>
        <w:rPr>
          <w:color w:val="000000"/>
        </w:rPr>
        <w:t xml:space="preserve"> pavo</w:t>
      </w:r>
      <w:r>
        <w:br/>
      </w:r>
      <w:r>
        <w:rPr>
          <w:color w:val="000016"/>
        </w:rPr>
        <w:t xml:space="preserve"> ei</w:t>
      </w:r>
      <w:r>
        <w:rPr>
          <w:color w:val="000004"/>
        </w:rPr>
        <w:t xml:space="preserve"> no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rcg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70000"/>
        </w:rPr>
        <w:t xml:space="preserve"> amr</w:t>
      </w:r>
      <w:r>
        <w:rPr>
          <w:color w:val="000016"/>
        </w:rPr>
        <w:t xml:space="preserve"> ei</w:t>
      </w:r>
      <w:r>
        <w:rPr>
          <w:color w:val="000000"/>
        </w:rPr>
        <w:t xml:space="preserve"> nbr</w:t>
      </w:r>
      <w:r>
        <w:rPr>
          <w:color w:val="130000"/>
        </w:rPr>
        <w:t xml:space="preserve"> er</w:t>
      </w:r>
      <w:r>
        <w:rPr>
          <w:color w:val="000001"/>
        </w:rPr>
        <w:t xml:space="preserve"> projojjo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2"/>
        </w:rPr>
        <w:t xml:space="preserve"> নির্দিষ্ট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অথবা</w:t>
      </w:r>
      <w:r>
        <w:rPr>
          <w:color w:val="000031"/>
        </w:rPr>
        <w:t xml:space="preserve"> রিচার্জে</w:t>
      </w:r>
      <w:r>
        <w:rPr>
          <w:color w:val="110000"/>
        </w:rPr>
        <w:t xml:space="preserve"> কোন</w:t>
      </w:r>
      <w:r>
        <w:rPr>
          <w:color w:val="000003"/>
        </w:rPr>
        <w:t xml:space="preserve"> ক্যাসব্যাক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2"/>
        </w:rPr>
        <w:t xml:space="preserve"> check</w:t>
      </w:r>
      <w:r>
        <w:rPr>
          <w:color w:val="000005"/>
        </w:rPr>
        <w:t xml:space="preserve"> kore</w:t>
      </w:r>
      <w:r>
        <w:rPr>
          <w:color w:val="010000"/>
        </w:rPr>
        <w:t xml:space="preserve"> ektu</w:t>
      </w:r>
      <w:r>
        <w:rPr>
          <w:color w:val="000003"/>
        </w:rPr>
        <w:t xml:space="preserve"> janaben</w:t>
      </w:r>
      <w:r>
        <w:rPr>
          <w:color w:val="020000"/>
        </w:rPr>
        <w:t xml:space="preserve"> plz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040000"/>
        </w:rPr>
        <w:t xml:space="preserve"> kina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rcg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00"/>
        </w:rPr>
        <w:t xml:space="preserve"> oofer</w:t>
      </w:r>
      <w:r>
        <w:rPr>
          <w:color w:val="00000B"/>
        </w:rPr>
        <w:t xml:space="preserve"> ti</w:t>
      </w:r>
      <w:r>
        <w:rPr>
          <w:color w:val="070000"/>
        </w:rPr>
        <w:t xml:space="preserve"> amr</w:t>
      </w:r>
      <w:r>
        <w:rPr>
          <w:color w:val="000016"/>
        </w:rPr>
        <w:t xml:space="preserve"> ei</w:t>
      </w:r>
      <w:r>
        <w:rPr>
          <w:color w:val="000000"/>
        </w:rPr>
        <w:t xml:space="preserve"> nbr</w:t>
      </w:r>
      <w:r>
        <w:rPr>
          <w:color w:val="000000"/>
        </w:rPr>
        <w:t xml:space="preserve"> jnno</w:t>
      </w:r>
      <w:r>
        <w:rPr>
          <w:color w:val="000000"/>
        </w:rPr>
        <w:t xml:space="preserve"> projjo</w:t>
      </w:r>
      <w:r>
        <w:rPr>
          <w:color w:val="000000"/>
        </w:rPr>
        <w:t xml:space="preserve"> ko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াক্যাশবাক</w:t>
      </w:r>
      <w:r>
        <w:rPr>
          <w:color w:val="00000D"/>
        </w:rPr>
        <w:t xml:space="preserve"> অফারটি</w:t>
      </w:r>
      <w:r>
        <w:rPr>
          <w:color w:val="230000"/>
        </w:rPr>
        <w:t xml:space="preserve"> আমার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pavo</w:t>
      </w:r>
      <w:r>
        <w:rPr>
          <w:color w:val="6E0000"/>
        </w:rPr>
        <w:t xml:space="preserve"> ki</w:t>
      </w:r>
      <w:r>
        <w:br/>
      </w:r>
      <w:r>
        <w:rPr>
          <w:color w:val="060000"/>
        </w:rPr>
        <w:t xml:space="preserve"> ata</w:t>
      </w:r>
      <w:r>
        <w:rPr>
          <w:color w:val="0F0000"/>
        </w:rPr>
        <w:t xml:space="preserve"> amar</w:t>
      </w:r>
      <w:r>
        <w:rPr>
          <w:color w:val="000002"/>
        </w:rPr>
        <w:t xml:space="preserve"> new</w:t>
      </w:r>
      <w:r>
        <w:rPr>
          <w:color w:val="000029"/>
        </w:rPr>
        <w:t xml:space="preserve"> bkash</w:t>
      </w:r>
      <w:r>
        <w:rPr>
          <w:color w:val="020000"/>
        </w:rPr>
        <w:t xml:space="preserve"> sir</w:t>
      </w:r>
      <w:r>
        <w:rPr>
          <w:color w:val="000000"/>
        </w:rPr>
        <w:t xml:space="preserve"> deken</w:t>
      </w:r>
      <w:r>
        <w:rPr>
          <w:color w:val="000000"/>
        </w:rPr>
        <w:t xml:space="preserve"> tu</w:t>
      </w:r>
      <w:r>
        <w:rPr>
          <w:color w:val="6E0000"/>
        </w:rPr>
        <w:t xml:space="preserve"> ki</w:t>
      </w:r>
      <w:r>
        <w:rPr>
          <w:color w:val="000000"/>
        </w:rPr>
        <w:t xml:space="preserve"> oper</w:t>
      </w:r>
      <w:r>
        <w:rPr>
          <w:color w:val="00000A"/>
        </w:rPr>
        <w:t xml:space="preserve"> ace</w:t>
      </w:r>
      <w:r>
        <w:rPr>
          <w:color w:val="000001"/>
        </w:rPr>
        <w:t xml:space="preserve"> din</w:t>
      </w:r>
      <w:r>
        <w:rPr>
          <w:color w:val="000000"/>
        </w:rPr>
        <w:t xml:space="preserve"> hoyce</w:t>
      </w:r>
      <w:r>
        <w:rPr>
          <w:color w:val="000000"/>
        </w:rPr>
        <w:t xml:space="preserve"> deken</w:t>
      </w:r>
      <w:r>
        <w:rPr>
          <w:color w:val="000000"/>
        </w:rPr>
        <w:t xml:space="preserve"> tu</w:t>
      </w:r>
      <w:r>
        <w:rPr>
          <w:color w:val="020000"/>
        </w:rPr>
        <w:t xml:space="preserve"> sir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অফারকি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5"/>
        </w:rPr>
        <w:t xml:space="preserve"> প্রযোজ্য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030000"/>
        </w:rPr>
        <w:t xml:space="preserve"> কী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মানে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নাম্বারটা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টাকায়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30000"/>
        </w:rPr>
        <w:t xml:space="preserve"> পাবে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বিকাশের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0001C"/>
        </w:rPr>
        <w:t xml:space="preserve"> পাবো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টাকাক্যাশ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আফারটি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br/>
      </w:r>
      <w:r>
        <w:rPr>
          <w:color w:val="000000"/>
        </w:rPr>
        <w:t xml:space="preserve"> kichudin</w:t>
      </w:r>
      <w:r>
        <w:rPr>
          <w:color w:val="010000"/>
        </w:rPr>
        <w:t xml:space="preserve"> age</w:t>
      </w:r>
      <w:r>
        <w:rPr>
          <w:color w:val="010000"/>
        </w:rPr>
        <w:t xml:space="preserve"> ekta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dekhlam</w:t>
      </w:r>
      <w:r>
        <w:rPr>
          <w:color w:val="0000A5"/>
        </w:rPr>
        <w:t xml:space="preserve"> tk</w:t>
      </w:r>
      <w:r>
        <w:rPr>
          <w:color w:val="000000"/>
        </w:rPr>
        <w:t xml:space="preserve"> borle</w:t>
      </w:r>
      <w:r>
        <w:rPr>
          <w:color w:val="0000A5"/>
        </w:rPr>
        <w:t xml:space="preserve"> tk</w:t>
      </w:r>
      <w:r>
        <w:rPr>
          <w:color w:val="000000"/>
        </w:rPr>
        <w:t xml:space="preserve"> dey</w:t>
      </w:r>
      <w:r>
        <w:rPr>
          <w:color w:val="000010"/>
        </w:rPr>
        <w:t xml:space="preserve"> ache</w:t>
      </w:r>
      <w:r>
        <w:rPr>
          <w:color w:val="040000"/>
        </w:rPr>
        <w:t xml:space="preserve"> eta</w:t>
      </w:r>
      <w:r>
        <w:br/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30000"/>
        </w:rPr>
        <w:t xml:space="preserve"> পাবে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লোডে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30000"/>
        </w:rPr>
        <w:t xml:space="preserve"> পাবে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ota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cash-out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40000"/>
        </w:rPr>
        <w:t xml:space="preserve"> ar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0"/>
        </w:rPr>
        <w:t xml:space="preserve"> abong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40000"/>
        </w:rPr>
        <w:t xml:space="preserve"> ar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6E0000"/>
        </w:rPr>
        <w:t xml:space="preserve"> ki</w:t>
      </w:r>
      <w:r>
        <w:rPr>
          <w:color w:val="000000"/>
        </w:rPr>
        <w:t xml:space="preserve"> sbi</w:t>
      </w:r>
      <w:r>
        <w:rPr>
          <w:color w:val="000000"/>
        </w:rPr>
        <w:t xml:space="preserve"> k</w:t>
      </w:r>
      <w:r>
        <w:rPr>
          <w:color w:val="000000"/>
        </w:rPr>
        <w:t xml:space="preserve"> deba</w:t>
      </w:r>
      <w:r>
        <w:rPr>
          <w:color w:val="000000"/>
        </w:rPr>
        <w:t xml:space="preserve"> aita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achaa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গুলো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20000"/>
        </w:rPr>
        <w:t xml:space="preserve"> প্লিজ</w:t>
      </w:r>
      <w:r>
        <w:rPr>
          <w:color w:val="000002"/>
        </w:rPr>
        <w:t xml:space="preserve"> চেক</w:t>
      </w:r>
      <w:r>
        <w:rPr>
          <w:color w:val="000000"/>
        </w:rPr>
        <w:t xml:space="preserve"> করবেন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সহ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F0000"/>
        </w:rPr>
        <w:t xml:space="preserve"> amar</w:t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20000"/>
        </w:rPr>
        <w:t xml:space="preserve"> 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1"/>
        </w:rPr>
        <w:t xml:space="preserve"> acha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80000"/>
        </w:rPr>
        <w:t xml:space="preserve"> কোনো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মুহুর্তে</w:t>
      </w:r>
      <w:r>
        <w:br/>
      </w:r>
      <w:r>
        <w:rPr>
          <w:color w:val="000001"/>
        </w:rPr>
        <w:t xml:space="preserve"> bikash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0"/>
        </w:rPr>
        <w:t xml:space="preserve"> recharges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03"/>
        </w:rPr>
        <w:t xml:space="preserve"> eligible</w:t>
      </w:r>
      <w:r>
        <w:rPr>
          <w:color w:val="00000A"/>
        </w:rPr>
        <w:t xml:space="preserve"> ace</w:t>
      </w:r>
      <w:r>
        <w:rPr>
          <w:color w:val="000000"/>
        </w:rPr>
        <w:t xml:space="preserve"> seta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chacci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80000"/>
        </w:rPr>
        <w:t xml:space="preserve"> কোনো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মুহুর্তে</w:t>
      </w:r>
      <w:r>
        <w:br/>
      </w:r>
      <w:r>
        <w:rPr>
          <w:color w:val="000001"/>
        </w:rPr>
        <w:t xml:space="preserve"> acha</w:t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1"/>
        </w:rPr>
        <w:t xml:space="preserve"> acha</w:t>
      </w:r>
      <w:r>
        <w:rPr>
          <w:color w:val="000000"/>
        </w:rPr>
        <w:t xml:space="preserve"> daklam</w:t>
      </w:r>
      <w:r>
        <w:rPr>
          <w:color w:val="000000"/>
        </w:rPr>
        <w:t xml:space="preserve"> onak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9"/>
        </w:rPr>
        <w:t xml:space="preserve"> bkash</w:t>
      </w:r>
      <w:r>
        <w:rPr>
          <w:color w:val="000000"/>
        </w:rPr>
        <w:t xml:space="preserve"> detaca</w:t>
      </w:r>
      <w:r>
        <w:rPr>
          <w:color w:val="00005E"/>
        </w:rPr>
        <w:t xml:space="preserve"> taka</w:t>
      </w:r>
      <w:r>
        <w:rPr>
          <w:color w:val="000000"/>
        </w:rPr>
        <w:t xml:space="preserve"> load</w:t>
      </w:r>
      <w:r>
        <w:rPr>
          <w:color w:val="000000"/>
        </w:rPr>
        <w:t xml:space="preserve"> dela</w:t>
      </w:r>
      <w:r>
        <w:rPr>
          <w:color w:val="00004C"/>
        </w:rPr>
        <w:t xml:space="preserve"> cashback</w:t>
      </w:r>
      <w:r>
        <w:rPr>
          <w:color w:val="010000"/>
        </w:rPr>
        <w:t xml:space="preserve"> abar</w:t>
      </w:r>
      <w:r>
        <w:rPr>
          <w:color w:val="000024"/>
        </w:rPr>
        <w:t xml:space="preserve"> ta</w:t>
      </w:r>
      <w:r>
        <w:rPr>
          <w:color w:val="000000"/>
        </w:rPr>
        <w:t xml:space="preserve"> reach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nb</w:t>
      </w:r>
      <w:r>
        <w:rPr>
          <w:color w:val="100000"/>
        </w:rPr>
        <w:t xml:space="preserve"> te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ricarje</w:t>
      </w:r>
      <w:r>
        <w:rPr>
          <w:color w:val="0000A5"/>
        </w:rPr>
        <w:t xml:space="preserve"> tk</w:t>
      </w:r>
      <w:r>
        <w:rPr>
          <w:color w:val="000000"/>
        </w:rPr>
        <w:t xml:space="preserve"> kasbac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অথবা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অথবা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অ্যাকাউন্টে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4"/>
        </w:rPr>
        <w:t xml:space="preserve"> জানাবেন</w:t>
      </w:r>
      <w:r>
        <w:rPr>
          <w:color w:val="000000"/>
        </w:rPr>
        <w:t xml:space="preserve"> দয়া</w:t>
      </w:r>
      <w:r>
        <w:rPr>
          <w:color w:val="0A0000"/>
        </w:rPr>
        <w:t xml:space="preserve"> করে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00"/>
        </w:rPr>
        <w:t xml:space="preserve"> tite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অথবা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130000"/>
        </w:rPr>
        <w:t xml:space="preserve"> এ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30000"/>
        </w:rPr>
        <w:t xml:space="preserve"> কী</w:t>
      </w:r>
      <w:r>
        <w:rPr>
          <w:color w:val="000001"/>
        </w:rPr>
        <w:t xml:space="preserve"> ক‍্যাশব‍্যাক</w:t>
      </w:r>
      <w:r>
        <w:rPr>
          <w:color w:val="00004B"/>
        </w:rPr>
        <w:t xml:space="preserve"> অফার</w:t>
      </w:r>
      <w:r>
        <w:br/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rPr>
          <w:color w:val="000000"/>
        </w:rPr>
        <w:t xml:space="preserve"> nki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60000"/>
        </w:rPr>
        <w:t xml:space="preserve"> naki</w:t>
      </w:r>
      <w:r>
        <w:rPr>
          <w:color w:val="000000"/>
        </w:rPr>
        <w:t xml:space="preserve"> dakhen</w:t>
      </w:r>
      <w:r>
        <w:rPr>
          <w:color w:val="0A0000"/>
        </w:rPr>
        <w:t xml:space="preserve"> to</w:t>
      </w:r>
      <w:r>
        <w:br/>
      </w:r>
      <w:r>
        <w:rPr>
          <w:color w:val="000006"/>
        </w:rPr>
        <w:t xml:space="preserve"> app</w:t>
      </w:r>
      <w:r>
        <w:rPr>
          <w:color w:val="010000"/>
        </w:rPr>
        <w:t xml:space="preserve"> diye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100000"/>
        </w:rPr>
        <w:t xml:space="preserve"> te</w:t>
      </w:r>
      <w:r>
        <w:rPr>
          <w:color w:val="00002D"/>
        </w:rPr>
        <w:t xml:space="preserve"> pabo</w:t>
      </w:r>
      <w:r>
        <w:rPr>
          <w:color w:val="040000"/>
        </w:rPr>
        <w:t xml:space="preserve"> kina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20000"/>
        </w:rPr>
        <w:t xml:space="preserve"> ba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000003"/>
        </w:rPr>
        <w:t xml:space="preserve"> eligible</w:t>
      </w:r>
      <w:r>
        <w:br/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rPr>
          <w:color w:val="000000"/>
        </w:rPr>
        <w:t xml:space="preserve"> nki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rechrgh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0"/>
        </w:rPr>
        <w:t xml:space="preserve"> casbek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70000"/>
        </w:rPr>
        <w:t xml:space="preserve"> jonno</w:t>
      </w:r>
      <w:r>
        <w:rPr>
          <w:color w:val="00001A"/>
        </w:rPr>
        <w:t xml:space="preserve"> ase</w:t>
      </w:r>
      <w:r>
        <w:rPr>
          <w:color w:val="000001"/>
        </w:rPr>
        <w:t xml:space="preserve"> offerti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70000"/>
        </w:rPr>
        <w:t xml:space="preserve"> amr</w:t>
      </w:r>
      <w:r>
        <w:rPr>
          <w:color w:val="000001"/>
        </w:rPr>
        <w:t xml:space="preserve"> bikash</w:t>
      </w:r>
      <w:r>
        <w:rPr>
          <w:color w:val="000002"/>
        </w:rPr>
        <w:t xml:space="preserve"> apps</w:t>
      </w:r>
      <w:r>
        <w:rPr>
          <w:color w:val="000013"/>
        </w:rPr>
        <w:t xml:space="preserve"> theke</w:t>
      </w:r>
      <w:r>
        <w:rPr>
          <w:color w:val="000001"/>
        </w:rPr>
        <w:t xml:space="preserve"> din</w:t>
      </w:r>
      <w:r>
        <w:rPr>
          <w:color w:val="010000"/>
        </w:rPr>
        <w:t xml:space="preserve"> ekta</w:t>
      </w:r>
      <w:r>
        <w:rPr>
          <w:color w:val="000000"/>
        </w:rPr>
        <w:t xml:space="preserve"> notification</w:t>
      </w:r>
      <w:r>
        <w:rPr>
          <w:color w:val="000000"/>
        </w:rPr>
        <w:t xml:space="preserve"> ascilo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cheek</w:t>
      </w:r>
      <w:r>
        <w:rPr>
          <w:color w:val="000000"/>
        </w:rPr>
        <w:t xml:space="preserve"> den</w:t>
      </w:r>
      <w:r>
        <w:rPr>
          <w:color w:val="0A0000"/>
        </w:rPr>
        <w:t xml:space="preserve"> to</w:t>
      </w:r>
      <w:r>
        <w:rPr>
          <w:color w:val="070000"/>
        </w:rPr>
        <w:t xml:space="preserve"> amr</w:t>
      </w:r>
      <w:r>
        <w:rPr>
          <w:color w:val="070000"/>
        </w:rPr>
        <w:t xml:space="preserve"> jonno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1A"/>
        </w:rPr>
        <w:t xml:space="preserve"> ase</w:t>
      </w:r>
      <w:r>
        <w:rPr>
          <w:color w:val="040000"/>
        </w:rPr>
        <w:t xml:space="preserve"> kina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38"/>
        </w:rPr>
        <w:t xml:space="preserve"> আছে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2"/>
        </w:rPr>
        <w:t xml:space="preserve"> kno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4"/>
        </w:rPr>
        <w:t xml:space="preserve"> আজকে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রিচা্জে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ক্যাশব্যাকঅফার</w:t>
      </w:r>
      <w:r>
        <w:rPr>
          <w:color w:val="000038"/>
        </w:rPr>
        <w:t xml:space="preserve"> আছে</w:t>
      </w:r>
      <w:r>
        <w:rPr>
          <w:color w:val="030000"/>
        </w:rPr>
        <w:t xml:space="preserve"> কী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reacherg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eita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2"/>
        </w:rPr>
        <w:t xml:space="preserve"> kno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rPr>
          <w:color w:val="000000"/>
        </w:rPr>
        <w:t xml:space="preserve"> nki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1C"/>
        </w:rPr>
        <w:t xml:space="preserve"> পাবো</w:t>
      </w:r>
      <w:r>
        <w:br/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rPr>
          <w:color w:val="000000"/>
        </w:rPr>
        <w:t xml:space="preserve"> nki</w:t>
      </w:r>
      <w:r>
        <w:br/>
      </w:r>
      <w:r>
        <w:rPr>
          <w:color w:val="000004"/>
        </w:rPr>
        <w:t xml:space="preserve"> আজকে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রিচা্জে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ক্যাশব্যাকঅফার</w:t>
      </w:r>
      <w:r>
        <w:rPr>
          <w:color w:val="000038"/>
        </w:rPr>
        <w:t xml:space="preserve"> আছে</w:t>
      </w:r>
      <w:r>
        <w:rPr>
          <w:color w:val="030000"/>
        </w:rPr>
        <w:t xml:space="preserve"> কী</w:t>
      </w:r>
      <w:r>
        <w:br/>
      </w:r>
      <w:r>
        <w:rPr>
          <w:color w:val="000016"/>
        </w:rPr>
        <w:t xml:space="preserve"> ei</w:t>
      </w:r>
      <w:r>
        <w:rPr>
          <w:color w:val="000000"/>
        </w:rPr>
        <w:t xml:space="preserve"> acount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6C"/>
        </w:rPr>
        <w:t xml:space="preserve"> offer</w:t>
      </w:r>
      <w:r>
        <w:rPr>
          <w:color w:val="0000A5"/>
        </w:rPr>
        <w:t xml:space="preserve"> tk</w:t>
      </w:r>
      <w:r>
        <w:rPr>
          <w:color w:val="000000"/>
        </w:rPr>
        <w:t xml:space="preserve"> tkcase</w:t>
      </w:r>
      <w:r>
        <w:rPr>
          <w:color w:val="000000"/>
        </w:rPr>
        <w:t xml:space="preserve"> bake</w:t>
      </w:r>
      <w:r>
        <w:br/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rPr>
          <w:color w:val="000000"/>
        </w:rPr>
        <w:t xml:space="preserve"> nki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পাব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10000"/>
        </w:rPr>
        <w:t xml:space="preserve"> দিয়ে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100000"/>
        </w:rPr>
        <w:t xml:space="preserve"> te</w:t>
      </w:r>
      <w:r>
        <w:rPr>
          <w:color w:val="000001"/>
        </w:rPr>
        <w:t xml:space="preserve"> projojjo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10000"/>
        </w:rPr>
        <w:t xml:space="preserve"> দিয়ে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নিম্নোক্ত</w:t>
      </w:r>
      <w:r>
        <w:rPr>
          <w:color w:val="000000"/>
        </w:rPr>
        <w:t xml:space="preserve"> নাম্বারটিতে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00004"/>
        </w:rPr>
        <w:t xml:space="preserve"> বা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ওপর</w:t>
      </w:r>
      <w:r>
        <w:rPr>
          <w:color w:val="000004"/>
        </w:rPr>
        <w:t xml:space="preserve"> বা</w:t>
      </w:r>
      <w:r>
        <w:rPr>
          <w:color w:val="000001"/>
        </w:rPr>
        <w:t xml:space="preserve"> অন্য</w:t>
      </w:r>
      <w:r>
        <w:rPr>
          <w:color w:val="080000"/>
        </w:rPr>
        <w:t xml:space="preserve"> কোনো</w:t>
      </w:r>
      <w:r>
        <w:rPr>
          <w:color w:val="000000"/>
        </w:rPr>
        <w:t xml:space="preserve"> ক্যাশব্যাকজনিত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30000"/>
        </w:rPr>
        <w:t xml:space="preserve"> একটু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rPr>
          <w:color w:val="000000"/>
        </w:rPr>
        <w:t xml:space="preserve"> অথবা</w:t>
      </w:r>
      <w:r>
        <w:rPr>
          <w:color w:val="000001"/>
        </w:rPr>
        <w:t xml:space="preserve"> অন্য</w:t>
      </w:r>
      <w:r>
        <w:rPr>
          <w:color w:val="080000"/>
        </w:rPr>
        <w:t xml:space="preserve"> কোনো</w:t>
      </w:r>
      <w:r>
        <w:rPr>
          <w:color w:val="000000"/>
        </w:rPr>
        <w:t xml:space="preserve"> স্পেশাল</w:t>
      </w:r>
      <w:r>
        <w:rPr>
          <w:color w:val="00004B"/>
        </w:rPr>
        <w:t xml:space="preserve"> অফার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ব্যাকজনিত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30000"/>
        </w:rPr>
        <w:t xml:space="preserve"> একটু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rPr>
          <w:color w:val="000000"/>
        </w:rPr>
        <w:t xml:space="preserve"> অথবা</w:t>
      </w:r>
      <w:r>
        <w:rPr>
          <w:color w:val="000001"/>
        </w:rPr>
        <w:t xml:space="preserve"> অন্য</w:t>
      </w:r>
      <w:r>
        <w:rPr>
          <w:color w:val="080000"/>
        </w:rPr>
        <w:t xml:space="preserve"> কোনো</w:t>
      </w:r>
      <w:r>
        <w:rPr>
          <w:color w:val="000000"/>
        </w:rPr>
        <w:t xml:space="preserve"> স্পেশাল</w:t>
      </w:r>
      <w:r>
        <w:rPr>
          <w:color w:val="00004B"/>
        </w:rPr>
        <w:t xml:space="preserve"> অফার</w:t>
      </w:r>
      <w:r>
        <w:rPr>
          <w:color w:val="000008"/>
        </w:rPr>
        <w:t xml:space="preserve"> নাম্বার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flxite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1"/>
        </w:rPr>
        <w:t xml:space="preserve"> offerti</w:t>
      </w:r>
      <w:r>
        <w:rPr>
          <w:color w:val="000001"/>
        </w:rPr>
        <w:t xml:space="preserve"> kivabe</w:t>
      </w:r>
      <w:r>
        <w:rPr>
          <w:color w:val="00002D"/>
        </w:rPr>
        <w:t xml:space="preserve"> pabo</w:t>
      </w:r>
      <w:r>
        <w:br/>
      </w:r>
      <w:r>
        <w:rPr>
          <w:color w:val="00005E"/>
        </w:rPr>
        <w:t xml:space="preserve"> taka</w:t>
      </w:r>
      <w:r>
        <w:rPr>
          <w:color w:val="000002"/>
        </w:rPr>
        <w:t xml:space="preserve"> reacharge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casg</w:t>
      </w:r>
      <w:r>
        <w:rPr>
          <w:color w:val="000036"/>
        </w:rPr>
        <w:t xml:space="preserve"> back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70000"/>
        </w:rPr>
        <w:t xml:space="preserve"> amr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16"/>
        </w:rPr>
        <w:t xml:space="preserve"> ei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rechage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01"/>
        </w:rPr>
        <w:t xml:space="preserve"> offerti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0005E"/>
        </w:rPr>
        <w:t xml:space="preserve"> taka</w:t>
      </w:r>
      <w:r>
        <w:rPr>
          <w:color w:val="000002"/>
        </w:rPr>
        <w:t xml:space="preserve"> reacharge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01"/>
        </w:rPr>
        <w:t xml:space="preserve"> offerti</w:t>
      </w:r>
      <w:r>
        <w:rPr>
          <w:color w:val="190000"/>
        </w:rPr>
        <w:t xml:space="preserve"> ami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0"/>
        </w:rPr>
        <w:t xml:space="preserve"> sottie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130000"/>
        </w:rPr>
        <w:t xml:space="preserve"> এ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অপার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নম্বর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00000"/>
        </w:rPr>
        <w:t xml:space="preserve"> করলো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নিতো</w:t>
      </w:r>
      <w:r>
        <w:rPr>
          <w:color w:val="000003"/>
        </w:rPr>
        <w:t xml:space="preserve"> পারবো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1"/>
        </w:rPr>
        <w:t xml:space="preserve"> acha</w:t>
      </w:r>
      <w:r>
        <w:br/>
      </w:r>
      <w:r>
        <w:rPr>
          <w:color w:val="000005"/>
        </w:rPr>
        <w:t xml:space="preserve"> পেমেন্ট</w:t>
      </w:r>
      <w:r>
        <w:rPr>
          <w:color w:val="000001"/>
        </w:rPr>
        <w:t xml:space="preserve"> আফার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30000"/>
        </w:rPr>
        <w:t xml:space="preserve"> পাবে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আরো</w:t>
      </w:r>
      <w:r>
        <w:rPr>
          <w:color w:val="000005"/>
        </w:rPr>
        <w:t xml:space="preserve"> একটা</w:t>
      </w:r>
      <w:r>
        <w:rPr>
          <w:color w:val="000000"/>
        </w:rPr>
        <w:t xml:space="preserve"> প্রশ্ন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রিজাচ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ব্যক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0A0000"/>
        </w:rPr>
        <w:t xml:space="preserve"> করে</w:t>
      </w:r>
      <w:r>
        <w:rPr>
          <w:color w:val="000007"/>
        </w:rPr>
        <w:t xml:space="preserve"> পাওয়া</w:t>
      </w:r>
      <w:r>
        <w:rPr>
          <w:color w:val="010000"/>
        </w:rPr>
        <w:t xml:space="preserve"> যায়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70000"/>
        </w:rPr>
        <w:t xml:space="preserve"> নাকি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30000"/>
        </w:rPr>
        <w:t xml:space="preserve"> পাওয়া</w:t>
      </w:r>
      <w:r>
        <w:rPr>
          <w:color w:val="000000"/>
        </w:rPr>
        <w:t xml:space="preserve"> যায়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680000"/>
        </w:rPr>
        <w:t xml:space="preserve"> কি</w:t>
      </w:r>
      <w:r>
        <w:rPr>
          <w:color w:val="000006"/>
        </w:rPr>
        <w:t xml:space="preserve"> রিচাজ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1"/>
        </w:rPr>
        <w:t xml:space="preserve"> কেসবেক</w:t>
      </w:r>
      <w:r>
        <w:rPr>
          <w:color w:val="000038"/>
        </w:rPr>
        <w:t xml:space="preserve"> আছে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10000"/>
        </w:rPr>
        <w:t xml:space="preserve"> যেকোনো</w:t>
      </w:r>
      <w:r>
        <w:rPr>
          <w:color w:val="000026"/>
        </w:rPr>
        <w:t xml:space="preserve"> নাম্বারে</w:t>
      </w:r>
      <w:r>
        <w:rPr>
          <w:color w:val="000031"/>
        </w:rPr>
        <w:t xml:space="preserve"> রিচার্জে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হবে</w:t>
      </w:r>
      <w:r>
        <w:rPr>
          <w:color w:val="680000"/>
        </w:rPr>
        <w:t xml:space="preserve"> কি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1"/>
        </w:rPr>
        <w:t xml:space="preserve"> কবে</w:t>
      </w:r>
      <w:r>
        <w:rPr>
          <w:color w:val="00001C"/>
        </w:rPr>
        <w:t xml:space="preserve"> পাবো</w:t>
      </w:r>
      <w:r>
        <w:br/>
      </w:r>
      <w:r>
        <w:rPr>
          <w:color w:val="1C0000"/>
        </w:rPr>
        <w:t xml:space="preserve"> ai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রির্চাজের</w:t>
      </w:r>
      <w:r>
        <w:rPr>
          <w:color w:val="080000"/>
        </w:rPr>
        <w:t xml:space="preserve"> কোনো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1C0000"/>
        </w:rPr>
        <w:t xml:space="preserve"> ai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1C0000"/>
        </w:rPr>
        <w:t xml:space="preserve"> ai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1C0000"/>
        </w:rPr>
        <w:t xml:space="preserve"> ai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29"/>
        </w:rPr>
        <w:t xml:space="preserve"> bkash</w:t>
      </w:r>
      <w:r>
        <w:rPr>
          <w:color w:val="000004"/>
        </w:rPr>
        <w:t xml:space="preserve"> no</w:t>
      </w:r>
      <w:r>
        <w:rPr>
          <w:color w:val="000033"/>
        </w:rPr>
        <w:t xml:space="preserve"> e</w:t>
      </w:r>
      <w:r>
        <w:rPr>
          <w:color w:val="010000"/>
        </w:rPr>
        <w:t xml:space="preserve"> am</w:t>
      </w:r>
      <w:r>
        <w:rPr>
          <w:color w:val="000033"/>
        </w:rPr>
        <w:t xml:space="preserve"> e</w:t>
      </w:r>
      <w:r>
        <w:rPr>
          <w:color w:val="000000"/>
        </w:rPr>
        <w:t xml:space="preserve"> msg</w:t>
      </w:r>
      <w:r>
        <w:rPr>
          <w:color w:val="000001"/>
        </w:rPr>
        <w:t xml:space="preserve"> asche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10000"/>
        </w:rPr>
        <w:t xml:space="preserve"> ektu</w:t>
      </w:r>
      <w:r>
        <w:rPr>
          <w:color w:val="000002"/>
        </w:rPr>
        <w:t xml:space="preserve"> check</w:t>
      </w:r>
      <w:r>
        <w:rPr>
          <w:color w:val="000005"/>
        </w:rPr>
        <w:t xml:space="preserve"> kore</w:t>
      </w:r>
      <w:r>
        <w:rPr>
          <w:color w:val="000000"/>
        </w:rPr>
        <w:t xml:space="preserve"> dekhben</w:t>
      </w:r>
      <w:r>
        <w:br/>
      </w:r>
      <w:r>
        <w:rPr>
          <w:color w:val="0F0000"/>
        </w:rPr>
        <w:t xml:space="preserve"> amar</w:t>
      </w:r>
      <w:r>
        <w:rPr>
          <w:color w:val="000004"/>
        </w:rPr>
        <w:t xml:space="preserve"> no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1C0000"/>
        </w:rPr>
        <w:t xml:space="preserve"> ai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04"/>
        </w:rPr>
        <w:t xml:space="preserve"> no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br/>
      </w:r>
      <w:r>
        <w:rPr>
          <w:color w:val="0F0000"/>
        </w:rPr>
        <w:t xml:space="preserve"> amar</w:t>
      </w:r>
      <w:r>
        <w:rPr>
          <w:color w:val="000001"/>
        </w:rPr>
        <w:t xml:space="preserve"> sim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00"/>
        </w:rPr>
        <w:t xml:space="preserve"> ofer</w:t>
      </w:r>
      <w:r>
        <w:rPr>
          <w:color w:val="000010"/>
        </w:rPr>
        <w:t xml:space="preserve"> ache</w:t>
      </w:r>
      <w:r>
        <w:rPr>
          <w:color w:val="010000"/>
        </w:rPr>
        <w:t xml:space="preserve"> aj</w:t>
      </w:r>
      <w:r>
        <w:br/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00000D"/>
        </w:rPr>
        <w:t xml:space="preserve"> অফারটি</w:t>
      </w:r>
      <w:r>
        <w:rPr>
          <w:color w:val="000038"/>
        </w:rPr>
        <w:t xml:space="preserve"> আছে</w:t>
      </w:r>
      <w:r>
        <w:br/>
      </w:r>
      <w:r>
        <w:rPr>
          <w:color w:val="000016"/>
        </w:rPr>
        <w:t xml:space="preserve"> ei</w:t>
      </w:r>
      <w:r>
        <w:rPr>
          <w:color w:val="000004"/>
        </w:rPr>
        <w:t xml:space="preserve"> no</w:t>
      </w:r>
      <w:r>
        <w:rPr>
          <w:color w:val="000000"/>
        </w:rPr>
        <w:t xml:space="preserve"> yk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rPr>
          <w:color w:val="000002"/>
        </w:rPr>
        <w:t xml:space="preserve"> r</w:t>
      </w:r>
      <w:r>
        <w:rPr>
          <w:color w:val="00004E"/>
        </w:rPr>
        <w:t xml:space="preserve"> recharge</w:t>
      </w:r>
      <w:r>
        <w:rPr>
          <w:color w:val="6E0000"/>
        </w:rPr>
        <w:t xml:space="preserve"> ki</w:t>
      </w:r>
      <w:r>
        <w:rPr>
          <w:color w:val="000000"/>
        </w:rPr>
        <w:t xml:space="preserve"> jekono</w:t>
      </w:r>
      <w:r>
        <w:rPr>
          <w:color w:val="000004"/>
        </w:rPr>
        <w:t xml:space="preserve"> no</w:t>
      </w:r>
      <w:r>
        <w:rPr>
          <w:color w:val="000033"/>
        </w:rPr>
        <w:t xml:space="preserve"> e</w:t>
      </w:r>
      <w:r>
        <w:rPr>
          <w:color w:val="020000"/>
        </w:rPr>
        <w:t xml:space="preserve"> kora</w:t>
      </w:r>
      <w:r>
        <w:rPr>
          <w:color w:val="080000"/>
        </w:rPr>
        <w:t xml:space="preserve"> jabe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gotokal</w:t>
      </w:r>
      <w:r>
        <w:rPr>
          <w:color w:val="000000"/>
        </w:rPr>
        <w:t xml:space="preserve"> bikashe</w:t>
      </w:r>
      <w:r>
        <w:rPr>
          <w:color w:val="00006C"/>
        </w:rPr>
        <w:t xml:space="preserve"> offer</w:t>
      </w:r>
      <w:r>
        <w:rPr>
          <w:color w:val="000000"/>
        </w:rPr>
        <w:t xml:space="preserve"> dece</w:t>
      </w:r>
      <w:r>
        <w:rPr>
          <w:color w:val="00005E"/>
        </w:rPr>
        <w:t xml:space="preserve"> taka</w:t>
      </w:r>
      <w:r>
        <w:rPr>
          <w:color w:val="000000"/>
        </w:rPr>
        <w:t xml:space="preserve"> recherge</w:t>
      </w:r>
      <w:r>
        <w:rPr>
          <w:color w:val="00005E"/>
        </w:rPr>
        <w:t xml:space="preserve"> taka</w:t>
      </w:r>
      <w:r>
        <w:rPr>
          <w:color w:val="000002"/>
        </w:rPr>
        <w:t xml:space="preserve"> casback</w:t>
      </w:r>
      <w:r>
        <w:rPr>
          <w:color w:val="000000"/>
        </w:rPr>
        <w:t xml:space="preserve"> kintu</w:t>
      </w:r>
      <w:r>
        <w:rPr>
          <w:color w:val="010000"/>
        </w:rPr>
        <w:t xml:space="preserve"> aj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70000"/>
        </w:rPr>
        <w:t xml:space="preserve"> amr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10000"/>
        </w:rPr>
        <w:t xml:space="preserve"> ektu</w:t>
      </w:r>
      <w:r>
        <w:rPr>
          <w:color w:val="000001"/>
        </w:rPr>
        <w:t xml:space="preserve"> janan</w:t>
      </w:r>
      <w:r>
        <w:br/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মবাইল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</w:t>
      </w:r>
      <w:r>
        <w:rPr>
          <w:color w:val="000000"/>
        </w:rPr>
        <w:t xml:space="preserve"> ব্যক</w:t>
      </w:r>
      <w:r>
        <w:rPr>
          <w:color w:val="000000"/>
        </w:rPr>
        <w:t xml:space="preserve"> পবকি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07"/>
        </w:rPr>
        <w:t xml:space="preserve"> রিচাজে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br/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4"/>
        </w:rPr>
        <w:t xml:space="preserve"> জানাবেন</w:t>
      </w:r>
      <w:r>
        <w:br/>
      </w:r>
      <w:r>
        <w:rPr>
          <w:color w:val="030000"/>
        </w:rPr>
        <w:t xml:space="preserve"> স্যার</w:t>
      </w:r>
      <w:r>
        <w:rPr>
          <w:color w:val="000002"/>
        </w:rPr>
        <w:t xml:space="preserve"> নির্দিষ্ট</w:t>
      </w:r>
      <w:r>
        <w:rPr>
          <w:color w:val="000000"/>
        </w:rPr>
        <w:t xml:space="preserve"> গ্রাহকের</w:t>
      </w:r>
      <w:r>
        <w:rPr>
          <w:color w:val="0B0000"/>
        </w:rPr>
        <w:t xml:space="preserve"> জন্য</w:t>
      </w:r>
      <w:r>
        <w:rPr>
          <w:color w:val="030000"/>
        </w:rPr>
        <w:t xml:space="preserve"> স্যার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উপরে</w:t>
      </w:r>
      <w:r>
        <w:rPr>
          <w:color w:val="000003"/>
        </w:rPr>
        <w:t xml:space="preserve"> বিল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30000"/>
        </w:rPr>
        <w:t xml:space="preserve"> স্যার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rPr>
          <w:color w:val="680000"/>
        </w:rPr>
        <w:t xml:space="preserve"> কি</w:t>
      </w:r>
      <w:r>
        <w:rPr>
          <w:color w:val="030000"/>
        </w:rPr>
        <w:t xml:space="preserve"> স্যার</w:t>
      </w:r>
      <w:r>
        <w:rPr>
          <w:color w:val="000000"/>
        </w:rPr>
        <w:t xml:space="preserve"> আপনি</w:t>
      </w:r>
      <w:r>
        <w:rPr>
          <w:color w:val="010000"/>
        </w:rPr>
        <w:t xml:space="preserve"> আমাকে</w:t>
      </w:r>
      <w:r>
        <w:rPr>
          <w:color w:val="030000"/>
        </w:rPr>
        <w:t xml:space="preserve"> একটু</w:t>
      </w:r>
      <w:r>
        <w:rPr>
          <w:color w:val="020000"/>
        </w:rPr>
        <w:t xml:space="preserve"> বলেন</w:t>
      </w:r>
      <w:r>
        <w:rPr>
          <w:color w:val="030000"/>
        </w:rPr>
        <w:t xml:space="preserve"> তো</w:t>
      </w:r>
      <w:r>
        <w:rPr>
          <w:color w:val="030000"/>
        </w:rPr>
        <w:t xml:space="preserve"> স্যার</w:t>
      </w:r>
      <w:r>
        <w:rPr>
          <w:color w:val="000000"/>
        </w:rPr>
        <w:t xml:space="preserve"> ডিসেম্বর</w:t>
      </w:r>
      <w:r>
        <w:rPr>
          <w:color w:val="000000"/>
        </w:rPr>
        <w:t xml:space="preserve"> তারিখে</w:t>
      </w:r>
      <w:r>
        <w:rPr>
          <w:color w:val="000000"/>
        </w:rPr>
        <w:t xml:space="preserve"> মধ্যে</w:t>
      </w:r>
      <w:r>
        <w:rPr>
          <w:color w:val="030000"/>
        </w:rPr>
        <w:t xml:space="preserve"> স্যার</w:t>
      </w:r>
      <w:r>
        <w:br/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70000"/>
        </w:rPr>
        <w:t xml:space="preserve"> amr</w:t>
      </w:r>
      <w:r>
        <w:rPr>
          <w:color w:val="000001"/>
        </w:rPr>
        <w:t xml:space="preserve"> sim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0"/>
        </w:rPr>
        <w:t xml:space="preserve"> reacarge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1C0000"/>
        </w:rPr>
        <w:t xml:space="preserve"> ai</w:t>
      </w:r>
      <w:r>
        <w:rPr>
          <w:color w:val="000000"/>
        </w:rPr>
        <w:t xml:space="preserve"> ofer</w:t>
      </w:r>
      <w:r>
        <w:rPr>
          <w:color w:val="00001A"/>
        </w:rPr>
        <w:t xml:space="preserve"> ase</w:t>
      </w:r>
      <w:r>
        <w:rPr>
          <w:color w:val="07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01"/>
        </w:rPr>
        <w:t xml:space="preserve"> namber</w:t>
      </w:r>
      <w:r>
        <w:br/>
      </w:r>
      <w:r>
        <w:rPr>
          <w:color w:val="000024"/>
        </w:rPr>
        <w:t xml:space="preserve"> ta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30000"/>
        </w:rPr>
        <w:t xml:space="preserve"> je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deay</w:t>
      </w:r>
      <w:r>
        <w:rPr>
          <w:color w:val="000000"/>
        </w:rPr>
        <w:t xml:space="preserve"> oita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2"/>
        </w:rPr>
        <w:t xml:space="preserve"> check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reachar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সিমের</w:t>
      </w:r>
      <w:r>
        <w:rPr>
          <w:color w:val="00004B"/>
        </w:rPr>
        <w:t xml:space="preserve"> অফার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এরকম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থাকলে</w:t>
      </w:r>
      <w:r>
        <w:rPr>
          <w:color w:val="000000"/>
        </w:rPr>
        <w:t xml:space="preserve"> বললে</w:t>
      </w:r>
      <w:r>
        <w:rPr>
          <w:color w:val="000000"/>
        </w:rPr>
        <w:t xml:space="preserve"> খুশি</w:t>
      </w:r>
      <w:r>
        <w:rPr>
          <w:color w:val="000000"/>
        </w:rPr>
        <w:t xml:space="preserve"> হব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rPr>
          <w:color w:val="000023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হল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00"/>
        </w:rPr>
        <w:t xml:space="preserve"> kunu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আওতায়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নাম্বারটা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2"/>
        </w:rPr>
        <w:t xml:space="preserve"> দেখেন</w:t>
      </w:r>
      <w:r>
        <w:rPr>
          <w:color w:val="030000"/>
        </w:rPr>
        <w:t xml:space="preserve"> তো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recha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0"/>
        </w:rPr>
        <w:t xml:space="preserve"> bak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আওতায়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নাম্বারটা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2"/>
        </w:rPr>
        <w:t xml:space="preserve"> দেখেন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আওতায়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নাম্বারটা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2"/>
        </w:rPr>
        <w:t xml:space="preserve"> দেখেন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আওতায়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নাম্বারটা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2"/>
        </w:rPr>
        <w:t xml:space="preserve"> দেখেন</w:t>
      </w:r>
      <w:r>
        <w:br/>
      </w:r>
      <w:r>
        <w:rPr>
          <w:color w:val="1E0000"/>
        </w:rPr>
        <w:t xml:space="preserve"> আমি</w:t>
      </w:r>
      <w:r>
        <w:rPr>
          <w:color w:val="000001"/>
        </w:rPr>
        <w:t xml:space="preserve"> বিকাশের</w:t>
      </w:r>
      <w:r>
        <w:rPr>
          <w:color w:val="00001F"/>
        </w:rPr>
        <w:t xml:space="preserve"> রিচার্জ</w:t>
      </w:r>
      <w:r>
        <w:rPr>
          <w:color w:val="0B0000"/>
        </w:rPr>
        <w:t xml:space="preserve"> এর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03"/>
        </w:rPr>
        <w:t xml:space="preserve"> get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10000"/>
        </w:rPr>
        <w:t xml:space="preserve"> am</w:t>
      </w:r>
      <w:r>
        <w:rPr>
          <w:color w:val="070000"/>
        </w:rPr>
        <w:t xml:space="preserve"> i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for</w:t>
      </w:r>
      <w:r>
        <w:rPr>
          <w:color w:val="010000"/>
        </w:rPr>
        <w:t xml:space="preserve"> this</w:t>
      </w:r>
      <w:r>
        <w:rPr>
          <w:color w:val="00006C"/>
        </w:rPr>
        <w:t xml:space="preserve"> offer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mobail</w:t>
      </w:r>
      <w:r>
        <w:rPr>
          <w:color w:val="000000"/>
        </w:rPr>
        <w:t xml:space="preserve"> recher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reacher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A5"/>
        </w:rPr>
        <w:t xml:space="preserve"> tk</w:t>
      </w:r>
      <w:r>
        <w:rPr>
          <w:color w:val="000000"/>
        </w:rPr>
        <w:t xml:space="preserve"> reacher</w:t>
      </w:r>
      <w:r>
        <w:rPr>
          <w:color w:val="0000A5"/>
        </w:rPr>
        <w:t xml:space="preserve"> tk</w:t>
      </w:r>
      <w:r>
        <w:rPr>
          <w:color w:val="000000"/>
        </w:rPr>
        <w:t xml:space="preserve"> cadhback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10000"/>
        </w:rPr>
        <w:t xml:space="preserve"> aca</w:t>
      </w:r>
      <w:r>
        <w:rPr>
          <w:color w:val="470000"/>
        </w:rPr>
        <w:t xml:space="preserve"> a</w:t>
      </w:r>
      <w:r>
        <w:rPr>
          <w:color w:val="000000"/>
        </w:rPr>
        <w:t xml:space="preserve"> rokom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40000"/>
        </w:rPr>
        <w:t xml:space="preserve"> kina</w:t>
      </w:r>
      <w:r>
        <w:br/>
      </w:r>
      <w:r>
        <w:rPr>
          <w:color w:val="000000"/>
        </w:rPr>
        <w:t xml:space="preserve"> aei</w:t>
      </w:r>
      <w:r>
        <w:rPr>
          <w:color w:val="000000"/>
        </w:rPr>
        <w:t xml:space="preserve"> nambara</w:t>
      </w:r>
      <w:r>
        <w:rPr>
          <w:color w:val="000005"/>
        </w:rPr>
        <w:t xml:space="preserve"> mobile</w:t>
      </w:r>
      <w:r>
        <w:rPr>
          <w:color w:val="000000"/>
        </w:rPr>
        <w:t xml:space="preserve"> resarge</w:t>
      </w:r>
      <w:r>
        <w:rPr>
          <w:color w:val="040000"/>
        </w:rPr>
        <w:t xml:space="preserve"> ar</w:t>
      </w:r>
      <w:r>
        <w:rPr>
          <w:color w:val="000000"/>
        </w:rPr>
        <w:t xml:space="preserve"> nidristi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04"/>
        </w:rPr>
        <w:t xml:space="preserve"> no</w:t>
      </w:r>
      <w:r>
        <w:rPr>
          <w:color w:val="000033"/>
        </w:rPr>
        <w:t xml:space="preserve"> e</w:t>
      </w:r>
      <w:r>
        <w:rPr>
          <w:color w:val="000002"/>
        </w:rPr>
        <w:t xml:space="preserve"> ajke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10"/>
        </w:rPr>
        <w:t xml:space="preserve"> kono</w:t>
      </w:r>
      <w:r>
        <w:rPr>
          <w:color w:val="00000D"/>
        </w:rPr>
        <w:t xml:space="preserve"> bonus</w:t>
      </w:r>
      <w:r>
        <w:rPr>
          <w:color w:val="00001A"/>
        </w:rPr>
        <w:t xml:space="preserve"> ase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নম্বরের</w:t>
      </w:r>
      <w:r>
        <w:rPr>
          <w:color w:val="00000D"/>
        </w:rPr>
        <w:t xml:space="preserve"> বিকাশে</w:t>
      </w:r>
      <w:r>
        <w:rPr>
          <w:color w:val="110000"/>
        </w:rPr>
        <w:t xml:space="preserve"> কোন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br/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নম্বর</w:t>
      </w:r>
      <w:r>
        <w:rPr>
          <w:color w:val="000024"/>
        </w:rPr>
        <w:t xml:space="preserve"> থেকে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কাইন্ডলি</w:t>
      </w:r>
      <w:r>
        <w:rPr>
          <w:color w:val="010000"/>
        </w:rPr>
        <w:t xml:space="preserve"> বলবেন</w:t>
      </w:r>
      <w:r>
        <w:br/>
      </w:r>
      <w:r>
        <w:rPr>
          <w:color w:val="020000"/>
        </w:rPr>
        <w:t xml:space="preserve"> please</w:t>
      </w:r>
      <w:r>
        <w:rPr>
          <w:color w:val="000002"/>
        </w:rPr>
        <w:t xml:space="preserve"> check</w:t>
      </w:r>
      <w:r>
        <w:rPr>
          <w:color w:val="040000"/>
        </w:rPr>
        <w:t xml:space="preserve"> for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offers</w:t>
      </w:r>
      <w:r>
        <w:rPr>
          <w:color w:val="000000"/>
        </w:rPr>
        <w:t xml:space="preserve"> of</w:t>
      </w:r>
      <w:r>
        <w:rPr>
          <w:color w:val="000003"/>
        </w:rPr>
        <w:t xml:space="preserve"> -</w:t>
      </w:r>
      <w:r>
        <w:rPr>
          <w:color w:val="020000"/>
        </w:rPr>
        <w:t xml:space="preserve"> and</w:t>
      </w:r>
      <w:r>
        <w:rPr>
          <w:color w:val="000003"/>
        </w:rPr>
        <w:t xml:space="preserve"> -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যেকোনো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23"/>
        </w:rPr>
        <w:t xml:space="preserve"> বিকাশ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030000"/>
        </w:rPr>
        <w:t xml:space="preserve"> কী</w:t>
      </w:r>
      <w:r>
        <w:rPr>
          <w:color w:val="000005"/>
        </w:rPr>
        <w:t xml:space="preserve"> এখন</w:t>
      </w:r>
      <w:r>
        <w:rPr>
          <w:color w:val="000007"/>
        </w:rPr>
        <w:t xml:space="preserve"> পাওয়া</w:t>
      </w:r>
      <w:r>
        <w:rPr>
          <w:color w:val="000000"/>
        </w:rPr>
        <w:t xml:space="preserve"> যাচ্ছে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নং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হলোঃ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00"/>
        </w:rPr>
        <w:t xml:space="preserve"> সার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30000"/>
        </w:rPr>
        <w:t xml:space="preserve"> কী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রিচার্ড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5"/>
        </w:rPr>
        <w:t xml:space="preserve"> এখন</w:t>
      </w:r>
      <w:r>
        <w:rPr>
          <w:color w:val="000038"/>
        </w:rPr>
        <w:t xml:space="preserve"> আছে</w:t>
      </w:r>
      <w:r>
        <w:rPr>
          <w:color w:val="000004"/>
        </w:rPr>
        <w:t xml:space="preserve"> জানাবেন</w:t>
      </w:r>
      <w:r>
        <w:br/>
      </w:r>
      <w:r>
        <w:rPr>
          <w:color w:val="1C0000"/>
        </w:rPr>
        <w:t xml:space="preserve"> ai</w:t>
      </w:r>
      <w:r>
        <w:rPr>
          <w:color w:val="000001"/>
        </w:rPr>
        <w:t xml:space="preserve"> num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eii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অ্যাকাউন্ট</w:t>
      </w:r>
      <w:r>
        <w:rPr>
          <w:color w:val="000006"/>
        </w:rPr>
        <w:t xml:space="preserve"> রিচাজ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2"/>
        </w:rPr>
        <w:t xml:space="preserve"> চেক</w:t>
      </w:r>
      <w:r>
        <w:rPr>
          <w:color w:val="000000"/>
        </w:rPr>
        <w:t xml:space="preserve"> করেন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26"/>
        </w:rPr>
        <w:t xml:space="preserve"> নাম্বারে</w:t>
      </w:r>
      <w:r>
        <w:rPr>
          <w:color w:val="000004"/>
        </w:rPr>
        <w:t xml:space="preserve"> available</w:t>
      </w:r>
      <w:r>
        <w:br/>
      </w:r>
      <w:r>
        <w:rPr>
          <w:color w:val="230000"/>
        </w:rPr>
        <w:t xml:space="preserve"> আমার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080000"/>
        </w:rPr>
        <w:t xml:space="preserve"> কোনো</w:t>
      </w:r>
      <w:r>
        <w:rPr>
          <w:color w:val="000002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অ্যাকাউন্ট</w:t>
      </w:r>
      <w:r>
        <w:rPr>
          <w:color w:val="000008"/>
        </w:rPr>
        <w:t xml:space="preserve"> নাম্বার</w:t>
      </w:r>
      <w:r>
        <w:br/>
      </w:r>
      <w:r>
        <w:rPr>
          <w:color w:val="010000"/>
        </w:rPr>
        <w:t xml:space="preserve"> আমাকে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00000"/>
        </w:rPr>
        <w:t xml:space="preserve"> বারবার</w:t>
      </w:r>
      <w:r>
        <w:rPr>
          <w:color w:val="000005"/>
        </w:rPr>
        <w:t xml:space="preserve"> একটা</w:t>
      </w:r>
      <w:r>
        <w:rPr>
          <w:color w:val="000000"/>
        </w:rPr>
        <w:t xml:space="preserve"> এসএমএস</w:t>
      </w:r>
      <w:r>
        <w:rPr>
          <w:color w:val="000000"/>
        </w:rPr>
        <w:t xml:space="preserve"> দেওয়া</w:t>
      </w:r>
      <w:r>
        <w:rPr>
          <w:color w:val="000000"/>
        </w:rPr>
        <w:t xml:space="preserve"> হচ্ছে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24"/>
        </w:rPr>
        <w:t xml:space="preserve"> থেকে</w:t>
      </w:r>
      <w:r>
        <w:rPr>
          <w:color w:val="000001"/>
        </w:rPr>
        <w:t xml:space="preserve"> আসবে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20000"/>
        </w:rPr>
        <w:t xml:space="preserve"> আপনাদের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নির্দষ্ট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C0000"/>
        </w:rPr>
        <w:t xml:space="preserve"> এটা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অ্যাকাউন্ট</w:t>
      </w:r>
      <w:r>
        <w:rPr>
          <w:color w:val="000008"/>
        </w:rPr>
        <w:t xml:space="preserve"> নাম্বার</w:t>
      </w:r>
      <w:r>
        <w:rPr>
          <w:color w:val="00001F"/>
        </w:rPr>
        <w:t xml:space="preserve"> রিচার্জ</w:t>
      </w:r>
      <w:r>
        <w:rPr>
          <w:color w:val="000000"/>
        </w:rPr>
        <w:t xml:space="preserve"> কেসবেগ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10000"/>
        </w:rPr>
        <w:t xml:space="preserve"> রয়েছে</w:t>
      </w:r>
      <w:r>
        <w:rPr>
          <w:color w:val="000001"/>
        </w:rPr>
        <w:t xml:space="preserve"> জানান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0"/>
        </w:rPr>
        <w:t xml:space="preserve"> amer</w:t>
      </w:r>
      <w:r>
        <w:rPr>
          <w:color w:val="00000B"/>
        </w:rPr>
        <w:t xml:space="preserve"> account</w:t>
      </w:r>
      <w:r>
        <w:rPr>
          <w:color w:val="000001"/>
        </w:rPr>
        <w:t xml:space="preserve"> thaka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00000"/>
        </w:rPr>
        <w:t xml:space="preserve"> amer</w:t>
      </w:r>
      <w:r>
        <w:rPr>
          <w:color w:val="00000B"/>
        </w:rPr>
        <w:t xml:space="preserve"> account</w:t>
      </w:r>
      <w:r>
        <w:rPr>
          <w:color w:val="000026"/>
        </w:rPr>
        <w:t xml:space="preserve"> number</w:t>
      </w:r>
      <w:r>
        <w:br/>
      </w:r>
      <w:r>
        <w:rPr>
          <w:color w:val="070000"/>
        </w:rPr>
        <w:t xml:space="preserve"> amr</w:t>
      </w:r>
      <w:r>
        <w:rPr>
          <w:color w:val="070000"/>
        </w:rPr>
        <w:t xml:space="preserve"> jonno</w:t>
      </w:r>
      <w:r>
        <w:rPr>
          <w:color w:val="6E0000"/>
        </w:rPr>
        <w:t xml:space="preserve"> ki</w:t>
      </w:r>
      <w:r>
        <w:rPr>
          <w:color w:val="000000"/>
        </w:rPr>
        <w:t xml:space="preserve"> cashbk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kotrte</w:t>
      </w:r>
      <w:r>
        <w:rPr>
          <w:color w:val="000000"/>
        </w:rPr>
        <w:t xml:space="preserve"> jacci</w:t>
      </w:r>
      <w:r>
        <w:br/>
      </w:r>
      <w:r>
        <w:rPr>
          <w:color w:val="000000"/>
        </w:rPr>
        <w:t xml:space="preserve"> দেখুন</w:t>
      </w:r>
      <w:r>
        <w:rPr>
          <w:color w:val="030000"/>
        </w:rPr>
        <w:t xml:space="preserve"> তো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নম্বরটি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আয়তাভুক্ত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070000"/>
        </w:rPr>
        <w:t xml:space="preserve"> নাকি</w:t>
      </w:r>
      <w:r>
        <w:rPr>
          <w:color w:val="1E0000"/>
        </w:rPr>
        <w:t xml:space="preserve"> আমি</w:t>
      </w:r>
      <w:r>
        <w:br/>
      </w:r>
      <w:r>
        <w:rPr>
          <w:color w:val="0F0000"/>
        </w:rPr>
        <w:t xml:space="preserve"> amar</w:t>
      </w:r>
      <w:r>
        <w:rPr>
          <w:color w:val="00000B"/>
        </w:rPr>
        <w:t xml:space="preserve"> account</w:t>
      </w:r>
      <w:r>
        <w:rPr>
          <w:color w:val="000026"/>
        </w:rPr>
        <w:t xml:space="preserve"> number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rechargee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0"/>
        </w:rPr>
        <w:t xml:space="preserve"> ontorvukto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aii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1"/>
        </w:rPr>
        <w:t xml:space="preserve"> akhon</w:t>
      </w:r>
      <w:r>
        <w:rPr>
          <w:color w:val="000033"/>
        </w:rPr>
        <w:t xml:space="preserve"> e</w:t>
      </w:r>
      <w:r>
        <w:rPr>
          <w:color w:val="00002D"/>
        </w:rPr>
        <w:t xml:space="preserve"> pabo</w:t>
      </w:r>
      <w:r>
        <w:br/>
      </w:r>
      <w:r>
        <w:rPr>
          <w:color w:val="1C0000"/>
        </w:rPr>
        <w:t xml:space="preserve"> ai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01"/>
        </w:rPr>
        <w:t xml:space="preserve"> sim</w:t>
      </w:r>
      <w:r>
        <w:rPr>
          <w:color w:val="000024"/>
        </w:rPr>
        <w:t xml:space="preserve"> ta</w:t>
      </w:r>
      <w:r>
        <w:rPr>
          <w:color w:val="000000"/>
        </w:rPr>
        <w:t xml:space="preserve"> onk</w:t>
      </w:r>
      <w:r>
        <w:rPr>
          <w:color w:val="000001"/>
        </w:rPr>
        <w:t xml:space="preserve"> din</w:t>
      </w:r>
      <w:r>
        <w:rPr>
          <w:color w:val="000000"/>
        </w:rPr>
        <w:t xml:space="preserve"> dore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01"/>
        </w:rPr>
        <w:t xml:space="preserve"> use</w:t>
      </w:r>
      <w:r>
        <w:rPr>
          <w:color w:val="010000"/>
        </w:rPr>
        <w:t xml:space="preserve"> kori</w:t>
      </w:r>
      <w:r>
        <w:rPr>
          <w:color w:val="000000"/>
        </w:rPr>
        <w:t xml:space="preserve"> nai</w:t>
      </w:r>
      <w:r>
        <w:rPr>
          <w:color w:val="000000"/>
        </w:rPr>
        <w:t xml:space="preserve"> akn</w:t>
      </w:r>
      <w:r>
        <w:rPr>
          <w:color w:val="0F0000"/>
        </w:rPr>
        <w:t xml:space="preserve"> amar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chara</w:t>
      </w:r>
      <w:r>
        <w:rPr>
          <w:color w:val="000002"/>
        </w:rPr>
        <w:t xml:space="preserve"> r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অফারটি</w:t>
      </w:r>
      <w:r>
        <w:rPr>
          <w:color w:val="000005"/>
        </w:rPr>
        <w:t xml:space="preserve"> প্রযোজ্য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নম্বর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00"/>
        </w:rPr>
        <w:t xml:space="preserve"> অামার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একাউন্টের</w:t>
      </w:r>
      <w:r>
        <w:rPr>
          <w:color w:val="0B0000"/>
        </w:rPr>
        <w:t xml:space="preserve"> জন্য</w:t>
      </w:r>
      <w:r>
        <w:rPr>
          <w:color w:val="000000"/>
        </w:rPr>
        <w:t xml:space="preserve"> প্রযজ্য</w:t>
      </w:r>
      <w:r>
        <w:rPr>
          <w:color w:val="060000"/>
        </w:rPr>
        <w:t xml:space="preserve"> হবে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1"/>
        </w:rPr>
        <w:t xml:space="preserve"> recarge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20000"/>
        </w:rPr>
        <w:t xml:space="preserve"> আপনাদের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দিচ্ছেন</w:t>
      </w:r>
      <w:r>
        <w:rPr>
          <w:color w:val="000000"/>
        </w:rPr>
        <w:t xml:space="preserve"> ওইটা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1"/>
        </w:rPr>
        <w:t xml:space="preserve"> recarge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30000"/>
        </w:rPr>
        <w:t xml:space="preserve"> er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00"/>
        </w:rPr>
        <w:t xml:space="preserve"> bks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000001"/>
        </w:rPr>
        <w:t xml:space="preserve"> projojjo</w:t>
      </w:r>
      <w:r>
        <w:br/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24"/>
        </w:rPr>
        <w:t xml:space="preserve"> ta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00003"/>
        </w:rPr>
        <w:t xml:space="preserve"> janaben</w:t>
      </w:r>
      <w:r>
        <w:rPr>
          <w:color w:val="020000"/>
        </w:rPr>
        <w:t xml:space="preserve"> plz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বলেন</w:t>
      </w:r>
      <w:r>
        <w:rPr>
          <w:color w:val="000003"/>
        </w:rPr>
        <w:t xml:space="preserve"> -</w:t>
      </w:r>
      <w:r>
        <w:br/>
      </w:r>
      <w:r>
        <w:rPr>
          <w:color w:val="000001"/>
        </w:rPr>
        <w:t xml:space="preserve"> টাকায়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পাব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kasbac</w:t>
      </w:r>
      <w:r>
        <w:rPr>
          <w:color w:val="000000"/>
        </w:rPr>
        <w:t xml:space="preserve"> ati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F"/>
        </w:rPr>
        <w:t xml:space="preserve"> টা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B0000"/>
        </w:rPr>
        <w:t xml:space="preserve"> জন্য</w:t>
      </w:r>
      <w:r>
        <w:rPr>
          <w:color w:val="000000"/>
        </w:rPr>
        <w:t xml:space="preserve"> প্রজজ্য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aita</w:t>
      </w:r>
      <w:r>
        <w:rPr>
          <w:color w:val="6E0000"/>
        </w:rPr>
        <w:t xml:space="preserve"> ki</w:t>
      </w:r>
      <w:r>
        <w:rPr>
          <w:color w:val="010000"/>
        </w:rPr>
        <w:t xml:space="preserve"> ame</w:t>
      </w:r>
      <w:r>
        <w:rPr>
          <w:color w:val="000000"/>
        </w:rPr>
        <w:t xml:space="preserve"> neta</w:t>
      </w:r>
      <w:r>
        <w:rPr>
          <w:color w:val="000003"/>
        </w:rPr>
        <w:t xml:space="preserve"> parbo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00"/>
        </w:rPr>
        <w:t xml:space="preserve"> wallets</w:t>
      </w:r>
      <w:r>
        <w:rPr>
          <w:color w:val="000024"/>
        </w:rPr>
        <w:t xml:space="preserve"> ta</w:t>
      </w:r>
      <w:r>
        <w:rPr>
          <w:color w:val="000003"/>
        </w:rPr>
        <w:t xml:space="preserve"> eligible</w:t>
      </w:r>
      <w:r>
        <w:br/>
      </w:r>
      <w:r>
        <w:rPr>
          <w:color w:val="000000"/>
        </w:rPr>
        <w:t xml:space="preserve"> there</w:t>
      </w:r>
      <w:r>
        <w:rPr>
          <w:color w:val="030000"/>
        </w:rPr>
        <w:t xml:space="preserve"> is</w:t>
      </w:r>
      <w:r>
        <w:rPr>
          <w:color w:val="470000"/>
        </w:rPr>
        <w:t xml:space="preserve"> a</w:t>
      </w:r>
      <w:r>
        <w:rPr>
          <w:color w:val="00006C"/>
        </w:rPr>
        <w:t xml:space="preserve"> offer</w:t>
      </w:r>
      <w:r>
        <w:rPr>
          <w:color w:val="000002"/>
        </w:rPr>
        <w:t xml:space="preserve"> in</w:t>
      </w:r>
      <w:r>
        <w:rPr>
          <w:color w:val="000029"/>
        </w:rPr>
        <w:t xml:space="preserve"> bkash</w:t>
      </w:r>
      <w:r>
        <w:rPr>
          <w:color w:val="000000"/>
        </w:rPr>
        <w:t xml:space="preserve"> that</w:t>
      </w:r>
      <w:r>
        <w:rPr>
          <w:color w:val="070000"/>
        </w:rPr>
        <w:t xml:space="preserve"> i</w:t>
      </w:r>
      <w:r>
        <w:rPr>
          <w:color w:val="000000"/>
        </w:rPr>
        <w:t xml:space="preserve"> would</w:t>
      </w:r>
      <w:r>
        <w:rPr>
          <w:color w:val="000003"/>
        </w:rPr>
        <w:t xml:space="preserve"> get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for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how</w:t>
      </w:r>
      <w:r>
        <w:rPr>
          <w:color w:val="000001"/>
        </w:rPr>
        <w:t xml:space="preserve"> many</w:t>
      </w:r>
      <w:r>
        <w:rPr>
          <w:color w:val="000000"/>
        </w:rPr>
        <w:t xml:space="preserve"> times</w:t>
      </w:r>
      <w:r>
        <w:rPr>
          <w:color w:val="010000"/>
        </w:rPr>
        <w:t xml:space="preserve"> am</w:t>
      </w:r>
      <w:r>
        <w:rPr>
          <w:color w:val="070000"/>
        </w:rPr>
        <w:t xml:space="preserve"> i</w:t>
      </w:r>
      <w:r>
        <w:rPr>
          <w:color w:val="000000"/>
        </w:rPr>
        <w:t xml:space="preserve"> able</w:t>
      </w:r>
      <w:r>
        <w:rPr>
          <w:color w:val="0A0000"/>
        </w:rPr>
        <w:t xml:space="preserve"> to</w:t>
      </w:r>
      <w:r>
        <w:rPr>
          <w:color w:val="000001"/>
        </w:rPr>
        <w:t xml:space="preserve"> use</w:t>
      </w:r>
      <w:r>
        <w:rPr>
          <w:color w:val="000000"/>
        </w:rPr>
        <w:t xml:space="preserve"> it</w:t>
      </w:r>
      <w:r>
        <w:rPr>
          <w:color w:val="000004"/>
        </w:rPr>
        <w:t xml:space="preserve"> my</w:t>
      </w:r>
      <w:r>
        <w:rPr>
          <w:color w:val="000026"/>
        </w:rPr>
        <w:t xml:space="preserve"> number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D"/>
        </w:rPr>
        <w:t xml:space="preserve"> বিকাশে</w:t>
      </w:r>
      <w:r>
        <w:rPr>
          <w:color w:val="000001"/>
        </w:rPr>
        <w:t xml:space="preserve"> দেখলাম</w:t>
      </w:r>
      <w:r>
        <w:rPr>
          <w:color w:val="000002"/>
        </w:rPr>
        <w:t xml:space="preserve"> একটি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চলছে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এটি</w:t>
      </w:r>
      <w:r>
        <w:rPr>
          <w:color w:val="070000"/>
        </w:rPr>
        <w:t xml:space="preserve"> নাকি</w:t>
      </w:r>
      <w:r>
        <w:rPr>
          <w:color w:val="000002"/>
        </w:rPr>
        <w:t xml:space="preserve"> নির্দিষ্ট</w:t>
      </w:r>
      <w:r>
        <w:rPr>
          <w:color w:val="000000"/>
        </w:rPr>
        <w:t xml:space="preserve"> গ্রাহকদের</w:t>
      </w:r>
      <w:r>
        <w:rPr>
          <w:color w:val="0B0000"/>
        </w:rPr>
        <w:t xml:space="preserve"> জন্য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aita</w:t>
      </w:r>
      <w:r>
        <w:rPr>
          <w:color w:val="6E0000"/>
        </w:rPr>
        <w:t xml:space="preserve"> ki</w:t>
      </w:r>
      <w:r>
        <w:rPr>
          <w:color w:val="010000"/>
        </w:rPr>
        <w:t xml:space="preserve"> ame</w:t>
      </w:r>
      <w:r>
        <w:rPr>
          <w:color w:val="000000"/>
        </w:rPr>
        <w:t xml:space="preserve"> neta</w:t>
      </w:r>
      <w:r>
        <w:rPr>
          <w:color w:val="000003"/>
        </w:rPr>
        <w:t xml:space="preserve"> parbo</w:t>
      </w:r>
      <w:r>
        <w:br/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rPr>
          <w:color w:val="000001"/>
        </w:rPr>
        <w:t xml:space="preserve"> গত</w:t>
      </w:r>
      <w:r>
        <w:rPr>
          <w:color w:val="000000"/>
        </w:rPr>
        <w:t xml:space="preserve"> কাল</w:t>
      </w:r>
      <w:r>
        <w:rPr>
          <w:color w:val="00001F"/>
        </w:rPr>
        <w:t xml:space="preserve"> রিচার্জ</w:t>
      </w:r>
      <w:r>
        <w:rPr>
          <w:color w:val="020000"/>
        </w:rPr>
        <w:t xml:space="preserve"> করছি</w:t>
      </w:r>
      <w:r>
        <w:br/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একাউন্টে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1"/>
        </w:rPr>
        <w:t xml:space="preserve"> নাম্বারটা</w:t>
      </w:r>
      <w:r>
        <w:rPr>
          <w:color w:val="000000"/>
        </w:rPr>
        <w:t xml:space="preserve"> হল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অফারটা</w:t>
      </w:r>
      <w:r>
        <w:rPr>
          <w:color w:val="000038"/>
        </w:rPr>
        <w:t xml:space="preserve"> আছে</w:t>
      </w:r>
      <w:r>
        <w:br/>
      </w:r>
      <w:r>
        <w:rPr>
          <w:color w:val="010000"/>
        </w:rPr>
        <w:t xml:space="preserve"> will</w:t>
      </w:r>
      <w:r>
        <w:rPr>
          <w:color w:val="070000"/>
        </w:rPr>
        <w:t xml:space="preserve"> i</w:t>
      </w:r>
      <w:r>
        <w:rPr>
          <w:color w:val="000003"/>
        </w:rPr>
        <w:t xml:space="preserve"> get</w:t>
      </w:r>
      <w:r>
        <w:rPr>
          <w:color w:val="000002"/>
        </w:rPr>
        <w:t xml:space="preserve"> casback</w:t>
      </w:r>
      <w:r>
        <w:rPr>
          <w:color w:val="00006C"/>
        </w:rPr>
        <w:t xml:space="preserve"> offer</w:t>
      </w:r>
      <w:r>
        <w:rPr>
          <w:color w:val="030000"/>
        </w:rPr>
        <w:t xml:space="preserve"> is</w:t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br/>
      </w:r>
      <w:r>
        <w:rPr>
          <w:color w:val="070000"/>
        </w:rPr>
        <w:t xml:space="preserve"> i</w:t>
      </w:r>
      <w:r>
        <w:rPr>
          <w:color w:val="000003"/>
        </w:rPr>
        <w:t xml:space="preserve"> get</w:t>
      </w:r>
      <w:r>
        <w:rPr>
          <w:color w:val="470000"/>
        </w:rPr>
        <w:t xml:space="preserve"> a</w:t>
      </w:r>
      <w:r>
        <w:rPr>
          <w:color w:val="000000"/>
        </w:rPr>
        <w:t xml:space="preserve"> notification</w:t>
      </w:r>
      <w:r>
        <w:rPr>
          <w:color w:val="000000"/>
        </w:rPr>
        <w:t xml:space="preserve"> today</w:t>
      </w:r>
      <w:r>
        <w:rPr>
          <w:color w:val="000000"/>
        </w:rPr>
        <w:t xml:space="preserve"> if</w:t>
      </w:r>
      <w:r>
        <w:rPr>
          <w:color w:val="070000"/>
        </w:rPr>
        <w:t xml:space="preserve"> i</w:t>
      </w:r>
      <w:r>
        <w:rPr>
          <w:color w:val="000000"/>
        </w:rPr>
        <w:t xml:space="preserve"> do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70000"/>
        </w:rPr>
        <w:t xml:space="preserve"> i</w:t>
      </w:r>
      <w:r>
        <w:rPr>
          <w:color w:val="010000"/>
        </w:rPr>
        <w:t xml:space="preserve"> will</w:t>
      </w:r>
      <w:r>
        <w:rPr>
          <w:color w:val="000003"/>
        </w:rPr>
        <w:t xml:space="preserve"> get</w:t>
      </w:r>
      <w:r>
        <w:rPr>
          <w:color w:val="000036"/>
        </w:rPr>
        <w:t xml:space="preserve"> back</w:t>
      </w:r>
      <w:r>
        <w:rPr>
          <w:color w:val="000000"/>
        </w:rPr>
        <w:t xml:space="preserve"> do</w:t>
      </w:r>
      <w:r>
        <w:rPr>
          <w:color w:val="070000"/>
        </w:rPr>
        <w:t xml:space="preserve"> i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for</w:t>
      </w:r>
      <w:r>
        <w:rPr>
          <w:color w:val="010000"/>
        </w:rPr>
        <w:t xml:space="preserve"> this</w:t>
      </w:r>
      <w:r>
        <w:br/>
      </w:r>
      <w:r>
        <w:rPr>
          <w:color w:val="000003"/>
        </w:rPr>
        <w:t xml:space="preserve"> -</w:t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flaxi</w:t>
      </w:r>
      <w:r>
        <w:rPr>
          <w:color w:val="100000"/>
        </w:rPr>
        <w:t xml:space="preserve"> te</w:t>
      </w:r>
      <w:r>
        <w:rPr>
          <w:color w:val="000008"/>
        </w:rPr>
        <w:t xml:space="preserve"> ৳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10000"/>
        </w:rPr>
        <w:t xml:space="preserve"> aca</w:t>
      </w:r>
      <w:r>
        <w:rPr>
          <w:color w:val="000000"/>
        </w:rPr>
        <w:t xml:space="preserve"> kinba</w:t>
      </w:r>
      <w:r>
        <w:rPr>
          <w:color w:val="000000"/>
        </w:rPr>
        <w:t xml:space="preserve"> onno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10000"/>
        </w:rPr>
        <w:t xml:space="preserve"> aca</w:t>
      </w:r>
      <w:r>
        <w:br/>
      </w:r>
      <w:r>
        <w:rPr>
          <w:color w:val="070000"/>
        </w:rPr>
        <w:t xml:space="preserve"> amr</w:t>
      </w:r>
      <w:r>
        <w:rPr>
          <w:color w:val="000000"/>
        </w:rPr>
        <w:t xml:space="preserve"> caseback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takai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aa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30000"/>
        </w:rPr>
        <w:t xml:space="preserve"> ay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kisu</w:t>
      </w:r>
      <w:r>
        <w:rPr>
          <w:color w:val="000000"/>
        </w:rPr>
        <w:t xml:space="preserve"> somoy</w:t>
      </w:r>
      <w:r>
        <w:rPr>
          <w:color w:val="010000"/>
        </w:rPr>
        <w:t xml:space="preserve"> age</w:t>
      </w:r>
      <w:r>
        <w:rPr>
          <w:color w:val="0F0000"/>
        </w:rPr>
        <w:t xml:space="preserve"> amar</w:t>
      </w:r>
      <w:r>
        <w:rPr>
          <w:color w:val="000000"/>
        </w:rPr>
        <w:t xml:space="preserve"> aykane</w:t>
      </w:r>
      <w:r>
        <w:rPr>
          <w:color w:val="000000"/>
        </w:rPr>
        <w:t xml:space="preserve"> aase</w:t>
      </w:r>
      <w:r>
        <w:rPr>
          <w:color w:val="000001"/>
        </w:rPr>
        <w:t xml:space="preserve"> akon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30000"/>
        </w:rPr>
        <w:t xml:space="preserve"> ay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ক্যাশব্যাগ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ক্যাশব্যাগ</w:t>
      </w:r>
      <w:r>
        <w:rPr>
          <w:color w:val="00001C"/>
        </w:rPr>
        <w:t xml:space="preserve"> পাবো</w:t>
      </w:r>
      <w:r>
        <w:br/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8"/>
        </w:rPr>
        <w:t xml:space="preserve"> ৳</w:t>
      </w:r>
      <w:r>
        <w:rPr>
          <w:color w:val="000000"/>
        </w:rPr>
        <w:t xml:space="preserve"> flaxi</w:t>
      </w:r>
      <w:r>
        <w:rPr>
          <w:color w:val="000000"/>
        </w:rPr>
        <w:t xml:space="preserve"> dila</w:t>
      </w:r>
      <w:r>
        <w:rPr>
          <w:color w:val="000008"/>
        </w:rPr>
        <w:t xml:space="preserve"> ৳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offrr</w:t>
      </w:r>
      <w:r>
        <w:rPr>
          <w:color w:val="010000"/>
        </w:rPr>
        <w:t xml:space="preserve"> aca</w:t>
      </w:r>
      <w:r>
        <w:br/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on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br/>
      </w:r>
      <w:r>
        <w:rPr>
          <w:color w:val="190000"/>
        </w:rPr>
        <w:t xml:space="preserve"> ami</w:t>
      </w:r>
      <w:r>
        <w:rPr>
          <w:color w:val="030000"/>
        </w:rPr>
        <w:t xml:space="preserve"> akta</w:t>
      </w:r>
      <w:r>
        <w:rPr>
          <w:color w:val="000007"/>
        </w:rPr>
        <w:t xml:space="preserve"> payment</w:t>
      </w:r>
      <w:r>
        <w:rPr>
          <w:color w:val="000026"/>
        </w:rPr>
        <w:t xml:space="preserve"> number</w:t>
      </w:r>
      <w:r>
        <w:rPr>
          <w:color w:val="000002"/>
        </w:rPr>
        <w:t xml:space="preserve"> check</w:t>
      </w:r>
      <w:r>
        <w:rPr>
          <w:color w:val="000000"/>
        </w:rPr>
        <w:t xml:space="preserve"> korbo</w:t>
      </w:r>
      <w:r>
        <w:rPr>
          <w:color w:val="0F0000"/>
        </w:rPr>
        <w:t xml:space="preserve"> amar</w:t>
      </w:r>
      <w:r>
        <w:rPr>
          <w:color w:val="030000"/>
        </w:rPr>
        <w:t xml:space="preserve"> akta</w:t>
      </w:r>
      <w:r>
        <w:rPr>
          <w:color w:val="000029"/>
        </w:rPr>
        <w:t xml:space="preserve"> bkash</w:t>
      </w:r>
      <w:r>
        <w:rPr>
          <w:color w:val="000007"/>
        </w:rPr>
        <w:t xml:space="preserve"> payment</w:t>
      </w:r>
      <w:r>
        <w:rPr>
          <w:color w:val="000026"/>
        </w:rPr>
        <w:t xml:space="preserve"> number</w:t>
      </w:r>
      <w:r>
        <w:rPr>
          <w:color w:val="00001A"/>
        </w:rPr>
        <w:t xml:space="preserve"> ase</w:t>
      </w:r>
      <w:r>
        <w:rPr>
          <w:color w:val="000000"/>
        </w:rPr>
        <w:t xml:space="preserve"> sei</w:t>
      </w:r>
      <w:r>
        <w:rPr>
          <w:color w:val="000026"/>
        </w:rPr>
        <w:t xml:space="preserve"> number</w:t>
      </w:r>
      <w:r>
        <w:rPr>
          <w:color w:val="0000A5"/>
        </w:rPr>
        <w:t xml:space="preserve"> tk</w:t>
      </w:r>
      <w:r>
        <w:rPr>
          <w:color w:val="000007"/>
        </w:rPr>
        <w:t xml:space="preserve"> payment</w:t>
      </w:r>
      <w:r>
        <w:rPr>
          <w:color w:val="030000"/>
        </w:rPr>
        <w:t xml:space="preserve"> korla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অ্যাপস</w:t>
      </w:r>
      <w:r>
        <w:rPr>
          <w:color w:val="010000"/>
        </w:rPr>
        <w:t xml:space="preserve"> দিয়ে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একাউন্টের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1C0000"/>
        </w:rPr>
        <w:t xml:space="preserve"> ai</w:t>
      </w:r>
      <w:r>
        <w:rPr>
          <w:color w:val="000001"/>
        </w:rPr>
        <w:t xml:space="preserve"> nambare</w:t>
      </w:r>
      <w:r>
        <w:rPr>
          <w:color w:val="000000"/>
        </w:rPr>
        <w:t xml:space="preserve"> bishes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60000"/>
        </w:rPr>
        <w:t xml:space="preserve"> naki</w:t>
      </w:r>
      <w:r>
        <w:br/>
      </w:r>
      <w:r>
        <w:rPr>
          <w:color w:val="00005E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1C0000"/>
        </w:rPr>
        <w:t xml:space="preserve"> ai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asy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নম্বরে</w:t>
      </w:r>
      <w:r>
        <w:rPr>
          <w:color w:val="110000"/>
        </w:rPr>
        <w:t xml:space="preserve"> কোন</w:t>
      </w:r>
      <w:r>
        <w:rPr>
          <w:color w:val="000001"/>
        </w:rPr>
        <w:t xml:space="preserve"> আফার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asy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কুনু</w:t>
      </w:r>
      <w:r>
        <w:rPr>
          <w:color w:val="000003"/>
        </w:rPr>
        <w:t xml:space="preserve"> ক্যাসব্যাক</w:t>
      </w:r>
      <w:r>
        <w:rPr>
          <w:color w:val="000000"/>
        </w:rPr>
        <w:t xml:space="preserve"> ওফার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03"/>
        </w:rPr>
        <w:t xml:space="preserve"> kon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এপ</w:t>
      </w:r>
      <w:r>
        <w:rPr>
          <w:color w:val="130000"/>
        </w:rPr>
        <w:t xml:space="preserve"> এ</w:t>
      </w:r>
      <w:r>
        <w:rPr>
          <w:color w:val="000000"/>
        </w:rPr>
        <w:t xml:space="preserve"> নোটিফিকেশন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03"/>
        </w:rPr>
        <w:t xml:space="preserve"> ক্যাসব্যাক</w:t>
      </w:r>
      <w:r>
        <w:rPr>
          <w:color w:val="000000"/>
        </w:rPr>
        <w:t xml:space="preserve"> এট্টা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আসলেই</w:t>
      </w:r>
      <w:r>
        <w:rPr>
          <w:color w:val="010000"/>
        </w:rPr>
        <w:t xml:space="preserve"> দিবে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চ্যাক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জানাবেন</w:t>
      </w:r>
      <w:r>
        <w:br/>
      </w:r>
      <w:r>
        <w:rPr>
          <w:color w:val="010000"/>
        </w:rPr>
        <w:t xml:space="preserve"> ame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load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takai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F0000"/>
        </w:rPr>
        <w:t xml:space="preserve"> amar</w:t>
      </w:r>
      <w:r>
        <w:rPr>
          <w:color w:val="070000"/>
        </w:rPr>
        <w:t xml:space="preserve"> jonno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tca</w:t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0"/>
        </w:rPr>
        <w:t xml:space="preserve"> jekunu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sent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00003"/>
        </w:rPr>
        <w:t xml:space="preserve"> na</w:t>
      </w:r>
      <w:r>
        <w:rPr>
          <w:color w:val="6E0000"/>
        </w:rPr>
        <w:t xml:space="preserve"> ki</w:t>
      </w:r>
      <w:r>
        <w:rPr>
          <w:color w:val="000000"/>
        </w:rPr>
        <w:t xml:space="preserve"> shudhu</w:t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rPr>
          <w:color w:val="000029"/>
        </w:rPr>
        <w:t xml:space="preserve"> bkash</w:t>
      </w:r>
      <w:r>
        <w:rPr>
          <w:color w:val="000004"/>
        </w:rPr>
        <w:t xml:space="preserve"> no</w:t>
      </w:r>
      <w:r>
        <w:rPr>
          <w:color w:val="000003"/>
        </w:rPr>
        <w:t xml:space="preserve"> -</w:t>
      </w:r>
      <w:r>
        <w:br/>
      </w:r>
      <w:r>
        <w:rPr>
          <w:color w:val="000004"/>
        </w:rPr>
        <w:t xml:space="preserve"> my</w:t>
      </w:r>
      <w:r>
        <w:rPr>
          <w:color w:val="00000B"/>
        </w:rPr>
        <w:t xml:space="preserve"> account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offers</w:t>
      </w:r>
      <w:r>
        <w:rPr>
          <w:color w:val="000004"/>
        </w:rPr>
        <w:t xml:space="preserve"> details</w:t>
      </w:r>
      <w:r>
        <w:rPr>
          <w:color w:val="020000"/>
        </w:rPr>
        <w:t xml:space="preserve"> please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rechage</w:t>
      </w:r>
      <w:r>
        <w:rPr>
          <w:color w:val="000000"/>
        </w:rPr>
        <w:t xml:space="preserve"> ea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070000"/>
        </w:rPr>
        <w:t xml:space="preserve"> i</w:t>
      </w:r>
      <w:r>
        <w:rPr>
          <w:color w:val="010000"/>
        </w:rPr>
        <w:t xml:space="preserve"> want</w:t>
      </w:r>
      <w:r>
        <w:rPr>
          <w:color w:val="000001"/>
        </w:rPr>
        <w:t xml:space="preserve"> know</w:t>
      </w:r>
      <w:r>
        <w:rPr>
          <w:color w:val="000004"/>
        </w:rPr>
        <w:t xml:space="preserve"> my</w:t>
      </w:r>
      <w:r>
        <w:rPr>
          <w:color w:val="00006C"/>
        </w:rPr>
        <w:t xml:space="preserve"> offer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নম্বরটিতে</w:t>
      </w:r>
      <w:r>
        <w:rPr>
          <w:color w:val="000008"/>
        </w:rPr>
        <w:t xml:space="preserve"> ৳</w:t>
      </w:r>
      <w:r>
        <w:rPr>
          <w:color w:val="000031"/>
        </w:rPr>
        <w:t xml:space="preserve"> রিচার্জে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rPr>
          <w:color w:val="00000B"/>
        </w:rPr>
        <w:t xml:space="preserve"> কিনা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16"/>
        </w:rPr>
        <w:t xml:space="preserve"> ei</w:t>
      </w:r>
      <w:r>
        <w:rPr>
          <w:color w:val="000005"/>
        </w:rPr>
        <w:t xml:space="preserve"> mobile</w:t>
      </w:r>
      <w:r>
        <w:rPr>
          <w:color w:val="000004"/>
        </w:rPr>
        <w:t xml:space="preserve"> no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3"/>
        </w:rPr>
        <w:t xml:space="preserve"> pabe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70000"/>
        </w:rPr>
        <w:t xml:space="preserve"> amr</w:t>
      </w:r>
      <w:r>
        <w:rPr>
          <w:color w:val="000000"/>
        </w:rPr>
        <w:t xml:space="preserve"> phn</w:t>
      </w:r>
      <w:r>
        <w:rPr>
          <w:color w:val="130000"/>
        </w:rPr>
        <w:t xml:space="preserve"> er</w:t>
      </w:r>
      <w:r>
        <w:rPr>
          <w:color w:val="000006"/>
        </w:rPr>
        <w:t xml:space="preserve"> app</w:t>
      </w:r>
      <w:r>
        <w:rPr>
          <w:color w:val="000033"/>
        </w:rPr>
        <w:t xml:space="preserve"> e</w:t>
      </w:r>
      <w:r>
        <w:rPr>
          <w:color w:val="00006C"/>
        </w:rPr>
        <w:t xml:space="preserve"> offer</w:t>
      </w:r>
      <w:r>
        <w:rPr>
          <w:color w:val="000000"/>
        </w:rPr>
        <w:t xml:space="preserve"> esheche</w:t>
      </w:r>
      <w:r>
        <w:rPr>
          <w:color w:val="0000A5"/>
        </w:rPr>
        <w:t xml:space="preserve"> tk</w:t>
      </w:r>
      <w:r>
        <w:rPr>
          <w:color w:val="000000"/>
        </w:rPr>
        <w:t xml:space="preserve"> rcrg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1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দেওয়ার</w:t>
      </w:r>
      <w:r>
        <w:rPr>
          <w:color w:val="000000"/>
        </w:rPr>
        <w:t xml:space="preserve"> নোটিফিকেশন</w:t>
      </w:r>
      <w:r>
        <w:rPr>
          <w:color w:val="000001"/>
        </w:rPr>
        <w:t xml:space="preserve"> দেওয়া</w:t>
      </w:r>
      <w:r>
        <w:rPr>
          <w:color w:val="000000"/>
        </w:rPr>
        <w:t xml:space="preserve"> হয়েছে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এ্যাপ</w:t>
      </w:r>
      <w:r>
        <w:rPr>
          <w:color w:val="130000"/>
        </w:rPr>
        <w:t xml:space="preserve"> এ</w:t>
      </w:r>
      <w:r>
        <w:rPr>
          <w:color w:val="000000"/>
        </w:rPr>
        <w:t xml:space="preserve"> এটি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বলতেন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অন্তরভুক্ত</w:t>
      </w:r>
      <w:r>
        <w:rPr>
          <w:color w:val="00000B"/>
        </w:rPr>
        <w:t xml:space="preserve"> কিনা</w:t>
      </w:r>
      <w:r>
        <w:br/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pbo</w:t>
      </w:r>
      <w:r>
        <w:rPr>
          <w:color w:val="6E0000"/>
        </w:rPr>
        <w:t xml:space="preserve"> ki</w:t>
      </w:r>
      <w:r>
        <w:rPr>
          <w:color w:val="000003"/>
        </w:rPr>
        <w:t xml:space="preserve"> na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রিছাজ</w:t>
      </w:r>
      <w:r>
        <w:rPr>
          <w:color w:val="040000"/>
        </w:rPr>
        <w:t xml:space="preserve"> করলেই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br/>
      </w:r>
      <w:r>
        <w:rPr>
          <w:color w:val="000001"/>
        </w:rPr>
        <w:t xml:space="preserve"> এপ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20000"/>
        </w:rPr>
        <w:t xml:space="preserve"> sir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2D"/>
        </w:rPr>
        <w:t xml:space="preserve"> pabo</w:t>
      </w:r>
      <w:r>
        <w:br/>
      </w:r>
      <w:r>
        <w:rPr>
          <w:color w:val="000004"/>
        </w:rPr>
        <w:t xml:space="preserve"> my</w:t>
      </w:r>
      <w:r>
        <w:rPr>
          <w:color w:val="000026"/>
        </w:rPr>
        <w:t xml:space="preserve"> number</w:t>
      </w:r>
      <w:r>
        <w:rPr>
          <w:color w:val="030000"/>
        </w:rPr>
        <w:t xml:space="preserve"> is</w:t>
      </w:r>
      <w:r>
        <w:rPr>
          <w:color w:val="020000"/>
        </w:rPr>
        <w:t xml:space="preserve"> +</w:t>
      </w:r>
      <w:r>
        <w:rPr>
          <w:color w:val="010000"/>
        </w:rPr>
        <w:t xml:space="preserve"> will</w:t>
      </w:r>
      <w:r>
        <w:rPr>
          <w:color w:val="070000"/>
        </w:rPr>
        <w:t xml:space="preserve"> i</w:t>
      </w:r>
      <w:r>
        <w:rPr>
          <w:color w:val="000000"/>
        </w:rPr>
        <w:t xml:space="preserve"> avail</w:t>
      </w:r>
      <w:r>
        <w:rPr>
          <w:color w:val="0A0000"/>
        </w:rPr>
        <w:t xml:space="preserve"> to</w:t>
      </w:r>
      <w:r>
        <w:rPr>
          <w:color w:val="000003"/>
        </w:rPr>
        <w:t xml:space="preserve"> get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1A"/>
        </w:rPr>
        <w:t xml:space="preserve"> ase</w:t>
      </w:r>
      <w:r>
        <w:rPr>
          <w:color w:val="040000"/>
        </w:rPr>
        <w:t xml:space="preserve"> kina</w:t>
      </w:r>
      <w:r>
        <w:br/>
      </w:r>
      <w:r>
        <w:rPr>
          <w:color w:val="00001F"/>
        </w:rPr>
        <w:t xml:space="preserve"> রিচার্জ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স্পেশাল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নম্বর</w:t>
      </w:r>
      <w:r>
        <w:rPr>
          <w:color w:val="130000"/>
        </w:rPr>
        <w:t xml:space="preserve"> এ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cadh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30000"/>
        </w:rPr>
        <w:t xml:space="preserve"> একটু</w:t>
      </w:r>
      <w:r>
        <w:rPr>
          <w:color w:val="000002"/>
        </w:rPr>
        <w:t xml:space="preserve"> চেক</w:t>
      </w:r>
      <w:r>
        <w:rPr>
          <w:color w:val="0A0000"/>
        </w:rPr>
        <w:t xml:space="preserve"> করে</w:t>
      </w:r>
      <w:r>
        <w:rPr>
          <w:color w:val="020000"/>
        </w:rPr>
        <w:t xml:space="preserve"> বলেন</w:t>
      </w:r>
      <w:r>
        <w:rPr>
          <w:color w:val="000000"/>
        </w:rPr>
        <w:t xml:space="preserve"> পিলিজ</w:t>
      </w:r>
      <w:r>
        <w:br/>
      </w:r>
      <w:r>
        <w:rPr>
          <w:color w:val="00004E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70000"/>
        </w:rPr>
        <w:t xml:space="preserve"> amr</w:t>
      </w:r>
      <w:r>
        <w:rPr>
          <w:color w:val="000000"/>
        </w:rPr>
        <w:t xml:space="preserve"> jnno</w:t>
      </w:r>
      <w:r>
        <w:rPr>
          <w:color w:val="000004"/>
        </w:rPr>
        <w:t xml:space="preserve"> available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2D"/>
        </w:rPr>
        <w:t xml:space="preserve"> pabo</w:t>
      </w:r>
      <w:r>
        <w:br/>
      </w:r>
      <w:r>
        <w:rPr>
          <w:color w:val="070000"/>
        </w:rPr>
        <w:t xml:space="preserve"> amr</w:t>
      </w:r>
      <w:r>
        <w:rPr>
          <w:color w:val="000000"/>
        </w:rPr>
        <w:t xml:space="preserve"> friend</w:t>
      </w:r>
      <w:r>
        <w:rPr>
          <w:color w:val="000000"/>
        </w:rPr>
        <w:t xml:space="preserve"> k</w:t>
      </w:r>
      <w:r>
        <w:rPr>
          <w:color w:val="000000"/>
        </w:rPr>
        <w:t xml:space="preserve"> dekhlam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05"/>
        </w:rPr>
        <w:t xml:space="preserve"> kore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paise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40000"/>
        </w:rPr>
        <w:t xml:space="preserve"> eta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D"/>
        </w:rPr>
        <w:t xml:space="preserve"> পাব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একাউন্টটি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রিসার্জে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আওতাধীন</w:t>
      </w:r>
      <w:r>
        <w:rPr>
          <w:color w:val="00000B"/>
        </w:rPr>
        <w:t xml:space="preserve"> কিনা</w:t>
      </w:r>
      <w:r>
        <w:rPr>
          <w:color w:val="000000"/>
        </w:rPr>
        <w:t xml:space="preserve"> যাচাই</w:t>
      </w:r>
      <w:r>
        <w:rPr>
          <w:color w:val="000000"/>
        </w:rPr>
        <w:t xml:space="preserve"> করুন</w:t>
      </w:r>
      <w:r>
        <w:rPr>
          <w:color w:val="020000"/>
        </w:rPr>
        <w:t xml:space="preserve"> প্লিজ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pammnet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offee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00"/>
        </w:rPr>
        <w:t xml:space="preserve"> richer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A"/>
        </w:rPr>
        <w:t xml:space="preserve"> ace</w:t>
      </w:r>
      <w:r>
        <w:br/>
      </w:r>
      <w:r>
        <w:rPr>
          <w:color w:val="000000"/>
        </w:rPr>
        <w:t xml:space="preserve"> do</w:t>
      </w:r>
      <w:r>
        <w:rPr>
          <w:color w:val="070000"/>
        </w:rPr>
        <w:t xml:space="preserve"> i</w:t>
      </w:r>
      <w:r>
        <w:rPr>
          <w:color w:val="000003"/>
        </w:rPr>
        <w:t xml:space="preserve"> get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by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5"/>
        </w:rPr>
        <w:t xml:space="preserve"> প্রযোজ্য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60000"/>
        </w:rPr>
        <w:t xml:space="preserve"> যে</w:t>
      </w:r>
      <w:r>
        <w:rPr>
          <w:color w:val="110000"/>
        </w:rPr>
        <w:t xml:space="preserve"> কোন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নাম্বারের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2D"/>
        </w:rPr>
        <w:t xml:space="preserve"> pabo</w:t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br/>
      </w:r>
      <w:r>
        <w:rPr>
          <w:color w:val="070000"/>
        </w:rPr>
        <w:t xml:space="preserve"> amr</w:t>
      </w:r>
      <w:r>
        <w:rPr>
          <w:color w:val="030000"/>
        </w:rPr>
        <w:t xml:space="preserve"> akta</w:t>
      </w:r>
      <w:r>
        <w:rPr>
          <w:color w:val="000000"/>
        </w:rPr>
        <w:t xml:space="preserve"> message</w:t>
      </w:r>
      <w:r>
        <w:rPr>
          <w:color w:val="000000"/>
        </w:rPr>
        <w:t xml:space="preserve"> aise</w:t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1E0000"/>
        </w:rPr>
        <w:t xml:space="preserve"> আমি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1C"/>
        </w:rPr>
        <w:t xml:space="preserve"> পাবো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অফারের</w:t>
      </w:r>
      <w:r>
        <w:rPr>
          <w:color w:val="000001"/>
        </w:rPr>
        <w:t xml:space="preserve"> আওতাভুক্ত</w:t>
      </w:r>
      <w:r>
        <w:rPr>
          <w:color w:val="000000"/>
        </w:rPr>
        <w:t xml:space="preserve"> আছি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30000"/>
        </w:rPr>
        <w:t xml:space="preserve"> স্যার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60000"/>
        </w:rPr>
        <w:t xml:space="preserve"> যে</w:t>
      </w:r>
      <w:r>
        <w:rPr>
          <w:color w:val="110000"/>
        </w:rPr>
        <w:t xml:space="preserve"> কোন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4"/>
        </w:rPr>
        <w:t xml:space="preserve"> available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num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0"/>
        </w:rPr>
        <w:t xml:space="preserve"> rcg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00"/>
        </w:rPr>
        <w:t xml:space="preserve"> cs</w:t>
      </w:r>
      <w:r>
        <w:rPr>
          <w:color w:val="000000"/>
        </w:rPr>
        <w:t xml:space="preserve"> bk</w:t>
      </w:r>
      <w:r>
        <w:rPr>
          <w:color w:val="000000"/>
        </w:rPr>
        <w:t xml:space="preserve"> ofr</w:t>
      </w:r>
      <w:r>
        <w:rPr>
          <w:color w:val="00000A"/>
        </w:rPr>
        <w:t xml:space="preserve"> ace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রিচার্সে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কেস</w:t>
      </w:r>
      <w:r>
        <w:rPr>
          <w:color w:val="000000"/>
        </w:rPr>
        <w:t xml:space="preserve"> ব‍্যাক</w:t>
      </w:r>
      <w:r>
        <w:rPr>
          <w:color w:val="130000"/>
        </w:rPr>
        <w:t xml:space="preserve"> এ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takai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16"/>
        </w:rPr>
        <w:t xml:space="preserve"> ei</w:t>
      </w:r>
      <w:r>
        <w:rPr>
          <w:color w:val="000000"/>
        </w:rPr>
        <w:t xml:space="preserve"> numberti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1"/>
        </w:rPr>
        <w:t xml:space="preserve"> offerti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00002"/>
        </w:rPr>
        <w:t xml:space="preserve"> new</w:t>
      </w:r>
      <w:r>
        <w:rPr>
          <w:color w:val="00000B"/>
        </w:rPr>
        <w:t xml:space="preserve"> account</w:t>
      </w:r>
      <w:r>
        <w:rPr>
          <w:color w:val="000000"/>
        </w:rPr>
        <w:t xml:space="preserve"> mas</w:t>
      </w:r>
      <w:r>
        <w:rPr>
          <w:color w:val="000000"/>
        </w:rPr>
        <w:t xml:space="preserve"> tho</w:t>
      </w:r>
      <w:r>
        <w:rPr>
          <w:color w:val="000000"/>
        </w:rPr>
        <w:t xml:space="preserve"> hoiya</w:t>
      </w:r>
      <w:r>
        <w:rPr>
          <w:color w:val="000000"/>
        </w:rPr>
        <w:t xml:space="preserve"> gelo</w:t>
      </w:r>
      <w:r>
        <w:br/>
      </w:r>
      <w:r>
        <w:rPr>
          <w:color w:val="000000"/>
        </w:rPr>
        <w:t xml:space="preserve"> mygp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kokhon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কেস</w:t>
      </w:r>
      <w:r>
        <w:rPr>
          <w:color w:val="000004"/>
        </w:rPr>
        <w:t xml:space="preserve"> বেক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পাব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A0000"/>
        </w:rPr>
        <w:t xml:space="preserve"> to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rPr>
          <w:color w:val="07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02"/>
        </w:rPr>
        <w:t xml:space="preserve"> nmbr</w:t>
      </w:r>
      <w:r>
        <w:br/>
      </w:r>
      <w:r>
        <w:rPr>
          <w:color w:val="00005E"/>
        </w:rPr>
        <w:t xml:space="preserve"> taka</w:t>
      </w:r>
      <w:r>
        <w:rPr>
          <w:color w:val="000001"/>
        </w:rPr>
        <w:t xml:space="preserve"> rechage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20000"/>
        </w:rPr>
        <w:t xml:space="preserve"> ke</w:t>
      </w:r>
      <w:r>
        <w:rPr>
          <w:color w:val="00002D"/>
        </w:rPr>
        <w:t xml:space="preserve"> pabo</w:t>
      </w:r>
      <w:r>
        <w:rPr>
          <w:color w:val="190000"/>
        </w:rPr>
        <w:t xml:space="preserve"> ami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richerg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cas</w:t>
      </w:r>
      <w:r>
        <w:rPr>
          <w:color w:val="000000"/>
        </w:rPr>
        <w:t xml:space="preserve"> bag</w:t>
      </w:r>
      <w:r>
        <w:rPr>
          <w:color w:val="00002D"/>
        </w:rPr>
        <w:t xml:space="preserve"> pabo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bikashe</w:t>
      </w:r>
      <w:r>
        <w:rPr>
          <w:color w:val="6E0000"/>
        </w:rPr>
        <w:t xml:space="preserve"> ki</w:t>
      </w:r>
      <w:r>
        <w:rPr>
          <w:color w:val="00004E"/>
        </w:rPr>
        <w:t xml:space="preserve"> recharge</w:t>
      </w:r>
      <w:r>
        <w:rPr>
          <w:color w:val="040000"/>
        </w:rPr>
        <w:t xml:space="preserve"> ar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010000"/>
        </w:rPr>
        <w:t xml:space="preserve"> aktu</w:t>
      </w:r>
      <w:r>
        <w:rPr>
          <w:color w:val="010000"/>
        </w:rPr>
        <w:t xml:space="preserve"> bolben</w:t>
      </w:r>
      <w:r>
        <w:rPr>
          <w:color w:val="030000"/>
        </w:rPr>
        <w:t xml:space="preserve"> akta</w:t>
      </w:r>
      <w:r>
        <w:rPr>
          <w:color w:val="000002"/>
        </w:rPr>
        <w:t xml:space="preserve"> sms</w:t>
      </w:r>
      <w:r>
        <w:rPr>
          <w:color w:val="000001"/>
        </w:rPr>
        <w:t xml:space="preserve"> asche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040000"/>
        </w:rPr>
        <w:t xml:space="preserve"> kina</w:t>
      </w:r>
      <w:r>
        <w:rPr>
          <w:color w:val="000003"/>
        </w:rPr>
        <w:t xml:space="preserve"> janaben</w:t>
      </w:r>
      <w:r>
        <w:br/>
      </w:r>
      <w:r>
        <w:rPr>
          <w:color w:val="010000"/>
        </w:rPr>
        <w:t xml:space="preserve"> this</w:t>
      </w:r>
      <w:r>
        <w:rPr>
          <w:color w:val="000026"/>
        </w:rPr>
        <w:t xml:space="preserve"> number</w:t>
      </w:r>
      <w:r>
        <w:rPr>
          <w:color w:val="000000"/>
        </w:rPr>
        <w:t xml:space="preserve"> are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for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4E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00"/>
        </w:rPr>
        <w:t xml:space="preserve"> an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00"/>
        </w:rPr>
        <w:t xml:space="preserve"> duti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0"/>
        </w:rPr>
        <w:t xml:space="preserve"> awtavukto</w:t>
      </w:r>
      <w:r>
        <w:br/>
      </w:r>
      <w:r>
        <w:rPr>
          <w:color w:val="010000"/>
        </w:rPr>
        <w:t xml:space="preserve"> this</w:t>
      </w:r>
      <w:r>
        <w:rPr>
          <w:color w:val="000026"/>
        </w:rPr>
        <w:t xml:space="preserve"> number</w:t>
      </w:r>
      <w:r>
        <w:rPr>
          <w:color w:val="000000"/>
        </w:rPr>
        <w:t xml:space="preserve"> are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for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0"/>
        </w:rPr>
        <w:t xml:space="preserve"> awtavukto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10000"/>
        </w:rPr>
        <w:t xml:space="preserve"> ekta</w:t>
      </w:r>
      <w:r>
        <w:rPr>
          <w:color w:val="000002"/>
        </w:rPr>
        <w:t xml:space="preserve"> sms</w:t>
      </w:r>
      <w:r>
        <w:rPr>
          <w:color w:val="000001"/>
        </w:rPr>
        <w:t xml:space="preserve"> asche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16"/>
        </w:rPr>
        <w:t xml:space="preserve"> ei</w:t>
      </w:r>
      <w:r>
        <w:rPr>
          <w:color w:val="000000"/>
        </w:rPr>
        <w:t xml:space="preserve"> nmbare</w:t>
      </w:r>
      <w:r>
        <w:rPr>
          <w:color w:val="000000"/>
        </w:rPr>
        <w:t xml:space="preserve"> takay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gp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on</w:t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F0000"/>
        </w:rPr>
        <w:t xml:space="preserve"> amar</w:t>
      </w:r>
      <w:r>
        <w:rPr>
          <w:color w:val="030000"/>
        </w:rPr>
        <w:t xml:space="preserve"> akta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2"/>
        </w:rPr>
        <w:t xml:space="preserve"> sms</w:t>
      </w:r>
      <w:r>
        <w:rPr>
          <w:color w:val="000001"/>
        </w:rPr>
        <w:t xml:space="preserve"> asche</w:t>
      </w:r>
      <w:r>
        <w:rPr>
          <w:color w:val="020000"/>
        </w:rPr>
        <w:t xml:space="preserve"> j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0"/>
        </w:rPr>
        <w:t xml:space="preserve"> sotto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00"/>
        </w:rPr>
        <w:t xml:space="preserve"> tir</w:t>
      </w:r>
      <w:r>
        <w:rPr>
          <w:color w:val="070000"/>
        </w:rPr>
        <w:t xml:space="preserve"> jonno</w:t>
      </w:r>
      <w:r>
        <w:rPr>
          <w:color w:val="190000"/>
        </w:rPr>
        <w:t xml:space="preserve"> ami</w:t>
      </w:r>
      <w:r>
        <w:rPr>
          <w:color w:val="000003"/>
        </w:rPr>
        <w:t xml:space="preserve"> eligible</w:t>
      </w:r>
      <w:r>
        <w:rPr>
          <w:color w:val="6E0000"/>
        </w:rPr>
        <w:t xml:space="preserve"> ki</w:t>
      </w:r>
      <w:r>
        <w:rPr>
          <w:color w:val="000003"/>
        </w:rPr>
        <w:t xml:space="preserve"> na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60000"/>
        </w:rPr>
        <w:t xml:space="preserve"> হবে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rechare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70000"/>
        </w:rPr>
        <w:t xml:space="preserve"> jonno</w:t>
      </w:r>
      <w:r>
        <w:rPr>
          <w:color w:val="000000"/>
        </w:rPr>
        <w:t xml:space="preserve"> projojo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0"/>
        </w:rPr>
        <w:t xml:space="preserve"> ekti</w:t>
      </w:r>
      <w:r>
        <w:rPr>
          <w:color w:val="000002"/>
        </w:rPr>
        <w:t xml:space="preserve"> sms</w:t>
      </w:r>
      <w:r>
        <w:rPr>
          <w:color w:val="000001"/>
        </w:rPr>
        <w:t xml:space="preserve"> asche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0"/>
        </w:rPr>
        <w:t xml:space="preserve"> valid</w:t>
      </w:r>
      <w:r>
        <w:br/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দেখলাম</w:t>
      </w:r>
      <w:r>
        <w:rPr>
          <w:color w:val="000000"/>
        </w:rPr>
        <w:t xml:space="preserve"> ফেসবুকে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কেশব্যাক</w:t>
      </w:r>
      <w:r>
        <w:rPr>
          <w:color w:val="060000"/>
        </w:rPr>
        <w:t xml:space="preserve"> হবে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30000"/>
        </w:rPr>
        <w:t xml:space="preserve"> একটু</w:t>
      </w:r>
      <w:r>
        <w:rPr>
          <w:color w:val="000002"/>
        </w:rPr>
        <w:t xml:space="preserve"> দেখেন</w:t>
      </w:r>
      <w:r>
        <w:br/>
      </w:r>
      <w:r>
        <w:rPr>
          <w:color w:val="020000"/>
        </w:rPr>
        <w:t xml:space="preserve"> please</w:t>
      </w:r>
      <w:r>
        <w:rPr>
          <w:color w:val="000002"/>
        </w:rPr>
        <w:t xml:space="preserve"> check</w:t>
      </w:r>
      <w:r>
        <w:rPr>
          <w:color w:val="000004"/>
        </w:rPr>
        <w:t xml:space="preserve"> my</w:t>
      </w:r>
      <w:r>
        <w:rPr>
          <w:color w:val="000026"/>
        </w:rPr>
        <w:t xml:space="preserve"> number</w:t>
      </w:r>
      <w:r>
        <w:rPr>
          <w:color w:val="030000"/>
        </w:rPr>
        <w:t xml:space="preserve"> is</w:t>
      </w:r>
      <w:r>
        <w:rPr>
          <w:color w:val="000000"/>
        </w:rPr>
        <w:t xml:space="preserve"> it</w:t>
      </w:r>
      <w:r>
        <w:rPr>
          <w:color w:val="000004"/>
        </w:rPr>
        <w:t xml:space="preserve"> available</w:t>
      </w:r>
      <w:r>
        <w:rPr>
          <w:color w:val="040000"/>
        </w:rPr>
        <w:t xml:space="preserve"> for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পবো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আরছে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এপ</w:t>
      </w:r>
      <w:r>
        <w:rPr>
          <w:color w:val="000024"/>
        </w:rPr>
        <w:t xml:space="preserve"> থেকে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</w:t>
      </w:r>
      <w:r>
        <w:rPr>
          <w:color w:val="000004"/>
        </w:rPr>
        <w:t xml:space="preserve"> বেক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30000"/>
        </w:rPr>
        <w:t xml:space="preserve"> কী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B0000"/>
        </w:rPr>
        <w:t xml:space="preserve"> এর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24"/>
        </w:rPr>
        <w:t xml:space="preserve"> থেকে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16"/>
        </w:rPr>
        <w:t xml:space="preserve"> ei</w:t>
      </w:r>
      <w:r>
        <w:rPr>
          <w:color w:val="000004"/>
        </w:rPr>
        <w:t xml:space="preserve"> no</w:t>
      </w:r>
      <w:r>
        <w:rPr>
          <w:color w:val="470000"/>
        </w:rPr>
        <w:t xml:space="preserve"> a</w:t>
      </w:r>
      <w:r>
        <w:rPr>
          <w:color w:val="000000"/>
        </w:rPr>
        <w:t xml:space="preserve"> tky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রিচাজয়ে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পাব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0B0000"/>
        </w:rPr>
        <w:t xml:space="preserve"> এর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নি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1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000001"/>
        </w:rPr>
        <w:t xml:space="preserve"> রিচার্জের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16"/>
        </w:rPr>
        <w:t xml:space="preserve"> ei</w:t>
      </w:r>
      <w:r>
        <w:rPr>
          <w:color w:val="000001"/>
        </w:rPr>
        <w:t xml:space="preserve"> nambare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10"/>
        </w:rPr>
        <w:t xml:space="preserve"> ache</w:t>
      </w:r>
      <w:r>
        <w:br/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নির্দষ্ট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br/>
      </w:r>
      <w:r>
        <w:rPr>
          <w:color w:val="020000"/>
        </w:rPr>
        <w:t xml:space="preserve"> আপনাদের</w:t>
      </w:r>
      <w:r>
        <w:rPr>
          <w:color w:val="00000D"/>
        </w:rPr>
        <w:t xml:space="preserve"> বিকাশে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নির্দষ্ট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আছেকি</w:t>
      </w:r>
      <w:r>
        <w:br/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00000B"/>
        </w:rPr>
        <w:t xml:space="preserve"> কিনা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1"/>
        </w:rPr>
        <w:t xml:space="preserve"> জানান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00001"/>
        </w:rPr>
        <w:t xml:space="preserve"> ক্যাশব্যক</w:t>
      </w:r>
      <w:r>
        <w:rPr>
          <w:color w:val="000000"/>
        </w:rPr>
        <w:t xml:space="preserve"> অপার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01"/>
        </w:rPr>
        <w:t xml:space="preserve"> sim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projjo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04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0"/>
        </w:rPr>
        <w:t xml:space="preserve"> special</w:t>
      </w:r>
      <w:r>
        <w:rPr>
          <w:color w:val="000000"/>
        </w:rPr>
        <w:t xml:space="preserve"> recherge</w:t>
      </w:r>
      <w:r>
        <w:rPr>
          <w:color w:val="00006C"/>
        </w:rPr>
        <w:t xml:space="preserve"> offer</w:t>
      </w:r>
      <w:r>
        <w:rPr>
          <w:color w:val="010000"/>
        </w:rPr>
        <w:t xml:space="preserve"> aca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টকা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36"/>
        </w:rPr>
        <w:t xml:space="preserve"> back</w:t>
      </w:r>
      <w:r>
        <w:rPr>
          <w:color w:val="000000"/>
        </w:rPr>
        <w:t xml:space="preserve"> offers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190000"/>
        </w:rPr>
        <w:t xml:space="preserve"> ami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korchi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রিচাজর্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ক্যশবেক</w:t>
      </w:r>
      <w:r>
        <w:rPr>
          <w:color w:val="00000D"/>
        </w:rPr>
        <w:t xml:space="preserve"> পাব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rPr>
          <w:color w:val="000000"/>
        </w:rPr>
        <w:t xml:space="preserve"> nq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70000"/>
        </w:rPr>
        <w:t xml:space="preserve"> jonno</w:t>
      </w:r>
      <w:r>
        <w:rPr>
          <w:color w:val="000001"/>
        </w:rPr>
        <w:t xml:space="preserve"> projojjo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04"/>
        </w:rPr>
        <w:t xml:space="preserve"> অফারের</w:t>
      </w:r>
      <w:r>
        <w:rPr>
          <w:color w:val="000001"/>
        </w:rPr>
        <w:t xml:space="preserve"> আওতাভুক্ত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rPr>
          <w:color w:val="000003"/>
        </w:rPr>
        <w:t xml:space="preserve"> na</w:t>
      </w:r>
      <w:r>
        <w:rPr>
          <w:color w:val="000000"/>
        </w:rPr>
        <w:t xml:space="preserve"> kindly</w:t>
      </w:r>
      <w:r>
        <w:rPr>
          <w:color w:val="000003"/>
        </w:rPr>
        <w:t xml:space="preserve"> janaben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ই</w:t>
      </w:r>
      <w:r>
        <w:rPr>
          <w:color w:val="000000"/>
        </w:rPr>
        <w:t xml:space="preserve"> নামবারে</w:t>
      </w:r>
      <w:r>
        <w:rPr>
          <w:color w:val="680000"/>
        </w:rPr>
        <w:t xml:space="preserve"> কি</w:t>
      </w:r>
      <w:r>
        <w:rPr>
          <w:color w:val="00000F"/>
        </w:rPr>
        <w:t xml:space="preserve"> টা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কেসবেক</w:t>
      </w:r>
      <w:r>
        <w:rPr>
          <w:color w:val="000000"/>
        </w:rPr>
        <w:t xml:space="preserve"> াফার</w:t>
      </w:r>
      <w:r>
        <w:rPr>
          <w:color w:val="000038"/>
        </w:rPr>
        <w:t xml:space="preserve"> আছে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1"/>
        </w:rPr>
        <w:t xml:space="preserve"> ekhono</w:t>
      </w:r>
      <w:r>
        <w:rPr>
          <w:color w:val="00001A"/>
        </w:rPr>
        <w:t xml:space="preserve"> ase</w:t>
      </w:r>
      <w:r>
        <w:br/>
      </w:r>
      <w:r>
        <w:rPr>
          <w:color w:val="000029"/>
        </w:rPr>
        <w:t xml:space="preserve"> bkash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10000"/>
        </w:rPr>
        <w:t xml:space="preserve"> this</w:t>
      </w:r>
      <w:r>
        <w:rPr>
          <w:color w:val="00006C"/>
        </w:rPr>
        <w:t xml:space="preserve"> offer</w:t>
      </w:r>
      <w:r>
        <w:rPr>
          <w:color w:val="030000"/>
        </w:rPr>
        <w:t xml:space="preserve"> is</w:t>
      </w:r>
      <w:r>
        <w:rPr>
          <w:color w:val="000000"/>
        </w:rPr>
        <w:t xml:space="preserve"> applicable</w:t>
      </w:r>
      <w:r>
        <w:rPr>
          <w:color w:val="040000"/>
        </w:rPr>
        <w:t xml:space="preserve"> for</w:t>
      </w:r>
      <w:r>
        <w:rPr>
          <w:color w:val="010000"/>
        </w:rPr>
        <w:t xml:space="preserve"> me</w:t>
      </w:r>
      <w:r>
        <w:br/>
      </w:r>
      <w:r>
        <w:rPr>
          <w:color w:val="000002"/>
        </w:rPr>
        <w:t xml:space="preserve"> দেখেন</w:t>
      </w:r>
      <w:r>
        <w:rPr>
          <w:color w:val="030000"/>
        </w:rPr>
        <w:t xml:space="preserve"> তো</w:t>
      </w:r>
      <w:r>
        <w:rPr>
          <w:color w:val="030000"/>
        </w:rPr>
        <w:t xml:space="preserve"> স্যার</w:t>
      </w:r>
      <w:r>
        <w:rPr>
          <w:color w:val="130000"/>
        </w:rPr>
        <w:t xml:space="preserve"> এ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কাশবাক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4"/>
        </w:rPr>
        <w:t xml:space="preserve"> বা</w:t>
      </w:r>
      <w:r>
        <w:rPr>
          <w:color w:val="000001"/>
        </w:rPr>
        <w:t xml:space="preserve"> অন্য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4"/>
        </w:rPr>
        <w:t xml:space="preserve"> না</w:t>
      </w:r>
      <w:r>
        <w:rPr>
          <w:color w:val="680000"/>
        </w:rPr>
        <w:t xml:space="preserve"> কি</w:t>
      </w:r>
      <w:r>
        <w:rPr>
          <w:color w:val="000002"/>
        </w:rPr>
        <w:t xml:space="preserve"> দেখেন</w:t>
      </w:r>
      <w:r>
        <w:rPr>
          <w:color w:val="030000"/>
        </w:rPr>
        <w:t xml:space="preserve"> তো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টাকাই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16"/>
        </w:rPr>
        <w:t xml:space="preserve"> ei</w:t>
      </w:r>
      <w:r>
        <w:rPr>
          <w:color w:val="000000"/>
        </w:rPr>
        <w:t xml:space="preserve"> nbr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20000"/>
        </w:rPr>
        <w:t xml:space="preserve"> asa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nb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00"/>
        </w:rPr>
        <w:t xml:space="preserve"> achi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1"/>
        </w:rPr>
        <w:t xml:space="preserve"> ekhono</w:t>
      </w:r>
      <w:r>
        <w:rPr>
          <w:color w:val="00001A"/>
        </w:rPr>
        <w:t xml:space="preserve"> ase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রিচার্চ</w:t>
      </w:r>
      <w:r>
        <w:rPr>
          <w:color w:val="130000"/>
        </w:rPr>
        <w:t xml:space="preserve"> এ</w:t>
      </w:r>
      <w:r>
        <w:rPr>
          <w:color w:val="000054"/>
        </w:rPr>
        <w:t xml:space="preserve"> ক্যাশব্যাক</w:t>
      </w:r>
      <w:r>
        <w:rPr>
          <w:color w:val="000002"/>
        </w:rPr>
        <w:t xml:space="preserve"> কিভাবে</w:t>
      </w:r>
      <w:r>
        <w:rPr>
          <w:color w:val="00001C"/>
        </w:rPr>
        <w:t xml:space="preserve"> পাবো</w:t>
      </w:r>
      <w:r>
        <w:rPr>
          <w:color w:val="020000"/>
        </w:rPr>
        <w:t xml:space="preserve"> আর</w:t>
      </w:r>
      <w:r>
        <w:rPr>
          <w:color w:val="000000"/>
        </w:rPr>
        <w:t xml:space="preserve"> অন্যন্য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থাকলে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গুলা</w:t>
      </w:r>
      <w:r>
        <w:rPr>
          <w:color w:val="000000"/>
        </w:rPr>
        <w:t xml:space="preserve"> দেন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ফিরে</w:t>
      </w:r>
      <w:r>
        <w:rPr>
          <w:color w:val="00001C"/>
        </w:rPr>
        <w:t xml:space="preserve"> পাবো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নাম্বারটি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01"/>
        </w:rPr>
        <w:t xml:space="preserve"> অন্তর্ভুক্ত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etar</w:t>
      </w:r>
      <w:r>
        <w:rPr>
          <w:color w:val="070000"/>
        </w:rPr>
        <w:t xml:space="preserve"> jonno</w:t>
      </w:r>
      <w:r>
        <w:rPr>
          <w:color w:val="6E0000"/>
        </w:rPr>
        <w:t xml:space="preserve"> ki</w:t>
      </w:r>
      <w:r>
        <w:rPr>
          <w:color w:val="000016"/>
        </w:rPr>
        <w:t xml:space="preserve"> ei</w:t>
      </w:r>
      <w:r>
        <w:rPr>
          <w:color w:val="000001"/>
        </w:rPr>
        <w:t xml:space="preserve"> sim</w:t>
      </w:r>
      <w:r>
        <w:rPr>
          <w:color w:val="000024"/>
        </w:rPr>
        <w:t xml:space="preserve"> ta</w:t>
      </w:r>
      <w:r>
        <w:rPr>
          <w:color w:val="000004"/>
        </w:rPr>
        <w:t xml:space="preserve"> available</w:t>
      </w:r>
      <w:r>
        <w:rPr>
          <w:color w:val="000010"/>
        </w:rPr>
        <w:t xml:space="preserve"> ache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নাম্বারটি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অন্তর্ভুক্ত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রয়েছে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000003"/>
        </w:rPr>
        <w:t xml:space="preserve"> eligible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0"/>
        </w:rPr>
        <w:t xml:space="preserve"> aota</w:t>
      </w:r>
      <w:r>
        <w:rPr>
          <w:color w:val="000000"/>
        </w:rPr>
        <w:t xml:space="preserve"> vukto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nb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rPr>
          <w:color w:val="020000"/>
        </w:rPr>
        <w:t xml:space="preserve"> plz</w:t>
      </w:r>
      <w:r>
        <w:rPr>
          <w:color w:val="000003"/>
        </w:rPr>
        <w:t xml:space="preserve"> janaben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00"/>
        </w:rPr>
        <w:t xml:space="preserve"> sobr</w:t>
      </w:r>
      <w:r>
        <w:rPr>
          <w:color w:val="070000"/>
        </w:rPr>
        <w:t xml:space="preserve"> jonno</w:t>
      </w:r>
      <w:r>
        <w:rPr>
          <w:color w:val="000001"/>
        </w:rPr>
        <w:t xml:space="preserve"> projojjo</w:t>
      </w:r>
      <w:r>
        <w:br/>
      </w:r>
      <w:r>
        <w:rPr>
          <w:color w:val="000000"/>
        </w:rPr>
        <w:t xml:space="preserve"> অামার</w:t>
      </w:r>
      <w:r>
        <w:rPr>
          <w:color w:val="000000"/>
        </w:rPr>
        <w:t xml:space="preserve"> এখানে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অাসছে</w:t>
      </w:r>
      <w:r>
        <w:rPr>
          <w:color w:val="000008"/>
        </w:rPr>
        <w:t xml:space="preserve"> ৳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দেখতেন</w:t>
      </w:r>
      <w:r>
        <w:rPr>
          <w:color w:val="000008"/>
        </w:rPr>
        <w:t xml:space="preserve"> অফারটা</w:t>
      </w:r>
      <w:r>
        <w:rPr>
          <w:color w:val="000000"/>
        </w:rPr>
        <w:t xml:space="preserve"> অাছে</w:t>
      </w:r>
      <w:r>
        <w:rPr>
          <w:color w:val="00000B"/>
        </w:rPr>
        <w:t xml:space="preserve"> কিনা</w:t>
      </w:r>
      <w:r>
        <w:br/>
      </w:r>
      <w:r>
        <w:rPr>
          <w:color w:val="1C0000"/>
        </w:rPr>
        <w:t xml:space="preserve"> ai</w:t>
      </w:r>
      <w:r>
        <w:rPr>
          <w:color w:val="000001"/>
        </w:rPr>
        <w:t xml:space="preserve"> nambare</w:t>
      </w:r>
      <w:r>
        <w:rPr>
          <w:color w:val="0000A5"/>
        </w:rPr>
        <w:t xml:space="preserve"> tk</w:t>
      </w:r>
      <w:r>
        <w:rPr>
          <w:color w:val="000001"/>
        </w:rPr>
        <w:t xml:space="preserve"> rechage</w:t>
      </w:r>
      <w:r>
        <w:rPr>
          <w:color w:val="0000A5"/>
        </w:rPr>
        <w:t xml:space="preserve"> tk</w:t>
      </w:r>
      <w:r>
        <w:rPr>
          <w:color w:val="000000"/>
        </w:rPr>
        <w:t xml:space="preserve"> chas</w:t>
      </w:r>
      <w:r>
        <w:rPr>
          <w:color w:val="000000"/>
        </w:rPr>
        <w:t xml:space="preserve"> bek</w:t>
      </w:r>
      <w:r>
        <w:rPr>
          <w:color w:val="000000"/>
        </w:rPr>
        <w:t xml:space="preserve"> paya</w:t>
      </w:r>
      <w:r>
        <w:rPr>
          <w:color w:val="000000"/>
        </w:rPr>
        <w:t xml:space="preserve"> jabo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70000"/>
        </w:rPr>
        <w:t xml:space="preserve"> amr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pls</w:t>
      </w:r>
      <w:r>
        <w:rPr>
          <w:color w:val="000002"/>
        </w:rPr>
        <w:t xml:space="preserve"> check</w:t>
      </w:r>
      <w:r>
        <w:rPr>
          <w:color w:val="000026"/>
        </w:rPr>
        <w:t xml:space="preserve"> number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richaje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cashbake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00"/>
        </w:rPr>
        <w:t xml:space="preserve"> takate</w:t>
      </w:r>
      <w:r>
        <w:rPr>
          <w:color w:val="000000"/>
        </w:rPr>
        <w:t xml:space="preserve"> caichilam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2D"/>
        </w:rPr>
        <w:t xml:space="preserve"> pabo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cashbak</w:t>
      </w:r>
      <w:r>
        <w:rPr>
          <w:color w:val="000000"/>
        </w:rPr>
        <w:t xml:space="preserve"> paua</w:t>
      </w:r>
      <w:r>
        <w:rPr>
          <w:color w:val="080000"/>
        </w:rPr>
        <w:t xml:space="preserve"> jabe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cashbach</w:t>
      </w:r>
      <w:r>
        <w:rPr>
          <w:color w:val="000000"/>
        </w:rPr>
        <w:t xml:space="preserve"> pls</w:t>
      </w:r>
      <w:r>
        <w:rPr>
          <w:color w:val="000002"/>
        </w:rPr>
        <w:t xml:space="preserve"> check</w:t>
      </w:r>
      <w:r>
        <w:rPr>
          <w:color w:val="000026"/>
        </w:rPr>
        <w:t xml:space="preserve"> number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60000"/>
        </w:rPr>
        <w:t xml:space="preserve"> হবে</w:t>
      </w:r>
      <w:r>
        <w:br/>
      </w:r>
      <w:r>
        <w:rPr>
          <w:color w:val="000001"/>
        </w:rPr>
        <w:t xml:space="preserve"> নিদিষ্ট</w:t>
      </w:r>
      <w:r>
        <w:rPr>
          <w:color w:val="000000"/>
        </w:rPr>
        <w:t xml:space="preserve"> পরিমাণ</w:t>
      </w:r>
      <w:r>
        <w:rPr>
          <w:color w:val="000031"/>
        </w:rPr>
        <w:t xml:space="preserve"> রিচার্জে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3"/>
        </w:rPr>
        <w:t xml:space="preserve"> -</w:t>
      </w:r>
      <w:r>
        <w:rPr>
          <w:color w:val="000001"/>
        </w:rPr>
        <w:t xml:space="preserve"> নিদিষ্ট</w:t>
      </w:r>
      <w:r>
        <w:rPr>
          <w:color w:val="000000"/>
        </w:rPr>
        <w:t xml:space="preserve"> গ্রাহক</w:t>
      </w:r>
      <w:r>
        <w:rPr>
          <w:color w:val="00004B"/>
        </w:rPr>
        <w:t xml:space="preserve"> অফার</w:t>
      </w:r>
      <w:r>
        <w:br/>
      </w:r>
      <w:r>
        <w:rPr>
          <w:color w:val="000001"/>
        </w:rPr>
        <w:t xml:space="preserve"> namber</w:t>
      </w:r>
      <w:r>
        <w:rPr>
          <w:color w:val="000000"/>
        </w:rPr>
        <w:t xml:space="preserve"> tik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0"/>
        </w:rPr>
        <w:t xml:space="preserve"> riches</w:t>
      </w:r>
      <w:r>
        <w:rPr>
          <w:color w:val="000000"/>
        </w:rPr>
        <w:t xml:space="preserve"> kor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2"/>
        </w:rPr>
        <w:t xml:space="preserve"> casback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070000"/>
        </w:rPr>
        <w:t xml:space="preserve"> amr</w:t>
      </w:r>
      <w:r>
        <w:rPr>
          <w:color w:val="000000"/>
        </w:rPr>
        <w:t xml:space="preserve"> jono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assa</w:t>
      </w:r>
      <w:r>
        <w:br/>
      </w:r>
      <w:r>
        <w:rPr>
          <w:color w:val="000000"/>
        </w:rPr>
        <w:t xml:space="preserve"> takay</w:t>
      </w:r>
      <w:r>
        <w:rPr>
          <w:color w:val="00005E"/>
        </w:rPr>
        <w:t xml:space="preserve"> taka</w:t>
      </w:r>
      <w:r>
        <w:rPr>
          <w:color w:val="000002"/>
        </w:rPr>
        <w:t xml:space="preserve"> casback</w:t>
      </w:r>
      <w:r>
        <w:rPr>
          <w:color w:val="000016"/>
        </w:rPr>
        <w:t xml:space="preserve"> ei</w:t>
      </w:r>
      <w:r>
        <w:rPr>
          <w:color w:val="000000"/>
        </w:rPr>
        <w:t xml:space="preserve"> ofer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00000"/>
        </w:rPr>
        <w:t xml:space="preserve"> numbare</w:t>
      </w:r>
      <w:r>
        <w:rPr>
          <w:color w:val="000010"/>
        </w:rPr>
        <w:t xml:space="preserve"> ache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paua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উক্ত</w:t>
      </w:r>
      <w:r>
        <w:rPr>
          <w:color w:val="000001"/>
        </w:rPr>
        <w:t xml:space="preserve"> নাম্বারটি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B0000"/>
        </w:rPr>
        <w:t xml:space="preserve"> জন্য</w:t>
      </w:r>
      <w:r>
        <w:rPr>
          <w:color w:val="000000"/>
        </w:rPr>
        <w:t xml:space="preserve"> এলিজেবল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cashbag</w:t>
      </w:r>
      <w:r>
        <w:rPr>
          <w:color w:val="130000"/>
        </w:rPr>
        <w:t xml:space="preserve"> er</w:t>
      </w:r>
      <w:r>
        <w:rPr>
          <w:color w:val="000000"/>
        </w:rPr>
        <w:t xml:space="preserve"> ontorvukto</w:t>
      </w:r>
      <w:r>
        <w:rPr>
          <w:color w:val="040000"/>
        </w:rPr>
        <w:t xml:space="preserve"> kina</w:t>
      </w:r>
      <w:r>
        <w:rPr>
          <w:color w:val="000000"/>
        </w:rPr>
        <w:t xml:space="preserve"> seta</w:t>
      </w:r>
      <w:r>
        <w:rPr>
          <w:color w:val="000000"/>
        </w:rPr>
        <w:t xml:space="preserve"> janet</w:t>
      </w:r>
      <w:r>
        <w:rPr>
          <w:color w:val="000004"/>
        </w:rPr>
        <w:t xml:space="preserve"> chai</w:t>
      </w:r>
      <w:r>
        <w:br/>
      </w:r>
      <w:r>
        <w:rPr>
          <w:color w:val="0000A5"/>
        </w:rPr>
        <w:t xml:space="preserve"> tk</w:t>
      </w:r>
      <w:r>
        <w:rPr>
          <w:color w:val="0000A5"/>
        </w:rPr>
        <w:t xml:space="preserve"> tk</w:t>
      </w:r>
      <w:r>
        <w:rPr>
          <w:color w:val="000000"/>
        </w:rPr>
        <w:t xml:space="preserve"> kash</w:t>
      </w:r>
      <w:r>
        <w:rPr>
          <w:color w:val="000036"/>
        </w:rPr>
        <w:t xml:space="preserve"> back</w:t>
      </w:r>
      <w:r>
        <w:rPr>
          <w:color w:val="470000"/>
        </w:rPr>
        <w:t xml:space="preserve"> a</w:t>
      </w:r>
      <w:r>
        <w:rPr>
          <w:color w:val="000000"/>
        </w:rPr>
        <w:t xml:space="preserve"> ofer</w:t>
      </w:r>
      <w:r>
        <w:rPr>
          <w:color w:val="190000"/>
        </w:rPr>
        <w:t xml:space="preserve"> ami</w:t>
      </w:r>
      <w:r>
        <w:rPr>
          <w:color w:val="000000"/>
        </w:rPr>
        <w:t xml:space="preserve"> neta</w:t>
      </w:r>
      <w:r>
        <w:rPr>
          <w:color w:val="000003"/>
        </w:rPr>
        <w:t xml:space="preserve"> parbo</w:t>
      </w:r>
      <w:r>
        <w:br/>
      </w:r>
      <w:r>
        <w:rPr>
          <w:color w:val="000000"/>
        </w:rPr>
        <w:t xml:space="preserve"> টাক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ব্যক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0F0000"/>
        </w:rPr>
        <w:t xml:space="preserve"> amar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payar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70000"/>
        </w:rPr>
        <w:t xml:space="preserve"> amr</w:t>
      </w:r>
      <w:r>
        <w:rPr>
          <w:color w:val="070000"/>
        </w:rPr>
        <w:t xml:space="preserve"> jonno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1E0000"/>
        </w:rPr>
        <w:t xml:space="preserve"> আমি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পাইছি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20000"/>
        </w:rPr>
        <w:t xml:space="preserve"> আর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আফার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পাব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ক‍্যাশব‍্যাকের</w:t>
      </w:r>
      <w:r>
        <w:rPr>
          <w:color w:val="000001"/>
        </w:rPr>
        <w:t xml:space="preserve"> অন্তর্ভুক্ত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br/>
      </w:r>
      <w:r>
        <w:rPr>
          <w:color w:val="000004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বোনাসের</w:t>
      </w:r>
      <w:r>
        <w:rPr>
          <w:color w:val="000000"/>
        </w:rPr>
        <w:t xml:space="preserve"> অাফরটি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সিমে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470000"/>
        </w:rPr>
        <w:t xml:space="preserve"> a</w:t>
      </w:r>
      <w:r>
        <w:rPr>
          <w:color w:val="000000"/>
        </w:rPr>
        <w:t xml:space="preserve"> projjo</w:t>
      </w:r>
      <w:r>
        <w:rPr>
          <w:color w:val="040000"/>
        </w:rPr>
        <w:t xml:space="preserve"> kina</w:t>
      </w:r>
      <w:r>
        <w:rPr>
          <w:color w:val="010000"/>
        </w:rPr>
        <w:t xml:space="preserve"> bolben</w:t>
      </w:r>
      <w:r>
        <w:rPr>
          <w:color w:val="0000A5"/>
        </w:rPr>
        <w:t xml:space="preserve"> tk</w:t>
      </w:r>
      <w:r>
        <w:rPr>
          <w:color w:val="000000"/>
        </w:rPr>
        <w:t xml:space="preserve"> recerge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040000"/>
        </w:rPr>
        <w:t xml:space="preserve"> kina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rPr>
          <w:color w:val="010000"/>
        </w:rPr>
        <w:t xml:space="preserve"> দিবে</w:t>
      </w:r>
      <w:r>
        <w:rPr>
          <w:color w:val="000001"/>
        </w:rPr>
        <w:t xml:space="preserve"> আফার</w:t>
      </w:r>
      <w:r>
        <w:rPr>
          <w:color w:val="000038"/>
        </w:rPr>
        <w:t xml:space="preserve"> আছে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2"/>
        </w:rPr>
        <w:t xml:space="preserve"> reacharge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7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40000"/>
        </w:rPr>
        <w:t xml:space="preserve"> kina</w:t>
      </w:r>
      <w:r>
        <w:rPr>
          <w:color w:val="000000"/>
        </w:rPr>
        <w:t xml:space="preserve"> chck</w:t>
      </w:r>
      <w:r>
        <w:rPr>
          <w:color w:val="000005"/>
        </w:rPr>
        <w:t xml:space="preserve"> kore</w:t>
      </w:r>
      <w:r>
        <w:rPr>
          <w:color w:val="020000"/>
        </w:rPr>
        <w:t xml:space="preserve"> bolen</w:t>
      </w:r>
      <w:r>
        <w:br/>
      </w:r>
      <w:r>
        <w:rPr>
          <w:color w:val="030000"/>
        </w:rPr>
        <w:t xml:space="preserve"> ay</w:t>
      </w:r>
      <w:r>
        <w:rPr>
          <w:color w:val="000000"/>
        </w:rPr>
        <w:t xml:space="preserve"> nambre</w:t>
      </w:r>
      <w:r>
        <w:rPr>
          <w:color w:val="0000A5"/>
        </w:rPr>
        <w:t xml:space="preserve"> tk</w:t>
      </w:r>
      <w:r>
        <w:rPr>
          <w:color w:val="000000"/>
        </w:rPr>
        <w:t xml:space="preserve"> richarge</w:t>
      </w:r>
      <w:r>
        <w:rPr>
          <w:color w:val="0000A5"/>
        </w:rPr>
        <w:t xml:space="preserve"> tk</w:t>
      </w:r>
      <w:r>
        <w:rPr>
          <w:color w:val="000000"/>
        </w:rPr>
        <w:t xml:space="preserve"> casbeek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00000"/>
        </w:rPr>
        <w:t xml:space="preserve"> kii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rPr>
          <w:color w:val="000003"/>
        </w:rPr>
        <w:t xml:space="preserve"> na</w:t>
      </w:r>
      <w:r>
        <w:rPr>
          <w:color w:val="000003"/>
        </w:rPr>
        <w:t xml:space="preserve"> janaben</w:t>
      </w:r>
      <w:r>
        <w:rPr>
          <w:color w:val="020000"/>
        </w:rPr>
        <w:t xml:space="preserve"> please</w:t>
      </w:r>
      <w:r>
        <w:br/>
      </w:r>
      <w:r>
        <w:rPr>
          <w:color w:val="1C0000"/>
        </w:rPr>
        <w:t xml:space="preserve"> ai</w:t>
      </w:r>
      <w:r>
        <w:rPr>
          <w:color w:val="000002"/>
        </w:rPr>
        <w:t xml:space="preserve"> nmbr</w:t>
      </w:r>
      <w:r>
        <w:rPr>
          <w:color w:val="470000"/>
        </w:rPr>
        <w:t xml:space="preserve"> a</w:t>
      </w:r>
      <w:r>
        <w:rPr>
          <w:color w:val="010000"/>
        </w:rPr>
        <w:t xml:space="preserve"> kuno</w:t>
      </w:r>
      <w:r>
        <w:rPr>
          <w:color w:val="000000"/>
        </w:rPr>
        <w:t xml:space="preserve"> rechge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নম্বরের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জানব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0"/>
        </w:rPr>
        <w:t xml:space="preserve"> case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00"/>
        </w:rPr>
        <w:t xml:space="preserve"> cashbach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00000F"/>
        </w:rPr>
        <w:t xml:space="preserve"> টা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D"/>
        </w:rPr>
        <w:t xml:space="preserve"> অফারটি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রিসার্জে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ক্যাসব্যক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নাম্বারটি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38"/>
        </w:rPr>
        <w:t xml:space="preserve"> আছে</w:t>
      </w:r>
      <w:r>
        <w:br/>
      </w:r>
      <w:r>
        <w:rPr>
          <w:color w:val="000002"/>
        </w:rPr>
        <w:t xml:space="preserve"> নতুন</w:t>
      </w:r>
      <w:r>
        <w:rPr>
          <w:color w:val="060000"/>
        </w:rPr>
        <w:t xml:space="preserve"> যে</w:t>
      </w:r>
      <w:r>
        <w:rPr>
          <w:color w:val="000054"/>
        </w:rPr>
        <w:t xml:space="preserve"> ক্যাশব্যাক</w:t>
      </w:r>
      <w:r>
        <w:rPr>
          <w:color w:val="00000F"/>
        </w:rPr>
        <w:t xml:space="preserve"> টা</w:t>
      </w:r>
      <w:r>
        <w:rPr>
          <w:color w:val="010000"/>
        </w:rPr>
        <w:t xml:space="preserve"> রয়েছে</w:t>
      </w:r>
      <w:r>
        <w:rPr>
          <w:color w:val="000000"/>
        </w:rPr>
        <w:t xml:space="preserve"> সেটাকে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নাম্বারের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70000"/>
        </w:rPr>
        <w:t xml:space="preserve"> amr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rPr>
          <w:color w:val="000010"/>
        </w:rPr>
        <w:t xml:space="preserve"> ache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190000"/>
        </w:rPr>
        <w:t xml:space="preserve"> ami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70000"/>
        </w:rPr>
        <w:t xml:space="preserve"> jonno</w:t>
      </w:r>
      <w:r>
        <w:rPr>
          <w:color w:val="000001"/>
        </w:rPr>
        <w:t xml:space="preserve"> projojjo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70000"/>
        </w:rPr>
        <w:t xml:space="preserve"> amr</w:t>
      </w:r>
      <w:r>
        <w:rPr>
          <w:color w:val="000010"/>
        </w:rPr>
        <w:t xml:space="preserve"> ache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নাম্বারটা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গ্রহণ</w:t>
      </w:r>
      <w:r>
        <w:rPr>
          <w:color w:val="000000"/>
        </w:rPr>
        <w:t xml:space="preserve"> যোগ্য</w:t>
      </w:r>
      <w:r>
        <w:rPr>
          <w:color w:val="00000B"/>
        </w:rPr>
        <w:t xml:space="preserve"> কিনা</w:t>
      </w:r>
      <w:r>
        <w:br/>
      </w:r>
      <w:r>
        <w:rPr>
          <w:color w:val="000001"/>
        </w:rPr>
        <w:t xml:space="preserve"> acha</w:t>
      </w:r>
      <w:r>
        <w:rPr>
          <w:color w:val="1C0000"/>
        </w:rPr>
        <w:t xml:space="preserve"> ai</w:t>
      </w:r>
      <w:r>
        <w:rPr>
          <w:color w:val="000001"/>
        </w:rPr>
        <w:t xml:space="preserve"> nambare</w:t>
      </w:r>
      <w:r>
        <w:rPr>
          <w:color w:val="000000"/>
        </w:rPr>
        <w:t xml:space="preserve"> kn</w:t>
      </w:r>
      <w:r>
        <w:rPr>
          <w:color w:val="0000A5"/>
        </w:rPr>
        <w:t xml:space="preserve"> tk</w:t>
      </w:r>
      <w:r>
        <w:rPr>
          <w:color w:val="000001"/>
        </w:rPr>
        <w:t xml:space="preserve"> rechage</w:t>
      </w:r>
      <w:r>
        <w:rPr>
          <w:color w:val="000000"/>
        </w:rPr>
        <w:t xml:space="preserve"> chas</w:t>
      </w:r>
      <w:r>
        <w:rPr>
          <w:color w:val="000000"/>
        </w:rPr>
        <w:t xml:space="preserve"> bek</w:t>
      </w:r>
      <w:r>
        <w:rPr>
          <w:color w:val="000000"/>
        </w:rPr>
        <w:t xml:space="preserve"> paya</w:t>
      </w:r>
      <w:r>
        <w:rPr>
          <w:color w:val="000000"/>
        </w:rPr>
        <w:t xml:space="preserve"> jabo</w:t>
      </w:r>
      <w:r>
        <w:rPr>
          <w:color w:val="000003"/>
        </w:rPr>
        <w:t xml:space="preserve"> na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70000"/>
        </w:rPr>
        <w:t xml:space="preserve"> amr</w:t>
      </w:r>
      <w:r>
        <w:rPr>
          <w:color w:val="00000B"/>
        </w:rPr>
        <w:t xml:space="preserve"> account</w:t>
      </w:r>
      <w:r>
        <w:rPr>
          <w:color w:val="6E0000"/>
        </w:rPr>
        <w:t xml:space="preserve"> ki</w:t>
      </w:r>
      <w:r>
        <w:rPr>
          <w:color w:val="040000"/>
        </w:rPr>
        <w:t xml:space="preserve"> ar</w:t>
      </w:r>
      <w:r>
        <w:rPr>
          <w:color w:val="000000"/>
        </w:rPr>
        <w:t xml:space="preserve"> otonvukto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br/>
      </w:r>
      <w:r>
        <w:rPr>
          <w:color w:val="000003"/>
        </w:rPr>
        <w:t xml:space="preserve"> -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4"/>
        </w:rPr>
        <w:t xml:space="preserve"> details</w:t>
      </w:r>
      <w:r>
        <w:rPr>
          <w:color w:val="010000"/>
        </w:rPr>
        <w:t xml:space="preserve"> me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rPr>
          <w:color w:val="070000"/>
        </w:rPr>
        <w:t xml:space="preserve"> amr</w:t>
      </w:r>
      <w:r>
        <w:rPr>
          <w:color w:val="000001"/>
        </w:rPr>
        <w:t xml:space="preserve"> num</w:t>
      </w:r>
      <w:r>
        <w:rPr>
          <w:color w:val="000033"/>
        </w:rPr>
        <w:t xml:space="preserve"> e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এ্যাপ</w:t>
      </w:r>
      <w:r>
        <w:rPr>
          <w:color w:val="000024"/>
        </w:rPr>
        <w:t xml:space="preserve"> থেকে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এটার</w:t>
      </w:r>
      <w:r>
        <w:rPr>
          <w:color w:val="000000"/>
        </w:rPr>
        <w:t xml:space="preserve"> ম্যাছেজ</w:t>
      </w:r>
      <w:r>
        <w:rPr>
          <w:color w:val="000000"/>
        </w:rPr>
        <w:t xml:space="preserve"> আসে</w:t>
      </w:r>
      <w:r>
        <w:rPr>
          <w:color w:val="000004"/>
        </w:rPr>
        <w:t xml:space="preserve"> না</w:t>
      </w:r>
      <w:r>
        <w:rPr>
          <w:color w:val="000000"/>
        </w:rPr>
        <w:t xml:space="preserve"> কেনো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এ্যাপ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00"/>
        </w:rPr>
        <w:t xml:space="preserve"> aotay</w:t>
      </w:r>
      <w:r>
        <w:rPr>
          <w:color w:val="000010"/>
        </w:rPr>
        <w:t xml:space="preserve"> ache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06"/>
        </w:rPr>
        <w:t xml:space="preserve"> টাকার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রিসার্জ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</w:t>
      </w:r>
      <w:r>
        <w:rPr>
          <w:color w:val="00000D"/>
        </w:rPr>
        <w:t xml:space="preserve"> 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0D"/>
        </w:rPr>
        <w:t xml:space="preserve"> বিকাশে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চলতাছে</w:t>
      </w:r>
      <w:r>
        <w:rPr>
          <w:color w:val="1E0000"/>
        </w:rPr>
        <w:t xml:space="preserve"> আমি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আওতায়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30000"/>
        </w:rPr>
        <w:t xml:space="preserve"> একটু</w:t>
      </w:r>
      <w:r>
        <w:rPr>
          <w:color w:val="000002"/>
        </w:rPr>
        <w:t xml:space="preserve"> চেক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জানাবেন</w:t>
      </w:r>
      <w:r>
        <w:rPr>
          <w:color w:val="020000"/>
        </w:rPr>
        <w:t xml:space="preserve"> প্লিজ</w:t>
      </w:r>
      <w:r>
        <w:rPr>
          <w:color w:val="0C0000"/>
        </w:rPr>
        <w:t xml:space="preserve"> এটা</w:t>
      </w:r>
      <w:r>
        <w:rPr>
          <w:color w:val="230000"/>
        </w:rPr>
        <w:t xml:space="preserve"> আমার</w:t>
      </w:r>
      <w:r>
        <w:rPr>
          <w:color w:val="000008"/>
        </w:rPr>
        <w:t xml:space="preserve"> নাম্বার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6"/>
        </w:rPr>
        <w:t xml:space="preserve"> রিচাজ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D"/>
        </w:rPr>
        <w:t xml:space="preserve"> বিকাশে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চলতাছে</w:t>
      </w:r>
      <w:r>
        <w:rPr>
          <w:color w:val="1E0000"/>
        </w:rPr>
        <w:t xml:space="preserve"> আমি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আওতায়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30000"/>
        </w:rPr>
        <w:t xml:space="preserve"> একটু</w:t>
      </w:r>
      <w:r>
        <w:rPr>
          <w:color w:val="000002"/>
        </w:rPr>
        <w:t xml:space="preserve"> চেক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জানাবেন</w:t>
      </w:r>
      <w:r>
        <w:rPr>
          <w:color w:val="020000"/>
        </w:rPr>
        <w:t xml:space="preserve"> প্লিজ</w:t>
      </w:r>
      <w:r>
        <w:rPr>
          <w:color w:val="0C0000"/>
        </w:rPr>
        <w:t xml:space="preserve"> এটা</w:t>
      </w:r>
      <w:r>
        <w:rPr>
          <w:color w:val="230000"/>
        </w:rPr>
        <w:t xml:space="preserve"> আমার</w:t>
      </w:r>
      <w:r>
        <w:rPr>
          <w:color w:val="000008"/>
        </w:rPr>
        <w:t xml:space="preserve"> নাম্বার</w:t>
      </w:r>
      <w:r>
        <w:br/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rPr>
          <w:color w:val="1E0000"/>
        </w:rPr>
        <w:t xml:space="preserve"> আমি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70000"/>
        </w:rPr>
        <w:t xml:space="preserve"> নাকি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40000"/>
        </w:rPr>
        <w:t xml:space="preserve"> ar</w:t>
      </w:r>
      <w:r>
        <w:rPr>
          <w:color w:val="070000"/>
        </w:rPr>
        <w:t xml:space="preserve"> jonno</w:t>
      </w:r>
      <w:r>
        <w:rPr>
          <w:color w:val="000003"/>
        </w:rPr>
        <w:t xml:space="preserve"> eligible</w:t>
      </w:r>
      <w:r>
        <w:br/>
      </w:r>
      <w:r>
        <w:rPr>
          <w:color w:val="000000"/>
        </w:rPr>
        <w:t xml:space="preserve"> hello</w:t>
      </w:r>
      <w:r>
        <w:rPr>
          <w:color w:val="070000"/>
        </w:rPr>
        <w:t xml:space="preserve"> amr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33"/>
        </w:rPr>
        <w:t xml:space="preserve"> e</w:t>
      </w:r>
      <w:r>
        <w:rPr>
          <w:color w:val="000004"/>
        </w:rPr>
        <w:t xml:space="preserve"> available</w:t>
      </w:r>
      <w:r>
        <w:rPr>
          <w:color w:val="6E0000"/>
        </w:rPr>
        <w:t xml:space="preserve"> ki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1C"/>
        </w:rPr>
        <w:t xml:space="preserve"> পাবো</w:t>
      </w:r>
      <w:r>
        <w:rPr>
          <w:color w:val="000000"/>
        </w:rPr>
        <w:t xml:space="preserve"> রকমারী</w:t>
      </w:r>
      <w:r>
        <w:rPr>
          <w:color w:val="000000"/>
        </w:rPr>
        <w:t xml:space="preserve"> ডট</w:t>
      </w:r>
      <w:r>
        <w:rPr>
          <w:color w:val="000000"/>
        </w:rPr>
        <w:t xml:space="preserve"> কম</w:t>
      </w:r>
      <w:r>
        <w:rPr>
          <w:color w:val="000000"/>
        </w:rPr>
        <w:t xml:space="preserve"> কাশব্যাক</w:t>
      </w:r>
      <w:r>
        <w:rPr>
          <w:color w:val="000000"/>
        </w:rPr>
        <w:t xml:space="preserve"> এটার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বলুন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2"/>
        </w:rPr>
        <w:t xml:space="preserve"> দেখেন</w:t>
      </w:r>
      <w:r>
        <w:rPr>
          <w:color w:val="000008"/>
        </w:rPr>
        <w:t xml:space="preserve"> ৳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দিবে</w:t>
      </w:r>
      <w:r>
        <w:br/>
      </w:r>
      <w:r>
        <w:rPr>
          <w:color w:val="00000D"/>
        </w:rPr>
        <w:t xml:space="preserve"> বিকাশে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রির্চাজ</w:t>
      </w:r>
      <w:r>
        <w:rPr>
          <w:color w:val="000000"/>
        </w:rPr>
        <w:t xml:space="preserve"> ওফার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নাম্মারে</w:t>
      </w:r>
      <w:r>
        <w:rPr>
          <w:color w:val="000002"/>
        </w:rPr>
        <w:t xml:space="preserve"> নির্দিষ্ট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eita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F0000"/>
        </w:rPr>
        <w:t xml:space="preserve"> amar</w:t>
      </w:r>
      <w:r>
        <w:rPr>
          <w:color w:val="070000"/>
        </w:rPr>
        <w:t xml:space="preserve"> jonno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aa</w:t>
      </w:r>
      <w:r>
        <w:rPr>
          <w:color w:val="0000A5"/>
        </w:rPr>
        <w:t xml:space="preserve"> tk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0"/>
        </w:rPr>
        <w:t xml:space="preserve"> bk</w:t>
      </w:r>
      <w:r>
        <w:rPr>
          <w:color w:val="000000"/>
        </w:rPr>
        <w:t xml:space="preserve"> ofr</w:t>
      </w:r>
      <w:r>
        <w:rPr>
          <w:color w:val="00000B"/>
        </w:rPr>
        <w:t xml:space="preserve"> ti</w:t>
      </w:r>
      <w:r>
        <w:rPr>
          <w:color w:val="00001A"/>
        </w:rPr>
        <w:t xml:space="preserve"> ase</w:t>
      </w:r>
      <w:r>
        <w:rPr>
          <w:color w:val="040000"/>
        </w:rPr>
        <w:t xml:space="preserve"> kina</w:t>
      </w:r>
      <w:r>
        <w:br/>
      </w:r>
      <w:r>
        <w:rPr>
          <w:color w:val="230000"/>
        </w:rPr>
        <w:t xml:space="preserve"> আমার</w:t>
      </w:r>
      <w:r>
        <w:rPr>
          <w:color w:val="00000B"/>
        </w:rPr>
        <w:t xml:space="preserve"> account</w:t>
      </w:r>
      <w:r>
        <w:rPr>
          <w:color w:val="130000"/>
        </w:rPr>
        <w:t xml:space="preserve"> এ</w:t>
      </w:r>
      <w:r>
        <w:rPr>
          <w:color w:val="080000"/>
        </w:rPr>
        <w:t xml:space="preserve"> কোনো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br/>
      </w:r>
      <w:r>
        <w:rPr>
          <w:color w:val="00000D"/>
        </w:rPr>
        <w:t xml:space="preserve"> অফারটি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2"/>
        </w:rPr>
        <w:t xml:space="preserve"> দেখেন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num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ofr</w:t>
      </w:r>
      <w:r>
        <w:rPr>
          <w:color w:val="00000A"/>
        </w:rPr>
        <w:t xml:space="preserve"> ace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atk</w:t>
      </w:r>
      <w:r>
        <w:rPr>
          <w:color w:val="00004C"/>
        </w:rPr>
        <w:t xml:space="preserve"> cashback</w:t>
      </w:r>
      <w:r>
        <w:rPr>
          <w:color w:val="1C0000"/>
        </w:rPr>
        <w:t xml:space="preserve"> ai</w:t>
      </w:r>
      <w:r>
        <w:rPr>
          <w:color w:val="000001"/>
        </w:rPr>
        <w:t xml:space="preserve"> namber</w:t>
      </w:r>
      <w:r>
        <w:rPr>
          <w:color w:val="00002D"/>
        </w:rPr>
        <w:t xml:space="preserve"> pabo</w:t>
      </w:r>
      <w:r>
        <w:rPr>
          <w:color w:val="060000"/>
        </w:rPr>
        <w:t xml:space="preserve"> naki</w:t>
      </w:r>
      <w:r>
        <w:rPr>
          <w:color w:val="000000"/>
        </w:rPr>
        <w:t xml:space="preserve"> deken</w:t>
      </w:r>
      <w:r>
        <w:br/>
      </w:r>
      <w:r>
        <w:rPr>
          <w:color w:val="000016"/>
        </w:rPr>
        <w:t xml:space="preserve"> ei</w:t>
      </w:r>
      <w:r>
        <w:rPr>
          <w:color w:val="000001"/>
        </w:rPr>
        <w:t xml:space="preserve"> nambare</w:t>
      </w:r>
      <w:r>
        <w:rPr>
          <w:color w:val="00005E"/>
        </w:rPr>
        <w:t xml:space="preserve"> taka</w:t>
      </w:r>
      <w:r>
        <w:rPr>
          <w:color w:val="000000"/>
        </w:rPr>
        <w:t xml:space="preserve"> ricarge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A"/>
        </w:rPr>
        <w:t xml:space="preserve"> ace</w:t>
      </w:r>
      <w:r>
        <w:br/>
      </w:r>
      <w:r>
        <w:rPr>
          <w:color w:val="00000D"/>
        </w:rPr>
        <w:t xml:space="preserve"> বিকাশে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রির্চাজ</w:t>
      </w:r>
      <w:r>
        <w:rPr>
          <w:color w:val="000000"/>
        </w:rPr>
        <w:t xml:space="preserve"> ওফার</w:t>
      </w:r>
      <w:r>
        <w:rPr>
          <w:color w:val="000038"/>
        </w:rPr>
        <w:t xml:space="preserve"> আছে</w:t>
      </w:r>
      <w:r>
        <w:br/>
      </w:r>
      <w:r>
        <w:rPr>
          <w:color w:val="00000D"/>
        </w:rPr>
        <w:t xml:space="preserve"> অফারটি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2"/>
        </w:rPr>
        <w:t xml:space="preserve"> দেখেন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aita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rPr>
          <w:color w:val="000000"/>
        </w:rPr>
        <w:t xml:space="preserve"> numbar</w:t>
      </w:r>
      <w:r>
        <w:rPr>
          <w:color w:val="0F0000"/>
        </w:rPr>
        <w:t xml:space="preserve"> amar</w:t>
      </w:r>
      <w:r>
        <w:rPr>
          <w:color w:val="000000"/>
        </w:rPr>
        <w:t xml:space="preserve"> bkashe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05"/>
        </w:rPr>
        <w:t xml:space="preserve"> অ্যাপ</w:t>
      </w:r>
      <w:r>
        <w:rPr>
          <w:color w:val="130000"/>
        </w:rPr>
        <w:t xml:space="preserve"> এ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শুধু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00"/>
        </w:rPr>
        <w:t xml:space="preserve"> মানে</w:t>
      </w:r>
      <w:r>
        <w:rPr>
          <w:color w:val="000001"/>
        </w:rPr>
        <w:t xml:space="preserve"> অন্য</w:t>
      </w:r>
      <w:r>
        <w:rPr>
          <w:color w:val="110000"/>
        </w:rPr>
        <w:t xml:space="preserve"> কোন</w:t>
      </w:r>
      <w:r>
        <w:rPr>
          <w:color w:val="000001"/>
        </w:rPr>
        <w:t xml:space="preserve"> সিমে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030000"/>
        </w:rPr>
        <w:t xml:space="preserve"> একটু</w:t>
      </w:r>
      <w:r>
        <w:rPr>
          <w:color w:val="000004"/>
        </w:rPr>
        <w:t xml:space="preserve"> জানাবেন</w:t>
      </w:r>
      <w:r>
        <w:br/>
      </w:r>
      <w:r>
        <w:rPr>
          <w:color w:val="00000D"/>
        </w:rPr>
        <w:t xml:space="preserve"> অফারটি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2"/>
        </w:rPr>
        <w:t xml:space="preserve"> দেখেন</w:t>
      </w:r>
      <w:r>
        <w:br/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00"/>
        </w:rPr>
        <w:t xml:space="preserve"> আপু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ক্যাশব্যাকের</w:t>
      </w:r>
      <w:r>
        <w:rPr>
          <w:color w:val="000001"/>
        </w:rPr>
        <w:t xml:space="preserve"> আওতাভুক্ত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কেশবেশ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0D"/>
        </w:rPr>
        <w:t xml:space="preserve"> অফারটি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2"/>
        </w:rPr>
        <w:t xml:space="preserve"> দেখেন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30000"/>
        </w:rPr>
        <w:t xml:space="preserve"> স্যার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রিচার্জের</w:t>
      </w:r>
      <w:r>
        <w:rPr>
          <w:color w:val="01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16"/>
        </w:rPr>
        <w:t xml:space="preserve"> ei</w:t>
      </w:r>
      <w:r>
        <w:rPr>
          <w:color w:val="000001"/>
        </w:rPr>
        <w:t xml:space="preserve"> nambare</w:t>
      </w:r>
      <w:r>
        <w:rPr>
          <w:color w:val="00005E"/>
        </w:rPr>
        <w:t xml:space="preserve"> taka</w:t>
      </w:r>
      <w:r>
        <w:rPr>
          <w:color w:val="000000"/>
        </w:rPr>
        <w:t xml:space="preserve"> ricarge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A"/>
        </w:rPr>
        <w:t xml:space="preserve"> ace</w:t>
      </w:r>
      <w:r>
        <w:br/>
      </w:r>
      <w:r>
        <w:rPr>
          <w:color w:val="000016"/>
        </w:rPr>
        <w:t xml:space="preserve"> ei</w:t>
      </w:r>
      <w:r>
        <w:rPr>
          <w:color w:val="000001"/>
        </w:rPr>
        <w:t xml:space="preserve"> namber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00"/>
        </w:rPr>
        <w:t xml:space="preserve"> nirdisto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70000"/>
        </w:rPr>
        <w:t xml:space="preserve"> amr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00"/>
        </w:rPr>
        <w:t xml:space="preserve"> takay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70000"/>
        </w:rPr>
        <w:t xml:space="preserve"> amr</w:t>
      </w:r>
      <w:r>
        <w:rPr>
          <w:color w:val="030000"/>
        </w:rPr>
        <w:t xml:space="preserve"> ay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10000"/>
        </w:rPr>
        <w:t xml:space="preserve"> এইটা</w:t>
      </w:r>
      <w:r>
        <w:rPr>
          <w:color w:val="030000"/>
        </w:rPr>
        <w:t xml:space="preserve"> তে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on</w:t>
      </w:r>
      <w:r>
        <w:rPr>
          <w:color w:val="00005E"/>
        </w:rPr>
        <w:t xml:space="preserve"> taka</w:t>
      </w:r>
      <w:r>
        <w:rPr>
          <w:color w:val="010000"/>
        </w:rPr>
        <w:t xml:space="preserve"> this</w:t>
      </w:r>
      <w:r>
        <w:rPr>
          <w:color w:val="00006C"/>
        </w:rPr>
        <w:t xml:space="preserve"> offer</w:t>
      </w:r>
      <w:r>
        <w:rPr>
          <w:color w:val="030000"/>
        </w:rPr>
        <w:t xml:space="preserve"> is</w:t>
      </w:r>
      <w:r>
        <w:rPr>
          <w:color w:val="000000"/>
        </w:rPr>
        <w:t xml:space="preserve"> active</w:t>
      </w:r>
      <w:r>
        <w:rPr>
          <w:color w:val="000004"/>
        </w:rPr>
        <w:t xml:space="preserve"> my</w:t>
      </w:r>
      <w:r>
        <w:rPr>
          <w:color w:val="000000"/>
        </w:rPr>
        <w:t xml:space="preserve"> phone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reachage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20000"/>
        </w:rPr>
        <w:t xml:space="preserve"> plz</w:t>
      </w:r>
      <w:r>
        <w:rPr>
          <w:color w:val="000003"/>
        </w:rPr>
        <w:t xml:space="preserve"> janaben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10000"/>
        </w:rPr>
        <w:t xml:space="preserve"> oi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04"/>
        </w:rPr>
        <w:t xml:space="preserve"> আজকে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মোবাইলে</w:t>
      </w:r>
      <w:r>
        <w:rPr>
          <w:color w:val="3C0000"/>
        </w:rPr>
        <w:t xml:space="preserve"> এই</w:t>
      </w:r>
      <w:r>
        <w:rPr>
          <w:color w:val="000002"/>
        </w:rPr>
        <w:t xml:space="preserve"> sms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এসেছে</w:t>
      </w:r>
      <w:r>
        <w:rPr>
          <w:color w:val="000000"/>
        </w:rPr>
        <w:t xml:space="preserve"> সেরা</w:t>
      </w:r>
      <w:r>
        <w:rPr>
          <w:color w:val="00004B"/>
        </w:rPr>
        <w:t xml:space="preserve"> অফার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tca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000002"/>
        </w:rPr>
        <w:t xml:space="preserve"> মেসেজ</w:t>
      </w:r>
      <w:r>
        <w:rPr>
          <w:color w:val="020000"/>
        </w:rPr>
        <w:t xml:space="preserve"> আসছে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eita</w:t>
      </w:r>
      <w:r>
        <w:rPr>
          <w:color w:val="6E0000"/>
        </w:rPr>
        <w:t xml:space="preserve"> ki</w:t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01"/>
        </w:rPr>
        <w:t xml:space="preserve"> projojjo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2"/>
        </w:rPr>
        <w:t xml:space="preserve"> দেখেন</w:t>
      </w:r>
      <w:r>
        <w:rPr>
          <w:color w:val="030000"/>
        </w:rPr>
        <w:t xml:space="preserve"> তো</w:t>
      </w:r>
      <w:r>
        <w:rPr>
          <w:color w:val="020000"/>
        </w:rPr>
        <w:t xml:space="preserve"> প্লিজ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070000"/>
        </w:rPr>
        <w:t xml:space="preserve"> amr</w:t>
      </w:r>
      <w:r>
        <w:rPr>
          <w:color w:val="030000"/>
        </w:rPr>
        <w:t xml:space="preserve"> ay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30000"/>
        </w:rPr>
        <w:t xml:space="preserve"> তে</w:t>
      </w:r>
      <w:r>
        <w:rPr>
          <w:color w:val="0000A5"/>
        </w:rPr>
        <w:t xml:space="preserve"> tk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চলে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কাশবাক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rPr>
          <w:color w:val="680000"/>
        </w:rPr>
        <w:t xml:space="preserve"> কি</w:t>
      </w:r>
      <w:r>
        <w:br/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38"/>
        </w:rPr>
        <w:t xml:space="preserve"> আছে</w:t>
      </w:r>
      <w:r>
        <w:br/>
      </w:r>
      <w:r>
        <w:rPr>
          <w:color w:val="020000"/>
        </w:rPr>
        <w:t xml:space="preserve"> +</w:t>
      </w:r>
      <w:r>
        <w:rPr>
          <w:color w:val="030000"/>
        </w:rPr>
        <w:t xml:space="preserve"> তে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numbertita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30000"/>
        </w:rPr>
        <w:t xml:space="preserve"> korla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1"/>
        </w:rPr>
        <w:t xml:space="preserve"> acha</w:t>
      </w:r>
      <w:r>
        <w:br/>
      </w:r>
      <w:r>
        <w:rPr>
          <w:color w:val="0F0000"/>
        </w:rPr>
        <w:t xml:space="preserve"> amar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00"/>
        </w:rPr>
        <w:t xml:space="preserve"> chakback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02"/>
        </w:rPr>
        <w:t xml:space="preserve"> r</w:t>
      </w:r>
      <w:r>
        <w:rPr>
          <w:color w:val="0000A5"/>
        </w:rPr>
        <w:t xml:space="preserve"> tk</w:t>
      </w:r>
      <w:r>
        <w:rPr>
          <w:color w:val="000001"/>
        </w:rPr>
        <w:t xml:space="preserve"> recarge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5"/>
        </w:rPr>
        <w:t xml:space="preserve"> এখন</w:t>
      </w:r>
      <w:r>
        <w:rPr>
          <w:color w:val="1E0000"/>
        </w:rPr>
        <w:t xml:space="preserve"> আমি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reachrge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0"/>
        </w:rPr>
        <w:t xml:space="preserve"> chash</w:t>
      </w:r>
      <w:r>
        <w:rPr>
          <w:color w:val="000036"/>
        </w:rPr>
        <w:t xml:space="preserve"> back</w:t>
      </w:r>
      <w:r>
        <w:rPr>
          <w:color w:val="470000"/>
        </w:rPr>
        <w:t xml:space="preserve"> a</w:t>
      </w:r>
      <w:r>
        <w:rPr>
          <w:color w:val="000001"/>
        </w:rPr>
        <w:t xml:space="preserve"> offar</w:t>
      </w:r>
      <w:r>
        <w:rPr>
          <w:color w:val="000024"/>
        </w:rPr>
        <w:t xml:space="preserve"> ta</w:t>
      </w:r>
      <w:r>
        <w:rPr>
          <w:color w:val="020000"/>
        </w:rPr>
        <w:t xml:space="preserve"> ke</w:t>
      </w:r>
      <w:r>
        <w:rPr>
          <w:color w:val="020000"/>
        </w:rPr>
        <w:t xml:space="preserve"> asa</w:t>
      </w:r>
      <w:r>
        <w:br/>
      </w:r>
      <w:r>
        <w:rPr>
          <w:color w:val="0A0000"/>
        </w:rPr>
        <w:t xml:space="preserve"> to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2D"/>
        </w:rPr>
        <w:t xml:space="preserve"> pabo</w:t>
      </w:r>
      <w:r>
        <w:br/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30000"/>
        </w:rPr>
        <w:t xml:space="preserve"> স্যার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10000"/>
        </w:rPr>
        <w:t xml:space="preserve"> ekta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choltace</w:t>
      </w:r>
      <w:r>
        <w:rPr>
          <w:color w:val="030000"/>
        </w:rPr>
        <w:t xml:space="preserve"> je</w:t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00"/>
        </w:rPr>
        <w:t xml:space="preserve"> nijer</w:t>
      </w:r>
      <w:r>
        <w:rPr>
          <w:color w:val="000001"/>
        </w:rPr>
        <w:t xml:space="preserve"> nambare</w:t>
      </w:r>
      <w:r>
        <w:rPr>
          <w:color w:val="0000A5"/>
        </w:rPr>
        <w:t xml:space="preserve"> tk</w:t>
      </w:r>
      <w:r>
        <w:rPr>
          <w:color w:val="000000"/>
        </w:rPr>
        <w:t xml:space="preserve"> rechace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02"/>
        </w:rPr>
        <w:t xml:space="preserve"> দেখেন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নি</w:t>
      </w:r>
      <w:r>
        <w:br/>
      </w:r>
      <w:r>
        <w:rPr>
          <w:color w:val="000016"/>
        </w:rPr>
        <w:t xml:space="preserve"> ei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06"/>
        </w:rPr>
        <w:t xml:space="preserve"> app</w:t>
      </w:r>
      <w:r>
        <w:rPr>
          <w:color w:val="000000"/>
        </w:rPr>
        <w:t xml:space="preserve"> tekhe</w:t>
      </w:r>
      <w:r>
        <w:rPr>
          <w:color w:val="00004E"/>
        </w:rPr>
        <w:t xml:space="preserve"> recharge</w:t>
      </w:r>
      <w:r>
        <w:rPr>
          <w:color w:val="130000"/>
        </w:rPr>
        <w:t xml:space="preserve"> er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rPr>
          <w:color w:val="000003"/>
        </w:rPr>
        <w:t xml:space="preserve"> janaben</w:t>
      </w:r>
      <w:r>
        <w:rPr>
          <w:color w:val="000000"/>
        </w:rPr>
        <w:t xml:space="preserve"> ak</w:t>
      </w:r>
      <w:r>
        <w:rPr>
          <w:color w:val="020000"/>
        </w:rPr>
        <w:t xml:space="preserve"> please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অফারের</w:t>
      </w:r>
      <w:r>
        <w:rPr>
          <w:color w:val="000001"/>
        </w:rPr>
        <w:t xml:space="preserve"> আওতাভুক্ত</w:t>
      </w:r>
      <w:r>
        <w:rPr>
          <w:color w:val="000000"/>
        </w:rPr>
        <w:t xml:space="preserve"> আছি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দিয়েছে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জানাতেন</w:t>
      </w:r>
      <w:r>
        <w:br/>
      </w:r>
      <w:r>
        <w:rPr>
          <w:color w:val="000029"/>
        </w:rPr>
        <w:t xml:space="preserve"> bkash</w:t>
      </w:r>
      <w:r>
        <w:rPr>
          <w:color w:val="000001"/>
        </w:rPr>
        <w:t xml:space="preserve"> thaka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কোনও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উপযোগী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33"/>
        </w:rPr>
        <w:t xml:space="preserve"> e</w:t>
      </w:r>
      <w:r>
        <w:rPr>
          <w:color w:val="000005"/>
        </w:rPr>
        <w:t xml:space="preserve"> প্রযোজ্য</w:t>
      </w:r>
      <w:r>
        <w:rPr>
          <w:color w:val="020000"/>
        </w:rPr>
        <w:t xml:space="preserve"> বলুন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একাউন্টের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1A"/>
        </w:rPr>
        <w:t xml:space="preserve"> ase</w:t>
      </w:r>
      <w:r>
        <w:br/>
      </w:r>
      <w:r>
        <w:rPr>
          <w:color w:val="190000"/>
        </w:rPr>
        <w:t xml:space="preserve"> ami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rPr>
          <w:color w:val="000002"/>
        </w:rPr>
        <w:t xml:space="preserve"> r</w:t>
      </w:r>
      <w:r>
        <w:rPr>
          <w:color w:val="000006"/>
        </w:rPr>
        <w:t xml:space="preserve"> koto</w:t>
      </w:r>
      <w:r>
        <w:rPr>
          <w:color w:val="000003"/>
        </w:rPr>
        <w:t xml:space="preserve"> bar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নম্বরটি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00"/>
        </w:rPr>
        <w:t xml:space="preserve"> numbere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br/>
      </w:r>
      <w:r>
        <w:rPr>
          <w:color w:val="010000"/>
        </w:rPr>
        <w:t xml:space="preserve"> will</w:t>
      </w:r>
      <w:r>
        <w:rPr>
          <w:color w:val="070000"/>
        </w:rPr>
        <w:t xml:space="preserve"> i</w:t>
      </w:r>
      <w:r>
        <w:rPr>
          <w:color w:val="000000"/>
        </w:rPr>
        <w:t xml:space="preserve"> be</w:t>
      </w:r>
      <w:r>
        <w:rPr>
          <w:color w:val="000000"/>
        </w:rPr>
        <w:t xml:space="preserve"> able</w:t>
      </w:r>
      <w:r>
        <w:rPr>
          <w:color w:val="0A0000"/>
        </w:rPr>
        <w:t xml:space="preserve"> to</w:t>
      </w:r>
      <w:r>
        <w:rPr>
          <w:color w:val="000003"/>
        </w:rPr>
        <w:t xml:space="preserve"> get</w:t>
      </w:r>
      <w:r>
        <w:rPr>
          <w:color w:val="010000"/>
        </w:rPr>
        <w:t xml:space="preserve"> the</w:t>
      </w:r>
      <w:r>
        <w:rPr>
          <w:color w:val="000000"/>
        </w:rPr>
        <w:t xml:space="preserve"> latest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recharger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70000"/>
        </w:rPr>
        <w:t xml:space="preserve"> amr</w:t>
      </w:r>
      <w:r>
        <w:rPr>
          <w:color w:val="000026"/>
        </w:rPr>
        <w:t xml:space="preserve"> number</w:t>
      </w:r>
      <w:r>
        <w:rPr>
          <w:color w:val="130000"/>
        </w:rPr>
        <w:t xml:space="preserve"> er</w:t>
      </w:r>
      <w:r>
        <w:rPr>
          <w:color w:val="000000"/>
        </w:rPr>
        <w:t xml:space="preserve"> modde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num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1C"/>
        </w:rPr>
        <w:t xml:space="preserve"> পাবো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br/>
      </w:r>
      <w:r>
        <w:rPr>
          <w:color w:val="190000"/>
        </w:rPr>
        <w:t xml:space="preserve"> ami</w:t>
      </w:r>
      <w:r>
        <w:rPr>
          <w:color w:val="000000"/>
        </w:rPr>
        <w:t xml:space="preserve"> ajkhe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dhiye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paichi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10000"/>
        </w:rPr>
        <w:t xml:space="preserve"> sob</w:t>
      </w:r>
      <w:r>
        <w:rPr>
          <w:color w:val="000000"/>
        </w:rPr>
        <w:t xml:space="preserve"> user</w:t>
      </w:r>
      <w:r>
        <w:rPr>
          <w:color w:val="000000"/>
        </w:rPr>
        <w:t xml:space="preserve"> der</w:t>
      </w:r>
      <w:r>
        <w:rPr>
          <w:color w:val="000000"/>
        </w:rPr>
        <w:t xml:space="preserve"> dhibe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রিচার্যে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নাম্বারের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10"/>
        </w:rPr>
        <w:t xml:space="preserve"> ache</w:t>
      </w:r>
      <w:r>
        <w:br/>
      </w:r>
      <w:r>
        <w:rPr>
          <w:color w:val="3C0000"/>
        </w:rPr>
        <w:t xml:space="preserve"> এই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680000"/>
        </w:rPr>
        <w:t xml:space="preserve"> কি</w:t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B0000"/>
        </w:rPr>
        <w:t xml:space="preserve"> এর</w:t>
      </w:r>
      <w:r>
        <w:rPr>
          <w:color w:val="000001"/>
        </w:rPr>
        <w:t xml:space="preserve"> অন্তর্ভুক্ত</w:t>
      </w:r>
      <w:r>
        <w:rPr>
          <w:color w:val="00000B"/>
        </w:rPr>
        <w:t xml:space="preserve"> কিনা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00"/>
        </w:rPr>
        <w:t xml:space="preserve"> tkr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0F0000"/>
        </w:rPr>
        <w:t xml:space="preserve"> amar</w:t>
      </w:r>
      <w:r>
        <w:rPr>
          <w:color w:val="070000"/>
        </w:rPr>
        <w:t xml:space="preserve"> jonno</w:t>
      </w:r>
      <w:r>
        <w:br/>
      </w:r>
      <w:r>
        <w:rPr>
          <w:color w:val="000000"/>
        </w:rPr>
        <w:t xml:space="preserve"> dekho</w:t>
      </w:r>
      <w:r>
        <w:rPr>
          <w:color w:val="0A0000"/>
        </w:rPr>
        <w:t xml:space="preserve"> to</w:t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0"/>
        </w:rPr>
        <w:t xml:space="preserve"> richarge</w:t>
      </w:r>
      <w:r>
        <w:rPr>
          <w:color w:val="130000"/>
        </w:rPr>
        <w:t xml:space="preserve"> er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40000"/>
        </w:rPr>
        <w:t xml:space="preserve"> kina</w:t>
      </w:r>
      <w:r>
        <w:rPr>
          <w:color w:val="000000"/>
        </w:rPr>
        <w:t xml:space="preserve"> ja</w:t>
      </w:r>
      <w:r>
        <w:rPr>
          <w:color w:val="000000"/>
        </w:rPr>
        <w:t xml:space="preserve"> ja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10000"/>
        </w:rPr>
        <w:t xml:space="preserve"> sob</w:t>
      </w:r>
      <w:r>
        <w:rPr>
          <w:color w:val="000000"/>
        </w:rPr>
        <w:t xml:space="preserve"> dao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01"/>
        </w:rPr>
        <w:t xml:space="preserve"> offar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26"/>
        </w:rPr>
        <w:t xml:space="preserve"> number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nicher</w:t>
      </w:r>
      <w:r>
        <w:rPr>
          <w:color w:val="000026"/>
        </w:rPr>
        <w:t xml:space="preserve"> number</w:t>
      </w:r>
      <w:r>
        <w:rPr>
          <w:color w:val="000000"/>
        </w:rPr>
        <w:t xml:space="preserve"> gula</w:t>
      </w:r>
      <w:r>
        <w:rPr>
          <w:color w:val="000003"/>
        </w:rPr>
        <w:t xml:space="preserve"> pabe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1C"/>
        </w:rPr>
        <w:t xml:space="preserve"> পাবো</w:t>
      </w:r>
      <w:r>
        <w:br/>
      </w:r>
      <w:r>
        <w:rPr>
          <w:color w:val="020000"/>
        </w:rPr>
        <w:t xml:space="preserve"> sir</w:t>
      </w:r>
      <w:r>
        <w:rPr>
          <w:color w:val="070000"/>
        </w:rPr>
        <w:t xml:space="preserve"> amr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010000"/>
        </w:rPr>
        <w:t xml:space="preserve"> ektu</w:t>
      </w:r>
      <w:r>
        <w:rPr>
          <w:color w:val="000002"/>
        </w:rPr>
        <w:t xml:space="preserve"> check</w:t>
      </w:r>
      <w:r>
        <w:rPr>
          <w:color w:val="000005"/>
        </w:rPr>
        <w:t xml:space="preserve"> kore</w:t>
      </w:r>
      <w:r>
        <w:rPr>
          <w:color w:val="000003"/>
        </w:rPr>
        <w:t xml:space="preserve"> janaben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0"/>
        </w:rPr>
        <w:t xml:space="preserve"> recherg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aacee</w:t>
      </w:r>
      <w:r>
        <w:br/>
      </w:r>
      <w:r>
        <w:rPr>
          <w:color w:val="1C0000"/>
        </w:rPr>
        <w:t xml:space="preserve"> ai</w:t>
      </w:r>
      <w:r>
        <w:rPr>
          <w:color w:val="00000B"/>
        </w:rPr>
        <w:t xml:space="preserve"> account</w:t>
      </w:r>
      <w:r>
        <w:rPr>
          <w:color w:val="000000"/>
        </w:rPr>
        <w:t xml:space="preserve"> eh</w:t>
      </w:r>
      <w:r>
        <w:rPr>
          <w:color w:val="000010"/>
        </w:rPr>
        <w:t xml:space="preserve"> kono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D"/>
        </w:rPr>
        <w:t xml:space="preserve"> bonus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010000"/>
        </w:rPr>
        <w:t xml:space="preserve"> ektu</w:t>
      </w:r>
      <w:r>
        <w:rPr>
          <w:color w:val="000002"/>
        </w:rPr>
        <w:t xml:space="preserve"> check</w:t>
      </w:r>
      <w:r>
        <w:rPr>
          <w:color w:val="000005"/>
        </w:rPr>
        <w:t xml:space="preserve"> kore</w:t>
      </w:r>
      <w:r>
        <w:rPr>
          <w:color w:val="000003"/>
        </w:rPr>
        <w:t xml:space="preserve"> janaben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01"/>
        </w:rPr>
        <w:t xml:space="preserve"> offar</w:t>
      </w:r>
      <w:r>
        <w:rPr>
          <w:color w:val="000000"/>
        </w:rPr>
        <w:t xml:space="preserve"> se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B0000"/>
        </w:rPr>
        <w:t xml:space="preserve"> জন্য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এলিজিবল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একাউন্টে</w:t>
      </w:r>
      <w:r>
        <w:rPr>
          <w:color w:val="000008"/>
        </w:rPr>
        <w:t xml:space="preserve"> মোবাইল</w:t>
      </w:r>
      <w:r>
        <w:rPr>
          <w:color w:val="000000"/>
        </w:rPr>
        <w:t xml:space="preserve"> রিচাজের</w:t>
      </w:r>
      <w:r>
        <w:rPr>
          <w:color w:val="010000"/>
        </w:rPr>
        <w:t xml:space="preserve"> উপর</w:t>
      </w:r>
      <w:r>
        <w:rPr>
          <w:color w:val="080000"/>
        </w:rPr>
        <w:t xml:space="preserve"> কোনো</w:t>
      </w:r>
      <w:r>
        <w:rPr>
          <w:color w:val="000001"/>
        </w:rPr>
        <w:t xml:space="preserve"> ক্যাশব্যক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2"/>
        </w:rPr>
        <w:t xml:space="preserve"> দেখেন</w:t>
      </w:r>
      <w:r>
        <w:rPr>
          <w:color w:val="030000"/>
        </w:rPr>
        <w:t xml:space="preserve"> তো</w:t>
      </w:r>
      <w:r>
        <w:br/>
      </w:r>
      <w:r>
        <w:rPr>
          <w:color w:val="000000"/>
        </w:rPr>
        <w:t xml:space="preserve"> নামবার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রিচাজর্</w:t>
      </w:r>
      <w:r>
        <w:rPr>
          <w:color w:val="00004B"/>
        </w:rPr>
        <w:t xml:space="preserve"> অফার</w:t>
      </w:r>
      <w:r>
        <w:rPr>
          <w:color w:val="030000"/>
        </w:rPr>
        <w:t xml:space="preserve"> পাবে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1"/>
        </w:rPr>
        <w:t xml:space="preserve"> offar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10"/>
        </w:rPr>
        <w:t xml:space="preserve"> ache</w:t>
      </w:r>
      <w:r>
        <w:br/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6E0000"/>
        </w:rPr>
        <w:t xml:space="preserve"> ki</w:t>
      </w:r>
      <w:r>
        <w:rPr>
          <w:color w:val="000000"/>
        </w:rPr>
        <w:t xml:space="preserve"> lod</w:t>
      </w:r>
      <w:r>
        <w:rPr>
          <w:color w:val="000000"/>
        </w:rPr>
        <w:t xml:space="preserve"> dile</w:t>
      </w:r>
      <w:r>
        <w:rPr>
          <w:color w:val="00005E"/>
        </w:rPr>
        <w:t xml:space="preserve"> taka</w:t>
      </w:r>
      <w:r>
        <w:rPr>
          <w:color w:val="000000"/>
        </w:rPr>
        <w:t xml:space="preserve"> cushback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নামবার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রিচাজর্</w:t>
      </w:r>
      <w:r>
        <w:rPr>
          <w:color w:val="00004B"/>
        </w:rPr>
        <w:t xml:space="preserve"> অফার</w:t>
      </w:r>
      <w:r>
        <w:rPr>
          <w:color w:val="030000"/>
        </w:rPr>
        <w:t xml:space="preserve"> পাবে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B0000"/>
        </w:rPr>
        <w:t xml:space="preserve"> জন্য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এলিজিবল</w:t>
      </w:r>
      <w:r>
        <w:br/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30000"/>
        </w:rPr>
        <w:t xml:space="preserve"> er</w:t>
      </w:r>
      <w:r>
        <w:rPr>
          <w:color w:val="00004C"/>
        </w:rPr>
        <w:t xml:space="preserve"> cashback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6E0000"/>
        </w:rPr>
        <w:t xml:space="preserve"> ki</w:t>
      </w:r>
      <w:r>
        <w:rPr>
          <w:color w:val="000000"/>
        </w:rPr>
        <w:t xml:space="preserve"> load</w:t>
      </w:r>
      <w:r>
        <w:rPr>
          <w:color w:val="000000"/>
        </w:rPr>
        <w:t xml:space="preserve"> dile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4B"/>
        </w:rPr>
        <w:t xml:space="preserve"> অফার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0004E"/>
        </w:rPr>
        <w:t xml:space="preserve"> recharge</w:t>
      </w:r>
      <w:r>
        <w:rPr>
          <w:color w:val="130000"/>
        </w:rPr>
        <w:t xml:space="preserve"> er</w:t>
      </w:r>
      <w:r>
        <w:rPr>
          <w:color w:val="000000"/>
        </w:rPr>
        <w:t xml:space="preserve"> upor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rechage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br/>
      </w:r>
      <w:r>
        <w:rPr>
          <w:color w:val="000000"/>
        </w:rPr>
        <w:t xml:space="preserve"> মোবাইলের</w:t>
      </w:r>
      <w:r>
        <w:rPr>
          <w:color w:val="000000"/>
        </w:rPr>
        <w:t xml:space="preserve"> চার্জের</w:t>
      </w:r>
      <w:r>
        <w:rPr>
          <w:color w:val="010000"/>
        </w:rPr>
        <w:t xml:space="preserve"> উপর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24"/>
        </w:rPr>
        <w:t xml:space="preserve"> থেকে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br/>
      </w:r>
      <w:r>
        <w:rPr>
          <w:color w:val="000001"/>
        </w:rPr>
        <w:t xml:space="preserve"> নাম্বারটি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B0000"/>
        </w:rPr>
        <w:t xml:space="preserve"> জন্য</w:t>
      </w:r>
      <w:r>
        <w:rPr>
          <w:color w:val="000000"/>
        </w:rPr>
        <w:t xml:space="preserve"> ইলিজিবল</w:t>
      </w:r>
      <w:r>
        <w:br/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সিমে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আসবে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rPr>
          <w:color w:val="000003"/>
        </w:rPr>
        <w:t xml:space="preserve"> janaben</w:t>
      </w:r>
      <w:r>
        <w:br/>
      </w:r>
      <w:r>
        <w:rPr>
          <w:color w:val="000000"/>
        </w:rPr>
        <w:t xml:space="preserve"> hi</w:t>
      </w:r>
      <w:r>
        <w:rPr>
          <w:color w:val="010000"/>
        </w:rPr>
        <w:t xml:space="preserve"> am</w:t>
      </w:r>
      <w:r>
        <w:rPr>
          <w:color w:val="070000"/>
        </w:rPr>
        <w:t xml:space="preserve"> i</w:t>
      </w:r>
      <w:r>
        <w:rPr>
          <w:color w:val="000004"/>
        </w:rPr>
        <w:t xml:space="preserve"> available</w:t>
      </w:r>
      <w:r>
        <w:rPr>
          <w:color w:val="040000"/>
        </w:rPr>
        <w:t xml:space="preserve"> for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020000"/>
        </w:rPr>
        <w:t xml:space="preserve"> প্লিজ</w:t>
      </w:r>
      <w:r>
        <w:rPr>
          <w:color w:val="000004"/>
        </w:rPr>
        <w:t xml:space="preserve"> জানাবেন</w:t>
      </w:r>
      <w:r>
        <w:br/>
      </w:r>
      <w:r>
        <w:rPr>
          <w:color w:val="000008"/>
        </w:rPr>
        <w:t xml:space="preserve"> ৳</w:t>
      </w:r>
      <w:r>
        <w:rPr>
          <w:color w:val="000031"/>
        </w:rPr>
        <w:t xml:space="preserve"> রিচার্জে</w:t>
      </w:r>
      <w:r>
        <w:rPr>
          <w:color w:val="000008"/>
        </w:rPr>
        <w:t xml:space="preserve"> ৳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rPr>
          <w:color w:val="010000"/>
        </w:rPr>
        <w:t xml:space="preserve"> এইটা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00"/>
        </w:rPr>
        <w:t xml:space="preserve"> প্রযজ্য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অাছে</w:t>
      </w:r>
      <w:r>
        <w:rPr>
          <w:color w:val="680000"/>
        </w:rPr>
        <w:t xml:space="preserve"> কি</w:t>
      </w:r>
      <w:r>
        <w:br/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24"/>
        </w:rPr>
        <w:t xml:space="preserve"> থেকে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ঠা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ছিমে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rPr>
          <w:color w:val="0C0000"/>
        </w:rPr>
        <w:t xml:space="preserve"> এটা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30000"/>
        </w:rPr>
        <w:t xml:space="preserve"> স্যার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পারি</w:t>
      </w:r>
      <w:r>
        <w:br/>
      </w:r>
      <w:r>
        <w:rPr>
          <w:color w:val="0A0000"/>
        </w:rPr>
        <w:t xml:space="preserve"> to</w:t>
      </w:r>
      <w:r>
        <w:rPr>
          <w:color w:val="000000"/>
        </w:rPr>
        <w:t xml:space="preserve"> resarge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A5"/>
        </w:rPr>
        <w:t xml:space="preserve"> tk</w:t>
      </w:r>
      <w:r>
        <w:rPr>
          <w:color w:val="000001"/>
        </w:rPr>
        <w:t xml:space="preserve"> rechage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rPr>
          <w:color w:val="190000"/>
        </w:rPr>
        <w:t xml:space="preserve"> ami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A"/>
        </w:rPr>
        <w:t xml:space="preserve"> ace</w:t>
      </w:r>
      <w:r>
        <w:br/>
      </w:r>
      <w:r>
        <w:rPr>
          <w:color w:val="230000"/>
        </w:rPr>
        <w:t xml:space="preserve"> আমার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080000"/>
        </w:rPr>
        <w:t xml:space="preserve"> কোনো</w:t>
      </w:r>
      <w:r>
        <w:rPr>
          <w:color w:val="000002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অ্যাকাউন্ট</w:t>
      </w:r>
      <w:r>
        <w:rPr>
          <w:color w:val="000008"/>
        </w:rPr>
        <w:t xml:space="preserve"> নাম্বার</w:t>
      </w:r>
      <w:r>
        <w:br/>
      </w:r>
      <w:r>
        <w:rPr>
          <w:color w:val="020000"/>
        </w:rPr>
        <w:t xml:space="preserve"> please</w:t>
      </w:r>
      <w:r>
        <w:rPr>
          <w:color w:val="000000"/>
        </w:rPr>
        <w:t xml:space="preserve"> kindly</w:t>
      </w:r>
      <w:r>
        <w:rPr>
          <w:color w:val="000000"/>
        </w:rPr>
        <w:t xml:space="preserve"> given</w:t>
      </w:r>
      <w:r>
        <w:rPr>
          <w:color w:val="470000"/>
        </w:rPr>
        <w:t xml:space="preserve"> a</w:t>
      </w:r>
      <w:r>
        <w:rPr>
          <w:color w:val="000000"/>
        </w:rPr>
        <w:t xml:space="preserve"> information</w:t>
      </w:r>
      <w:r>
        <w:rPr>
          <w:color w:val="000000"/>
        </w:rPr>
        <w:t xml:space="preserve"> which</w:t>
      </w:r>
      <w:r>
        <w:rPr>
          <w:color w:val="00006C"/>
        </w:rPr>
        <w:t xml:space="preserve"> offer</w:t>
      </w:r>
      <w:r>
        <w:rPr>
          <w:color w:val="000002"/>
        </w:rPr>
        <w:t xml:space="preserve"> in</w:t>
      </w:r>
      <w:r>
        <w:rPr>
          <w:color w:val="010000"/>
        </w:rPr>
        <w:t xml:space="preserve"> this</w:t>
      </w:r>
      <w:r>
        <w:rPr>
          <w:color w:val="000026"/>
        </w:rPr>
        <w:t xml:space="preserve"> number</w:t>
      </w:r>
      <w:r>
        <w:br/>
      </w:r>
      <w:r>
        <w:rPr>
          <w:color w:val="020000"/>
        </w:rPr>
        <w:t xml:space="preserve"> sir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080000"/>
        </w:rPr>
        <w:t xml:space="preserve"> কোনো</w:t>
      </w:r>
      <w:r>
        <w:rPr>
          <w:color w:val="000002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অ্যাকাউন্ট</w:t>
      </w:r>
      <w:r>
        <w:rPr>
          <w:color w:val="000008"/>
        </w:rPr>
        <w:t xml:space="preserve"> নাম্বার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02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010000"/>
        </w:rPr>
        <w:t xml:space="preserve"> রয়েছে</w:t>
      </w:r>
      <w:r>
        <w:rPr>
          <w:color w:val="68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নাম্বারটি</w:t>
      </w:r>
      <w:r>
        <w:rPr>
          <w:color w:val="000000"/>
        </w:rPr>
        <w:t xml:space="preserve"> দীর্ঘ</w:t>
      </w:r>
      <w:r>
        <w:rPr>
          <w:color w:val="000001"/>
        </w:rPr>
        <w:t xml:space="preserve"> দিন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বন্ধ</w:t>
      </w:r>
      <w:r>
        <w:rPr>
          <w:color w:val="000000"/>
        </w:rPr>
        <w:t xml:space="preserve"> ছিল</w:t>
      </w:r>
      <w:r>
        <w:rPr>
          <w:color w:val="000005"/>
        </w:rPr>
        <w:t xml:space="preserve"> এখন</w:t>
      </w:r>
      <w:r>
        <w:rPr>
          <w:color w:val="000001"/>
        </w:rPr>
        <w:t xml:space="preserve"> চালু</w:t>
      </w:r>
      <w:r>
        <w:rPr>
          <w:color w:val="020000"/>
        </w:rPr>
        <w:t xml:space="preserve"> করছি</w:t>
      </w:r>
      <w:r>
        <w:rPr>
          <w:color w:val="000000"/>
        </w:rPr>
        <w:t xml:space="preserve"> এটাতে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রিচার্য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পার্সোনাল</w:t>
      </w:r>
      <w:r>
        <w:rPr>
          <w:color w:val="110000"/>
        </w:rPr>
        <w:t xml:space="preserve"> কোন</w:t>
      </w:r>
      <w:r>
        <w:rPr>
          <w:color w:val="000023"/>
        </w:rPr>
        <w:t xml:space="preserve"> বিকাশ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4"/>
        </w:rPr>
        <w:t xml:space="preserve"> আজকে</w:t>
      </w:r>
      <w:r>
        <w:br/>
      </w:r>
      <w:r>
        <w:rPr>
          <w:color w:val="030000"/>
        </w:rPr>
        <w:t xml:space="preserve"> স্যার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সিমে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পারি</w:t>
      </w:r>
      <w:r>
        <w:br/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A"/>
        </w:rPr>
        <w:t xml:space="preserve"> ace</w:t>
      </w:r>
      <w:r>
        <w:br/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10000"/>
        </w:rPr>
        <w:t xml:space="preserve"> kuno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10000"/>
        </w:rPr>
        <w:t xml:space="preserve"> kuno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10000"/>
        </w:rPr>
        <w:t xml:space="preserve"> kuno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0"/>
        </w:rPr>
        <w:t xml:space="preserve"> চাইছি</w:t>
      </w:r>
      <w:r>
        <w:br/>
      </w:r>
      <w:r>
        <w:rPr>
          <w:color w:val="000002"/>
        </w:rPr>
        <w:t xml:space="preserve"> নতুন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খুলে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দে</w:t>
      </w:r>
      <w:r>
        <w:rPr>
          <w:color w:val="000000"/>
        </w:rPr>
        <w:t xml:space="preserve"> ্য়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সময়</w:t>
      </w:r>
      <w:r>
        <w:rPr>
          <w:color w:val="000008"/>
        </w:rPr>
        <w:t xml:space="preserve"> মোবাইল</w:t>
      </w:r>
      <w:r>
        <w:rPr>
          <w:color w:val="000001"/>
        </w:rPr>
        <w:t xml:space="preserve"> নম্বর</w:t>
      </w:r>
      <w:r>
        <w:rPr>
          <w:color w:val="3C0000"/>
        </w:rPr>
        <w:t xml:space="preserve"> এই</w:t>
      </w:r>
      <w:r>
        <w:rPr>
          <w:color w:val="00000F"/>
        </w:rPr>
        <w:t xml:space="preserve"> টা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কোন</w:t>
      </w:r>
      <w:r>
        <w:rPr>
          <w:color w:val="000002"/>
        </w:rPr>
        <w:t xml:space="preserve"> ক্যাশবেক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royache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brother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80000"/>
        </w:rPr>
        <w:t xml:space="preserve"> কোনো</w:t>
      </w:r>
      <w:r>
        <w:rPr>
          <w:color w:val="000000"/>
        </w:rPr>
        <w:t xml:space="preserve"> ক‍্যাসব‍্যক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নামারে</w:t>
      </w:r>
      <w:r>
        <w:rPr>
          <w:color w:val="00000D"/>
        </w:rPr>
        <w:t xml:space="preserve"> অফারটি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02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010000"/>
        </w:rPr>
        <w:t xml:space="preserve"> রয়েছে</w:t>
      </w:r>
      <w:r>
        <w:rPr>
          <w:color w:val="680000"/>
        </w:rPr>
        <w:t xml:space="preserve"> কি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ক্যাশব্যাকের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br/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আওতায়</w:t>
      </w:r>
      <w:r>
        <w:rPr>
          <w:color w:val="000038"/>
        </w:rPr>
        <w:t xml:space="preserve"> আছে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br/>
      </w:r>
      <w:r>
        <w:rPr>
          <w:color w:val="000001"/>
        </w:rPr>
        <w:t xml:space="preserve"> টাকায়</w:t>
      </w:r>
      <w:r>
        <w:rPr>
          <w:color w:val="0000FF"/>
        </w:rPr>
        <w:t xml:space="preserve"> টাকা</w:t>
      </w:r>
      <w:r>
        <w:br/>
      </w:r>
      <w:r>
        <w:rPr>
          <w:color w:val="030000"/>
        </w:rPr>
        <w:t xml:space="preserve"> স্যার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নাম্বারটি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আওতায়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1"/>
        </w:rPr>
        <w:t xml:space="preserve"> rechage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1C0000"/>
        </w:rPr>
        <w:t xml:space="preserve"> ai</w:t>
      </w:r>
      <w:r>
        <w:rPr>
          <w:color w:val="000000"/>
        </w:rPr>
        <w:t xml:space="preserve"> sime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দশ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30000"/>
        </w:rPr>
        <w:t xml:space="preserve"> পাবে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গ্ৰামিন</w:t>
      </w:r>
      <w:r>
        <w:rPr>
          <w:color w:val="000001"/>
        </w:rPr>
        <w:t xml:space="preserve"> সিমে</w:t>
      </w:r>
      <w:r>
        <w:rPr>
          <w:color w:val="000000"/>
        </w:rPr>
        <w:t xml:space="preserve"> এসেমেস</w:t>
      </w:r>
      <w:r>
        <w:rPr>
          <w:color w:val="020000"/>
        </w:rPr>
        <w:t xml:space="preserve"> আসছে</w:t>
      </w:r>
      <w:r>
        <w:rPr>
          <w:color w:val="000000"/>
        </w:rPr>
        <w:t xml:space="preserve"> আজই</w:t>
      </w:r>
      <w:r>
        <w:rPr>
          <w:color w:val="000001"/>
        </w:rPr>
        <w:t xml:space="preserve"> শেষ</w:t>
      </w:r>
      <w:r>
        <w:rPr>
          <w:color w:val="000001"/>
        </w:rPr>
        <w:t xml:space="preserve"> দিন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দিয়ে</w:t>
      </w:r>
      <w:r>
        <w:rPr>
          <w:color w:val="000000"/>
        </w:rPr>
        <w:t xml:space="preserve"> সাহায্য</w:t>
      </w:r>
      <w:r>
        <w:rPr>
          <w:color w:val="000000"/>
        </w:rPr>
        <w:t xml:space="preserve"> করুন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br/>
      </w:r>
      <w:r>
        <w:rPr>
          <w:color w:val="000016"/>
        </w:rPr>
        <w:t xml:space="preserve"> ei</w:t>
      </w:r>
      <w:r>
        <w:rPr>
          <w:color w:val="000000"/>
        </w:rPr>
        <w:t xml:space="preserve"> nambar</w:t>
      </w:r>
      <w:r>
        <w:rPr>
          <w:color w:val="000000"/>
        </w:rPr>
        <w:t xml:space="preserve"> flexiload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000016"/>
        </w:rPr>
        <w:t xml:space="preserve"> ei</w:t>
      </w:r>
      <w:r>
        <w:rPr>
          <w:color w:val="000000"/>
        </w:rPr>
        <w:t xml:space="preserve"> nambar</w:t>
      </w:r>
      <w:r>
        <w:rPr>
          <w:color w:val="0000A5"/>
        </w:rPr>
        <w:t xml:space="preserve"> tk</w:t>
      </w:r>
      <w:r>
        <w:rPr>
          <w:color w:val="000000"/>
        </w:rPr>
        <w:t xml:space="preserve"> flexiload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10"/>
        </w:rPr>
        <w:t xml:space="preserve"> ache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0"/>
        </w:rPr>
        <w:t xml:space="preserve"> reaches</w:t>
      </w:r>
      <w:r>
        <w:rPr>
          <w:color w:val="000000"/>
        </w:rPr>
        <w:t xml:space="preserve"> kra</w:t>
      </w:r>
      <w:r>
        <w:rPr>
          <w:color w:val="00005E"/>
        </w:rPr>
        <w:t xml:space="preserve"> taka</w:t>
      </w:r>
      <w:r>
        <w:rPr>
          <w:color w:val="000002"/>
        </w:rPr>
        <w:t xml:space="preserve"> casback</w:t>
      </w:r>
      <w:r>
        <w:rPr>
          <w:color w:val="00002D"/>
        </w:rPr>
        <w:t xml:space="preserve"> pabo</w:t>
      </w:r>
      <w:r>
        <w:br/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02"/>
        </w:rPr>
        <w:t xml:space="preserve"> r</w:t>
      </w:r>
      <w:r>
        <w:rPr>
          <w:color w:val="070000"/>
        </w:rPr>
        <w:t xml:space="preserve"> jonno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00"/>
        </w:rPr>
        <w:t xml:space="preserve"> tai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00"/>
        </w:rPr>
        <w:t xml:space="preserve"> tai</w:t>
      </w:r>
      <w:r>
        <w:rPr>
          <w:color w:val="6E0000"/>
        </w:rPr>
        <w:t xml:space="preserve"> ki</w:t>
      </w:r>
      <w:r>
        <w:rPr>
          <w:color w:val="000000"/>
        </w:rPr>
        <w:t xml:space="preserve"> takai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br/>
      </w:r>
      <w:r>
        <w:rPr>
          <w:color w:val="00005E"/>
        </w:rPr>
        <w:t xml:space="preserve"> taka</w:t>
      </w:r>
      <w:r>
        <w:rPr>
          <w:color w:val="020000"/>
        </w:rPr>
        <w:t xml:space="preserve"> and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A0000"/>
        </w:rPr>
        <w:t xml:space="preserve"> to</w:t>
      </w:r>
      <w:r>
        <w:rPr>
          <w:color w:val="00001A"/>
        </w:rPr>
        <w:t xml:space="preserve"> ase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30000"/>
        </w:rPr>
        <w:t xml:space="preserve"> কী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00000"/>
        </w:rPr>
        <w:t xml:space="preserve"> ক্ষেত্রে</w:t>
      </w:r>
      <w:r>
        <w:rPr>
          <w:color w:val="000005"/>
        </w:rPr>
        <w:t xml:space="preserve"> প্রযোজ্য</w:t>
      </w:r>
      <w:r>
        <w:rPr>
          <w:color w:val="000000"/>
        </w:rPr>
        <w:t xml:space="preserve"> সরি</w:t>
      </w:r>
      <w:r>
        <w:rPr>
          <w:color w:val="000000"/>
        </w:rPr>
        <w:t xml:space="preserve"> এট</w:t>
      </w:r>
      <w:r>
        <w:rPr>
          <w:color w:val="000000"/>
        </w:rPr>
        <w:t xml:space="preserve"> দেখন</w:t>
      </w:r>
      <w:r>
        <w:br/>
      </w:r>
      <w:r>
        <w:rPr>
          <w:color w:val="00005E"/>
        </w:rPr>
        <w:t xml:space="preserve"> taka</w:t>
      </w:r>
      <w:r>
        <w:rPr>
          <w:color w:val="020000"/>
        </w:rPr>
        <w:t xml:space="preserve"> and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A"/>
        </w:rPr>
        <w:t xml:space="preserve"> ace</w:t>
      </w:r>
      <w:r>
        <w:br/>
      </w:r>
      <w:r>
        <w:rPr>
          <w:color w:val="1C0000"/>
        </w:rPr>
        <w:t xml:space="preserve"> ai</w:t>
      </w:r>
      <w:r>
        <w:rPr>
          <w:color w:val="000001"/>
        </w:rPr>
        <w:t xml:space="preserve"> num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3"/>
        </w:rPr>
        <w:t xml:space="preserve"> pabe</w:t>
      </w:r>
      <w:r>
        <w:rPr>
          <w:color w:val="6E0000"/>
        </w:rPr>
        <w:t xml:space="preserve"> ki</w:t>
      </w:r>
      <w:r>
        <w:br/>
      </w:r>
      <w:r>
        <w:rPr>
          <w:color w:val="020000"/>
        </w:rPr>
        <w:t xml:space="preserve"> sir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2"/>
        </w:rPr>
        <w:t xml:space="preserve"> দেখেন</w:t>
      </w:r>
      <w:r>
        <w:rPr>
          <w:color w:val="000000"/>
        </w:rPr>
        <w:t xml:space="preserve"> ত</w:t>
      </w:r>
      <w:r>
        <w:br/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02"/>
        </w:rPr>
        <w:t xml:space="preserve"> reacharge</w:t>
      </w:r>
      <w:r>
        <w:rPr>
          <w:color w:val="130000"/>
        </w:rPr>
        <w:t xml:space="preserve"> er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4"/>
        </w:rPr>
        <w:t xml:space="preserve"> available</w:t>
      </w:r>
      <w:r>
        <w:rPr>
          <w:color w:val="000004"/>
        </w:rPr>
        <w:t xml:space="preserve"> my</w:t>
      </w:r>
      <w:r>
        <w:rPr>
          <w:color w:val="000001"/>
        </w:rPr>
        <w:t xml:space="preserve"> namber</w:t>
      </w:r>
      <w:r>
        <w:rPr>
          <w:color w:val="020000"/>
        </w:rPr>
        <w:t xml:space="preserve"> please</w:t>
      </w:r>
      <w:r>
        <w:rPr>
          <w:color w:val="000002"/>
        </w:rPr>
        <w:t xml:space="preserve"> check</w:t>
      </w:r>
      <w:r>
        <w:rPr>
          <w:color w:val="000004"/>
        </w:rPr>
        <w:t xml:space="preserve"> my</w:t>
      </w:r>
      <w:r>
        <w:rPr>
          <w:color w:val="000001"/>
        </w:rPr>
        <w:t xml:space="preserve"> namber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00"/>
        </w:rPr>
        <w:t xml:space="preserve"> রাকা</w:t>
      </w:r>
      <w:r>
        <w:rPr>
          <w:color w:val="000000"/>
        </w:rPr>
        <w:t xml:space="preserve"> বেগ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কাশবাক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020000"/>
        </w:rPr>
        <w:t xml:space="preserve"> sir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2"/>
        </w:rPr>
        <w:t xml:space="preserve"> দেখেন</w:t>
      </w:r>
      <w:r>
        <w:rPr>
          <w:color w:val="000000"/>
        </w:rPr>
        <w:t xml:space="preserve"> ত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কাশবাক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নিজের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030000"/>
        </w:rPr>
        <w:t xml:space="preserve"> করতে</w:t>
      </w:r>
      <w:r>
        <w:rPr>
          <w:color w:val="060000"/>
        </w:rPr>
        <w:t xml:space="preserve"> হবে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কাশবাক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01"/>
        </w:rPr>
        <w:t xml:space="preserve"> কাশবাক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03"/>
        </w:rPr>
        <w:t xml:space="preserve"> eligible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rPr>
          <w:color w:val="00004B"/>
        </w:rPr>
        <w:t xml:space="preserve"> অফার</w:t>
      </w:r>
      <w:r>
        <w:rPr>
          <w:color w:val="000002"/>
        </w:rPr>
        <w:t xml:space="preserve"> চেক</w:t>
      </w:r>
      <w:r>
        <w:rPr>
          <w:color w:val="000000"/>
        </w:rPr>
        <w:t xml:space="preserve"> করেন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দুটি</w:t>
      </w:r>
      <w:r>
        <w:rPr>
          <w:color w:val="030000"/>
        </w:rPr>
        <w:t xml:space="preserve"> তে</w:t>
      </w:r>
      <w:r>
        <w:rPr>
          <w:color w:val="00000D"/>
        </w:rPr>
        <w:t xml:space="preserve"> পাব</w:t>
      </w:r>
      <w:r>
        <w:rPr>
          <w:color w:val="00000B"/>
        </w:rPr>
        <w:t xml:space="preserve"> কিনা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03"/>
        </w:rPr>
        <w:t xml:space="preserve"> eligible</w:t>
      </w:r>
      <w:r>
        <w:br/>
      </w:r>
      <w:r>
        <w:rPr>
          <w:color w:val="000003"/>
        </w:rPr>
        <w:t xml:space="preserve"> -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02"/>
        </w:rPr>
        <w:t xml:space="preserve"> r</w:t>
      </w:r>
      <w:r>
        <w:rPr>
          <w:color w:val="00006C"/>
        </w:rPr>
        <w:t xml:space="preserve"> offer</w:t>
      </w:r>
      <w:r>
        <w:rPr>
          <w:color w:val="00000B"/>
        </w:rPr>
        <w:t xml:space="preserve"> account</w:t>
      </w:r>
      <w:r>
        <w:rPr>
          <w:color w:val="000026"/>
        </w:rPr>
        <w:t xml:space="preserve"> number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নম্বর</w:t>
      </w:r>
      <w:r>
        <w:rPr>
          <w:color w:val="00000F"/>
        </w:rPr>
        <w:t xml:space="preserve"> টা</w:t>
      </w:r>
      <w:r>
        <w:rPr>
          <w:color w:val="0000FF"/>
        </w:rPr>
        <w:t xml:space="preserve"> টাকা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আওতায়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numbere</w:t>
      </w:r>
      <w:r>
        <w:rPr>
          <w:color w:val="000010"/>
        </w:rPr>
        <w:t xml:space="preserve"> kono</w:t>
      </w:r>
      <w:r>
        <w:rPr>
          <w:color w:val="00004E"/>
        </w:rPr>
        <w:t xml:space="preserve"> recharge</w:t>
      </w:r>
      <w:r>
        <w:rPr>
          <w:color w:val="00000D"/>
        </w:rPr>
        <w:t xml:space="preserve"> bonus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acc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190000"/>
        </w:rPr>
        <w:t xml:space="preserve"> ami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10000"/>
        </w:rPr>
        <w:t xml:space="preserve"> আমাকে</w:t>
      </w:r>
      <w:r>
        <w:rPr>
          <w:color w:val="000000"/>
        </w:rPr>
        <w:t xml:space="preserve"> একসঙ্গে</w:t>
      </w:r>
      <w:r>
        <w:rPr>
          <w:color w:val="000000"/>
        </w:rPr>
        <w:t xml:space="preserve"> দুইটা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দেয়া</w:t>
      </w:r>
      <w:r>
        <w:rPr>
          <w:color w:val="01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কোনটা</w:t>
      </w:r>
      <w:r>
        <w:rPr>
          <w:color w:val="00001C"/>
        </w:rPr>
        <w:t xml:space="preserve"> পাবো</w:t>
      </w:r>
      <w:r>
        <w:rPr>
          <w:color w:val="020000"/>
        </w:rPr>
        <w:t xml:space="preserve"> প্লিজ</w:t>
      </w:r>
      <w:r>
        <w:rPr>
          <w:color w:val="030000"/>
        </w:rPr>
        <w:t xml:space="preserve"> একটু</w:t>
      </w:r>
      <w:r>
        <w:rPr>
          <w:color w:val="000004"/>
        </w:rPr>
        <w:t xml:space="preserve"> জানাবেন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ভাইয়া</w:t>
      </w:r>
      <w:r>
        <w:rPr>
          <w:color w:val="000002"/>
        </w:rPr>
        <w:t xml:space="preserve"> দেখেন</w:t>
      </w:r>
      <w:r>
        <w:rPr>
          <w:color w:val="030000"/>
        </w:rPr>
        <w:t xml:space="preserve"> তো</w:t>
      </w:r>
      <w:r>
        <w:rPr>
          <w:color w:val="1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আওতাধীন</w:t>
      </w:r>
      <w:r>
        <w:rPr>
          <w:color w:val="000000"/>
        </w:rPr>
        <w:t xml:space="preserve"> আছি</w:t>
      </w:r>
      <w:r>
        <w:rPr>
          <w:color w:val="00000B"/>
        </w:rPr>
        <w:t xml:space="preserve"> কিনা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মোবাই</w:t>
      </w:r>
      <w:r>
        <w:rPr>
          <w:color w:val="000031"/>
        </w:rPr>
        <w:t xml:space="preserve"> রিচার্জে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rPr>
          <w:color w:val="000003"/>
        </w:rPr>
        <w:t xml:space="preserve"> na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aai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10000"/>
        </w:rPr>
        <w:t xml:space="preserve"> kuno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10000"/>
        </w:rPr>
        <w:t xml:space="preserve"> aktu</w:t>
      </w:r>
      <w:r>
        <w:rPr>
          <w:color w:val="000002"/>
        </w:rPr>
        <w:t xml:space="preserve"> check</w:t>
      </w:r>
      <w:r>
        <w:rPr>
          <w:color w:val="000005"/>
        </w:rPr>
        <w:t xml:space="preserve"> kore</w:t>
      </w:r>
      <w:r>
        <w:rPr>
          <w:color w:val="000001"/>
        </w:rPr>
        <w:t xml:space="preserve"> janan</w:t>
      </w:r>
      <w:r>
        <w:rPr>
          <w:color w:val="020000"/>
        </w:rPr>
        <w:t xml:space="preserve"> plz</w:t>
      </w:r>
      <w:r>
        <w:br/>
      </w:r>
      <w:r>
        <w:rPr>
          <w:color w:val="1C0000"/>
        </w:rPr>
        <w:t xml:space="preserve"> ai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aai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10000"/>
        </w:rPr>
        <w:t xml:space="preserve"> kuno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10000"/>
        </w:rPr>
        <w:t xml:space="preserve"> aktu</w:t>
      </w:r>
      <w:r>
        <w:rPr>
          <w:color w:val="000000"/>
        </w:rPr>
        <w:t xml:space="preserve"> dekhe</w:t>
      </w:r>
      <w:r>
        <w:rPr>
          <w:color w:val="000001"/>
        </w:rPr>
        <w:t xml:space="preserve"> janan</w:t>
      </w:r>
      <w:r>
        <w:rPr>
          <w:color w:val="020000"/>
        </w:rPr>
        <w:t xml:space="preserve"> plz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পাব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8"/>
        </w:rPr>
        <w:t xml:space="preserve"> নাম্বার</w:t>
      </w:r>
      <w:r>
        <w:br/>
      </w:r>
      <w:r>
        <w:rPr>
          <w:color w:val="0F0000"/>
        </w:rPr>
        <w:t xml:space="preserve"> amar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রিচারজের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000026"/>
        </w:rPr>
        <w:t xml:space="preserve"> number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পাব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190000"/>
        </w:rPr>
        <w:t xml:space="preserve"> ami</w:t>
      </w:r>
      <w:r>
        <w:rPr>
          <w:color w:val="000000"/>
        </w:rPr>
        <w:t xml:space="preserve"> rechagre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00"/>
        </w:rPr>
        <w:t xml:space="preserve"> eita</w:t>
      </w:r>
      <w:r>
        <w:rPr>
          <w:color w:val="00002D"/>
        </w:rPr>
        <w:t xml:space="preserve"> pabo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2"/>
        </w:rPr>
        <w:t xml:space="preserve"> kno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00000"/>
        </w:rPr>
        <w:t xml:space="preserve"> ma’am</w:t>
      </w:r>
      <w:r>
        <w:br/>
      </w:r>
      <w:r>
        <w:rPr>
          <w:color w:val="000001"/>
        </w:rPr>
        <w:t xml:space="preserve"> নাম্বারটা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অফারে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ey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rPr>
          <w:color w:val="000003"/>
        </w:rPr>
        <w:t xml:space="preserve"> na</w:t>
      </w:r>
      <w:r>
        <w:rPr>
          <w:color w:val="000000"/>
        </w:rPr>
        <w:t xml:space="preserve"> dekhen</w:t>
      </w:r>
      <w:r>
        <w:rPr>
          <w:color w:val="0A0000"/>
        </w:rPr>
        <w:t xml:space="preserve"> to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kina</w:t>
      </w:r>
      <w:r>
        <w:rPr>
          <w:color w:val="000000"/>
        </w:rPr>
        <w:t xml:space="preserve"> sejonno</w:t>
      </w:r>
      <w:r>
        <w:rPr>
          <w:color w:val="000002"/>
        </w:rPr>
        <w:t xml:space="preserve"> check</w:t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br/>
      </w:r>
      <w:r>
        <w:rPr>
          <w:color w:val="000000"/>
        </w:rPr>
        <w:t xml:space="preserve"> ey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30000"/>
        </w:rPr>
        <w:t xml:space="preserve"> স্যার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2"/>
        </w:rPr>
        <w:t xml:space="preserve"> কিভাবে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16"/>
        </w:rPr>
        <w:t xml:space="preserve"> ei</w:t>
      </w:r>
      <w:r>
        <w:rPr>
          <w:color w:val="000000"/>
        </w:rPr>
        <w:t xml:space="preserve"> nombor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190000"/>
        </w:rPr>
        <w:t xml:space="preserve"> ami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chasshi</w:t>
      </w:r>
      <w:r>
        <w:rPr>
          <w:color w:val="000000"/>
        </w:rPr>
        <w:t xml:space="preserve"> hello</w:t>
      </w:r>
      <w:r>
        <w:br/>
      </w:r>
      <w:r>
        <w:rPr>
          <w:color w:val="1E0000"/>
        </w:rPr>
        <w:t xml:space="preserve"> আমি</w:t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পাওয়ার</w:t>
      </w:r>
      <w:r>
        <w:rPr>
          <w:color w:val="000000"/>
        </w:rPr>
        <w:t xml:space="preserve"> যোগ্য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পাব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00023"/>
        </w:rPr>
        <w:t xml:space="preserve"> বিকাশ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70000"/>
        </w:rPr>
        <w:t xml:space="preserve"> i</w:t>
      </w:r>
      <w:r>
        <w:rPr>
          <w:color w:val="01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0"/>
        </w:rPr>
        <w:t xml:space="preserve"> about</w:t>
      </w:r>
      <w:r>
        <w:rPr>
          <w:color w:val="000000"/>
        </w:rPr>
        <w:t xml:space="preserve"> selected</w:t>
      </w:r>
      <w:r>
        <w:rPr>
          <w:color w:val="000000"/>
        </w:rPr>
        <w:t xml:space="preserve"> offers</w:t>
      </w:r>
      <w:r>
        <w:rPr>
          <w:color w:val="020000"/>
        </w:rPr>
        <w:t xml:space="preserve"> on</w:t>
      </w:r>
      <w:r>
        <w:rPr>
          <w:color w:val="000004"/>
        </w:rPr>
        <w:t xml:space="preserve"> my</w:t>
      </w:r>
      <w:r>
        <w:rPr>
          <w:color w:val="000026"/>
        </w:rPr>
        <w:t xml:space="preserve"> number</w:t>
      </w:r>
      <w:r>
        <w:rPr>
          <w:color w:val="000000"/>
        </w:rPr>
        <w:t xml:space="preserve"> are</w:t>
      </w:r>
      <w:r>
        <w:rPr>
          <w:color w:val="000000"/>
        </w:rPr>
        <w:t xml:space="preserve"> you</w:t>
      </w:r>
      <w:r>
        <w:rPr>
          <w:color w:val="000000"/>
        </w:rPr>
        <w:t xml:space="preserve"> there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30000"/>
        </w:rPr>
        <w:t xml:space="preserve"> একটু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10000"/>
        </w:rPr>
        <w:t xml:space="preserve"> রয়েছে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rechar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40000"/>
        </w:rPr>
        <w:t xml:space="preserve"> ar</w:t>
      </w:r>
      <w:r>
        <w:rPr>
          <w:color w:val="070000"/>
        </w:rPr>
        <w:t xml:space="preserve"> jonno</w:t>
      </w:r>
      <w:r>
        <w:rPr>
          <w:color w:val="000001"/>
        </w:rPr>
        <w:t xml:space="preserve"> projojjo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ক‍্যাশব‍্যক</w:t>
      </w:r>
      <w:r>
        <w:rPr>
          <w:color w:val="00004B"/>
        </w:rPr>
        <w:t xml:space="preserve"> অফার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hi</w:t>
      </w:r>
      <w:r>
        <w:rPr>
          <w:color w:val="0F0000"/>
        </w:rPr>
        <w:t xml:space="preserve"> amar</w:t>
      </w:r>
      <w:r>
        <w:rPr>
          <w:color w:val="070000"/>
        </w:rPr>
        <w:t xml:space="preserve"> jonno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5E"/>
        </w:rPr>
        <w:t xml:space="preserve"> taka</w:t>
      </w:r>
      <w:r>
        <w:rPr>
          <w:color w:val="000001"/>
        </w:rPr>
        <w:t xml:space="preserve"> recarge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hello</w:t>
      </w:r>
      <w:r>
        <w:rPr>
          <w:color w:val="070000"/>
        </w:rPr>
        <w:t xml:space="preserve"> i</w:t>
      </w:r>
      <w:r>
        <w:rPr>
          <w:color w:val="000000"/>
        </w:rPr>
        <w:t xml:space="preserve"> need</w:t>
      </w:r>
      <w:r>
        <w:rPr>
          <w:color w:val="000000"/>
        </w:rPr>
        <w:t xml:space="preserve"> some</w:t>
      </w:r>
      <w:r>
        <w:rPr>
          <w:color w:val="000000"/>
        </w:rPr>
        <w:t xml:space="preserve"> information</w:t>
      </w:r>
      <w:r>
        <w:rPr>
          <w:color w:val="070000"/>
        </w:rPr>
        <w:t xml:space="preserve"> i</w:t>
      </w:r>
      <w:r>
        <w:rPr>
          <w:color w:val="000000"/>
        </w:rPr>
        <w:t xml:space="preserve"> see</w:t>
      </w:r>
      <w:r>
        <w:rPr>
          <w:color w:val="000000"/>
        </w:rPr>
        <w:t xml:space="preserve"> an</w:t>
      </w:r>
      <w:r>
        <w:rPr>
          <w:color w:val="00006C"/>
        </w:rPr>
        <w:t xml:space="preserve"> offer</w:t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30000"/>
        </w:rPr>
        <w:t xml:space="preserve"> is</w:t>
      </w:r>
      <w:r>
        <w:rPr>
          <w:color w:val="000000"/>
        </w:rPr>
        <w:t xml:space="preserve"> it</w:t>
      </w:r>
      <w:r>
        <w:rPr>
          <w:color w:val="000004"/>
        </w:rPr>
        <w:t xml:space="preserve"> available</w:t>
      </w:r>
      <w:r>
        <w:rPr>
          <w:color w:val="040000"/>
        </w:rPr>
        <w:t xml:space="preserve"> for</w:t>
      </w:r>
      <w:r>
        <w:rPr>
          <w:color w:val="010000"/>
        </w:rPr>
        <w:t xml:space="preserve"> me</w:t>
      </w:r>
      <w:r>
        <w:rPr>
          <w:color w:val="000004"/>
        </w:rPr>
        <w:t xml:space="preserve"> my</w:t>
      </w:r>
      <w:r>
        <w:rPr>
          <w:color w:val="000026"/>
        </w:rPr>
        <w:t xml:space="preserve"> number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0"/>
        </w:rPr>
        <w:t xml:space="preserve"> open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01"/>
        </w:rPr>
        <w:t xml:space="preserve"> num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470000"/>
        </w:rPr>
        <w:t xml:space="preserve"> a</w:t>
      </w:r>
      <w:r>
        <w:rPr>
          <w:color w:val="00001A"/>
        </w:rPr>
        <w:t xml:space="preserve"> ase</w:t>
      </w:r>
      <w:r>
        <w:br/>
      </w:r>
      <w:r>
        <w:rPr>
          <w:color w:val="030000"/>
        </w:rPr>
        <w:t xml:space="preserve"> ay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60000"/>
        </w:rPr>
        <w:t xml:space="preserve"> naki</w:t>
      </w:r>
      <w:r>
        <w:br/>
      </w:r>
      <w:r>
        <w:rPr>
          <w:color w:val="000000"/>
        </w:rPr>
        <w:t xml:space="preserve"> এগুলা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দেখে</w:t>
      </w:r>
      <w:r>
        <w:rPr>
          <w:color w:val="000004"/>
        </w:rPr>
        <w:t xml:space="preserve"> জানাবেন</w:t>
      </w:r>
      <w:r>
        <w:rPr>
          <w:color w:val="060000"/>
        </w:rPr>
        <w:t xml:space="preserve"> যে</w:t>
      </w:r>
      <w:r>
        <w:rPr>
          <w:color w:val="110000"/>
        </w:rPr>
        <w:t xml:space="preserve"> কোন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টায়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applicable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নাম্বর</w:t>
      </w:r>
      <w:r>
        <w:rPr>
          <w:color w:val="130000"/>
        </w:rPr>
        <w:t xml:space="preserve"> এ</w:t>
      </w:r>
      <w:r>
        <w:br/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সিমে</w:t>
      </w:r>
      <w:r>
        <w:rPr>
          <w:color w:val="000002"/>
        </w:rPr>
        <w:t xml:space="preserve"> মেসেজ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00"/>
        </w:rPr>
        <w:t xml:space="preserve"> প্রযোয্য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2"/>
        </w:rPr>
        <w:t xml:space="preserve"> আবার</w:t>
      </w:r>
      <w:r>
        <w:rPr>
          <w:color w:val="000000"/>
        </w:rPr>
        <w:t xml:space="preserve"> ঠিকই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br/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4E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040000"/>
        </w:rPr>
        <w:t xml:space="preserve"> kina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D"/>
        </w:rPr>
        <w:t xml:space="preserve"> পাব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30000"/>
        </w:rPr>
        <w:t xml:space="preserve"> পাবে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16"/>
        </w:rPr>
        <w:t xml:space="preserve"> ei</w:t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2D"/>
        </w:rPr>
        <w:t xml:space="preserve"> pabo</w:t>
      </w:r>
      <w:r>
        <w:br/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2"/>
        </w:rPr>
        <w:t xml:space="preserve"> sms</w:t>
      </w:r>
      <w:r>
        <w:rPr>
          <w:color w:val="000001"/>
        </w:rPr>
        <w:t xml:space="preserve"> acha</w:t>
      </w:r>
      <w:r>
        <w:rPr>
          <w:color w:val="0000A5"/>
        </w:rPr>
        <w:t xml:space="preserve"> tk</w:t>
      </w:r>
      <w:r>
        <w:rPr>
          <w:color w:val="000001"/>
        </w:rPr>
        <w:t xml:space="preserve"> bonas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20000"/>
        </w:rPr>
        <w:t xml:space="preserve"> j</w:t>
      </w:r>
      <w:r>
        <w:rPr>
          <w:color w:val="000010"/>
        </w:rPr>
        <w:t xml:space="preserve"> kono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30000"/>
        </w:rPr>
        <w:t xml:space="preserve"> ay</w:t>
      </w:r>
      <w:r>
        <w:rPr>
          <w:color w:val="00006C"/>
        </w:rPr>
        <w:t xml:space="preserve"> offer</w:t>
      </w:r>
      <w:r>
        <w:rPr>
          <w:color w:val="000000"/>
        </w:rPr>
        <w:t xml:space="preserve"> ga</w:t>
      </w:r>
      <w:r>
        <w:rPr>
          <w:color w:val="000001"/>
        </w:rPr>
        <w:t xml:space="preserve"> akhono</w:t>
      </w:r>
      <w:r>
        <w:rPr>
          <w:color w:val="00002D"/>
        </w:rPr>
        <w:t xml:space="preserve"> pabo</w:t>
      </w:r>
      <w:r>
        <w:rPr>
          <w:color w:val="190000"/>
        </w:rPr>
        <w:t xml:space="preserve"> ami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0000A5"/>
        </w:rPr>
        <w:t xml:space="preserve"> tk</w:t>
      </w:r>
      <w:r>
        <w:rPr>
          <w:color w:val="130000"/>
        </w:rPr>
        <w:t xml:space="preserve"> er</w:t>
      </w:r>
      <w:r>
        <w:br/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asay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230000"/>
        </w:rPr>
        <w:t xml:space="preserve"> আমার</w:t>
      </w:r>
      <w:r>
        <w:rPr>
          <w:color w:val="000005"/>
        </w:rPr>
        <w:t xml:space="preserve"> একাউন্ট</w:t>
      </w:r>
      <w:r>
        <w:rPr>
          <w:color w:val="130000"/>
        </w:rPr>
        <w:t xml:space="preserve"> এ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br/>
      </w:r>
      <w:r>
        <w:rPr>
          <w:color w:val="000000"/>
        </w:rPr>
        <w:t xml:space="preserve"> hi</w:t>
      </w:r>
      <w:r>
        <w:rPr>
          <w:color w:val="070000"/>
        </w:rPr>
        <w:t xml:space="preserve"> amr</w:t>
      </w:r>
      <w:r>
        <w:rPr>
          <w:color w:val="000001"/>
        </w:rPr>
        <w:t xml:space="preserve"> sim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00000"/>
        </w:rPr>
        <w:t xml:space="preserve"> kindly</w:t>
      </w:r>
      <w:r>
        <w:rPr>
          <w:color w:val="010000"/>
        </w:rPr>
        <w:t xml:space="preserve"> ektu</w:t>
      </w:r>
      <w:r>
        <w:rPr>
          <w:color w:val="000003"/>
        </w:rPr>
        <w:t xml:space="preserve"> janaben</w:t>
      </w:r>
      <w:r>
        <w:br/>
      </w:r>
      <w:r>
        <w:rPr>
          <w:color w:val="000000"/>
        </w:rPr>
        <w:t xml:space="preserve"> takai</w:t>
      </w:r>
      <w:r>
        <w:rPr>
          <w:color w:val="00005E"/>
        </w:rPr>
        <w:t xml:space="preserve"> taka</w:t>
      </w:r>
      <w:r>
        <w:rPr>
          <w:color w:val="000000"/>
        </w:rPr>
        <w:t xml:space="preserve"> cashbask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ডিটেইলস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বলতেন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230000"/>
        </w:rPr>
        <w:t xml:space="preserve"> আমার</w:t>
      </w:r>
      <w:r>
        <w:rPr>
          <w:color w:val="000008"/>
        </w:rPr>
        <w:t xml:space="preserve"> নাম্বার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rPr>
          <w:color w:val="000000"/>
        </w:rPr>
        <w:t xml:space="preserve"> নম্বরটি</w:t>
      </w:r>
      <w:r>
        <w:rPr>
          <w:color w:val="000000"/>
        </w:rPr>
        <w:t xml:space="preserve"> হলো</w:t>
      </w:r>
      <w:r>
        <w:br/>
      </w:r>
      <w:r>
        <w:rPr>
          <w:color w:val="1C0000"/>
        </w:rPr>
        <w:t xml:space="preserve"> ai</w:t>
      </w:r>
      <w:r>
        <w:rPr>
          <w:color w:val="000004"/>
        </w:rPr>
        <w:t xml:space="preserve"> no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00"/>
        </w:rPr>
        <w:t xml:space="preserve"> cesbak</w:t>
      </w:r>
      <w:r>
        <w:rPr>
          <w:color w:val="000002"/>
        </w:rPr>
        <w:t xml:space="preserve"> ajke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rPr>
          <w:color w:val="000001"/>
        </w:rPr>
        <w:t xml:space="preserve"> bikash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070000"/>
        </w:rPr>
        <w:t xml:space="preserve"> amr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A"/>
        </w:rPr>
        <w:t xml:space="preserve"> ace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ট্যাপ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দিচ্ছে</w:t>
      </w:r>
      <w:r>
        <w:rPr>
          <w:color w:val="000004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00000"/>
        </w:rPr>
        <w:t xml:space="preserve"> সমস্যা</w:t>
      </w:r>
      <w:r>
        <w:rPr>
          <w:color w:val="68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000005"/>
        </w:rPr>
        <w:t xml:space="preserve"> একাউন্ট</w:t>
      </w:r>
      <w:r>
        <w:rPr>
          <w:color w:val="130000"/>
        </w:rPr>
        <w:t xml:space="preserve"> এ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firot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1C0000"/>
        </w:rPr>
        <w:t xml:space="preserve"> ai</w:t>
      </w:r>
      <w:r>
        <w:rPr>
          <w:color w:val="000000"/>
        </w:rPr>
        <w:t xml:space="preserve"> numbar</w:t>
      </w:r>
      <w:r>
        <w:rPr>
          <w:color w:val="000033"/>
        </w:rPr>
        <w:t xml:space="preserve"> e</w:t>
      </w:r>
      <w:r>
        <w:rPr>
          <w:color w:val="000000"/>
        </w:rPr>
        <w:t xml:space="preserve"> paowa</w:t>
      </w:r>
      <w:r>
        <w:rPr>
          <w:color w:val="080000"/>
        </w:rPr>
        <w:t xml:space="preserve"> jabe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br/>
      </w:r>
      <w:r>
        <w:rPr>
          <w:color w:val="0F0000"/>
        </w:rPr>
        <w:t xml:space="preserve"> amar</w:t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1F"/>
        </w:rPr>
        <w:t xml:space="preserve"> রিচার্জ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vai</w:t>
      </w:r>
      <w:r>
        <w:rPr>
          <w:color w:val="0000A5"/>
        </w:rPr>
        <w:t xml:space="preserve"> tk</w:t>
      </w:r>
      <w:r>
        <w:rPr>
          <w:color w:val="000000"/>
        </w:rPr>
        <w:t xml:space="preserve"> recharg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akn</w:t>
      </w:r>
      <w:r>
        <w:rPr>
          <w:color w:val="010000"/>
        </w:rPr>
        <w:t xml:space="preserve"> o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br/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অপার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সবার</w:t>
      </w:r>
      <w:r>
        <w:rPr>
          <w:color w:val="0B0000"/>
        </w:rPr>
        <w:t xml:space="preserve"> জন্য</w:t>
      </w:r>
      <w:r>
        <w:br/>
      </w:r>
      <w:r>
        <w:rPr>
          <w:color w:val="000000"/>
        </w:rPr>
        <w:t xml:space="preserve"> জি</w:t>
      </w:r>
      <w:r>
        <w:rPr>
          <w:color w:val="230000"/>
        </w:rPr>
        <w:t xml:space="preserve"> আমার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ছিল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রিচার্যে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10000"/>
        </w:rPr>
        <w:t xml:space="preserve"> যেকোনো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030000"/>
        </w:rPr>
        <w:t xml:space="preserve"> কী</w:t>
      </w:r>
      <w:r>
        <w:rPr>
          <w:color w:val="010000"/>
        </w:rPr>
        <w:t xml:space="preserve"> যেকোনো</w:t>
      </w:r>
      <w:r>
        <w:rPr>
          <w:color w:val="000026"/>
        </w:rPr>
        <w:t xml:space="preserve"> নাম্বারে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কিংবা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firot</w:t>
      </w:r>
      <w:r>
        <w:rPr>
          <w:color w:val="470000"/>
        </w:rPr>
        <w:t xml:space="preserve"> a</w:t>
      </w:r>
      <w:r>
        <w:rPr>
          <w:color w:val="000000"/>
        </w:rPr>
        <w:t xml:space="preserve"> numbar</w:t>
      </w:r>
      <w:r>
        <w:rPr>
          <w:color w:val="000000"/>
        </w:rPr>
        <w:t xml:space="preserve"> paowa</w:t>
      </w:r>
      <w:r>
        <w:rPr>
          <w:color w:val="080000"/>
        </w:rPr>
        <w:t xml:space="preserve"> jabe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যেকোনো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23"/>
        </w:rPr>
        <w:t xml:space="preserve"> বিকাশ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05"/>
        </w:rPr>
        <w:t xml:space="preserve"> kore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lod</w:t>
      </w:r>
      <w:r>
        <w:rPr>
          <w:color w:val="000000"/>
        </w:rPr>
        <w:t xml:space="preserve"> dile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0"/>
        </w:rPr>
        <w:t xml:space="preserve"> cass</w:t>
      </w:r>
      <w:r>
        <w:rPr>
          <w:color w:val="000000"/>
        </w:rPr>
        <w:t xml:space="preserve"> bak</w:t>
      </w:r>
      <w:r>
        <w:rPr>
          <w:color w:val="000000"/>
        </w:rPr>
        <w:t xml:space="preserve"> paoya</w:t>
      </w:r>
      <w:r>
        <w:rPr>
          <w:color w:val="080000"/>
        </w:rPr>
        <w:t xml:space="preserve"> jabe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00000"/>
        </w:rPr>
        <w:t xml:space="preserve"> অফর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130000"/>
        </w:rPr>
        <w:t xml:space="preserve"> এ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এক</w:t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চলতেছে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br/>
      </w:r>
      <w:r>
        <w:rPr>
          <w:color w:val="000001"/>
        </w:rPr>
        <w:t xml:space="preserve"> বিকাশের</w:t>
      </w:r>
      <w:r>
        <w:rPr>
          <w:color w:val="000002"/>
        </w:rPr>
        <w:t xml:space="preserve"> নতুন</w:t>
      </w:r>
      <w:r>
        <w:rPr>
          <w:color w:val="000002"/>
        </w:rPr>
        <w:t xml:space="preserve"> একটি</w:t>
      </w:r>
      <w:r>
        <w:rPr>
          <w:color w:val="00004B"/>
        </w:rPr>
        <w:t xml:space="preserve"> অফার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30000"/>
        </w:rPr>
        <w:t xml:space="preserve"> is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on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04"/>
        </w:rPr>
        <w:t xml:space="preserve"> available</w:t>
      </w:r>
      <w:r>
        <w:rPr>
          <w:color w:val="040000"/>
        </w:rPr>
        <w:t xml:space="preserve"> for</w:t>
      </w:r>
      <w:r>
        <w:rPr>
          <w:color w:val="010000"/>
        </w:rPr>
        <w:t xml:space="preserve"> me</w:t>
      </w:r>
      <w:r>
        <w:rPr>
          <w:color w:val="000000"/>
        </w:rPr>
        <w:t xml:space="preserve"> its</w:t>
      </w:r>
      <w:r>
        <w:rPr>
          <w:color w:val="000000"/>
        </w:rPr>
        <w:t xml:space="preserve"> showed</w:t>
      </w:r>
      <w:r>
        <w:rPr>
          <w:color w:val="020000"/>
        </w:rPr>
        <w:t xml:space="preserve"> on</w:t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vai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08"/>
        </w:rPr>
        <w:t xml:space="preserve"> ৳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00"/>
        </w:rPr>
        <w:t xml:space="preserve"> ৳cash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rPr>
          <w:color w:val="060000"/>
        </w:rPr>
        <w:t xml:space="preserve"> naki</w:t>
      </w:r>
      <w:r>
        <w:rPr>
          <w:color w:val="000002"/>
        </w:rPr>
        <w:t xml:space="preserve"> check</w:t>
      </w:r>
      <w:r>
        <w:rPr>
          <w:color w:val="000000"/>
        </w:rPr>
        <w:t xml:space="preserve"> koren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1"/>
        </w:rPr>
        <w:t xml:space="preserve"> কেসবেক</w:t>
      </w:r>
      <w:r>
        <w:rPr>
          <w:color w:val="000000"/>
        </w:rPr>
        <w:t xml:space="preserve"> কতিন</w:t>
      </w:r>
      <w:r>
        <w:rPr>
          <w:color w:val="010000"/>
        </w:rPr>
        <w:t xml:space="preserve"> পর</w:t>
      </w:r>
      <w:r>
        <w:rPr>
          <w:color w:val="000000"/>
        </w:rPr>
        <w:t xml:space="preserve"> দিবেন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কাশবাক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10000"/>
        </w:rPr>
        <w:t xml:space="preserve"> kuno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pament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0"/>
        </w:rPr>
        <w:t xml:space="preserve"> cb</w:t>
      </w:r>
      <w:r>
        <w:rPr>
          <w:color w:val="000000"/>
        </w:rPr>
        <w:t xml:space="preserve"> narsingdi</w:t>
      </w:r>
      <w:r>
        <w:rPr>
          <w:color w:val="000000"/>
        </w:rPr>
        <w:t xml:space="preserve"> belabo</w:t>
      </w:r>
      <w:r>
        <w:rPr>
          <w:color w:val="100000"/>
        </w:rPr>
        <w:t xml:space="preserve"> te</w:t>
      </w:r>
      <w:r>
        <w:rPr>
          <w:color w:val="000000"/>
        </w:rPr>
        <w:t xml:space="preserve"> kothay</w:t>
      </w:r>
      <w:r>
        <w:rPr>
          <w:color w:val="000000"/>
        </w:rPr>
        <w:t xml:space="preserve"> shop</w:t>
      </w:r>
      <w:r>
        <w:rPr>
          <w:color w:val="000024"/>
        </w:rPr>
        <w:t xml:space="preserve"> ta</w:t>
      </w:r>
      <w:r>
        <w:rPr>
          <w:color w:val="00000A"/>
        </w:rPr>
        <w:t xml:space="preserve"> ace</w:t>
      </w:r>
      <w:r>
        <w:rPr>
          <w:color w:val="000000"/>
        </w:rPr>
        <w:t xml:space="preserve"> bolte</w:t>
      </w:r>
      <w:r>
        <w:rPr>
          <w:color w:val="000000"/>
        </w:rPr>
        <w:t xml:space="preserve"> parben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7"/>
        </w:rPr>
        <w:t xml:space="preserve"> payment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seta</w:t>
      </w:r>
      <w:r>
        <w:rPr>
          <w:color w:val="6E0000"/>
        </w:rPr>
        <w:t xml:space="preserve"> ki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rPr>
          <w:color w:val="000003"/>
        </w:rPr>
        <w:t xml:space="preserve"> na</w:t>
      </w:r>
      <w:r>
        <w:rPr>
          <w:color w:val="000000"/>
        </w:rPr>
        <w:t xml:space="preserve"> 247</w:t>
      </w:r>
      <w:r>
        <w:rPr>
          <w:color w:val="000000"/>
        </w:rPr>
        <w:t xml:space="preserve"> dail</w:t>
      </w:r>
      <w:r>
        <w:rPr>
          <w:color w:val="000000"/>
        </w:rPr>
        <w:t xml:space="preserve"> korleo</w:t>
      </w:r>
      <w:r>
        <w:rPr>
          <w:color w:val="040000"/>
        </w:rPr>
        <w:t xml:space="preserve"> hobe</w:t>
      </w:r>
      <w:r>
        <w:br/>
      </w:r>
      <w:r>
        <w:rPr>
          <w:color w:val="000000"/>
        </w:rPr>
        <w:t xml:space="preserve"> দেখুন</w:t>
      </w:r>
      <w:r>
        <w:rPr>
          <w:color w:val="030000"/>
        </w:rPr>
        <w:t xml:space="preserve"> তো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নম্বরটি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আয়তাভুক্ত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টাক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numbare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A"/>
        </w:rPr>
        <w:t xml:space="preserve"> ase</w:t>
      </w:r>
      <w:r>
        <w:rPr>
          <w:color w:val="060000"/>
        </w:rPr>
        <w:t xml:space="preserve"> naki</w:t>
      </w:r>
      <w:r>
        <w:rPr>
          <w:color w:val="000000"/>
        </w:rPr>
        <w:t xml:space="preserve"> chek</w:t>
      </w:r>
      <w:r>
        <w:rPr>
          <w:color w:val="000000"/>
        </w:rPr>
        <w:t xml:space="preserve"> den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কাশবাক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শুধু</w:t>
      </w:r>
      <w:r>
        <w:rPr>
          <w:color w:val="0C0000"/>
        </w:rPr>
        <w:t xml:space="preserve"> এটা</w:t>
      </w:r>
      <w:r>
        <w:rPr>
          <w:color w:val="000001"/>
        </w:rPr>
        <w:t xml:space="preserve"> জানান</w:t>
      </w:r>
      <w:r>
        <w:rPr>
          <w:color w:val="060000"/>
        </w:rPr>
        <w:t xml:space="preserve"> যে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00"/>
        </w:rPr>
        <w:t xml:space="preserve"> দিব</w:t>
      </w:r>
      <w:r>
        <w:rPr>
          <w:color w:val="000005"/>
        </w:rPr>
        <w:t xml:space="preserve"> এখন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বিশটাকা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পেয়ে</w:t>
      </w:r>
      <w:r>
        <w:rPr>
          <w:color w:val="000000"/>
        </w:rPr>
        <w:t xml:space="preserve"> যাব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eita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br/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2"/>
        </w:rPr>
        <w:t xml:space="preserve"> sms</w:t>
      </w:r>
      <w:r>
        <w:rPr>
          <w:color w:val="000000"/>
        </w:rPr>
        <w:t xml:space="preserve"> aace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br/>
      </w:r>
      <w:r>
        <w:rPr>
          <w:color w:val="000000"/>
        </w:rPr>
        <w:t xml:space="preserve"> takai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A5"/>
        </w:rPr>
        <w:t xml:space="preserve"> tk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সিমের</w:t>
      </w:r>
      <w:r>
        <w:rPr>
          <w:color w:val="000023"/>
        </w:rPr>
        <w:t xml:space="preserve"> বিকাশ</w:t>
      </w:r>
      <w:r>
        <w:rPr>
          <w:color w:val="00004B"/>
        </w:rPr>
        <w:t xml:space="preserve"> অফার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rPr>
          <w:color w:val="000000"/>
        </w:rPr>
        <w:t xml:space="preserve"> সিমের</w:t>
      </w:r>
      <w:r>
        <w:rPr>
          <w:color w:val="000008"/>
        </w:rPr>
        <w:t xml:space="preserve"> নাম্বার</w:t>
      </w:r>
      <w:r>
        <w:br/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rPr>
          <w:color w:val="6E0000"/>
        </w:rPr>
        <w:t xml:space="preserve"> ki</w:t>
      </w:r>
      <w:r>
        <w:rPr>
          <w:color w:val="000003"/>
        </w:rPr>
        <w:t xml:space="preserve"> na</w:t>
      </w:r>
      <w:r>
        <w:br/>
      </w:r>
      <w:r>
        <w:rPr>
          <w:color w:val="000029"/>
        </w:rPr>
        <w:t xml:space="preserve"> bkash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rPr>
          <w:color w:val="6E0000"/>
        </w:rPr>
        <w:t xml:space="preserve"> ki</w:t>
      </w:r>
      <w:r>
        <w:rPr>
          <w:color w:val="000003"/>
        </w:rPr>
        <w:t xml:space="preserve"> na</w:t>
      </w:r>
      <w:r>
        <w:br/>
      </w:r>
      <w:r>
        <w:rPr>
          <w:color w:val="000004"/>
        </w:rPr>
        <w:t xml:space="preserve"> আজকে</w:t>
      </w:r>
      <w:r>
        <w:rPr>
          <w:color w:val="000000"/>
        </w:rPr>
        <w:t xml:space="preserve"> জদি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00"/>
        </w:rPr>
        <w:t xml:space="preserve"> থেকেটাকা</w:t>
      </w:r>
      <w:r>
        <w:rPr>
          <w:color w:val="000006"/>
        </w:rPr>
        <w:t xml:space="preserve"> রিচাজ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00000D"/>
        </w:rPr>
        <w:t xml:space="preserve"> পাব</w:t>
      </w:r>
      <w:r>
        <w:br/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একাউন্টে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08"/>
        </w:rPr>
        <w:t xml:space="preserve"> অফারটা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rPr>
          <w:color w:val="000002"/>
        </w:rPr>
        <w:t xml:space="preserve"> কিভাবে</w:t>
      </w:r>
      <w:r>
        <w:rPr>
          <w:color w:val="000000"/>
        </w:rPr>
        <w:t xml:space="preserve"> বুঝবো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পণ্য</w:t>
      </w:r>
      <w:r>
        <w:rPr>
          <w:color w:val="000000"/>
        </w:rPr>
        <w:t xml:space="preserve"> কিনলে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বাক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ফরিদপুর</w:t>
      </w:r>
      <w:r>
        <w:rPr>
          <w:color w:val="0B0000"/>
        </w:rPr>
        <w:t xml:space="preserve"> এর</w:t>
      </w:r>
      <w:r>
        <w:rPr>
          <w:color w:val="110000"/>
        </w:rPr>
        <w:t xml:space="preserve"> কোন</w:t>
      </w:r>
      <w:r>
        <w:rPr>
          <w:color w:val="000001"/>
        </w:rPr>
        <w:t xml:space="preserve"> আউট</w:t>
      </w:r>
      <w:r>
        <w:rPr>
          <w:color w:val="000000"/>
        </w:rPr>
        <w:t xml:space="preserve"> লেট</w:t>
      </w:r>
      <w:r>
        <w:rPr>
          <w:color w:val="130000"/>
        </w:rPr>
        <w:t xml:space="preserve"> এ</w:t>
      </w:r>
      <w:r>
        <w:rPr>
          <w:color w:val="000000"/>
        </w:rPr>
        <w:t xml:space="preserve"> দেয়া</w:t>
      </w:r>
      <w:r>
        <w:rPr>
          <w:color w:val="000000"/>
        </w:rPr>
        <w:t xml:space="preserve"> হয়ছে</w:t>
      </w:r>
      <w:r>
        <w:br/>
      </w:r>
      <w:r>
        <w:rPr>
          <w:color w:val="060000"/>
        </w:rPr>
        <w:t xml:space="preserve"> ata</w:t>
      </w:r>
      <w:r>
        <w:rPr>
          <w:color w:val="07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10000"/>
        </w:rPr>
        <w:t xml:space="preserve"> krle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C0000"/>
        </w:rPr>
        <w:t xml:space="preserve"> ai</w:t>
      </w:r>
      <w:r>
        <w:rPr>
          <w:color w:val="0000A5"/>
        </w:rPr>
        <w:t xml:space="preserve"> tk</w:t>
      </w:r>
      <w:r>
        <w:rPr>
          <w:color w:val="030000"/>
        </w:rPr>
        <w:t xml:space="preserve"> je</w:t>
      </w:r>
      <w:r>
        <w:rPr>
          <w:color w:val="000002"/>
        </w:rPr>
        <w:t xml:space="preserve"> kno</w:t>
      </w:r>
      <w:r>
        <w:rPr>
          <w:color w:val="000000"/>
        </w:rPr>
        <w:t xml:space="preserve"> numbera</w:t>
      </w:r>
      <w:r>
        <w:rPr>
          <w:color w:val="00004E"/>
        </w:rPr>
        <w:t xml:space="preserve"> recharge</w:t>
      </w:r>
      <w:r>
        <w:rPr>
          <w:color w:val="010000"/>
        </w:rPr>
        <w:t xml:space="preserve"> krle</w:t>
      </w:r>
      <w:r>
        <w:rPr>
          <w:color w:val="010000"/>
        </w:rPr>
        <w:t xml:space="preserve"> hbe</w:t>
      </w:r>
      <w:r>
        <w:rPr>
          <w:color w:val="000003"/>
        </w:rPr>
        <w:t xml:space="preserve"> na</w:t>
      </w:r>
      <w:r>
        <w:rPr>
          <w:color w:val="6E0000"/>
        </w:rPr>
        <w:t xml:space="preserve"> ki</w:t>
      </w:r>
      <w:r>
        <w:rPr>
          <w:color w:val="000000"/>
        </w:rPr>
        <w:t xml:space="preserve"> nijer</w:t>
      </w:r>
      <w:r>
        <w:rPr>
          <w:color w:val="000000"/>
        </w:rPr>
        <w:t xml:space="preserve"> numbera</w:t>
      </w:r>
      <w:r>
        <w:rPr>
          <w:color w:val="000000"/>
        </w:rPr>
        <w:t xml:space="preserve"> krte</w:t>
      </w:r>
      <w:r>
        <w:rPr>
          <w:color w:val="010000"/>
        </w:rPr>
        <w:t xml:space="preserve"> hbe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any</w:t>
      </w:r>
      <w:r>
        <w:rPr>
          <w:color w:val="00006C"/>
        </w:rPr>
        <w:t xml:space="preserve"> offer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rrecharge</w:t>
      </w:r>
      <w:r>
        <w:rPr>
          <w:color w:val="00006C"/>
        </w:rPr>
        <w:t xml:space="preserve"> offer</w:t>
      </w:r>
      <w:r>
        <w:rPr>
          <w:color w:val="000000"/>
        </w:rPr>
        <w:t xml:space="preserve"> any</w:t>
      </w:r>
      <w:r>
        <w:br/>
      </w:r>
      <w:r>
        <w:rPr>
          <w:color w:val="000000"/>
        </w:rPr>
        <w:t xml:space="preserve"> আপনারা</w:t>
      </w:r>
      <w:r>
        <w:rPr>
          <w:color w:val="000000"/>
        </w:rPr>
        <w:t xml:space="preserve"> এখানে</w:t>
      </w:r>
      <w:r>
        <w:rPr>
          <w:color w:val="000000"/>
        </w:rPr>
        <w:t xml:space="preserve"> দিয়েছেন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রিসার্চ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রিসার্চ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10000"/>
        </w:rPr>
        <w:t xml:space="preserve"> আমাকে</w:t>
      </w:r>
      <w:r>
        <w:rPr>
          <w:color w:val="000000"/>
        </w:rPr>
        <w:t xml:space="preserve"> বলা</w:t>
      </w:r>
      <w:r>
        <w:rPr>
          <w:color w:val="000000"/>
        </w:rPr>
        <w:t xml:space="preserve"> হয়েছিল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দেওয়া</w:t>
      </w:r>
      <w:r>
        <w:rPr>
          <w:color w:val="060000"/>
        </w:rPr>
        <w:t xml:space="preserve"> হবে</w:t>
      </w:r>
      <w:r>
        <w:br/>
      </w:r>
      <w:r>
        <w:rPr>
          <w:color w:val="030000"/>
        </w:rPr>
        <w:t xml:space="preserve"> স্যার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D"/>
        </w:rPr>
        <w:t xml:space="preserve"> বিকাশে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20000"/>
        </w:rPr>
        <w:t xml:space="preserve"> sir</w:t>
      </w:r>
      <w:r>
        <w:rPr>
          <w:color w:val="000002"/>
        </w:rPr>
        <w:t xml:space="preserve"> apps</w:t>
      </w:r>
      <w:r>
        <w:rPr>
          <w:color w:val="010000"/>
        </w:rPr>
        <w:t xml:space="preserve"> diye</w:t>
      </w:r>
      <w:r>
        <w:rPr>
          <w:color w:val="0000A5"/>
        </w:rPr>
        <w:t xml:space="preserve"> tk</w:t>
      </w:r>
      <w:r>
        <w:rPr>
          <w:color w:val="000000"/>
        </w:rPr>
        <w:t xml:space="preserve"> rechagre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paya</w:t>
      </w:r>
      <w:r>
        <w:rPr>
          <w:color w:val="080000"/>
        </w:rPr>
        <w:t xml:space="preserve"> jabe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20000"/>
        </w:rPr>
        <w:t xml:space="preserve"> sir</w:t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02"/>
        </w:rPr>
        <w:t xml:space="preserve"> reacharge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00"/>
        </w:rPr>
        <w:t xml:space="preserve"> jonnu</w:t>
      </w:r>
      <w:r>
        <w:rPr>
          <w:color w:val="6E0000"/>
        </w:rPr>
        <w:t xml:space="preserve"> ki</w:t>
      </w:r>
      <w:r>
        <w:rPr>
          <w:color w:val="000000"/>
        </w:rPr>
        <w:t xml:space="preserve"> zei</w:t>
      </w:r>
      <w:r>
        <w:rPr>
          <w:color w:val="000004"/>
        </w:rPr>
        <w:t xml:space="preserve"> no</w:t>
      </w:r>
      <w:r>
        <w:rPr>
          <w:color w:val="000029"/>
        </w:rPr>
        <w:t xml:space="preserve"> bkash</w:t>
      </w:r>
      <w:r>
        <w:rPr>
          <w:color w:val="020000"/>
        </w:rPr>
        <w:t xml:space="preserve"> kora</w:t>
      </w:r>
      <w:r>
        <w:rPr>
          <w:color w:val="010000"/>
        </w:rPr>
        <w:t xml:space="preserve"> oi</w:t>
      </w:r>
      <w:r>
        <w:rPr>
          <w:color w:val="000026"/>
        </w:rPr>
        <w:t xml:space="preserve"> number</w:t>
      </w:r>
      <w:r>
        <w:rPr>
          <w:color w:val="000016"/>
        </w:rPr>
        <w:t xml:space="preserve"> ei</w:t>
      </w:r>
      <w:r>
        <w:rPr>
          <w:color w:val="000002"/>
        </w:rPr>
        <w:t xml:space="preserve"> reacharge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0"/>
        </w:rPr>
        <w:t xml:space="preserve"> চাইলাম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ey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1"/>
        </w:rPr>
        <w:t xml:space="preserve"> rechage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20000"/>
        </w:rPr>
        <w:t xml:space="preserve"> sir</w:t>
      </w:r>
      <w:r>
        <w:rPr>
          <w:color w:val="000002"/>
        </w:rPr>
        <w:t xml:space="preserve"> apps</w:t>
      </w:r>
      <w:r>
        <w:rPr>
          <w:color w:val="010000"/>
        </w:rPr>
        <w:t xml:space="preserve"> diye</w:t>
      </w:r>
      <w:r>
        <w:rPr>
          <w:color w:val="0000A5"/>
        </w:rPr>
        <w:t xml:space="preserve"> tk</w:t>
      </w:r>
      <w:r>
        <w:rPr>
          <w:color w:val="000000"/>
        </w:rPr>
        <w:t xml:space="preserve"> rechagre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সকল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নামবারে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rPr>
          <w:color w:val="680000"/>
        </w:rPr>
        <w:t xml:space="preserve"> কি</w:t>
      </w:r>
      <w:r>
        <w:br/>
      </w:r>
      <w:r>
        <w:rPr>
          <w:color w:val="000002"/>
        </w:rPr>
        <w:t xml:space="preserve"> ajke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24"/>
        </w:rPr>
        <w:t xml:space="preserve"> ta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ey</w:t>
      </w:r>
      <w:r>
        <w:rPr>
          <w:color w:val="000000"/>
        </w:rPr>
        <w:t xml:space="preserve"> rokom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0"/>
        </w:rPr>
        <w:t xml:space="preserve"> choltac</w:t>
      </w:r>
      <w:r>
        <w:br/>
      </w:r>
      <w:r>
        <w:rPr>
          <w:color w:val="000000"/>
        </w:rPr>
        <w:t xml:space="preserve"> আচ্ছা</w:t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মানে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20000"/>
        </w:rPr>
        <w:t xml:space="preserve"> যদি</w:t>
      </w:r>
      <w:r>
        <w:rPr>
          <w:color w:val="000000"/>
        </w:rPr>
        <w:t xml:space="preserve"> মোবাইলে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20000"/>
        </w:rPr>
        <w:t xml:space="preserve"> করি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আসবে</w:t>
      </w:r>
      <w:r>
        <w:rPr>
          <w:color w:val="070000"/>
        </w:rPr>
        <w:t xml:space="preserve"> নাকি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ক্যশব্যক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2"/>
        </w:rPr>
        <w:t xml:space="preserve"> দেখেন</w:t>
      </w:r>
      <w:r>
        <w:rPr>
          <w:color w:val="030000"/>
        </w:rPr>
        <w:t xml:space="preserve"> তো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নম্বরটাতে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br/>
      </w:r>
      <w:r>
        <w:rPr>
          <w:color w:val="000000"/>
        </w:rPr>
        <w:t xml:space="preserve"> দেখুন</w:t>
      </w:r>
      <w:r>
        <w:rPr>
          <w:color w:val="030000"/>
        </w:rPr>
        <w:t xml:space="preserve"> তো</w:t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নম্বরে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নাম্বারটি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পাওয়ার</w:t>
      </w:r>
      <w:r>
        <w:rPr>
          <w:color w:val="000000"/>
        </w:rPr>
        <w:t xml:space="preserve"> যোগ্য</w:t>
      </w:r>
      <w:r>
        <w:rPr>
          <w:color w:val="000004"/>
        </w:rPr>
        <w:t xml:space="preserve"> না</w:t>
      </w:r>
      <w:r>
        <w:rPr>
          <w:color w:val="030000"/>
        </w:rPr>
        <w:t xml:space="preserve"> একটু</w:t>
      </w:r>
      <w:r>
        <w:rPr>
          <w:color w:val="000004"/>
        </w:rPr>
        <w:t xml:space="preserve"> জানাবেন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10000"/>
        </w:rPr>
        <w:t xml:space="preserve"> kuno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টসটা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কেসবেক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বলেন🤔</w:t>
      </w:r>
      <w:r>
        <w:br/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07"/>
        </w:rPr>
        <w:t xml:space="preserve"> payment</w:t>
      </w:r>
      <w:r>
        <w:rPr>
          <w:color w:val="000005"/>
        </w:rPr>
        <w:t xml:space="preserve"> kore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offers</w:t>
      </w:r>
      <w:r>
        <w:br/>
      </w:r>
      <w:r>
        <w:rPr>
          <w:color w:val="000001"/>
        </w:rPr>
        <w:t xml:space="preserve"> bikash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00"/>
        </w:rPr>
        <w:t xml:space="preserve"> chash</w:t>
      </w:r>
      <w:r>
        <w:rPr>
          <w:color w:val="000036"/>
        </w:rPr>
        <w:t xml:space="preserve"> back</w:t>
      </w:r>
      <w:r>
        <w:rPr>
          <w:color w:val="000000"/>
        </w:rPr>
        <w:t xml:space="preserve"> deban</w:t>
      </w:r>
      <w:r>
        <w:rPr>
          <w:color w:val="020000"/>
        </w:rPr>
        <w:t xml:space="preserve"> bolen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24"/>
        </w:rPr>
        <w:t xml:space="preserve"> ta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ar</w:t>
      </w:r>
      <w:r>
        <w:rPr>
          <w:color w:val="000000"/>
        </w:rPr>
        <w:t xml:space="preserve"> autavukto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rPr>
          <w:color w:val="000003"/>
        </w:rPr>
        <w:t xml:space="preserve"> na</w:t>
      </w:r>
      <w:r>
        <w:br/>
      </w:r>
      <w:r>
        <w:rPr>
          <w:color w:val="000000"/>
        </w:rPr>
        <w:t xml:space="preserve"> tkr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br/>
      </w:r>
      <w:r>
        <w:rPr>
          <w:color w:val="030000"/>
        </w:rPr>
        <w:t xml:space="preserve"> স্যার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000000"/>
        </w:rPr>
        <w:t xml:space="preserve"> গতকার</w:t>
      </w:r>
      <w:r>
        <w:rPr>
          <w:color w:val="000002"/>
        </w:rPr>
        <w:t xml:space="preserve"> মেসেজ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10000"/>
        </w:rPr>
        <w:t xml:space="preserve"> আজ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হ্যালো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বর্তমান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br/>
      </w:r>
      <w:r>
        <w:rPr>
          <w:color w:val="000016"/>
        </w:rPr>
        <w:t xml:space="preserve"> ei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02"/>
        </w:rPr>
        <w:t xml:space="preserve"> kno</w:t>
      </w:r>
      <w:r>
        <w:rPr>
          <w:color w:val="00004E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0001A"/>
        </w:rPr>
        <w:t xml:space="preserve"> ase</w:t>
      </w:r>
      <w:r>
        <w:rPr>
          <w:color w:val="000000"/>
        </w:rPr>
        <w:t xml:space="preserve"> nki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01"/>
        </w:rPr>
        <w:t xml:space="preserve"> কখন</w:t>
      </w:r>
      <w:r>
        <w:rPr>
          <w:color w:val="000000"/>
        </w:rPr>
        <w:t xml:space="preserve"> দিবেন</w:t>
      </w:r>
      <w:r>
        <w:rPr>
          <w:color w:val="020000"/>
        </w:rPr>
        <w:t xml:space="preserve"> বলেন</w:t>
      </w:r>
      <w:r>
        <w:rPr>
          <w:color w:val="020000"/>
        </w:rPr>
        <w:t xml:space="preserve"> প্লিজ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C"/>
        </w:rPr>
        <w:t xml:space="preserve"> ব্যাংক</w:t>
      </w:r>
      <w:r>
        <w:rPr>
          <w:color w:val="030000"/>
        </w:rPr>
        <w:t xml:space="preserve"> পাবে</w:t>
      </w:r>
      <w:r>
        <w:rPr>
          <w:color w:val="000001"/>
        </w:rPr>
        <w:t xml:space="preserve"> সবাই</w:t>
      </w:r>
      <w:r>
        <w:br/>
      </w:r>
      <w:r>
        <w:rPr>
          <w:color w:val="0000FF"/>
        </w:rPr>
        <w:t xml:space="preserve"> টাকা</w:t>
      </w:r>
      <w:r>
        <w:rPr>
          <w:color w:val="000005"/>
        </w:rPr>
        <w:t xml:space="preserve"> পেমেন্ট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কোথায়</w:t>
      </w:r>
      <w:r>
        <w:rPr>
          <w:color w:val="000000"/>
        </w:rPr>
        <w:t xml:space="preserve"> করবো</w:t>
      </w:r>
      <w:r>
        <w:br/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অ‍্যাপে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ক‍্যাসবাক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অফারটির</w:t>
      </w:r>
      <w:r>
        <w:rPr>
          <w:color w:val="0B0000"/>
        </w:rPr>
        <w:t xml:space="preserve"> জন্য</w:t>
      </w:r>
      <w:r>
        <w:rPr>
          <w:color w:val="000000"/>
        </w:rPr>
        <w:t xml:space="preserve"> মোবাইলে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00"/>
        </w:rPr>
        <w:t xml:space="preserve"> করলাম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কখন</w:t>
      </w:r>
      <w:r>
        <w:rPr>
          <w:color w:val="00000D"/>
        </w:rPr>
        <w:t xml:space="preserve"> পাব</w:t>
      </w:r>
      <w:r>
        <w:br/>
      </w:r>
      <w:r>
        <w:rPr>
          <w:color w:val="000000"/>
        </w:rPr>
        <w:t xml:space="preserve"> vi</w:t>
      </w:r>
      <w:r>
        <w:rPr>
          <w:color w:val="0000A5"/>
        </w:rPr>
        <w:t xml:space="preserve"> tk</w:t>
      </w:r>
      <w:r>
        <w:rPr>
          <w:color w:val="000001"/>
        </w:rPr>
        <w:t xml:space="preserve"> recarge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rPr>
          <w:color w:val="000000"/>
        </w:rPr>
        <w:t xml:space="preserve"> oita</w:t>
      </w:r>
      <w:r>
        <w:rPr>
          <w:color w:val="000000"/>
        </w:rPr>
        <w:t xml:space="preserve"> kotobar</w:t>
      </w:r>
      <w:r>
        <w:rPr>
          <w:color w:val="000000"/>
        </w:rPr>
        <w:t xml:space="preserve"> nea</w:t>
      </w:r>
      <w:r>
        <w:rPr>
          <w:color w:val="080000"/>
        </w:rPr>
        <w:t xml:space="preserve"> jabe</w:t>
      </w:r>
      <w:r>
        <w:rPr>
          <w:color w:val="000000"/>
        </w:rPr>
        <w:t xml:space="preserve"> vai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recgarge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02"/>
        </w:rPr>
        <w:t xml:space="preserve"> nite</w:t>
      </w:r>
      <w:r>
        <w:rPr>
          <w:color w:val="000000"/>
        </w:rPr>
        <w:t xml:space="preserve"> parb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4"/>
        </w:rPr>
        <w:t xml:space="preserve"> available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1"/>
        </w:rPr>
        <w:t xml:space="preserve"> রিচার্জের</w:t>
      </w:r>
      <w:r>
        <w:rPr>
          <w:color w:val="000000"/>
        </w:rPr>
        <w:t xml:space="preserve"> কতক্ষন</w:t>
      </w:r>
      <w:r>
        <w:rPr>
          <w:color w:val="010000"/>
        </w:rPr>
        <w:t xml:space="preserve"> পর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কেস</w:t>
      </w:r>
      <w:r>
        <w:rPr>
          <w:color w:val="000000"/>
        </w:rPr>
        <w:t xml:space="preserve"> বেগ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5"/>
        </w:rPr>
        <w:t xml:space="preserve"> kore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eii</w:t>
      </w:r>
      <w:r>
        <w:rPr>
          <w:color w:val="000000"/>
        </w:rPr>
        <w:t xml:space="preserve"> rokom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1"/>
        </w:rPr>
        <w:t xml:space="preserve"> chalu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nb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rechare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pauya</w:t>
      </w:r>
      <w:r>
        <w:rPr>
          <w:color w:val="080000"/>
        </w:rPr>
        <w:t xml:space="preserve"> jabe</w:t>
      </w:r>
      <w:r>
        <w:rPr>
          <w:color w:val="000002"/>
        </w:rPr>
        <w:t xml:space="preserve"> check</w:t>
      </w:r>
      <w:r>
        <w:rPr>
          <w:color w:val="000005"/>
        </w:rPr>
        <w:t xml:space="preserve"> kore</w:t>
      </w:r>
      <w:r>
        <w:rPr>
          <w:color w:val="000000"/>
        </w:rPr>
        <w:t xml:space="preserve"> den</w:t>
      </w:r>
      <w:r>
        <w:rPr>
          <w:color w:val="0A0000"/>
        </w:rPr>
        <w:t xml:space="preserve"> to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mobil</w:t>
      </w:r>
      <w:r>
        <w:rPr>
          <w:color w:val="000002"/>
        </w:rPr>
        <w:t xml:space="preserve"> reacharge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open</w:t>
      </w:r>
      <w:r>
        <w:rPr>
          <w:color w:val="000000"/>
        </w:rPr>
        <w:t xml:space="preserve"> koreche</w:t>
      </w:r>
      <w:r>
        <w:rPr>
          <w:color w:val="000000"/>
        </w:rPr>
        <w:t xml:space="preserve"> but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A0000"/>
        </w:rPr>
        <w:t xml:space="preserve"> to</w:t>
      </w:r>
      <w:r>
        <w:rPr>
          <w:color w:val="000000"/>
        </w:rPr>
        <w:t xml:space="preserve"> ashlo</w:t>
      </w:r>
      <w:r>
        <w:rPr>
          <w:color w:val="000003"/>
        </w:rPr>
        <w:t xml:space="preserve"> na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richarge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2D"/>
        </w:rPr>
        <w:t xml:space="preserve"> pabo</w:t>
      </w:r>
      <w:r>
        <w:rPr>
          <w:color w:val="000000"/>
        </w:rPr>
        <w:t xml:space="preserve"> vai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ব্যাকের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2"/>
        </w:rPr>
        <w:t xml:space="preserve"> কিভাবে</w:t>
      </w:r>
      <w:r>
        <w:rPr>
          <w:color w:val="000000"/>
        </w:rPr>
        <w:t xml:space="preserve"> জানবো</w:t>
      </w:r>
      <w:r>
        <w:br/>
      </w:r>
      <w:r>
        <w:rPr>
          <w:color w:val="010000"/>
        </w:rPr>
        <w:t xml:space="preserve"> ame</w:t>
      </w:r>
      <w:r>
        <w:rPr>
          <w:color w:val="000029"/>
        </w:rPr>
        <w:t xml:space="preserve"> bkash</w:t>
      </w:r>
      <w:r>
        <w:rPr>
          <w:color w:val="000001"/>
        </w:rPr>
        <w:t xml:space="preserve"> thaka</w:t>
      </w:r>
      <w:r>
        <w:rPr>
          <w:color w:val="0000A5"/>
        </w:rPr>
        <w:t xml:space="preserve"> tk</w:t>
      </w:r>
      <w:r>
        <w:rPr>
          <w:color w:val="000000"/>
        </w:rPr>
        <w:t xml:space="preserve"> resras</w:t>
      </w:r>
      <w:r>
        <w:rPr>
          <w:color w:val="030000"/>
        </w:rPr>
        <w:t xml:space="preserve"> korla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babo</w:t>
      </w:r>
      <w:r>
        <w:rPr>
          <w:color w:val="00002D"/>
        </w:rPr>
        <w:t xml:space="preserve"> pabo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03"/>
        </w:rPr>
        <w:t xml:space="preserve"> eligible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একবার</w:t>
      </w:r>
      <w:r>
        <w:rPr>
          <w:color w:val="000000"/>
        </w:rPr>
        <w:t xml:space="preserve"> দিছে</w:t>
      </w:r>
      <w:r>
        <w:rPr>
          <w:color w:val="000005"/>
        </w:rPr>
        <w:t xml:space="preserve"> এখন</w:t>
      </w:r>
      <w:r>
        <w:rPr>
          <w:color w:val="000002"/>
        </w:rPr>
        <w:t xml:space="preserve"> আবার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দিছে</w:t>
      </w:r>
      <w:r>
        <w:rPr>
          <w:color w:val="000005"/>
        </w:rPr>
        <w:t xml:space="preserve"> এখন</w:t>
      </w:r>
      <w:r>
        <w:rPr>
          <w:color w:val="680000"/>
        </w:rPr>
        <w:t xml:space="preserve"> কি</w:t>
      </w:r>
      <w:r>
        <w:rPr>
          <w:color w:val="000002"/>
        </w:rPr>
        <w:t xml:space="preserve"> আবার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rechag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বলুন</w:t>
      </w:r>
      <w:r>
        <w:br/>
      </w:r>
      <w:r>
        <w:rPr>
          <w:color w:val="190000"/>
        </w:rPr>
        <w:t xml:space="preserve"> ami</w:t>
      </w:r>
      <w:r>
        <w:rPr>
          <w:color w:val="000000"/>
        </w:rPr>
        <w:t xml:space="preserve"> sulam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cashaback</w:t>
      </w:r>
      <w:r>
        <w:rPr>
          <w:color w:val="1C0000"/>
        </w:rPr>
        <w:t xml:space="preserve"> ai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30000"/>
        </w:rPr>
        <w:t xml:space="preserve"> স্যার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একজন</w:t>
      </w:r>
      <w:r>
        <w:rPr>
          <w:color w:val="000000"/>
        </w:rPr>
        <w:t xml:space="preserve"> গ্রাহক</w:t>
      </w:r>
      <w:r>
        <w:rPr>
          <w:color w:val="000004"/>
        </w:rPr>
        <w:t xml:space="preserve"> কত</w:t>
      </w:r>
      <w:r>
        <w:rPr>
          <w:color w:val="030000"/>
        </w:rPr>
        <w:t xml:space="preserve"> পাবে</w:t>
      </w:r>
      <w:r>
        <w:br/>
      </w:r>
      <w:r>
        <w:rPr>
          <w:color w:val="000000"/>
        </w:rPr>
        <w:t xml:space="preserve"> ভাইয়া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শুধুমাত্র</w:t>
      </w:r>
      <w:r>
        <w:rPr>
          <w:color w:val="000001"/>
        </w:rPr>
        <w:t xml:space="preserve"> একবার</w:t>
      </w:r>
      <w:r>
        <w:rPr>
          <w:color w:val="000005"/>
        </w:rPr>
        <w:t xml:space="preserve"> প্রযোজ্য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1"/>
        </w:rPr>
        <w:t xml:space="preserve"> আওতাভুক্ত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আসসালামুয়ালাইকুম</w:t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কয়দিন</w:t>
      </w:r>
      <w:r>
        <w:rPr>
          <w:color w:val="010000"/>
        </w:rPr>
        <w:t xml:space="preserve"> আগে</w:t>
      </w:r>
      <w:r>
        <w:rPr>
          <w:color w:val="000005"/>
        </w:rPr>
        <w:t xml:space="preserve"> একটা</w:t>
      </w:r>
      <w:r>
        <w:rPr>
          <w:color w:val="000000"/>
        </w:rPr>
        <w:t xml:space="preserve"> ছিল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5"/>
        </w:rPr>
        <w:t xml:space="preserve"> এখন</w:t>
      </w:r>
      <w:r>
        <w:rPr>
          <w:color w:val="00001C"/>
        </w:rPr>
        <w:t xml:space="preserve"> পাবো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08"/>
        </w:rPr>
        <w:t xml:space="preserve"> নাম্বার</w:t>
      </w:r>
      <w:r>
        <w:br/>
      </w:r>
      <w:r>
        <w:rPr>
          <w:color w:val="030000"/>
        </w:rPr>
        <w:t xml:space="preserve"> স্যার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বলুন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বলছে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আসবে</w:t>
      </w:r>
      <w:r>
        <w:rPr>
          <w:color w:val="000004"/>
        </w:rPr>
        <w:t xml:space="preserve"> আজকে</w:t>
      </w:r>
      <w:r>
        <w:rPr>
          <w:color w:val="230000"/>
        </w:rPr>
        <w:t xml:space="preserve"> আমার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আসে</w:t>
      </w:r>
      <w:r>
        <w:rPr>
          <w:color w:val="000000"/>
        </w:rPr>
        <w:t xml:space="preserve"> নাই</w:t>
      </w:r>
      <w:r>
        <w:br/>
      </w:r>
      <w:r>
        <w:rPr>
          <w:color w:val="030000"/>
        </w:rPr>
        <w:t xml:space="preserve"> স্যার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সিমে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hlw</w:t>
      </w:r>
      <w:r>
        <w:rPr>
          <w:color w:val="000000"/>
        </w:rPr>
        <w:t xml:space="preserve"> mem</w:t>
      </w:r>
      <w:r>
        <w:rPr>
          <w:color w:val="000000"/>
        </w:rPr>
        <w:t xml:space="preserve"> amake</w:t>
      </w:r>
      <w:r>
        <w:rPr>
          <w:color w:val="000001"/>
        </w:rPr>
        <w:t xml:space="preserve"> bikash</w:t>
      </w:r>
      <w:r>
        <w:rPr>
          <w:color w:val="000006"/>
        </w:rPr>
        <w:t xml:space="preserve"> app</w:t>
      </w:r>
      <w:r>
        <w:rPr>
          <w:color w:val="000001"/>
        </w:rPr>
        <w:t xml:space="preserve"> offar</w:t>
      </w:r>
      <w:r>
        <w:rPr>
          <w:color w:val="000000"/>
        </w:rPr>
        <w:t xml:space="preserve"> dice</w:t>
      </w:r>
      <w:r>
        <w:rPr>
          <w:color w:val="00005E"/>
        </w:rPr>
        <w:t xml:space="preserve"> taka</w:t>
      </w:r>
      <w:r>
        <w:rPr>
          <w:color w:val="000000"/>
        </w:rPr>
        <w:t xml:space="preserve"> pement</w:t>
      </w:r>
      <w:r>
        <w:rPr>
          <w:color w:val="000001"/>
        </w:rPr>
        <w:t xml:space="preserve"> bikash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00"/>
        </w:rPr>
        <w:t xml:space="preserve"> bonash</w:t>
      </w:r>
      <w:r>
        <w:rPr>
          <w:color w:val="000000"/>
        </w:rPr>
        <w:t xml:space="preserve"> bt</w:t>
      </w:r>
      <w:r>
        <w:rPr>
          <w:color w:val="000000"/>
        </w:rPr>
        <w:t xml:space="preserve"> pement</w:t>
      </w:r>
      <w:r>
        <w:rPr>
          <w:color w:val="000000"/>
        </w:rPr>
        <w:t xml:space="preserve"> bikas</w:t>
      </w:r>
      <w:r>
        <w:rPr>
          <w:color w:val="000000"/>
        </w:rPr>
        <w:t xml:space="preserve"> kothay</w:t>
      </w:r>
      <w:r>
        <w:rPr>
          <w:color w:val="000000"/>
        </w:rPr>
        <w:t xml:space="preserve"> kothay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rPr>
          <w:color w:val="000000"/>
        </w:rPr>
        <w:t xml:space="preserve"> piz</w:t>
      </w:r>
      <w:r>
        <w:rPr>
          <w:color w:val="000000"/>
        </w:rPr>
        <w:t xml:space="preserve"> help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6"/>
        </w:rPr>
        <w:t xml:space="preserve"> টাকার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চাচ্ছিলাম</w:t>
      </w:r>
      <w:r>
        <w:rPr>
          <w:color w:val="030000"/>
        </w:rPr>
        <w:t xml:space="preserve"> স্যার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01"/>
        </w:rPr>
        <w:t xml:space="preserve"> sim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rPr>
          <w:color w:val="000001"/>
        </w:rPr>
        <w:t xml:space="preserve"> janan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রিচার্জের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23"/>
        </w:rPr>
        <w:t xml:space="preserve"> বিকাশ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00"/>
        </w:rPr>
        <w:t xml:space="preserve"> য়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নেয়া</w:t>
      </w:r>
      <w:r>
        <w:rPr>
          <w:color w:val="00000B"/>
        </w:rPr>
        <w:t xml:space="preserve"> যাবে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1"/>
        </w:rPr>
        <w:t xml:space="preserve"> রিচার্জে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D"/>
        </w:rPr>
        <w:t xml:space="preserve"> পাব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টাকাক্যাশব্যাক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4E"/>
        </w:rPr>
        <w:t xml:space="preserve"> recharge</w:t>
      </w:r>
      <w:r>
        <w:rPr>
          <w:color w:val="040000"/>
        </w:rPr>
        <w:t xml:space="preserve"> ar</w:t>
      </w:r>
      <w:r>
        <w:rPr>
          <w:color w:val="000002"/>
        </w:rPr>
        <w:t xml:space="preserve"> kno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20000"/>
        </w:rPr>
        <w:t xml:space="preserve"> kora</w:t>
      </w:r>
      <w:r>
        <w:rPr>
          <w:color w:val="00005E"/>
        </w:rPr>
        <w:t xml:space="preserve"> taka</w:t>
      </w:r>
      <w:r>
        <w:rPr>
          <w:color w:val="000000"/>
        </w:rPr>
        <w:t xml:space="preserve"> kasbak</w:t>
      </w:r>
      <w:r>
        <w:rPr>
          <w:color w:val="000000"/>
        </w:rPr>
        <w:t xml:space="preserve"> babo</w:t>
      </w:r>
      <w:r>
        <w:rPr>
          <w:color w:val="000001"/>
        </w:rPr>
        <w:t xml:space="preserve"> num</w:t>
      </w:r>
      <w:r>
        <w:br/>
      </w:r>
      <w:r>
        <w:rPr>
          <w:color w:val="000000"/>
        </w:rPr>
        <w:t xml:space="preserve"> accha</w:t>
      </w:r>
      <w:r>
        <w:rPr>
          <w:color w:val="0000A5"/>
        </w:rPr>
        <w:t xml:space="preserve"> tk</w:t>
      </w:r>
      <w:r>
        <w:rPr>
          <w:color w:val="000000"/>
        </w:rPr>
        <w:t xml:space="preserve"> peyment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rechag</w:t>
      </w:r>
      <w:r>
        <w:rPr>
          <w:color w:val="000000"/>
        </w:rPr>
        <w:t xml:space="preserve"> nki</w:t>
      </w:r>
      <w:r>
        <w:rPr>
          <w:color w:val="000000"/>
        </w:rPr>
        <w:t xml:space="preserve"> peyment</w:t>
      </w:r>
      <w:r>
        <w:rPr>
          <w:color w:val="000000"/>
        </w:rPr>
        <w:t xml:space="preserve"> konta</w:t>
      </w:r>
      <w:r>
        <w:rPr>
          <w:color w:val="0000A5"/>
        </w:rPr>
        <w:t xml:space="preserve"> tk</w:t>
      </w:r>
      <w:r>
        <w:rPr>
          <w:color w:val="000000"/>
        </w:rPr>
        <w:t xml:space="preserve"> recharg</w:t>
      </w:r>
      <w:r>
        <w:rPr>
          <w:color w:val="000005"/>
        </w:rPr>
        <w:t xml:space="preserve"> mobile</w:t>
      </w:r>
      <w:r>
        <w:rPr>
          <w:color w:val="000000"/>
        </w:rPr>
        <w:t xml:space="preserve"> recharg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C0000"/>
        </w:rPr>
        <w:t xml:space="preserve"> এটা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ক্যাশব্যাগ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আচে</w:t>
      </w:r>
      <w:r>
        <w:br/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4E"/>
        </w:rPr>
        <w:t xml:space="preserve"> recharge</w:t>
      </w:r>
      <w:r>
        <w:rPr>
          <w:color w:val="040000"/>
        </w:rPr>
        <w:t xml:space="preserve"> ar</w:t>
      </w:r>
      <w:r>
        <w:rPr>
          <w:color w:val="000002"/>
        </w:rPr>
        <w:t xml:space="preserve"> kno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br/>
      </w:r>
      <w:r>
        <w:rPr>
          <w:color w:val="000000"/>
        </w:rPr>
        <w:t xml:space="preserve"> yeah</w:t>
      </w:r>
      <w:r>
        <w:rPr>
          <w:color w:val="070000"/>
        </w:rPr>
        <w:t xml:space="preserve"> i</w:t>
      </w:r>
      <w:r>
        <w:rPr>
          <w:color w:val="000000"/>
        </w:rPr>
        <w:t xml:space="preserve"> have</w:t>
      </w:r>
      <w:r>
        <w:rPr>
          <w:color w:val="00006C"/>
        </w:rPr>
        <w:t xml:space="preserve"> offer</w:t>
      </w:r>
      <w:r>
        <w:rPr>
          <w:color w:val="000000"/>
        </w:rPr>
        <w:t xml:space="preserve"> that</w:t>
      </w:r>
      <w:r>
        <w:rPr>
          <w:color w:val="000000"/>
        </w:rPr>
        <w:t xml:space="preserve"> recharging</w:t>
      </w:r>
      <w:r>
        <w:rPr>
          <w:color w:val="0000A5"/>
        </w:rPr>
        <w:t xml:space="preserve"> tk</w:t>
      </w:r>
      <w:r>
        <w:rPr>
          <w:color w:val="000002"/>
        </w:rPr>
        <w:t xml:space="preserve"> from</w:t>
      </w:r>
      <w:r>
        <w:rPr>
          <w:color w:val="000006"/>
        </w:rPr>
        <w:t xml:space="preserve"> app</w:t>
      </w:r>
      <w:r>
        <w:rPr>
          <w:color w:val="000003"/>
        </w:rPr>
        <w:t xml:space="preserve"> get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A5"/>
        </w:rPr>
        <w:t xml:space="preserve"> tk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ba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3"/>
        </w:rPr>
        <w:t xml:space="preserve"> pabe</w:t>
      </w:r>
      <w:r>
        <w:rPr>
          <w:color w:val="6E0000"/>
        </w:rPr>
        <w:t xml:space="preserve"> ki</w:t>
      </w:r>
      <w:r>
        <w:rPr>
          <w:color w:val="000002"/>
        </w:rPr>
        <w:t xml:space="preserve"> nmbr</w:t>
      </w:r>
      <w:r>
        <w:rPr>
          <w:color w:val="00000B"/>
        </w:rPr>
        <w:t xml:space="preserve"> ti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130000"/>
        </w:rPr>
        <w:t xml:space="preserve"> এ</w:t>
      </w:r>
      <w:r>
        <w:rPr>
          <w:color w:val="110000"/>
        </w:rPr>
        <w:t xml:space="preserve"> কোন</w:t>
      </w:r>
      <w:r>
        <w:rPr>
          <w:color w:val="000001"/>
        </w:rPr>
        <w:t xml:space="preserve"> রির্চাজ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help</w:t>
      </w:r>
      <w:r>
        <w:rPr>
          <w:color w:val="010000"/>
        </w:rPr>
        <w:t xml:space="preserve"> me</w:t>
      </w:r>
      <w:r>
        <w:rPr>
          <w:color w:val="020000"/>
        </w:rPr>
        <w:t xml:space="preserve"> please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রিচার্জের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3"/>
        </w:rPr>
        <w:t xml:space="preserve"> -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0"/>
        </w:rPr>
        <w:t xml:space="preserve"> thakle</w:t>
      </w:r>
      <w:r>
        <w:rPr>
          <w:color w:val="010000"/>
        </w:rPr>
        <w:t xml:space="preserve"> bolben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flxi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1"/>
        </w:rPr>
        <w:t xml:space="preserve"> kivabe</w:t>
      </w:r>
      <w:r>
        <w:rPr>
          <w:color w:val="000000"/>
        </w:rPr>
        <w:t xml:space="preserve"> nibo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1"/>
        </w:rPr>
        <w:t xml:space="preserve"> নিদিষ্ট</w:t>
      </w:r>
      <w:r>
        <w:rPr>
          <w:color w:val="00004B"/>
        </w:rPr>
        <w:t xml:space="preserve"> অফার</w:t>
      </w:r>
      <w:r>
        <w:rPr>
          <w:color w:val="1E0000"/>
        </w:rPr>
        <w:t xml:space="preserve"> আমি</w:t>
      </w:r>
      <w:r>
        <w:rPr>
          <w:color w:val="010000"/>
        </w:rPr>
        <w:t xml:space="preserve"> আপনার</w:t>
      </w:r>
      <w:r>
        <w:rPr>
          <w:color w:val="000000"/>
        </w:rPr>
        <w:t xml:space="preserve"> উত্তর</w:t>
      </w:r>
      <w:r>
        <w:rPr>
          <w:color w:val="0B0000"/>
        </w:rPr>
        <w:t xml:space="preserve"> এর</w:t>
      </w:r>
      <w:r>
        <w:rPr>
          <w:color w:val="0B0000"/>
        </w:rPr>
        <w:t xml:space="preserve"> জন্য</w:t>
      </w:r>
      <w:r>
        <w:rPr>
          <w:color w:val="000000"/>
        </w:rPr>
        <w:t xml:space="preserve"> অপেক্ষা</w:t>
      </w:r>
      <w:r>
        <w:rPr>
          <w:color w:val="020000"/>
        </w:rPr>
        <w:t xml:space="preserve"> করছি</w:t>
      </w:r>
      <w:r>
        <w:br/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4E"/>
        </w:rPr>
        <w:t xml:space="preserve"> recharge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000031"/>
        </w:rPr>
        <w:t xml:space="preserve"> রিচার্জে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1C0000"/>
        </w:rPr>
        <w:t xml:space="preserve"> ai</w:t>
      </w:r>
      <w:r>
        <w:rPr>
          <w:color w:val="000002"/>
        </w:rPr>
        <w:t xml:space="preserve"> nmbr</w:t>
      </w:r>
      <w:r>
        <w:rPr>
          <w:color w:val="470000"/>
        </w:rPr>
        <w:t xml:space="preserve"> a</w:t>
      </w:r>
      <w:r>
        <w:rPr>
          <w:color w:val="010000"/>
        </w:rPr>
        <w:t xml:space="preserve"> kuno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A"/>
        </w:rPr>
        <w:t xml:space="preserve"> ase</w:t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1"/>
        </w:rPr>
        <w:t xml:space="preserve"> নিদিষ্ট</w:t>
      </w:r>
      <w:r>
        <w:rPr>
          <w:color w:val="00004B"/>
        </w:rPr>
        <w:t xml:space="preserve"> অফার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70000"/>
        </w:rPr>
        <w:t xml:space="preserve"> amr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A"/>
        </w:rPr>
        <w:t xml:space="preserve"> ace</w:t>
      </w:r>
      <w:r>
        <w:rPr>
          <w:color w:val="040000"/>
        </w:rPr>
        <w:t xml:space="preserve"> kina</w:t>
      </w:r>
      <w:r>
        <w:rPr>
          <w:color w:val="000001"/>
        </w:rPr>
        <w:t xml:space="preserve"> janan</w:t>
      </w:r>
      <w:r>
        <w:br/>
      </w:r>
      <w:r>
        <w:rPr>
          <w:color w:val="3C0000"/>
        </w:rPr>
        <w:t xml:space="preserve"> এই</w:t>
      </w:r>
      <w:r>
        <w:rPr>
          <w:color w:val="000005"/>
        </w:rPr>
        <w:t xml:space="preserve"> একাউন্ট</w:t>
      </w:r>
      <w:r>
        <w:rPr>
          <w:color w:val="130000"/>
        </w:rPr>
        <w:t xml:space="preserve"> এ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1"/>
        </w:rPr>
        <w:t xml:space="preserve"> নিদিষ্ট</w:t>
      </w:r>
      <w:r>
        <w:rPr>
          <w:color w:val="00004B"/>
        </w:rPr>
        <w:t xml:space="preserve"> অফার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ba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3"/>
        </w:rPr>
        <w:t xml:space="preserve"> pabe</w:t>
      </w:r>
      <w:r>
        <w:rPr>
          <w:color w:val="6E0000"/>
        </w:rPr>
        <w:t xml:space="preserve"> ki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10000"/>
        </w:rPr>
        <w:t xml:space="preserve"> kuno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000000"/>
        </w:rPr>
        <w:t xml:space="preserve"> টাকি</w:t>
      </w:r>
      <w:r>
        <w:rPr>
          <w:color w:val="000031"/>
        </w:rPr>
        <w:t xml:space="preserve"> রিচার্জে</w:t>
      </w:r>
      <w:r>
        <w:rPr>
          <w:color w:val="000002"/>
        </w:rPr>
        <w:t xml:space="preserve"> কেশবেক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ba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3"/>
        </w:rPr>
        <w:t xml:space="preserve"> pabe</w:t>
      </w:r>
      <w:r>
        <w:rPr>
          <w:color w:val="6E0000"/>
        </w:rPr>
        <w:t xml:space="preserve"> ki</w:t>
      </w:r>
      <w:r>
        <w:br/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4E"/>
        </w:rPr>
        <w:t xml:space="preserve"> recharge</w:t>
      </w:r>
      <w:r>
        <w:rPr>
          <w:color w:val="040000"/>
        </w:rPr>
        <w:t xml:space="preserve"> ar</w:t>
      </w:r>
      <w:r>
        <w:rPr>
          <w:color w:val="000002"/>
        </w:rPr>
        <w:t xml:space="preserve"> kno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br/>
      </w:r>
      <w:r>
        <w:rPr>
          <w:color w:val="000016"/>
        </w:rPr>
        <w:t xml:space="preserve"> ei</w:t>
      </w:r>
      <w:r>
        <w:rPr>
          <w:color w:val="000004"/>
        </w:rPr>
        <w:t xml:space="preserve"> no</w:t>
      </w:r>
      <w:r>
        <w:rPr>
          <w:color w:val="000000"/>
        </w:rPr>
        <w:t xml:space="preserve"> etk</w:t>
      </w:r>
      <w:r>
        <w:rPr>
          <w:color w:val="000000"/>
        </w:rPr>
        <w:t xml:space="preserve"> recrgtk</w:t>
      </w:r>
      <w:r>
        <w:rPr>
          <w:color w:val="00006C"/>
        </w:rPr>
        <w:t xml:space="preserve"> offer</w:t>
      </w:r>
      <w:r>
        <w:rPr>
          <w:color w:val="020000"/>
        </w:rPr>
        <w:t xml:space="preserve"> ke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20000"/>
        </w:rPr>
        <w:t xml:space="preserve"> kora</w:t>
      </w:r>
      <w:r>
        <w:rPr>
          <w:color w:val="00005E"/>
        </w:rPr>
        <w:t xml:space="preserve"> taka</w:t>
      </w:r>
      <w:r>
        <w:rPr>
          <w:color w:val="000000"/>
        </w:rPr>
        <w:t xml:space="preserve"> kasback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1"/>
        </w:rPr>
        <w:t xml:space="preserve"> নিদিষ্ট</w:t>
      </w:r>
      <w:r>
        <w:rPr>
          <w:color w:val="00004B"/>
        </w:rPr>
        <w:t xml:space="preserve"> অফার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ba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3"/>
        </w:rPr>
        <w:t xml:space="preserve"> pabe</w:t>
      </w:r>
      <w:r>
        <w:rPr>
          <w:color w:val="6E0000"/>
        </w:rPr>
        <w:t xml:space="preserve"> ki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60000"/>
        </w:rPr>
        <w:t xml:space="preserve"> যে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1"/>
        </w:rPr>
        <w:t xml:space="preserve"> রিচার্জে</w:t>
      </w:r>
      <w:r>
        <w:rPr>
          <w:color w:val="000005"/>
        </w:rPr>
        <w:t xml:space="preserve"> এখন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অফারচালু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00"/>
        </w:rPr>
        <w:t xml:space="preserve"> সার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1"/>
        </w:rPr>
        <w:t xml:space="preserve"> নিদিষ্ট</w:t>
      </w:r>
      <w:r>
        <w:rPr>
          <w:color w:val="00004B"/>
        </w:rPr>
        <w:t xml:space="preserve"> অফার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6"/>
        </w:rPr>
        <w:t xml:space="preserve"> টাকার</w:t>
      </w:r>
      <w:r>
        <w:rPr>
          <w:color w:val="000006"/>
        </w:rPr>
        <w:t xml:space="preserve"> রিচাজ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রিচাচে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1"/>
        </w:rPr>
        <w:t xml:space="preserve"> জানান</w:t>
      </w:r>
      <w:r>
        <w:br/>
      </w:r>
      <w:r>
        <w:rPr>
          <w:color w:val="000016"/>
        </w:rPr>
        <w:t xml:space="preserve"> ei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rPr>
          <w:color w:val="040000"/>
        </w:rPr>
        <w:t xml:space="preserve"> kina</w:t>
      </w:r>
      <w:r>
        <w:rPr>
          <w:color w:val="010000"/>
        </w:rPr>
        <w:t xml:space="preserve"> ektu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chassilam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2"/>
        </w:rPr>
        <w:t xml:space="preserve"> নির্দিষ্ট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10000"/>
        </w:rPr>
        <w:t xml:space="preserve"> রয়েছে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রিচার্জের</w:t>
      </w:r>
      <w:r>
        <w:br/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70000"/>
        </w:rPr>
        <w:t xml:space="preserve"> amr</w:t>
      </w:r>
      <w:r>
        <w:rPr>
          <w:color w:val="000016"/>
        </w:rPr>
        <w:t xml:space="preserve"> ei</w:t>
      </w:r>
      <w:r>
        <w:rPr>
          <w:color w:val="000001"/>
        </w:rPr>
        <w:t xml:space="preserve"> num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নাম্বারেকোন</w:t>
      </w:r>
      <w:r>
        <w:rPr>
          <w:color w:val="000002"/>
        </w:rPr>
        <w:t xml:space="preserve"> নির্দিষ্ট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10000"/>
        </w:rPr>
        <w:t xml:space="preserve"> যেকোনো</w:t>
      </w:r>
      <w:r>
        <w:br/>
      </w:r>
      <w:r>
        <w:rPr>
          <w:color w:val="1C0000"/>
        </w:rPr>
        <w:t xml:space="preserve"> ai</w:t>
      </w:r>
      <w:r>
        <w:rPr>
          <w:color w:val="000002"/>
        </w:rPr>
        <w:t xml:space="preserve"> nmbr</w:t>
      </w:r>
      <w:r>
        <w:rPr>
          <w:color w:val="470000"/>
        </w:rPr>
        <w:t xml:space="preserve"> a</w:t>
      </w:r>
      <w:r>
        <w:rPr>
          <w:color w:val="010000"/>
        </w:rPr>
        <w:t xml:space="preserve"> kuno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numbera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rPr>
          <w:color w:val="000000"/>
        </w:rPr>
        <w:t xml:space="preserve"> bolun</w:t>
      </w:r>
      <w:r>
        <w:br/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02"/>
        </w:rPr>
        <w:t xml:space="preserve"> reacharge</w:t>
      </w:r>
      <w:r>
        <w:rPr>
          <w:color w:val="130000"/>
        </w:rPr>
        <w:t xml:space="preserve"> er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er</w:t>
      </w:r>
      <w:r>
        <w:rPr>
          <w:color w:val="030000"/>
        </w:rPr>
        <w:t xml:space="preserve"> je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10000"/>
        </w:rPr>
        <w:t xml:space="preserve"> o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00"/>
        </w:rPr>
        <w:t xml:space="preserve"> seta</w:t>
      </w:r>
      <w:r>
        <w:rPr>
          <w:color w:val="6E0000"/>
        </w:rPr>
        <w:t xml:space="preserve"> ki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10"/>
        </w:rPr>
        <w:t xml:space="preserve"> ache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10000"/>
        </w:rPr>
        <w:t xml:space="preserve"> aca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অ্যাকাউন্ট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4"/>
        </w:rPr>
        <w:t xml:space="preserve"> জানাবেন</w:t>
      </w:r>
      <w:r>
        <w:rPr>
          <w:color w:val="000000"/>
        </w:rPr>
        <w:t xml:space="preserve"> দয়া</w:t>
      </w:r>
      <w:r>
        <w:rPr>
          <w:color w:val="0A0000"/>
        </w:rPr>
        <w:t xml:space="preserve"> করে</w:t>
      </w:r>
      <w:r>
        <w:br/>
      </w:r>
      <w:r>
        <w:rPr>
          <w:color w:val="010000"/>
        </w:rPr>
        <w:t xml:space="preserve"> apnader</w:t>
      </w:r>
      <w:r>
        <w:rPr>
          <w:color w:val="000001"/>
        </w:rPr>
        <w:t xml:space="preserve"> offar</w:t>
      </w:r>
      <w:r>
        <w:rPr>
          <w:color w:val="000001"/>
        </w:rPr>
        <w:t xml:space="preserve"> asche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0"/>
        </w:rPr>
        <w:t xml:space="preserve"> chs</w:t>
      </w:r>
      <w:r>
        <w:rPr>
          <w:color w:val="000036"/>
        </w:rPr>
        <w:t xml:space="preserve"> back</w:t>
      </w:r>
      <w:r>
        <w:br/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00"/>
        </w:rPr>
        <w:t xml:space="preserve"> admoney</w:t>
      </w:r>
      <w:r>
        <w:rPr>
          <w:color w:val="1B0000"/>
        </w:rPr>
        <w:t xml:space="preserve"> korle</w:t>
      </w:r>
      <w:r>
        <w:rPr>
          <w:color w:val="000001"/>
        </w:rPr>
        <w:t xml:space="preserve"> ad</w:t>
      </w:r>
      <w:r>
        <w:rPr>
          <w:color w:val="000001"/>
        </w:rPr>
        <w:t xml:space="preserve"> mony</w:t>
      </w:r>
      <w:r>
        <w:rPr>
          <w:color w:val="00005E"/>
        </w:rPr>
        <w:t xml:space="preserve"> taka</w:t>
      </w:r>
      <w:r>
        <w:rPr>
          <w:color w:val="000000"/>
        </w:rPr>
        <w:t xml:space="preserve"> asbe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000000"/>
        </w:rPr>
        <w:t xml:space="preserve"> দিচ্ছেন</w:t>
      </w:r>
      <w:r>
        <w:rPr>
          <w:color w:val="000000"/>
        </w:rPr>
        <w:t xml:space="preserve"> দেখুনতো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নাম্বাটি</w:t>
      </w:r>
      <w:r>
        <w:rPr>
          <w:color w:val="000003"/>
        </w:rPr>
        <w:t xml:space="preserve"> ক্যাসব্যাক</w:t>
      </w:r>
      <w:r>
        <w:rPr>
          <w:color w:val="000000"/>
        </w:rPr>
        <w:t xml:space="preserve"> পাওয়ার</w:t>
      </w:r>
      <w:r>
        <w:rPr>
          <w:color w:val="000001"/>
        </w:rPr>
        <w:t xml:space="preserve"> আওতাভুক্ত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অ্যাকাউন্ট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4"/>
        </w:rPr>
        <w:t xml:space="preserve"> জানাবেন</w:t>
      </w:r>
      <w:r>
        <w:rPr>
          <w:color w:val="000000"/>
        </w:rPr>
        <w:t xml:space="preserve"> দয়া</w:t>
      </w:r>
      <w:r>
        <w:rPr>
          <w:color w:val="0A0000"/>
        </w:rPr>
        <w:t xml:space="preserve"> করে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30000"/>
        </w:rPr>
        <w:t xml:space="preserve"> er</w:t>
      </w:r>
      <w:r>
        <w:rPr>
          <w:color w:val="000000"/>
        </w:rPr>
        <w:t xml:space="preserve"> ontorvukto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29"/>
        </w:rPr>
        <w:t xml:space="preserve"> bkash</w:t>
      </w:r>
      <w:r>
        <w:rPr>
          <w:color w:val="000004"/>
        </w:rPr>
        <w:t xml:space="preserve"> no</w:t>
      </w:r>
      <w:r>
        <w:rPr>
          <w:color w:val="0000A5"/>
        </w:rPr>
        <w:t xml:space="preserve"> tk</w:t>
      </w:r>
      <w:r>
        <w:rPr>
          <w:color w:val="060000"/>
        </w:rPr>
        <w:t xml:space="preserve"> naki</w:t>
      </w:r>
      <w:r>
        <w:rPr>
          <w:color w:val="000000"/>
        </w:rPr>
        <w:t xml:space="preserve"> admoney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0"/>
        </w:rPr>
        <w:t xml:space="preserve"> cashbaxk</w:t>
      </w:r>
      <w:r>
        <w:rPr>
          <w:color w:val="000002"/>
        </w:rPr>
        <w:t xml:space="preserve"> dibe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00"/>
        </w:rPr>
        <w:t xml:space="preserve"> ontorvukto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00"/>
        </w:rPr>
        <w:t xml:space="preserve"> sorte</w:t>
      </w:r>
      <w:r>
        <w:br/>
      </w:r>
      <w:r>
        <w:rPr>
          <w:color w:val="000016"/>
        </w:rPr>
        <w:t xml:space="preserve"> ei</w:t>
      </w:r>
      <w:r>
        <w:rPr>
          <w:color w:val="000000"/>
        </w:rPr>
        <w:t xml:space="preserve"> numbara</w:t>
      </w:r>
      <w:r>
        <w:rPr>
          <w:color w:val="000001"/>
        </w:rPr>
        <w:t xml:space="preserve"> thaka</w:t>
      </w:r>
      <w:r>
        <w:rPr>
          <w:color w:val="000000"/>
        </w:rPr>
        <w:t xml:space="preserve"> recarg</w:t>
      </w:r>
      <w:r>
        <w:rPr>
          <w:color w:val="030000"/>
        </w:rPr>
        <w:t xml:space="preserve"> korla</w:t>
      </w:r>
      <w:r>
        <w:rPr>
          <w:color w:val="00005E"/>
        </w:rPr>
        <w:t xml:space="preserve"> taka</w:t>
      </w:r>
      <w:r>
        <w:rPr>
          <w:color w:val="000000"/>
        </w:rPr>
        <w:t xml:space="preserve"> cashbac</w:t>
      </w:r>
      <w:r>
        <w:rPr>
          <w:color w:val="000000"/>
        </w:rPr>
        <w:t xml:space="preserve"> pawya</w:t>
      </w:r>
      <w:r>
        <w:rPr>
          <w:color w:val="000000"/>
        </w:rPr>
        <w:t xml:space="preserve"> jaba</w:t>
      </w:r>
      <w:r>
        <w:rPr>
          <w:color w:val="6E0000"/>
        </w:rPr>
        <w:t xml:space="preserve"> ki</w:t>
      </w:r>
      <w:r>
        <w:br/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00"/>
        </w:rPr>
        <w:t xml:space="preserve"> ontorvukto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A5"/>
        </w:rPr>
        <w:t xml:space="preserve"> tk</w:t>
      </w:r>
      <w:r>
        <w:rPr>
          <w:color w:val="00001F"/>
        </w:rPr>
        <w:t xml:space="preserve"> রিচার্জ</w:t>
      </w:r>
      <w:r>
        <w:rPr>
          <w:color w:val="0000A5"/>
        </w:rPr>
        <w:t xml:space="preserve"> tk</w:t>
      </w:r>
      <w:r>
        <w:rPr>
          <w:color w:val="000000"/>
        </w:rPr>
        <w:t xml:space="preserve"> cashbac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01"/>
        </w:rPr>
        <w:t xml:space="preserve"> nambare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ac</w:t>
      </w:r>
      <w:r>
        <w:rPr>
          <w:color w:val="100000"/>
        </w:rPr>
        <w:t xml:space="preserve"> te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20000"/>
        </w:rPr>
        <w:t xml:space="preserve"> bolen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রিচার্যে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ক্যাসব্যাক</w:t>
      </w:r>
      <w:r>
        <w:rPr>
          <w:color w:val="130000"/>
        </w:rPr>
        <w:t xml:space="preserve"> এ</w:t>
      </w:r>
      <w:r>
        <w:rPr>
          <w:color w:val="000008"/>
        </w:rPr>
        <w:t xml:space="preserve"> অফারটা</w:t>
      </w:r>
      <w:r>
        <w:rPr>
          <w:color w:val="130000"/>
        </w:rPr>
        <w:t xml:space="preserve"> এ</w:t>
      </w:r>
      <w:r>
        <w:rPr>
          <w:color w:val="000001"/>
        </w:rPr>
        <w:t xml:space="preserve"> নাম্বারের</w:t>
      </w:r>
      <w:r>
        <w:rPr>
          <w:color w:val="000001"/>
        </w:rPr>
        <w:t xml:space="preserve"> আওতাভুক্ত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kara</w:t>
      </w:r>
      <w:r>
        <w:rPr>
          <w:color w:val="000000"/>
        </w:rPr>
        <w:t xml:space="preserve"> kara</w:t>
      </w:r>
      <w:r>
        <w:rPr>
          <w:color w:val="000000"/>
        </w:rPr>
        <w:t xml:space="preserve"> takai</w:t>
      </w:r>
      <w:r>
        <w:rPr>
          <w:color w:val="00005E"/>
        </w:rPr>
        <w:t xml:space="preserve"> taka</w:t>
      </w:r>
      <w:r>
        <w:rPr>
          <w:color w:val="000003"/>
        </w:rPr>
        <w:t xml:space="preserve"> pabe</w:t>
      </w:r>
      <w:r>
        <w:rPr>
          <w:color w:val="040000"/>
        </w:rPr>
        <w:t xml:space="preserve"> ar</w:t>
      </w:r>
      <w:r>
        <w:rPr>
          <w:color w:val="000000"/>
        </w:rPr>
        <w:t xml:space="preserve"> sorto</w:t>
      </w:r>
      <w:r>
        <w:rPr>
          <w:color w:val="6E0000"/>
        </w:rPr>
        <w:t xml:space="preserve"> ki</w:t>
      </w:r>
      <w:r>
        <w:rPr>
          <w:color w:val="000000"/>
        </w:rPr>
        <w:t xml:space="preserve"> chilo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1C"/>
        </w:rPr>
        <w:t xml:space="preserve"> পাবো</w:t>
      </w:r>
      <w:r>
        <w:rPr>
          <w:color w:val="000000"/>
        </w:rPr>
        <w:t xml:space="preserve"> tktk</w:t>
      </w:r>
      <w:r>
        <w:rPr>
          <w:color w:val="000000"/>
        </w:rPr>
        <w:t xml:space="preserve"> রিচাযে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0"/>
        </w:rPr>
        <w:t xml:space="preserve"> bak</w:t>
      </w:r>
      <w:r>
        <w:rPr>
          <w:color w:val="000026"/>
        </w:rPr>
        <w:t xml:space="preserve"> number</w:t>
      </w:r>
      <w:r>
        <w:rPr>
          <w:color w:val="000000"/>
        </w:rPr>
        <w:t xml:space="preserve"> chak</w:t>
      </w:r>
      <w:r>
        <w:rPr>
          <w:color w:val="000000"/>
        </w:rPr>
        <w:t xml:space="preserve"> koren</w:t>
      </w:r>
      <w:r>
        <w:rPr>
          <w:color w:val="0A0000"/>
        </w:rPr>
        <w:t xml:space="preserve"> to</w:t>
      </w:r>
      <w:r>
        <w:br/>
      </w:r>
      <w:r>
        <w:rPr>
          <w:color w:val="00000D"/>
        </w:rPr>
        <w:t xml:space="preserve"> বিকাশে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চলছে</w:t>
      </w:r>
      <w:r>
        <w:br/>
      </w:r>
      <w:r>
        <w:rPr>
          <w:color w:val="070000"/>
        </w:rPr>
        <w:t xml:space="preserve"> amr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1A"/>
        </w:rPr>
        <w:t xml:space="preserve"> ase</w:t>
      </w:r>
      <w:r>
        <w:rPr>
          <w:color w:val="000000"/>
        </w:rPr>
        <w:t xml:space="preserve"> dekhen</w:t>
      </w:r>
      <w:r>
        <w:rPr>
          <w:color w:val="0A0000"/>
        </w:rPr>
        <w:t xml:space="preserve"> to</w:t>
      </w:r>
      <w:r>
        <w:br/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00003"/>
        </w:rPr>
        <w:t xml:space="preserve"> na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1C"/>
        </w:rPr>
        <w:t xml:space="preserve"> পাবো</w:t>
      </w:r>
      <w:r>
        <w:rPr>
          <w:color w:val="000001"/>
        </w:rPr>
        <w:t xml:space="preserve"> জানান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amon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000000"/>
        </w:rPr>
        <w:t xml:space="preserve"> akhn</w:t>
      </w:r>
      <w:r>
        <w:rPr>
          <w:color w:val="000026"/>
        </w:rPr>
        <w:t xml:space="preserve"> number</w:t>
      </w:r>
      <w:r>
        <w:br/>
      </w:r>
      <w:r>
        <w:rPr>
          <w:color w:val="130000"/>
        </w:rPr>
        <w:t xml:space="preserve"> এ</w:t>
      </w:r>
      <w:r>
        <w:rPr>
          <w:color w:val="000000"/>
        </w:rPr>
        <w:t xml:space="preserve"> নাম্বাররে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যেকোন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রিচার্য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0"/>
        </w:rPr>
        <w:t xml:space="preserve"> bak</w:t>
      </w:r>
      <w:r>
        <w:br/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kibhabe</w:t>
      </w:r>
      <w:r>
        <w:rPr>
          <w:color w:val="000000"/>
        </w:rPr>
        <w:t xml:space="preserve"> nibo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0"/>
        </w:rPr>
        <w:t xml:space="preserve"> দেখে</w:t>
      </w:r>
      <w:r>
        <w:rPr>
          <w:color w:val="020000"/>
        </w:rPr>
        <w:t xml:space="preserve"> বলেন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amon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000000"/>
        </w:rPr>
        <w:t xml:space="preserve"> akhn</w:t>
      </w:r>
      <w:r>
        <w:rPr>
          <w:color w:val="000026"/>
        </w:rPr>
        <w:t xml:space="preserve"> number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0"/>
        </w:rPr>
        <w:t xml:space="preserve"> দেখে</w:t>
      </w:r>
      <w:r>
        <w:rPr>
          <w:color w:val="020000"/>
        </w:rPr>
        <w:t xml:space="preserve"> বলেন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প্রযোয্য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রিচার্যে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130000"/>
        </w:rPr>
        <w:t xml:space="preserve"> এ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130000"/>
        </w:rPr>
        <w:t xml:space="preserve"> এ</w:t>
      </w:r>
      <w:r>
        <w:rPr>
          <w:color w:val="000001"/>
        </w:rPr>
        <w:t xml:space="preserve"> নাম্বারের</w:t>
      </w:r>
      <w:r>
        <w:rPr>
          <w:color w:val="000000"/>
        </w:rPr>
        <w:t xml:space="preserve"> আওতায়</w:t>
      </w:r>
      <w:r>
        <w:rPr>
          <w:color w:val="000038"/>
        </w:rPr>
        <w:t xml:space="preserve"> আছে</w:t>
      </w:r>
      <w:r>
        <w:rPr>
          <w:color w:val="020000"/>
        </w:rPr>
        <w:t xml:space="preserve"> আর</w:t>
      </w:r>
      <w:r>
        <w:rPr>
          <w:color w:val="000001"/>
        </w:rPr>
        <w:t xml:space="preserve"> কতবার</w:t>
      </w:r>
      <w:r>
        <w:rPr>
          <w:color w:val="000000"/>
        </w:rPr>
        <w:t xml:space="preserve"> নেওয়া</w:t>
      </w:r>
      <w:r>
        <w:rPr>
          <w:color w:val="00000B"/>
        </w:rPr>
        <w:t xml:space="preserve"> যাবে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rPr>
          <w:color w:val="000026"/>
        </w:rPr>
        <w:t xml:space="preserve"> number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03"/>
        </w:rPr>
        <w:t xml:space="preserve"> ক্যাসব্যাক</w:t>
      </w:r>
      <w:r>
        <w:rPr>
          <w:color w:val="00004B"/>
        </w:rPr>
        <w:t xml:space="preserve"> অফার</w:t>
      </w:r>
      <w:r>
        <w:rPr>
          <w:color w:val="020000"/>
        </w:rPr>
        <w:t xml:space="preserve"> আসছে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2"/>
        </w:rPr>
        <w:t xml:space="preserve"> casback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1C0000"/>
        </w:rPr>
        <w:t xml:space="preserve"> ai</w:t>
      </w:r>
      <w:r>
        <w:rPr>
          <w:color w:val="000000"/>
        </w:rPr>
        <w:t xml:space="preserve"> duita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00000"/>
        </w:rPr>
        <w:t xml:space="preserve"> jonni</w:t>
      </w:r>
      <w:r>
        <w:rPr>
          <w:color w:val="000001"/>
        </w:rPr>
        <w:t xml:space="preserve"> projojjo</w:t>
      </w:r>
      <w:r>
        <w:br/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rPr>
          <w:color w:val="000026"/>
        </w:rPr>
        <w:t xml:space="preserve"> number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000033"/>
        </w:rPr>
        <w:t xml:space="preserve"> e</w:t>
      </w:r>
      <w:r>
        <w:rPr>
          <w:color w:val="00001A"/>
        </w:rPr>
        <w:t xml:space="preserve"> ase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কেশবেশ</w:t>
      </w:r>
      <w:r>
        <w:rPr>
          <w:color w:val="0C0000"/>
        </w:rPr>
        <w:t xml:space="preserve"> এটা</w:t>
      </w:r>
      <w:r>
        <w:rPr>
          <w:color w:val="000038"/>
        </w:rPr>
        <w:t xml:space="preserve"> আছে</w:t>
      </w:r>
      <w:r>
        <w:br/>
      </w:r>
      <w:r>
        <w:rPr>
          <w:color w:val="190000"/>
        </w:rPr>
        <w:t xml:space="preserve"> ami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rPr>
          <w:color w:val="000026"/>
        </w:rPr>
        <w:t xml:space="preserve"> number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1A"/>
        </w:rPr>
        <w:t xml:space="preserve"> ase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190000"/>
        </w:rPr>
        <w:t xml:space="preserve"> ami</w:t>
      </w:r>
      <w:r>
        <w:rPr>
          <w:color w:val="000000"/>
        </w:rPr>
        <w:t xml:space="preserve"> it's</w:t>
      </w:r>
      <w:r>
        <w:rPr>
          <w:color w:val="000004"/>
        </w:rPr>
        <w:t xml:space="preserve"> my</w:t>
      </w:r>
      <w:r>
        <w:rPr>
          <w:color w:val="000026"/>
        </w:rPr>
        <w:t xml:space="preserve"> number</w:t>
      </w:r>
      <w:r>
        <w:br/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20000"/>
        </w:rPr>
        <w:t xml:space="preserve"> ba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সচল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নম্বর</w:t>
      </w:r>
      <w:r>
        <w:rPr>
          <w:color w:val="680000"/>
        </w:rPr>
        <w:t xml:space="preserve"> কি</w:t>
      </w:r>
      <w:r>
        <w:rPr>
          <w:color w:val="000008"/>
        </w:rPr>
        <w:t xml:space="preserve"> ৳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যোগ্য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নম্বর</w:t>
      </w:r>
      <w:r>
        <w:rPr>
          <w:color w:val="680000"/>
        </w:rPr>
        <w:t xml:space="preserve"> কি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8"/>
        </w:rPr>
        <w:t xml:space="preserve"> ৳</w:t>
      </w:r>
      <w:r>
        <w:rPr>
          <w:color w:val="000009"/>
        </w:rPr>
        <w:t xml:space="preserve"> অ্যাড</w:t>
      </w:r>
      <w:r>
        <w:rPr>
          <w:color w:val="000005"/>
        </w:rPr>
        <w:t xml:space="preserve"> মানিতে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B0000"/>
        </w:rPr>
        <w:t xml:space="preserve"> এর</w:t>
      </w:r>
      <w:r>
        <w:rPr>
          <w:color w:val="000001"/>
        </w:rPr>
        <w:t xml:space="preserve"> অন্তর্ভুক্ত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29"/>
        </w:rPr>
        <w:t xml:space="preserve"> bkash</w:t>
      </w:r>
      <w:r>
        <w:rPr>
          <w:color w:val="00006C"/>
        </w:rPr>
        <w:t xml:space="preserve"> offer</w:t>
      </w:r>
      <w:r>
        <w:rPr>
          <w:color w:val="020000"/>
        </w:rPr>
        <w:t xml:space="preserve"> plz</w:t>
      </w:r>
      <w:r>
        <w:br/>
      </w:r>
      <w:r>
        <w:rPr>
          <w:color w:val="070000"/>
        </w:rPr>
        <w:t xml:space="preserve"> amr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70000"/>
        </w:rPr>
        <w:t xml:space="preserve"> amr</w:t>
      </w:r>
      <w:r>
        <w:rPr>
          <w:color w:val="000026"/>
        </w:rPr>
        <w:t xml:space="preserve"> number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000010"/>
        </w:rPr>
        <w:t xml:space="preserve"> kono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হলো</w:t>
      </w:r>
      <w:r>
        <w:rPr>
          <w:color w:val="230000"/>
        </w:rPr>
        <w:t xml:space="preserve"> আমার</w:t>
      </w:r>
      <w:r>
        <w:rPr>
          <w:color w:val="000008"/>
        </w:rPr>
        <w:t xml:space="preserve"> নাম্বার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অফারে</w:t>
      </w:r>
      <w:r>
        <w:rPr>
          <w:color w:val="000001"/>
        </w:rPr>
        <w:t xml:space="preserve"> অন্তর্ভুক্ত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বেগ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numbare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1"/>
        </w:rPr>
        <w:t xml:space="preserve"> ত্রিশ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000000"/>
        </w:rPr>
        <w:t xml:space="preserve"> কাদের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000000"/>
        </w:rPr>
        <w:t xml:space="preserve"> aa</w:t>
      </w:r>
      <w:r>
        <w:rPr>
          <w:color w:val="000000"/>
        </w:rPr>
        <w:t xml:space="preserve"> keke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20000"/>
        </w:rPr>
        <w:t xml:space="preserve"> এবং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numbare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1C0000"/>
        </w:rPr>
        <w:t xml:space="preserve"> ai</w:t>
      </w:r>
      <w:r>
        <w:rPr>
          <w:color w:val="000000"/>
        </w:rPr>
        <w:t xml:space="preserve"> numbare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06"/>
        </w:rPr>
        <w:t xml:space="preserve"> টি</w:t>
      </w:r>
      <w:r>
        <w:rPr>
          <w:color w:val="110000"/>
        </w:rPr>
        <w:t xml:space="preserve"> কোন</w:t>
      </w:r>
      <w:r>
        <w:rPr>
          <w:color w:val="000004"/>
        </w:rPr>
        <w:t xml:space="preserve"> অফারের</w:t>
      </w:r>
      <w:r>
        <w:rPr>
          <w:color w:val="000001"/>
        </w:rPr>
        <w:t xml:space="preserve"> আওতাভুক্ত</w:t>
      </w:r>
      <w:r>
        <w:br/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ভাই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কেসবেক</w:t>
      </w:r>
      <w:r>
        <w:rPr>
          <w:color w:val="3C0000"/>
        </w:rPr>
        <w:t xml:space="preserve"> এই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1"/>
        </w:rPr>
        <w:t xml:space="preserve"> num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00"/>
        </w:rPr>
        <w:t xml:space="preserve"> cs</w:t>
      </w:r>
      <w:r>
        <w:rPr>
          <w:color w:val="000000"/>
        </w:rPr>
        <w:t xml:space="preserve"> bk</w:t>
      </w:r>
      <w:r>
        <w:rPr>
          <w:color w:val="000000"/>
        </w:rPr>
        <w:t xml:space="preserve"> ofr</w:t>
      </w:r>
      <w:r>
        <w:rPr>
          <w:color w:val="00000A"/>
        </w:rPr>
        <w:t xml:space="preserve"> ace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fexiload</w:t>
      </w:r>
      <w:r>
        <w:rPr>
          <w:color w:val="000000"/>
        </w:rPr>
        <w:t xml:space="preserve"> dile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00002"/>
        </w:rPr>
        <w:t xml:space="preserve"> ajke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নাম্বরে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রির্চাজ</w:t>
      </w:r>
      <w:r>
        <w:rPr>
          <w:color w:val="000000"/>
        </w:rPr>
        <w:t xml:space="preserve"> ওফার</w:t>
      </w:r>
      <w:r>
        <w:rPr>
          <w:color w:val="000038"/>
        </w:rPr>
        <w:t xml:space="preserve"> আছে</w:t>
      </w:r>
      <w:r>
        <w:br/>
      </w:r>
      <w:r>
        <w:rPr>
          <w:color w:val="000016"/>
        </w:rPr>
        <w:t xml:space="preserve"> ei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rPr>
          <w:color w:val="000000"/>
        </w:rPr>
        <w:t xml:space="preserve"> othoba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br/>
      </w:r>
      <w:r>
        <w:rPr>
          <w:color w:val="000000"/>
        </w:rPr>
        <w:t xml:space="preserve"> eitar</w:t>
      </w:r>
      <w:r>
        <w:rPr>
          <w:color w:val="000000"/>
        </w:rPr>
        <w:t xml:space="preserve"> konob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02"/>
        </w:rPr>
        <w:t xml:space="preserve"> নতুন</w:t>
      </w:r>
      <w:r>
        <w:rPr>
          <w:color w:val="000000"/>
        </w:rPr>
        <w:t xml:space="preserve"> বছর</w:t>
      </w:r>
      <w:r>
        <w:rPr>
          <w:color w:val="000000"/>
        </w:rPr>
        <w:t xml:space="preserve"> উপলক্ষে</w:t>
      </w:r>
      <w:r>
        <w:rPr>
          <w:color w:val="000007"/>
        </w:rPr>
        <w:t xml:space="preserve"> রিচাজে</w:t>
      </w:r>
      <w:r>
        <w:rPr>
          <w:color w:val="010000"/>
        </w:rPr>
        <w:t xml:space="preserve"> উপর</w:t>
      </w:r>
      <w:r>
        <w:rPr>
          <w:color w:val="110000"/>
        </w:rPr>
        <w:t xml:space="preserve"> কোন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পারি</w:t>
      </w:r>
      <w:r>
        <w:br/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or</w:t>
      </w:r>
      <w:r>
        <w:rPr>
          <w:color w:val="0000A5"/>
        </w:rPr>
        <w:t xml:space="preserve"> tk</w:t>
      </w:r>
      <w:r>
        <w:rPr>
          <w:color w:val="000000"/>
        </w:rPr>
        <w:t xml:space="preserve"> recherche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বা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rPr>
          <w:color w:val="230000"/>
        </w:rPr>
        <w:t xml:space="preserve"> আমার</w:t>
      </w:r>
      <w:r>
        <w:rPr>
          <w:color w:val="000005"/>
        </w:rPr>
        <w:t xml:space="preserve"> একাউন্ট</w:t>
      </w:r>
      <w:r>
        <w:rPr>
          <w:color w:val="000001"/>
        </w:rPr>
        <w:t xml:space="preserve"> নম্বর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70000"/>
        </w:rPr>
        <w:t xml:space="preserve"> amr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2D"/>
        </w:rPr>
        <w:t xml:space="preserve"> pabo</w:t>
      </w:r>
      <w:r>
        <w:br/>
      </w:r>
      <w:r>
        <w:rPr>
          <w:color w:val="0F0000"/>
        </w:rPr>
        <w:t xml:space="preserve"> amar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1"/>
        </w:rPr>
        <w:t xml:space="preserve"> takar</w:t>
      </w:r>
      <w:r>
        <w:rPr>
          <w:color w:val="000000"/>
        </w:rPr>
        <w:t xml:space="preserve"> modhe</w:t>
      </w:r>
      <w:r>
        <w:rPr>
          <w:color w:val="0F0000"/>
        </w:rPr>
        <w:t xml:space="preserve"> amar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00"/>
        </w:rPr>
        <w:t xml:space="preserve"> recharj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230000"/>
        </w:rPr>
        <w:t xml:space="preserve"> আমার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000023"/>
        </w:rPr>
        <w:t xml:space="preserve"> বিকাশ</w:t>
      </w:r>
      <w:r>
        <w:rPr>
          <w:color w:val="680000"/>
        </w:rPr>
        <w:t xml:space="preserve"> কি</w:t>
      </w:r>
      <w:r>
        <w:rPr>
          <w:color w:val="040000"/>
        </w:rPr>
        <w:t xml:space="preserve"> এখনো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দিচ্ছে</w:t>
      </w:r>
      <w:r>
        <w:br/>
      </w:r>
      <w:r>
        <w:rPr>
          <w:color w:val="000000"/>
        </w:rPr>
        <w:t xml:space="preserve"> personal</w:t>
      </w:r>
      <w:r>
        <w:rPr>
          <w:color w:val="000000"/>
        </w:rPr>
        <w:t xml:space="preserve"> retail</w:t>
      </w:r>
      <w:r>
        <w:rPr>
          <w:color w:val="00000B"/>
        </w:rPr>
        <w:t xml:space="preserve"> account</w:t>
      </w:r>
      <w:r>
        <w:rPr>
          <w:color w:val="000000"/>
        </w:rPr>
        <w:t xml:space="preserve"> cash-out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A"/>
        </w:rPr>
        <w:t xml:space="preserve"> ace</w:t>
      </w:r>
      <w:r>
        <w:br/>
      </w:r>
      <w:r>
        <w:rPr>
          <w:color w:val="000000"/>
        </w:rPr>
        <w:t xml:space="preserve"> মাই</w:t>
      </w:r>
      <w:r>
        <w:rPr>
          <w:color w:val="000000"/>
        </w:rPr>
        <w:t xml:space="preserve"> চেলেন্জের</w:t>
      </w:r>
      <w:r>
        <w:rPr>
          <w:color w:val="000012"/>
        </w:rPr>
        <w:t xml:space="preserve"> বোনাস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বাব</w:t>
      </w:r>
      <w:r>
        <w:rPr>
          <w:color w:val="00000D"/>
        </w:rPr>
        <w:t xml:space="preserve"> পাব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</w:t>
      </w:r>
      <w:r>
        <w:rPr>
          <w:color w:val="000000"/>
        </w:rPr>
        <w:t xml:space="preserve"> ব্যগ</w:t>
      </w:r>
      <w:r>
        <w:rPr>
          <w:color w:val="000000"/>
        </w:rPr>
        <w:t xml:space="preserve"> ওফার</w:t>
      </w:r>
      <w:r>
        <w:rPr>
          <w:color w:val="000006"/>
        </w:rPr>
        <w:t xml:space="preserve"> টি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29"/>
        </w:rPr>
        <w:t xml:space="preserve"> bkash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সবাই</w:t>
      </w:r>
      <w:r>
        <w:rPr>
          <w:color w:val="030000"/>
        </w:rPr>
        <w:t xml:space="preserve"> পাবে</w:t>
      </w:r>
      <w:r>
        <w:br/>
      </w:r>
      <w:r>
        <w:rPr>
          <w:color w:val="000002"/>
        </w:rPr>
        <w:t xml:space="preserve"> kno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2"/>
        </w:rPr>
        <w:t xml:space="preserve"> casback</w:t>
      </w:r>
      <w:r>
        <w:rPr>
          <w:color w:val="000010"/>
        </w:rPr>
        <w:t xml:space="preserve"> kono</w:t>
      </w:r>
      <w:r>
        <w:rPr>
          <w:color w:val="000001"/>
        </w:rPr>
        <w:t xml:space="preserve"> offar</w:t>
      </w:r>
      <w:r>
        <w:rPr>
          <w:color w:val="010000"/>
        </w:rPr>
        <w:t xml:space="preserve"> aca</w:t>
      </w:r>
      <w:r>
        <w:br/>
      </w:r>
      <w:r>
        <w:rPr>
          <w:color w:val="00005E"/>
        </w:rPr>
        <w:t xml:space="preserve"> taka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30000"/>
        </w:rPr>
        <w:t xml:space="preserve"> er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00"/>
        </w:rPr>
        <w:t xml:space="preserve"> সাম্প্রতি</w:t>
      </w:r>
      <w:r>
        <w:rPr>
          <w:color w:val="000000"/>
        </w:rPr>
        <w:t xml:space="preserve"> সময়ে</w:t>
      </w:r>
      <w:r>
        <w:rPr>
          <w:color w:val="000023"/>
        </w:rPr>
        <w:t xml:space="preserve"> বিকাশ</w:t>
      </w:r>
      <w:r>
        <w:rPr>
          <w:color w:val="000006"/>
        </w:rPr>
        <w:t xml:space="preserve"> app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ওফারটি</w:t>
      </w:r>
      <w:r>
        <w:rPr>
          <w:color w:val="000000"/>
        </w:rPr>
        <w:t xml:space="preserve"> উপভোগ</w:t>
      </w:r>
      <w:r>
        <w:rPr>
          <w:color w:val="030000"/>
        </w:rPr>
        <w:t xml:space="preserve"> করতে</w:t>
      </w:r>
      <w:r>
        <w:rPr>
          <w:color w:val="000003"/>
        </w:rPr>
        <w:t xml:space="preserve"> পারবো</w:t>
      </w:r>
      <w:r>
        <w:br/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00010"/>
        </w:rPr>
        <w:t xml:space="preserve"> kono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F0000"/>
        </w:rPr>
        <w:t xml:space="preserve"> amar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070000"/>
        </w:rPr>
        <w:t xml:space="preserve"> amr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40000"/>
        </w:rPr>
        <w:t xml:space="preserve"> kina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8"/>
        </w:rPr>
        <w:t xml:space="preserve"> মোবাইল</w:t>
      </w:r>
      <w:r>
        <w:rPr>
          <w:color w:val="000001"/>
        </w:rPr>
        <w:t xml:space="preserve"> রিচার্জের</w:t>
      </w:r>
      <w:r>
        <w:rPr>
          <w:color w:val="010000"/>
        </w:rPr>
        <w:t xml:space="preserve"> উপর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রির্চাজে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ক্যশব্যাক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াএই</w:t>
      </w:r>
      <w:r>
        <w:rPr>
          <w:color w:val="000026"/>
        </w:rPr>
        <w:t xml:space="preserve"> নাম্বারে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ক্যাস্যাক</w:t>
      </w:r>
      <w:r>
        <w:rPr>
          <w:color w:val="000000"/>
        </w:rPr>
        <w:t xml:space="preserve"> পওয়াজাবে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দেখেনতো</w:t>
      </w:r>
      <w:r>
        <w:br/>
      </w:r>
      <w:r>
        <w:rPr>
          <w:color w:val="000016"/>
        </w:rPr>
        <w:t xml:space="preserve"> ei</w:t>
      </w:r>
      <w:r>
        <w:rPr>
          <w:color w:val="000001"/>
        </w:rPr>
        <w:t xml:space="preserve"> nambare</w:t>
      </w:r>
      <w:r>
        <w:rPr>
          <w:color w:val="000010"/>
        </w:rPr>
        <w:t xml:space="preserve"> kono</w:t>
      </w:r>
      <w:r>
        <w:rPr>
          <w:color w:val="000000"/>
        </w:rPr>
        <w:t xml:space="preserve"> richarg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60000"/>
        </w:rPr>
        <w:t xml:space="preserve"> naki</w:t>
      </w:r>
      <w:r>
        <w:rPr>
          <w:color w:val="000003"/>
        </w:rPr>
        <w:t xml:space="preserve"> janaben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4E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000000"/>
        </w:rPr>
        <w:t xml:space="preserve"> অনেক</w:t>
      </w:r>
      <w:r>
        <w:rPr>
          <w:color w:val="000000"/>
        </w:rPr>
        <w:t xml:space="preserve"> নিউজে</w:t>
      </w:r>
      <w:r>
        <w:rPr>
          <w:color w:val="000001"/>
        </w:rPr>
        <w:t xml:space="preserve"> দেখলাম</w:t>
      </w:r>
      <w:r>
        <w:rPr>
          <w:color w:val="000001"/>
        </w:rPr>
        <w:t xml:space="preserve"> এপ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00005"/>
        </w:rPr>
        <w:t xml:space="preserve"> এখন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230000"/>
        </w:rPr>
        <w:t xml:space="preserve"> আমার</w:t>
      </w:r>
      <w:r>
        <w:rPr>
          <w:color w:val="130000"/>
        </w:rPr>
        <w:t xml:space="preserve"> এ</w:t>
      </w:r>
      <w:r>
        <w:rPr>
          <w:color w:val="000004"/>
        </w:rPr>
        <w:t xml:space="preserve"> নম্বরে</w:t>
      </w:r>
      <w:r>
        <w:rPr>
          <w:color w:val="110000"/>
        </w:rPr>
        <w:t xml:space="preserve"> কোন</w:t>
      </w:r>
      <w:r>
        <w:rPr>
          <w:color w:val="000031"/>
        </w:rPr>
        <w:t xml:space="preserve"> রিচার্জে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takay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A"/>
        </w:rPr>
        <w:t xml:space="preserve"> ace</w:t>
      </w:r>
      <w:r>
        <w:rPr>
          <w:color w:val="000000"/>
        </w:rPr>
        <w:t xml:space="preserve"> dekhen</w:t>
      </w:r>
      <w:r>
        <w:rPr>
          <w:color w:val="0A0000"/>
        </w:rPr>
        <w:t xml:space="preserve"> to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00"/>
        </w:rPr>
        <w:t xml:space="preserve"> ওফার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br/>
      </w:r>
      <w:r>
        <w:rPr>
          <w:color w:val="000007"/>
        </w:rPr>
        <w:t xml:space="preserve"> রিচাজে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00001C"/>
        </w:rPr>
        <w:t xml:space="preserve"> পাবো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00"/>
        </w:rPr>
        <w:t xml:space="preserve"> we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130000"/>
        </w:rPr>
        <w:t xml:space="preserve"> এ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00005"/>
        </w:rPr>
        <w:t xml:space="preserve"> এখন</w:t>
      </w:r>
      <w:r>
        <w:rPr>
          <w:color w:val="010000"/>
        </w:rPr>
        <w:t xml:space="preserve"> ও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00"/>
        </w:rPr>
        <w:t xml:space="preserve"> বুঝবো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টাকায়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0D"/>
        </w:rPr>
        <w:t xml:space="preserve"> অফারটি</w:t>
      </w:r>
      <w:r>
        <w:rPr>
          <w:color w:val="000004"/>
        </w:rPr>
        <w:t xml:space="preserve"> নিতে</w:t>
      </w:r>
      <w:r>
        <w:rPr>
          <w:color w:val="000001"/>
        </w:rPr>
        <w:t xml:space="preserve"> পারব</w:t>
      </w:r>
      <w:r>
        <w:br/>
      </w:r>
      <w:r>
        <w:rPr>
          <w:color w:val="0C0000"/>
        </w:rPr>
        <w:t xml:space="preserve"> এটা</w:t>
      </w:r>
      <w:r>
        <w:rPr>
          <w:color w:val="000002"/>
        </w:rPr>
        <w:t xml:space="preserve"> নতুন</w:t>
      </w:r>
      <w:r>
        <w:rPr>
          <w:color w:val="000005"/>
        </w:rPr>
        <w:t xml:space="preserve"> একাউন্ট</w:t>
      </w:r>
      <w:r>
        <w:rPr>
          <w:color w:val="000001"/>
        </w:rPr>
        <w:t xml:space="preserve"> নং</w:t>
      </w:r>
      <w:r>
        <w:rPr>
          <w:color w:val="130000"/>
        </w:rPr>
        <w:t xml:space="preserve"> এ</w:t>
      </w:r>
      <w:r>
        <w:rPr>
          <w:color w:val="000001"/>
        </w:rPr>
        <w:t xml:space="preserve"> নং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রয়েছে</w:t>
      </w:r>
      <w:r>
        <w:rPr>
          <w:color w:val="010000"/>
        </w:rPr>
        <w:t xml:space="preserve"> আমাকে</w:t>
      </w:r>
      <w:r>
        <w:rPr>
          <w:color w:val="000006"/>
        </w:rPr>
        <w:t xml:space="preserve"> বিস্তারিত</w:t>
      </w:r>
      <w:r>
        <w:rPr>
          <w:color w:val="010000"/>
        </w:rPr>
        <w:t xml:space="preserve"> বলবেন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অাজ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কেশ-</w:t>
      </w:r>
      <w:r>
        <w:rPr>
          <w:color w:val="000004"/>
        </w:rPr>
        <w:t xml:space="preserve"> বেক</w:t>
      </w:r>
      <w:r>
        <w:rPr>
          <w:color w:val="000000"/>
        </w:rPr>
        <w:t xml:space="preserve"> অাছে</w:t>
      </w:r>
      <w:r>
        <w:br/>
      </w:r>
      <w:r>
        <w:rPr>
          <w:color w:val="000000"/>
        </w:rPr>
        <w:t xml:space="preserve"> amer</w:t>
      </w:r>
      <w:r>
        <w:rPr>
          <w:color w:val="070000"/>
        </w:rPr>
        <w:t xml:space="preserve"> jonno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recherche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আইডি</w:t>
      </w:r>
      <w:r>
        <w:rPr>
          <w:color w:val="030000"/>
        </w:rPr>
        <w:t xml:space="preserve"> তে</w:t>
      </w:r>
      <w:r>
        <w:rPr>
          <w:color w:val="000031"/>
        </w:rPr>
        <w:t xml:space="preserve"> রিচার্জে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00000"/>
        </w:rPr>
        <w:t xml:space="preserve"> ekon</w:t>
      </w:r>
      <w:r>
        <w:br/>
      </w:r>
      <w:r>
        <w:rPr>
          <w:color w:val="0C0000"/>
        </w:rPr>
        <w:t xml:space="preserve"> এটা</w:t>
      </w:r>
      <w:r>
        <w:rPr>
          <w:color w:val="230000"/>
        </w:rPr>
        <w:t xml:space="preserve"> আমার</w:t>
      </w:r>
      <w:r>
        <w:rPr>
          <w:color w:val="000002"/>
        </w:rPr>
        <w:t xml:space="preserve"> নতুন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C0000"/>
        </w:rPr>
        <w:t xml:space="preserve"> এটা</w:t>
      </w:r>
      <w:r>
        <w:rPr>
          <w:color w:val="000026"/>
        </w:rPr>
        <w:t xml:space="preserve"> নাম্বারে</w:t>
      </w:r>
      <w:r>
        <w:rPr>
          <w:color w:val="000008"/>
        </w:rPr>
        <w:t xml:space="preserve"> মোবাইল</w:t>
      </w:r>
      <w:r>
        <w:rPr>
          <w:color w:val="000006"/>
        </w:rPr>
        <w:t xml:space="preserve"> রিচাজ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কিকি</w:t>
      </w:r>
      <w:r>
        <w:rPr>
          <w:color w:val="000038"/>
        </w:rPr>
        <w:t xml:space="preserve"> আছে</w:t>
      </w:r>
      <w:r>
        <w:rPr>
          <w:color w:val="000002"/>
        </w:rPr>
        <w:t xml:space="preserve"> দেখেন</w:t>
      </w:r>
      <w:r>
        <w:rPr>
          <w:color w:val="030000"/>
        </w:rPr>
        <w:t xml:space="preserve"> তো</w:t>
      </w:r>
      <w:r>
        <w:br/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02"/>
        </w:rPr>
        <w:t xml:space="preserve"> reacharge</w:t>
      </w:r>
      <w:r>
        <w:rPr>
          <w:color w:val="130000"/>
        </w:rPr>
        <w:t xml:space="preserve"> er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08"/>
        </w:rPr>
        <w:t xml:space="preserve"> মোবাইল</w:t>
      </w:r>
      <w:r>
        <w:rPr>
          <w:color w:val="000001"/>
        </w:rPr>
        <w:t xml:space="preserve"> রিচার্জের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0D"/>
        </w:rPr>
        <w:t xml:space="preserve"> bonus</w:t>
      </w:r>
      <w:r>
        <w:rPr>
          <w:color w:val="000010"/>
        </w:rPr>
        <w:t xml:space="preserve"> ache</w:t>
      </w:r>
      <w:r>
        <w:br/>
      </w:r>
      <w:r>
        <w:rPr>
          <w:color w:val="000000"/>
        </w:rPr>
        <w:t xml:space="preserve"> robi</w:t>
      </w:r>
      <w:r>
        <w:rPr>
          <w:color w:val="100000"/>
        </w:rPr>
        <w:t xml:space="preserve"> te</w:t>
      </w:r>
      <w:r>
        <w:rPr>
          <w:color w:val="00004E"/>
        </w:rPr>
        <w:t xml:space="preserve"> recharge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ricchare</w:t>
      </w:r>
      <w:r>
        <w:rPr>
          <w:color w:val="0000A5"/>
        </w:rPr>
        <w:t xml:space="preserve"> tk</w:t>
      </w:r>
      <w:r>
        <w:rPr>
          <w:color w:val="000000"/>
        </w:rPr>
        <w:t xml:space="preserve"> kase</w:t>
      </w:r>
      <w:r>
        <w:rPr>
          <w:color w:val="000000"/>
        </w:rPr>
        <w:t xml:space="preserve"> bag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ricchare</w:t>
      </w:r>
      <w:r>
        <w:rPr>
          <w:color w:val="0000A5"/>
        </w:rPr>
        <w:t xml:space="preserve"> tk</w:t>
      </w:r>
      <w:r>
        <w:rPr>
          <w:color w:val="000000"/>
        </w:rPr>
        <w:t xml:space="preserve"> kase</w:t>
      </w:r>
      <w:r>
        <w:rPr>
          <w:color w:val="000000"/>
        </w:rPr>
        <w:t xml:space="preserve"> bak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00"/>
        </w:rPr>
        <w:t xml:space="preserve"> id</w:t>
      </w:r>
      <w:r>
        <w:rPr>
          <w:color w:val="100000"/>
        </w:rPr>
        <w:t xml:space="preserve"> te</w:t>
      </w:r>
      <w:r>
        <w:rPr>
          <w:color w:val="000010"/>
        </w:rPr>
        <w:t xml:space="preserve"> kono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rPr>
          <w:color w:val="010000"/>
        </w:rPr>
        <w:t xml:space="preserve"> aktu</w:t>
      </w:r>
      <w:r>
        <w:rPr>
          <w:color w:val="000000"/>
        </w:rPr>
        <w:t xml:space="preserve"> dekben</w:t>
      </w:r>
      <w:r>
        <w:br/>
      </w:r>
      <w:r>
        <w:rPr>
          <w:color w:val="070000"/>
        </w:rPr>
        <w:t xml:space="preserve"> amr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2"/>
        </w:rPr>
        <w:t xml:space="preserve"> kno</w:t>
      </w:r>
      <w:r>
        <w:rPr>
          <w:color w:val="000001"/>
        </w:rPr>
        <w:t xml:space="preserve"> offar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st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6E0000"/>
        </w:rPr>
        <w:t xml:space="preserve"> ki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rPr>
          <w:color w:val="020000"/>
        </w:rPr>
        <w:t xml:space="preserve"> sir</w:t>
      </w:r>
      <w:r>
        <w:br/>
      </w:r>
      <w:r>
        <w:rPr>
          <w:color w:val="000026"/>
        </w:rPr>
        <w:t xml:space="preserve"> number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asse</w:t>
      </w:r>
      <w:r>
        <w:rPr>
          <w:color w:val="6E0000"/>
        </w:rPr>
        <w:t xml:space="preserve"> ki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00000"/>
        </w:rPr>
        <w:t xml:space="preserve"> chellange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00"/>
        </w:rPr>
        <w:t xml:space="preserve"> cashbank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07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10"/>
        </w:rPr>
        <w:t xml:space="preserve"> kono</w:t>
      </w:r>
      <w:r>
        <w:rPr>
          <w:color w:val="000000"/>
        </w:rPr>
        <w:t xml:space="preserve"> special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40000"/>
        </w:rPr>
        <w:t xml:space="preserve"> kina</w:t>
      </w:r>
      <w:r>
        <w:rPr>
          <w:color w:val="080000"/>
        </w:rPr>
        <w:t xml:space="preserve"> jante</w:t>
      </w:r>
      <w:r>
        <w:rPr>
          <w:color w:val="000000"/>
        </w:rPr>
        <w:t xml:space="preserve"> cacchilam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20000"/>
        </w:rPr>
        <w:t xml:space="preserve"> বলুন</w:t>
      </w:r>
      <w:r>
        <w:rPr>
          <w:color w:val="030000"/>
        </w:rPr>
        <w:t xml:space="preserve"> তো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00"/>
        </w:rPr>
        <w:t xml:space="preserve"> cashbank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10000"/>
        </w:rPr>
        <w:t xml:space="preserve"> ame</w:t>
      </w:r>
      <w:r>
        <w:rPr>
          <w:color w:val="00002D"/>
        </w:rPr>
        <w:t xml:space="preserve"> pabo</w:t>
      </w:r>
      <w:r>
        <w:rPr>
          <w:color w:val="070000"/>
        </w:rPr>
        <w:t xml:space="preserve"> amr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br/>
      </w:r>
      <w:r>
        <w:rPr>
          <w:color w:val="000004"/>
        </w:rPr>
        <w:t xml:space="preserve"> my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asa</w:t>
      </w:r>
      <w:r>
        <w:rPr>
          <w:color w:val="020000"/>
        </w:rPr>
        <w:t xml:space="preserve"> ke</w:t>
      </w:r>
      <w:r>
        <w:br/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একাউন্টে</w:t>
      </w:r>
      <w:r>
        <w:rPr>
          <w:color w:val="000000"/>
        </w:rPr>
        <w:t xml:space="preserve"> বর্তমানে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1E0000"/>
        </w:rPr>
        <w:t xml:space="preserve"> আমি</w:t>
      </w:r>
      <w:r>
        <w:rPr>
          <w:color w:val="000005"/>
        </w:rPr>
        <w:t xml:space="preserve"> একটা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00"/>
        </w:rPr>
        <w:t xml:space="preserve"> কোলছি</w:t>
      </w:r>
      <w:r>
        <w:rPr>
          <w:color w:val="010000"/>
        </w:rPr>
        <w:t xml:space="preserve"> তার</w:t>
      </w:r>
      <w:r>
        <w:rPr>
          <w:color w:val="010000"/>
        </w:rPr>
        <w:t xml:space="preserve"> পর</w:t>
      </w:r>
      <w:r>
        <w:rPr>
          <w:color w:val="000000"/>
        </w:rPr>
        <w:t xml:space="preserve"> লগিন</w:t>
      </w:r>
      <w:r>
        <w:rPr>
          <w:color w:val="020000"/>
        </w:rPr>
        <w:t xml:space="preserve"> করেছি</w:t>
      </w:r>
      <w:r>
        <w:rPr>
          <w:color w:val="010000"/>
        </w:rPr>
        <w:t xml:space="preserve"> তার</w:t>
      </w:r>
      <w:r>
        <w:rPr>
          <w:color w:val="010000"/>
        </w:rPr>
        <w:t xml:space="preserve"> পর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রিছাজ</w:t>
      </w:r>
      <w:r>
        <w:rPr>
          <w:color w:val="020000"/>
        </w:rPr>
        <w:t xml:space="preserve"> করছি</w:t>
      </w:r>
      <w:r>
        <w:rPr>
          <w:color w:val="000001"/>
        </w:rPr>
        <w:t xml:space="preserve"> এপ</w:t>
      </w:r>
      <w:r>
        <w:rPr>
          <w:color w:val="000000"/>
        </w:rPr>
        <w:t xml:space="preserve"> ছাড়া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020000"/>
        </w:rPr>
        <w:t xml:space="preserve"> আর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পাবনা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নম্বার</w:t>
      </w:r>
      <w:r>
        <w:rPr>
          <w:color w:val="0B0000"/>
        </w:rPr>
        <w:t xml:space="preserve"> এর</w:t>
      </w:r>
      <w:r>
        <w:rPr>
          <w:color w:val="110000"/>
        </w:rPr>
        <w:t xml:space="preserve"> কোন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470000"/>
        </w:rPr>
        <w:t xml:space="preserve"> a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60000"/>
        </w:rPr>
        <w:t xml:space="preserve"> naki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02"/>
        </w:rPr>
        <w:t xml:space="preserve"> reacharge</w:t>
      </w:r>
      <w:r>
        <w:rPr>
          <w:color w:val="130000"/>
        </w:rPr>
        <w:t xml:space="preserve"> er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4"/>
        </w:rPr>
        <w:t xml:space="preserve"> জানাবেন</w:t>
      </w:r>
      <w:r>
        <w:br/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020000"/>
        </w:rPr>
        <w:t xml:space="preserve"> ba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br/>
      </w:r>
      <w:r>
        <w:rPr>
          <w:color w:val="190000"/>
        </w:rPr>
        <w:t xml:space="preserve"> ami</w:t>
      </w:r>
      <w:r>
        <w:rPr>
          <w:color w:val="010000"/>
        </w:rPr>
        <w:t xml:space="preserve"> aj</w:t>
      </w:r>
      <w:r>
        <w:rPr>
          <w:color w:val="030000"/>
        </w:rPr>
        <w:t xml:space="preserve"> akta</w:t>
      </w:r>
      <w:r>
        <w:rPr>
          <w:color w:val="000002"/>
        </w:rPr>
        <w:t xml:space="preserve"> new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01"/>
        </w:rPr>
        <w:t xml:space="preserve"> thake</w:t>
      </w:r>
      <w:r>
        <w:rPr>
          <w:color w:val="030000"/>
        </w:rPr>
        <w:t xml:space="preserve"> akta</w:t>
      </w:r>
      <w:r>
        <w:rPr>
          <w:color w:val="000002"/>
        </w:rPr>
        <w:t xml:space="preserve"> pay</w:t>
      </w:r>
      <w:r>
        <w:rPr>
          <w:color w:val="000003"/>
        </w:rPr>
        <w:t xml:space="preserve"> bill</w:t>
      </w:r>
      <w:r>
        <w:rPr>
          <w:color w:val="000000"/>
        </w:rPr>
        <w:t xml:space="preserve"> diyaci</w:t>
      </w:r>
      <w:r>
        <w:rPr>
          <w:color w:val="000000"/>
        </w:rPr>
        <w:t xml:space="preserve"> prothom</w:t>
      </w:r>
      <w:r>
        <w:rPr>
          <w:color w:val="000000"/>
        </w:rPr>
        <w:t xml:space="preserve"> ber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koy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rPr>
          <w:color w:val="000000"/>
        </w:rPr>
        <w:t xml:space="preserve"> vaiya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00"/>
        </w:rPr>
        <w:t xml:space="preserve"> রিসার্চে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এয়ারটেল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পাব</w:t>
      </w:r>
      <w:r>
        <w:rPr>
          <w:color w:val="000000"/>
        </w:rPr>
        <w:t xml:space="preserve"> ওইটা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দেখবেন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numbare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option</w:t>
      </w:r>
      <w:r>
        <w:rPr>
          <w:color w:val="000024"/>
        </w:rPr>
        <w:t xml:space="preserve"> ta</w:t>
      </w:r>
      <w:r>
        <w:rPr>
          <w:color w:val="00000A"/>
        </w:rPr>
        <w:t xml:space="preserve"> ace</w:t>
      </w:r>
      <w:r>
        <w:rPr>
          <w:color w:val="060000"/>
        </w:rPr>
        <w:t xml:space="preserve"> naki</w:t>
      </w:r>
      <w:r>
        <w:br/>
      </w:r>
      <w:r>
        <w:rPr>
          <w:color w:val="000016"/>
        </w:rPr>
        <w:t xml:space="preserve"> ei</w:t>
      </w:r>
      <w:r>
        <w:rPr>
          <w:color w:val="000001"/>
        </w:rPr>
        <w:t xml:space="preserve"> namber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00"/>
        </w:rPr>
        <w:t xml:space="preserve"> nirdisto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01"/>
        </w:rPr>
        <w:t xml:space="preserve"> পে</w:t>
      </w:r>
      <w:r>
        <w:rPr>
          <w:color w:val="000000"/>
        </w:rPr>
        <w:t xml:space="preserve"> বিলে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ক্যশব্যক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alap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0"/>
        </w:rPr>
        <w:t xml:space="preserve"> peayment</w:t>
      </w:r>
      <w:r>
        <w:rPr>
          <w:color w:val="1B0000"/>
        </w:rPr>
        <w:t xml:space="preserve"> korle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000006"/>
        </w:rPr>
        <w:t xml:space="preserve"> koto</w:t>
      </w:r>
      <w:r>
        <w:rPr>
          <w:color w:val="00005E"/>
        </w:rPr>
        <w:t xml:space="preserve"> taka</w:t>
      </w:r>
      <w:r>
        <w:rPr>
          <w:color w:val="000007"/>
        </w:rPr>
        <w:t xml:space="preserve"> payment</w:t>
      </w:r>
      <w:r>
        <w:rPr>
          <w:color w:val="000002"/>
        </w:rPr>
        <w:t xml:space="preserve"> korte</w:t>
      </w:r>
      <w:r>
        <w:rPr>
          <w:color w:val="040000"/>
        </w:rPr>
        <w:t xml:space="preserve"> hobe</w:t>
      </w:r>
      <w:r>
        <w:br/>
      </w:r>
      <w:r>
        <w:rPr>
          <w:color w:val="000000"/>
        </w:rPr>
        <w:t xml:space="preserve"> নাম্বারটাকি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02"/>
        </w:rPr>
        <w:t xml:space="preserve"> ajke</w:t>
      </w:r>
      <w:r>
        <w:rPr>
          <w:color w:val="000029"/>
        </w:rPr>
        <w:t xml:space="preserve"> bkash</w:t>
      </w:r>
      <w:r>
        <w:rPr>
          <w:color w:val="00004E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2"/>
        </w:rPr>
        <w:t xml:space="preserve"> ajke</w:t>
      </w:r>
      <w:r>
        <w:rPr>
          <w:color w:val="000000"/>
        </w:rPr>
        <w:t xml:space="preserve"> bksh</w:t>
      </w:r>
      <w:r>
        <w:rPr>
          <w:color w:val="000000"/>
        </w:rPr>
        <w:t xml:space="preserve"> cashvack</w:t>
      </w:r>
      <w:r>
        <w:rPr>
          <w:color w:val="00006C"/>
        </w:rPr>
        <w:t xml:space="preserve"> offer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নাম্বারটা</w:t>
      </w:r>
      <w:r>
        <w:rPr>
          <w:color w:val="030000"/>
        </w:rPr>
        <w:t xml:space="preserve"> একটু</w:t>
      </w:r>
      <w:r>
        <w:rPr>
          <w:color w:val="000002"/>
        </w:rPr>
        <w:t xml:space="preserve"> চেক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দেখুন</w:t>
      </w:r>
      <w:r>
        <w:rPr>
          <w:color w:val="030000"/>
        </w:rPr>
        <w:t xml:space="preserve"> তো</w:t>
      </w:r>
      <w:r>
        <w:rPr>
          <w:color w:val="00001F"/>
        </w:rPr>
        <w:t xml:space="preserve"> রিচার্জ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মধ্যে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10000"/>
        </w:rPr>
        <w:t xml:space="preserve"> kuno</w:t>
      </w:r>
      <w:r>
        <w:rPr>
          <w:color w:val="00004E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70000"/>
        </w:rPr>
        <w:t xml:space="preserve"> amr</w:t>
      </w:r>
      <w:r>
        <w:rPr>
          <w:color w:val="000016"/>
        </w:rPr>
        <w:t xml:space="preserve"> ei</w:t>
      </w:r>
      <w:r>
        <w:rPr>
          <w:color w:val="000000"/>
        </w:rPr>
        <w:t xml:space="preserve"> nimber</w:t>
      </w:r>
      <w:r>
        <w:rPr>
          <w:color w:val="470000"/>
        </w:rPr>
        <w:t xml:space="preserve"> a</w:t>
      </w:r>
      <w:r>
        <w:rPr>
          <w:color w:val="000002"/>
        </w:rPr>
        <w:t xml:space="preserve"> kno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10000"/>
        </w:rPr>
        <w:t xml:space="preserve"> দিয়ে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ক্যাশবাক</w:t>
      </w:r>
      <w:r>
        <w:rPr>
          <w:color w:val="000000"/>
        </w:rPr>
        <w:t xml:space="preserve"> াঅপারটিকি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নম্বার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অ্যপ</w:t>
      </w:r>
      <w:r>
        <w:rPr>
          <w:color w:val="000024"/>
        </w:rPr>
        <w:t xml:space="preserve"> থেকে</w:t>
      </w:r>
      <w:r>
        <w:rPr>
          <w:color w:val="000001"/>
        </w:rPr>
        <w:t xml:space="preserve"> প্রথম</w:t>
      </w:r>
      <w:r>
        <w:rPr>
          <w:color w:val="000003"/>
        </w:rPr>
        <w:t xml:space="preserve"> বার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রিসার্চ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নিছি</w:t>
      </w:r>
      <w:r>
        <w:rPr>
          <w:color w:val="000005"/>
        </w:rPr>
        <w:t xml:space="preserve"> এখন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অন্য</w:t>
      </w:r>
      <w:r>
        <w:rPr>
          <w:color w:val="000000"/>
        </w:rPr>
        <w:t xml:space="preserve"> কেনো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রিসার্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তারিখের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একনও</w:t>
      </w:r>
      <w:r>
        <w:rPr>
          <w:color w:val="000000"/>
        </w:rPr>
        <w:t xml:space="preserve"> আসে</w:t>
      </w:r>
      <w:r>
        <w:rPr>
          <w:color w:val="000000"/>
        </w:rPr>
        <w:t xml:space="preserve"> নাই</w:t>
      </w:r>
      <w:r>
        <w:rPr>
          <w:color w:val="230000"/>
        </w:rPr>
        <w:t xml:space="preserve"> আমার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recharges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টাকায়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তা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000005"/>
        </w:rPr>
        <w:t xml:space="preserve"> প্রযোজ্য</w:t>
      </w:r>
      <w:r>
        <w:br/>
      </w:r>
      <w:r>
        <w:rPr>
          <w:color w:val="000000"/>
        </w:rPr>
        <w:t xml:space="preserve"> সেন্ডমানি</w:t>
      </w:r>
      <w:r>
        <w:rPr>
          <w:color w:val="0A0000"/>
        </w:rPr>
        <w:t xml:space="preserve"> করে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000031"/>
        </w:rPr>
        <w:t xml:space="preserve"> রিচার্জে</w:t>
      </w:r>
      <w:r>
        <w:rPr>
          <w:color w:val="080000"/>
        </w:rPr>
        <w:t xml:space="preserve"> কোনো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10000"/>
        </w:rPr>
        <w:t xml:space="preserve"> kuno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02"/>
        </w:rPr>
        <w:t xml:space="preserve"> reacharge</w:t>
      </w:r>
      <w:r>
        <w:rPr>
          <w:color w:val="130000"/>
        </w:rPr>
        <w:t xml:space="preserve"> er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4"/>
        </w:rPr>
        <w:t xml:space="preserve"> my</w:t>
      </w:r>
      <w:r>
        <w:rPr>
          <w:color w:val="000026"/>
        </w:rPr>
        <w:t xml:space="preserve"> number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asa</w:t>
      </w:r>
      <w:r>
        <w:br/>
      </w:r>
      <w:r>
        <w:rPr>
          <w:color w:val="000003"/>
        </w:rPr>
        <w:t xml:space="preserve"> daraz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7"/>
        </w:rPr>
        <w:t xml:space="preserve"> payment</w:t>
      </w:r>
      <w:r>
        <w:rPr>
          <w:color w:val="000000"/>
        </w:rPr>
        <w:t xml:space="preserve"> korchi</w:t>
      </w:r>
      <w:r>
        <w:rPr>
          <w:color w:val="000000"/>
        </w:rPr>
        <w:t xml:space="preserve"> but</w:t>
      </w:r>
      <w:r>
        <w:rPr>
          <w:color w:val="000001"/>
        </w:rPr>
        <w:t xml:space="preserve"> ekhono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paini</w:t>
      </w:r>
      <w:r>
        <w:br/>
      </w:r>
      <w:r>
        <w:rPr>
          <w:color w:val="010000"/>
        </w:rPr>
        <w:t xml:space="preserve"> am</w:t>
      </w:r>
      <w:r>
        <w:rPr>
          <w:color w:val="070000"/>
        </w:rPr>
        <w:t xml:space="preserve"> i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for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after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00"/>
        </w:rPr>
        <w:t xml:space="preserve"> about</w:t>
      </w:r>
      <w:r>
        <w:rPr>
          <w:color w:val="010000"/>
        </w:rPr>
        <w:t xml:space="preserve"> this</w:t>
      </w:r>
      <w:r>
        <w:rPr>
          <w:color w:val="00006C"/>
        </w:rPr>
        <w:t xml:space="preserve"> offer</w:t>
      </w:r>
      <w:r>
        <w:br/>
      </w:r>
      <w:r>
        <w:rPr>
          <w:color w:val="1C0000"/>
        </w:rPr>
        <w:t xml:space="preserve"> ai</w:t>
      </w:r>
      <w:r>
        <w:rPr>
          <w:color w:val="000001"/>
        </w:rPr>
        <w:t xml:space="preserve"> sim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0"/>
        </w:rPr>
        <w:t xml:space="preserve"> rexachg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0"/>
        </w:rPr>
        <w:t xml:space="preserve"> cach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10000"/>
        </w:rPr>
        <w:t xml:space="preserve"> aca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33"/>
        </w:rPr>
        <w:t xml:space="preserve"> e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40000"/>
        </w:rPr>
        <w:t xml:space="preserve"> hobe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reacherg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t</w:t>
      </w:r>
      <w:r>
        <w:rPr>
          <w:color w:val="6E0000"/>
        </w:rPr>
        <w:t xml:space="preserve"> ki</w:t>
      </w:r>
      <w:r>
        <w:rPr>
          <w:color w:val="000000"/>
        </w:rPr>
        <w:t xml:space="preserve"> amer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0"/>
        </w:rPr>
        <w:t xml:space="preserve"> paoa</w:t>
      </w:r>
      <w:r>
        <w:rPr>
          <w:color w:val="080000"/>
        </w:rPr>
        <w:t xml:space="preserve"> jabe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00"/>
        </w:rPr>
        <w:t xml:space="preserve"> pbo</w:t>
      </w:r>
      <w:r>
        <w:br/>
      </w:r>
      <w:r>
        <w:rPr>
          <w:color w:val="000000"/>
        </w:rPr>
        <w:t xml:space="preserve"> numbara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1"/>
        </w:rPr>
        <w:t xml:space="preserve"> nirdesto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br/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ক্যাক</w:t>
      </w:r>
      <w:r>
        <w:rPr>
          <w:color w:val="00000D"/>
        </w:rPr>
        <w:t xml:space="preserve"> অফারটি</w:t>
      </w:r>
      <w:r>
        <w:rPr>
          <w:color w:val="030000"/>
        </w:rPr>
        <w:t xml:space="preserve"> পাবে</w:t>
      </w:r>
      <w:r>
        <w:rPr>
          <w:color w:val="680000"/>
        </w:rPr>
        <w:t xml:space="preserve"> কি</w:t>
      </w:r>
      <w:r>
        <w:br/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130000"/>
        </w:rPr>
        <w:t xml:space="preserve"> er</w:t>
      </w:r>
      <w:r>
        <w:rPr>
          <w:color w:val="000000"/>
        </w:rPr>
        <w:t xml:space="preserve"> ofr</w:t>
      </w:r>
      <w:r>
        <w:rPr>
          <w:color w:val="000000"/>
        </w:rPr>
        <w:t xml:space="preserve"> bolns</w:t>
      </w:r>
      <w:r>
        <w:rPr>
          <w:color w:val="000000"/>
        </w:rPr>
        <w:t xml:space="preserve"> toe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numberer</w:t>
      </w:r>
      <w:r>
        <w:rPr>
          <w:color w:val="00006C"/>
        </w:rPr>
        <w:t xml:space="preserve"> offer</w:t>
      </w:r>
      <w:r>
        <w:rPr>
          <w:color w:val="000000"/>
        </w:rPr>
        <w:t xml:space="preserve"> gula</w:t>
      </w:r>
      <w:r>
        <w:rPr>
          <w:color w:val="020000"/>
        </w:rPr>
        <w:t xml:space="preserve"> bolen</w:t>
      </w:r>
      <w:r>
        <w:br/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আফার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দেখুন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recharg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10"/>
        </w:rPr>
        <w:t xml:space="preserve"> ache</w:t>
      </w:r>
      <w:r>
        <w:br/>
      </w:r>
      <w:r>
        <w:rPr>
          <w:color w:val="000016"/>
        </w:rPr>
        <w:t xml:space="preserve"> ei</w:t>
      </w:r>
      <w:r>
        <w:rPr>
          <w:color w:val="000000"/>
        </w:rPr>
        <w:t xml:space="preserve"> numbertite</w:t>
      </w:r>
      <w:r>
        <w:rPr>
          <w:color w:val="000013"/>
        </w:rPr>
        <w:t xml:space="preserve"> theke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00002"/>
        </w:rPr>
        <w:t xml:space="preserve"> reacharge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8"/>
        </w:rPr>
        <w:t xml:space="preserve"> ৳</w:t>
      </w:r>
      <w:r>
        <w:rPr>
          <w:color w:val="000031"/>
        </w:rPr>
        <w:t xml:space="preserve"> রিচার্জে</w:t>
      </w:r>
      <w:r>
        <w:rPr>
          <w:color w:val="000008"/>
        </w:rPr>
        <w:t xml:space="preserve"> ৳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পাব</w:t>
      </w:r>
      <w:r>
        <w:br/>
      </w:r>
      <w:r>
        <w:rPr>
          <w:color w:val="000001"/>
        </w:rPr>
        <w:t xml:space="preserve"> num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1"/>
        </w:rPr>
        <w:t xml:space="preserve"> recarge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20000"/>
        </w:rPr>
        <w:t xml:space="preserve"> asa</w:t>
      </w:r>
      <w:r>
        <w:rPr>
          <w:color w:val="6E0000"/>
        </w:rPr>
        <w:t xml:space="preserve"> ki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আসবে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06"/>
        </w:rPr>
        <w:t xml:space="preserve"> টি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ক্যাশব্যাকের</w:t>
      </w:r>
      <w:r>
        <w:rPr>
          <w:color w:val="000001"/>
        </w:rPr>
        <w:t xml:space="preserve"> আওতাভুক্ত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01"/>
        </w:rPr>
        <w:t xml:space="preserve"> num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recaarge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20000"/>
        </w:rPr>
        <w:t xml:space="preserve"> asa</w:t>
      </w:r>
      <w:r>
        <w:rPr>
          <w:color w:val="6E0000"/>
        </w:rPr>
        <w:t xml:space="preserve"> ki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নাম্বারটি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অফারের</w:t>
      </w:r>
      <w:r>
        <w:rPr>
          <w:color w:val="000001"/>
        </w:rPr>
        <w:t xml:space="preserve"> আওতাভুক্ত</w:t>
      </w:r>
      <w:r>
        <w:rPr>
          <w:color w:val="00000B"/>
        </w:rPr>
        <w:t xml:space="preserve"> কিনা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নাম্বারটা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অফারে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rPr>
          <w:color w:val="000004"/>
        </w:rPr>
        <w:t xml:space="preserve"> my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নাম্বারটা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অফারে</w:t>
      </w:r>
      <w:r>
        <w:rPr>
          <w:color w:val="000038"/>
        </w:rPr>
        <w:t xml:space="preserve"> আছে</w:t>
      </w:r>
      <w:r>
        <w:br/>
      </w:r>
      <w:r>
        <w:rPr>
          <w:color w:val="00000D"/>
        </w:rPr>
        <w:t xml:space="preserve"> বিকাশে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চলছে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আসবে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rPr>
          <w:color w:val="040000"/>
        </w:rPr>
        <w:t xml:space="preserve"> kina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reecharge</w:t>
      </w:r>
      <w:r>
        <w:rPr>
          <w:color w:val="040000"/>
        </w:rPr>
        <w:t xml:space="preserve"> ar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hoba</w:t>
      </w:r>
      <w:r>
        <w:rPr>
          <w:color w:val="000000"/>
        </w:rPr>
        <w:t xml:space="preserve"> 🙄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0"/>
        </w:rPr>
        <w:t xml:space="preserve"> autai</w:t>
      </w:r>
      <w:r>
        <w:rPr>
          <w:color w:val="000010"/>
        </w:rPr>
        <w:t xml:space="preserve"> ache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numberta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0"/>
        </w:rPr>
        <w:t xml:space="preserve"> bake</w:t>
      </w:r>
      <w:r>
        <w:rPr>
          <w:color w:val="130000"/>
        </w:rPr>
        <w:t xml:space="preserve"> er</w:t>
      </w:r>
      <w:r>
        <w:rPr>
          <w:color w:val="000000"/>
        </w:rPr>
        <w:t xml:space="preserve"> ontorvuktoh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000001"/>
        </w:rPr>
        <w:t xml:space="preserve"> টাকায়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470000"/>
        </w:rPr>
        <w:t xml:space="preserve"> a</w:t>
      </w:r>
      <w:r>
        <w:rPr>
          <w:color w:val="000000"/>
        </w:rPr>
        <w:t xml:space="preserve"> aci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আসবে</w:t>
      </w:r>
      <w:r>
        <w:br/>
      </w:r>
      <w:r>
        <w:rPr>
          <w:color w:val="010000"/>
        </w:rPr>
        <w:t xml:space="preserve"> এইটা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অফারে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1"/>
        </w:rPr>
        <w:t xml:space="preserve"> num</w:t>
      </w:r>
      <w:r>
        <w:rPr>
          <w:color w:val="0000A5"/>
        </w:rPr>
        <w:t xml:space="preserve"> tk</w:t>
      </w:r>
      <w:r>
        <w:rPr>
          <w:color w:val="000000"/>
        </w:rPr>
        <w:t xml:space="preserve"> recaarge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20000"/>
        </w:rPr>
        <w:t xml:space="preserve"> asa</w:t>
      </w:r>
      <w:r>
        <w:rPr>
          <w:color w:val="6E0000"/>
        </w:rPr>
        <w:t xml:space="preserve"> ki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0"/>
        </w:rPr>
        <w:t xml:space="preserve"> autai</w:t>
      </w:r>
      <w:r>
        <w:rPr>
          <w:color w:val="000010"/>
        </w:rPr>
        <w:t xml:space="preserve"> ache</w:t>
      </w:r>
      <w:r>
        <w:br/>
      </w:r>
      <w:r>
        <w:rPr>
          <w:color w:val="0F0000"/>
        </w:rPr>
        <w:t xml:space="preserve"> amar</w:t>
      </w:r>
      <w:r>
        <w:rPr>
          <w:color w:val="470000"/>
        </w:rPr>
        <w:t xml:space="preserve"> a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04"/>
        </w:rPr>
        <w:t xml:space="preserve"> no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6C"/>
        </w:rPr>
        <w:t xml:space="preserve"> offer</w:t>
      </w:r>
      <w:r>
        <w:rPr>
          <w:color w:val="000003"/>
        </w:rPr>
        <w:t xml:space="preserve"> pabe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mobail</w:t>
      </w:r>
      <w:r>
        <w:rPr>
          <w:color w:val="000000"/>
        </w:rPr>
        <w:t xml:space="preserve"> ricarge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kas</w:t>
      </w:r>
      <w:r>
        <w:rPr>
          <w:color w:val="000000"/>
        </w:rPr>
        <w:t xml:space="preserve"> bak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00000D"/>
        </w:rPr>
        <w:t xml:space="preserve"> পাব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4"/>
        </w:rPr>
        <w:t xml:space="preserve"> available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02"/>
        </w:rPr>
        <w:t xml:space="preserve"> reacharge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1C0000"/>
        </w:rPr>
        <w:t xml:space="preserve"> ai</w:t>
      </w:r>
      <w:r>
        <w:rPr>
          <w:color w:val="000004"/>
        </w:rPr>
        <w:t xml:space="preserve"> no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br/>
      </w:r>
      <w:r>
        <w:rPr>
          <w:color w:val="000001"/>
        </w:rPr>
        <w:t xml:space="preserve"> num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recaarge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rPr>
          <w:color w:val="020000"/>
        </w:rPr>
        <w:t xml:space="preserve"> asa</w:t>
      </w:r>
      <w:r>
        <w:rPr>
          <w:color w:val="6E0000"/>
        </w:rPr>
        <w:t xml:space="preserve"> ki</w:t>
      </w:r>
      <w:r>
        <w:br/>
      </w:r>
      <w:r>
        <w:rPr>
          <w:color w:val="000004"/>
        </w:rPr>
        <w:t xml:space="preserve"> my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asa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4"/>
        </w:rPr>
        <w:t xml:space="preserve"> available</w:t>
      </w:r>
      <w:r>
        <w:br/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rPr>
          <w:color w:val="000001"/>
        </w:rPr>
        <w:t xml:space="preserve"> janan</w:t>
      </w:r>
      <w:r>
        <w:rPr>
          <w:color w:val="020000"/>
        </w:rPr>
        <w:t xml:space="preserve"> sir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বর্তমান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2"/>
        </w:rPr>
        <w:t xml:space="preserve"> নির্দিষ্ট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23"/>
        </w:rPr>
        <w:t xml:space="preserve"> বিকাশ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প্রায়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rPr>
          <w:color w:val="000001"/>
        </w:rPr>
        <w:t xml:space="preserve"> নাম্বারটা</w:t>
      </w:r>
      <w:r>
        <w:rPr>
          <w:color w:val="000002"/>
        </w:rPr>
        <w:t xml:space="preserve"> চেক</w:t>
      </w:r>
      <w:r>
        <w:rPr>
          <w:color w:val="000000"/>
        </w:rPr>
        <w:t xml:space="preserve"> করেন</w:t>
      </w:r>
      <w:r>
        <w:rPr>
          <w:color w:val="030000"/>
        </w:rPr>
        <w:t xml:space="preserve"> তো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বিশেষ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বিশেষ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24"/>
        </w:rPr>
        <w:t xml:space="preserve"> ta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000000"/>
        </w:rPr>
        <w:t xml:space="preserve"> pojojjo</w:t>
      </w:r>
      <w:r>
        <w:rPr>
          <w:color w:val="6E0000"/>
        </w:rPr>
        <w:t xml:space="preserve"> ki</w:t>
      </w:r>
      <w:r>
        <w:rPr>
          <w:color w:val="000003"/>
        </w:rPr>
        <w:t xml:space="preserve"> na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3"/>
        </w:rPr>
        <w:t xml:space="preserve"> pabe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1"/>
        </w:rPr>
        <w:t xml:space="preserve"> রিচার্জের</w:t>
      </w:r>
      <w:r>
        <w:rPr>
          <w:color w:val="000008"/>
        </w:rPr>
        <w:t xml:space="preserve"> অফারটা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00"/>
        </w:rPr>
        <w:t xml:space="preserve"> accaunt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00"/>
        </w:rPr>
        <w:t xml:space="preserve"> chas</w:t>
      </w:r>
      <w:r>
        <w:rPr>
          <w:color w:val="000036"/>
        </w:rPr>
        <w:t xml:space="preserve"> back</w:t>
      </w:r>
      <w:r>
        <w:rPr>
          <w:color w:val="00000A"/>
        </w:rPr>
        <w:t xml:space="preserve"> ace</w:t>
      </w:r>
      <w:r>
        <w:rPr>
          <w:color w:val="000003"/>
        </w:rPr>
        <w:t xml:space="preserve"> na</w:t>
      </w:r>
      <w:r>
        <w:rPr>
          <w:color w:val="6E0000"/>
        </w:rPr>
        <w:t xml:space="preserve"> ki</w:t>
      </w:r>
      <w:r>
        <w:rPr>
          <w:color w:val="010000"/>
        </w:rPr>
        <w:t xml:space="preserve"> aktu</w:t>
      </w:r>
      <w:r>
        <w:rPr>
          <w:color w:val="020000"/>
        </w:rPr>
        <w:t xml:space="preserve"> bolen</w:t>
      </w:r>
      <w:r>
        <w:br/>
      </w:r>
      <w:r>
        <w:rPr>
          <w:color w:val="000001"/>
        </w:rPr>
        <w:t xml:space="preserve"> অ্যাপে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নাম্বারটি</w:t>
      </w:r>
      <w:r>
        <w:rPr>
          <w:color w:val="680000"/>
        </w:rPr>
        <w:t xml:space="preserve"> কি</w:t>
      </w:r>
      <w:r>
        <w:rPr>
          <w:color w:val="130000"/>
        </w:rPr>
        <w:t xml:space="preserve"> এ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অন্তভূক্ত</w:t>
      </w:r>
      <w:r>
        <w:br/>
      </w:r>
      <w:r>
        <w:rPr>
          <w:color w:val="1C0000"/>
        </w:rPr>
        <w:t xml:space="preserve"> ai</w:t>
      </w:r>
      <w:r>
        <w:rPr>
          <w:color w:val="000001"/>
        </w:rPr>
        <w:t xml:space="preserve"> num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0"/>
        </w:rPr>
        <w:t xml:space="preserve"> free</w:t>
      </w:r>
      <w:r>
        <w:rPr>
          <w:color w:val="00006C"/>
        </w:rPr>
        <w:t xml:space="preserve"> offer</w:t>
      </w:r>
      <w:r>
        <w:rPr>
          <w:color w:val="010000"/>
        </w:rPr>
        <w:t xml:space="preserve"> aca</w:t>
      </w:r>
      <w:r>
        <w:br/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000006"/>
        </w:rPr>
        <w:t xml:space="preserve"> টি</w:t>
      </w:r>
      <w:r>
        <w:rPr>
          <w:color w:val="030000"/>
        </w:rPr>
        <w:t xml:space="preserve"> কী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আওতায়</w:t>
      </w:r>
      <w:r>
        <w:rPr>
          <w:color w:val="000038"/>
        </w:rPr>
        <w:t xml:space="preserve"> আছে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ডিসেম্বর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70000"/>
        </w:rPr>
        <w:t xml:space="preserve"> নাকি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ব্যাক</w:t>
      </w:r>
      <w:r>
        <w:rPr>
          <w:color w:val="00001C"/>
        </w:rPr>
        <w:t xml:space="preserve"> পাবো</w:t>
      </w:r>
      <w:r>
        <w:rPr>
          <w:color w:val="000000"/>
        </w:rPr>
        <w:t xml:space="preserve"> কই</w:t>
      </w:r>
      <w:r>
        <w:rPr>
          <w:color w:val="000001"/>
        </w:rPr>
        <w:t xml:space="preserve"> সেটা</w:t>
      </w:r>
      <w:r>
        <w:rPr>
          <w:color w:val="00001F"/>
        </w:rPr>
        <w:t xml:space="preserve"> রিচার্জ</w:t>
      </w:r>
      <w:r>
        <w:rPr>
          <w:color w:val="030000"/>
        </w:rPr>
        <w:t xml:space="preserve"> তো</w:t>
      </w:r>
      <w:r>
        <w:rPr>
          <w:color w:val="000000"/>
        </w:rPr>
        <w:t xml:space="preserve"> করেছিলাম</w:t>
      </w:r>
      <w:r>
        <w:br/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00"/>
        </w:rPr>
        <w:t xml:space="preserve"> amon</w:t>
      </w:r>
      <w:r>
        <w:rPr>
          <w:color w:val="000002"/>
        </w:rPr>
        <w:t xml:space="preserve"> sms</w:t>
      </w:r>
      <w:r>
        <w:rPr>
          <w:color w:val="000000"/>
        </w:rPr>
        <w:t xml:space="preserve"> diyece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tkay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0"/>
        </w:rPr>
        <w:t xml:space="preserve"> bkk</w:t>
      </w:r>
      <w:r>
        <w:rPr>
          <w:color w:val="000002"/>
        </w:rPr>
        <w:t xml:space="preserve"> sobar</w:t>
      </w:r>
      <w:r>
        <w:rPr>
          <w:color w:val="000033"/>
        </w:rPr>
        <w:t xml:space="preserve"> e</w:t>
      </w:r>
      <w:r>
        <w:rPr>
          <w:color w:val="000000"/>
        </w:rPr>
        <w:t xml:space="preserve"> jonne</w:t>
      </w:r>
      <w:r>
        <w:rPr>
          <w:color w:val="000000"/>
        </w:rPr>
        <w:t xml:space="preserve"> pojojjo</w:t>
      </w:r>
      <w:r>
        <w:br/>
      </w:r>
      <w:r>
        <w:rPr>
          <w:color w:val="000000"/>
        </w:rPr>
        <w:t xml:space="preserve"> does</w:t>
      </w:r>
      <w:r>
        <w:rPr>
          <w:color w:val="000004"/>
        </w:rPr>
        <w:t xml:space="preserve"> my</w:t>
      </w:r>
      <w:r>
        <w:rPr>
          <w:color w:val="00000B"/>
        </w:rPr>
        <w:t xml:space="preserve"> account</w:t>
      </w:r>
      <w:r>
        <w:rPr>
          <w:color w:val="030000"/>
        </w:rPr>
        <w:t xml:space="preserve"> is</w:t>
      </w:r>
      <w:r>
        <w:rPr>
          <w:color w:val="000000"/>
        </w:rPr>
        <w:t xml:space="preserve"> selected</w:t>
      </w:r>
      <w:r>
        <w:rPr>
          <w:color w:val="040000"/>
        </w:rPr>
        <w:t xml:space="preserve"> for</w:t>
      </w:r>
      <w:r>
        <w:rPr>
          <w:color w:val="00006C"/>
        </w:rPr>
        <w:t xml:space="preserve"> offer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ইন</w:t>
      </w:r>
      <w:r>
        <w:rPr>
          <w:color w:val="0A0000"/>
        </w:rPr>
        <w:t xml:space="preserve"> করে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বোন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ইন</w:t>
      </w:r>
      <w:r>
        <w:rPr>
          <w:color w:val="0A0000"/>
        </w:rPr>
        <w:t xml:space="preserve"> করে</w:t>
      </w:r>
      <w:r>
        <w:rPr>
          <w:color w:val="110000"/>
        </w:rPr>
        <w:t xml:space="preserve"> কোন</w:t>
      </w:r>
      <w:r>
        <w:rPr>
          <w:color w:val="000012"/>
        </w:rPr>
        <w:t xml:space="preserve"> বোনাস</w:t>
      </w:r>
      <w:r>
        <w:rPr>
          <w:color w:val="000038"/>
        </w:rPr>
        <w:t xml:space="preserve"> আছে</w:t>
      </w:r>
      <w:r>
        <w:rPr>
          <w:color w:val="0000FF"/>
        </w:rPr>
        <w:t xml:space="preserve"> টাকা</w:t>
      </w:r>
      <w:r>
        <w:br/>
      </w:r>
      <w:r>
        <w:rPr>
          <w:color w:val="1E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অ্যাকাউন্ট</w:t>
      </w:r>
      <w:r>
        <w:rPr>
          <w:color w:val="130000"/>
        </w:rPr>
        <w:t xml:space="preserve"> এ</w:t>
      </w:r>
      <w:r>
        <w:rPr>
          <w:color w:val="000000"/>
        </w:rPr>
        <w:t xml:space="preserve"> 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গুলো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caseback</w:t>
      </w:r>
      <w:r>
        <w:rPr>
          <w:color w:val="00002D"/>
        </w:rPr>
        <w:t xml:space="preserve"> pabo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00000"/>
        </w:rPr>
        <w:t xml:space="preserve"> ক্যাশব্যাগ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এউ</w:t>
      </w:r>
      <w:r>
        <w:rPr>
          <w:color w:val="000026"/>
        </w:rPr>
        <w:t xml:space="preserve"> নাম্বারে</w:t>
      </w:r>
      <w:r>
        <w:rPr>
          <w:color w:val="000031"/>
        </w:rPr>
        <w:t xml:space="preserve"> রিচার্জে</w:t>
      </w:r>
      <w:r>
        <w:rPr>
          <w:color w:val="110000"/>
        </w:rPr>
        <w:t xml:space="preserve"> কোন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02"/>
        </w:rPr>
        <w:t xml:space="preserve"> এ্যাড</w:t>
      </w:r>
      <w:r>
        <w:rPr>
          <w:color w:val="000005"/>
        </w:rPr>
        <w:t xml:space="preserve"> মানিতে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রিছাজ</w:t>
      </w:r>
      <w:r>
        <w:rPr>
          <w:color w:val="260000"/>
        </w:rPr>
        <w:t xml:space="preserve"> করলে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1"/>
        </w:rPr>
        <w:t xml:space="preserve"> সেটা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-রিচাজে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rPr>
          <w:color w:val="00000D"/>
        </w:rPr>
        <w:t xml:space="preserve"> পাব</w:t>
      </w:r>
      <w:r>
        <w:br/>
      </w:r>
      <w:r>
        <w:rPr>
          <w:color w:val="1E0000"/>
        </w:rPr>
        <w:t xml:space="preserve"> আমি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পাব</w:t>
      </w:r>
      <w:r>
        <w:br/>
      </w:r>
      <w:r>
        <w:rPr>
          <w:color w:val="010000"/>
        </w:rPr>
        <w:t xml:space="preserve"> আজ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হাঙ্গরীনাকি</w:t>
      </w:r>
      <w:r>
        <w:rPr>
          <w:color w:val="030000"/>
        </w:rPr>
        <w:t xml:space="preserve"> তে</w:t>
      </w:r>
      <w:r>
        <w:rPr>
          <w:color w:val="000002"/>
        </w:rPr>
        <w:t xml:space="preserve"> আবার</w:t>
      </w:r>
      <w:r>
        <w:rPr>
          <w:color w:val="000002"/>
        </w:rPr>
        <w:t xml:space="preserve"> নতুন</w:t>
      </w:r>
      <w:r>
        <w:rPr>
          <w:color w:val="000000"/>
        </w:rPr>
        <w:t xml:space="preserve"> ক্যাম্পেইন</w:t>
      </w:r>
      <w:r>
        <w:rPr>
          <w:color w:val="130000"/>
        </w:rPr>
        <w:t xml:space="preserve"> এ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শুরু</w:t>
      </w:r>
      <w:r>
        <w:rPr>
          <w:color w:val="000005"/>
        </w:rPr>
        <w:t xml:space="preserve"> এখন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এটাতেও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030000"/>
        </w:rPr>
        <w:t xml:space="preserve"> akta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ashce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0"/>
        </w:rPr>
        <w:t xml:space="preserve"> holo</w:t>
      </w:r>
      <w:r>
        <w:rPr>
          <w:color w:val="020000"/>
        </w:rPr>
        <w:t xml:space="preserve"> j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so</w:t>
      </w:r>
      <w:r>
        <w:rPr>
          <w:color w:val="000001"/>
        </w:rPr>
        <w:t xml:space="preserve"> akon</w:t>
      </w:r>
      <w:r>
        <w:rPr>
          <w:color w:val="190000"/>
        </w:rPr>
        <w:t xml:space="preserve"> ami</w:t>
      </w:r>
      <w:r>
        <w:rPr>
          <w:color w:val="080000"/>
        </w:rPr>
        <w:t xml:space="preserve"> jante</w:t>
      </w:r>
      <w:r>
        <w:rPr>
          <w:color w:val="000000"/>
        </w:rPr>
        <w:t xml:space="preserve"> jasci</w:t>
      </w:r>
      <w:r>
        <w:rPr>
          <w:color w:val="020000"/>
        </w:rPr>
        <w:t xml:space="preserve"> j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54"/>
        </w:rPr>
        <w:t xml:space="preserve"> ক্যাশব্যাক</w:t>
      </w:r>
      <w:r>
        <w:rPr>
          <w:color w:val="00000F"/>
        </w:rPr>
        <w:t xml:space="preserve"> টা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30000"/>
        </w:rPr>
        <w:t xml:space="preserve"> পাবে</w:t>
      </w:r>
      <w:r>
        <w:br/>
      </w:r>
      <w:r>
        <w:rPr>
          <w:color w:val="000010"/>
        </w:rPr>
        <w:t xml:space="preserve"> kono</w:t>
      </w:r>
      <w:r>
        <w:rPr>
          <w:color w:val="000000"/>
        </w:rPr>
        <w:t xml:space="preserve"> nirdisto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csh</w:t>
      </w:r>
      <w:r>
        <w:rPr>
          <w:color w:val="000002"/>
        </w:rPr>
        <w:t xml:space="preserve"> out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10000"/>
        </w:rPr>
        <w:t xml:space="preserve"> aca</w:t>
      </w:r>
      <w:r>
        <w:rPr>
          <w:color w:val="000000"/>
        </w:rPr>
        <w:t xml:space="preserve"> csh</w:t>
      </w:r>
      <w:r>
        <w:rPr>
          <w:color w:val="000036"/>
        </w:rPr>
        <w:t xml:space="preserve"> back</w:t>
      </w:r>
      <w:r>
        <w:br/>
      </w:r>
      <w:r>
        <w:rPr>
          <w:color w:val="00000D"/>
        </w:rPr>
        <w:t xml:space="preserve"> বিকাশে</w:t>
      </w:r>
      <w:r>
        <w:rPr>
          <w:color w:val="000003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2"/>
        </w:rPr>
        <w:t xml:space="preserve"> আবার</w:t>
      </w:r>
      <w:r>
        <w:rPr>
          <w:color w:val="000000"/>
        </w:rPr>
        <w:t xml:space="preserve"> কিছু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000002"/>
        </w:rPr>
        <w:t xml:space="preserve"> শুক্রবারে</w:t>
      </w:r>
      <w:r>
        <w:rPr>
          <w:color w:val="000000"/>
        </w:rPr>
        <w:t xml:space="preserve"> উল্যেখিত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+=</w:t>
      </w:r>
      <w:r>
        <w:rPr>
          <w:color w:val="010000"/>
        </w:rPr>
        <w:t xml:space="preserve"> ও</w:t>
      </w:r>
      <w:r>
        <w:rPr>
          <w:color w:val="000006"/>
        </w:rPr>
        <w:t xml:space="preserve"> টাকার</w:t>
      </w:r>
      <w:r>
        <w:rPr>
          <w:color w:val="000002"/>
        </w:rPr>
        <w:t xml:space="preserve"> কুপন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phn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আজকে</w:t>
      </w:r>
      <w:r>
        <w:rPr>
          <w:color w:val="000000"/>
        </w:rPr>
        <w:t xml:space="preserve"> কোনো</w:t>
      </w:r>
      <w:r>
        <w:rPr>
          <w:color w:val="000002"/>
        </w:rPr>
        <w:t xml:space="preserve"> ক্যাশবেক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রয়েছে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30000"/>
        </w:rPr>
        <w:t xml:space="preserve"> কী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4"/>
        </w:rPr>
        <w:t xml:space="preserve"> জানাবেন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9"/>
        </w:rPr>
        <w:t xml:space="preserve"> friday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01"/>
        </w:rPr>
        <w:t xml:space="preserve"> mony</w:t>
      </w:r>
      <w:r>
        <w:rPr>
          <w:color w:val="1B0000"/>
        </w:rPr>
        <w:t xml:space="preserve"> korle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D"/>
        </w:rPr>
        <w:t xml:space="preserve"> পাব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অ্যাপসটা</w:t>
      </w:r>
      <w:r>
        <w:rPr>
          <w:color w:val="000000"/>
        </w:rPr>
        <w:t xml:space="preserve"> ডাউনলোড</w:t>
      </w:r>
      <w:r>
        <w:rPr>
          <w:color w:val="010000"/>
        </w:rPr>
        <w:t xml:space="preserve"> করার</w:t>
      </w:r>
      <w:r>
        <w:rPr>
          <w:color w:val="010000"/>
        </w:rPr>
        <w:t xml:space="preserve"> পর</w:t>
      </w:r>
      <w:r>
        <w:rPr>
          <w:color w:val="000000"/>
        </w:rPr>
        <w:t xml:space="preserve"> লগ</w:t>
      </w:r>
      <w:r>
        <w:rPr>
          <w:color w:val="000000"/>
        </w:rPr>
        <w:t xml:space="preserve"> ইন</w:t>
      </w:r>
      <w:r>
        <w:rPr>
          <w:color w:val="000000"/>
        </w:rPr>
        <w:t xml:space="preserve"> করলাম</w:t>
      </w:r>
      <w:r>
        <w:rPr>
          <w:color w:val="000005"/>
        </w:rPr>
        <w:t xml:space="preserve"> একটা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দিলো</w:t>
      </w:r>
      <w:r>
        <w:rPr>
          <w:color w:val="000000"/>
        </w:rPr>
        <w:t xml:space="preserve"> ফাস্ট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ভাইয়া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এখনও</w:t>
      </w:r>
      <w:r>
        <w:rPr>
          <w:color w:val="000001"/>
        </w:rPr>
        <w:t xml:space="preserve"> চালু</w:t>
      </w:r>
      <w:r>
        <w:rPr>
          <w:color w:val="000038"/>
        </w:rPr>
        <w:t xml:space="preserve"> আছে</w:t>
      </w:r>
      <w:r>
        <w:rPr>
          <w:color w:val="020000"/>
        </w:rPr>
        <w:t xml:space="preserve"> প্লিজ</w:t>
      </w:r>
      <w:r>
        <w:rPr>
          <w:color w:val="030000"/>
        </w:rPr>
        <w:t xml:space="preserve"> একটু</w:t>
      </w:r>
      <w:r>
        <w:rPr>
          <w:color w:val="000004"/>
        </w:rPr>
        <w:t xml:space="preserve"> জানাবেন</w:t>
      </w:r>
      <w:r>
        <w:br/>
      </w:r>
      <w:r>
        <w:rPr>
          <w:color w:val="000001"/>
        </w:rPr>
        <w:t xml:space="preserve"> ibanking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korley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000033"/>
        </w:rPr>
        <w:t xml:space="preserve"> e</w:t>
      </w:r>
      <w:r>
        <w:br/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01"/>
        </w:rPr>
        <w:t xml:space="preserve"> num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limit</w:t>
      </w:r>
      <w:r>
        <w:rPr>
          <w:color w:val="000006"/>
        </w:rPr>
        <w:t xml:space="preserve"> koto</w:t>
      </w:r>
      <w:r>
        <w:rPr>
          <w:color w:val="000000"/>
        </w:rPr>
        <w:t xml:space="preserve"> baki</w:t>
      </w:r>
      <w:r>
        <w:rPr>
          <w:color w:val="00001A"/>
        </w:rPr>
        <w:t xml:space="preserve"> ase</w:t>
      </w:r>
      <w:r>
        <w:rPr>
          <w:color w:val="080000"/>
        </w:rPr>
        <w:t xml:space="preserve"> jante</w:t>
      </w:r>
      <w:r>
        <w:rPr>
          <w:color w:val="000000"/>
        </w:rPr>
        <w:t xml:space="preserve"> pari</w:t>
      </w:r>
      <w:r>
        <w:rPr>
          <w:color w:val="000000"/>
        </w:rPr>
        <w:t xml:space="preserve"> feb</w:t>
      </w:r>
      <w:r>
        <w:rPr>
          <w:color w:val="000000"/>
        </w:rPr>
        <w:t xml:space="preserve"> month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br/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দিয়ে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6C"/>
        </w:rPr>
        <w:t xml:space="preserve"> offer</w:t>
      </w:r>
      <w:r>
        <w:rPr>
          <w:color w:val="000029"/>
        </w:rPr>
        <w:t xml:space="preserve"> bkash</w:t>
      </w:r>
      <w:r>
        <w:rPr>
          <w:color w:val="000004"/>
        </w:rPr>
        <w:t xml:space="preserve"> my</w:t>
      </w:r>
      <w:r>
        <w:rPr>
          <w:color w:val="000026"/>
        </w:rPr>
        <w:t xml:space="preserve"> number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অপার</w:t>
      </w:r>
      <w:r>
        <w:rPr>
          <w:color w:val="000038"/>
        </w:rPr>
        <w:t xml:space="preserve"> আছে</w:t>
      </w:r>
      <w:r>
        <w:br/>
      </w:r>
      <w:r>
        <w:rPr>
          <w:color w:val="1E0000"/>
        </w:rPr>
        <w:t xml:space="preserve"> আমি</w:t>
      </w:r>
      <w:r>
        <w:rPr>
          <w:color w:val="000002"/>
        </w:rPr>
        <w:t xml:space="preserve"> একটি</w:t>
      </w:r>
      <w:r>
        <w:rPr>
          <w:color w:val="000000"/>
        </w:rPr>
        <w:t xml:space="preserve"> এস</w:t>
      </w:r>
      <w:r>
        <w:rPr>
          <w:color w:val="000000"/>
        </w:rPr>
        <w:t xml:space="preserve"> এম</w:t>
      </w:r>
      <w:r>
        <w:rPr>
          <w:color w:val="000000"/>
        </w:rPr>
        <w:t xml:space="preserve"> এস</w:t>
      </w:r>
      <w:r>
        <w:rPr>
          <w:color w:val="000000"/>
        </w:rPr>
        <w:t xml:space="preserve"> পেয়েছিলাম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অফারটি</w:t>
      </w:r>
      <w:r>
        <w:rPr>
          <w:color w:val="00001C"/>
        </w:rPr>
        <w:t xml:space="preserve"> পাবো</w:t>
      </w:r>
      <w:r>
        <w:br/>
      </w:r>
      <w:r>
        <w:rPr>
          <w:color w:val="020000"/>
        </w:rPr>
        <w:t xml:space="preserve"> please</w:t>
      </w:r>
      <w:r>
        <w:rPr>
          <w:color w:val="000002"/>
        </w:rPr>
        <w:t xml:space="preserve"> check</w:t>
      </w:r>
      <w:r>
        <w:rPr>
          <w:color w:val="00006C"/>
        </w:rPr>
        <w:t xml:space="preserve"> offer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0"/>
        </w:rPr>
        <w:t xml:space="preserve"> akhn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0"/>
        </w:rPr>
        <w:t xml:space="preserve"> dose</w:t>
      </w:r>
      <w:r>
        <w:rPr>
          <w:color w:val="010000"/>
        </w:rPr>
        <w:t xml:space="preserve"> this</w:t>
      </w:r>
      <w:r>
        <w:rPr>
          <w:color w:val="000026"/>
        </w:rPr>
        <w:t xml:space="preserve"> number</w:t>
      </w:r>
      <w:r>
        <w:rPr>
          <w:color w:val="000000"/>
        </w:rPr>
        <w:t xml:space="preserve"> has</w:t>
      </w:r>
      <w:r>
        <w:rPr>
          <w:color w:val="000000"/>
        </w:rPr>
        <w:t xml:space="preserve"> ang</w:t>
      </w:r>
      <w:r>
        <w:rPr>
          <w:color w:val="000000"/>
        </w:rPr>
        <w:t xml:space="preserve"> special</w:t>
      </w:r>
      <w:r>
        <w:rPr>
          <w:color w:val="00006C"/>
        </w:rPr>
        <w:t xml:space="preserve"> offer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01"/>
        </w:rPr>
        <w:t xml:space="preserve"> offar</w:t>
      </w:r>
      <w:r>
        <w:rPr>
          <w:color w:val="00001A"/>
        </w:rPr>
        <w:t xml:space="preserve"> ase</w:t>
      </w:r>
      <w:r>
        <w:br/>
      </w:r>
      <w:r>
        <w:rPr>
          <w:color w:val="230000"/>
        </w:rPr>
        <w:t xml:space="preserve"> আমার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নোটিফিকেশন</w:t>
      </w:r>
      <w:r>
        <w:rPr>
          <w:color w:val="020000"/>
        </w:rPr>
        <w:t xml:space="preserve"> আসছে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সেটি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000000"/>
        </w:rPr>
        <w:t xml:space="preserve"> tky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190000"/>
        </w:rPr>
        <w:t xml:space="preserve"> ami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00"/>
        </w:rPr>
        <w:t xml:space="preserve"> পচিশ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4"/>
        </w:rPr>
        <w:t xml:space="preserve"> আজকে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00000D"/>
        </w:rPr>
        <w:t xml:space="preserve"> পাব</w:t>
      </w:r>
      <w:r>
        <w:rPr>
          <w:color w:val="1E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নাম্বারটি</w:t>
      </w:r>
      <w:r>
        <w:rPr>
          <w:color w:val="000000"/>
        </w:rPr>
        <w:t xml:space="preserve"> হল</w:t>
      </w:r>
      <w:r>
        <w:br/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in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70000"/>
        </w:rPr>
        <w:t xml:space="preserve"> amr</w:t>
      </w:r>
      <w:r>
        <w:rPr>
          <w:color w:val="070000"/>
        </w:rPr>
        <w:t xml:space="preserve"> jonno</w:t>
      </w:r>
      <w:r>
        <w:rPr>
          <w:color w:val="000001"/>
        </w:rPr>
        <w:t xml:space="preserve"> projojjo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rPr>
          <w:color w:val="000001"/>
        </w:rPr>
        <w:t xml:space="preserve"> নাম্বারটি</w:t>
      </w:r>
      <w:r>
        <w:rPr>
          <w:color w:val="000000"/>
        </w:rPr>
        <w:t xml:space="preserve"> হল</w:t>
      </w:r>
      <w:r>
        <w:rPr>
          <w:color w:val="000004"/>
        </w:rPr>
        <w:t xml:space="preserve"> আজকে</w:t>
      </w:r>
      <w:r>
        <w:rPr>
          <w:color w:val="00000D"/>
        </w:rPr>
        <w:t xml:space="preserve"> পাব</w:t>
      </w:r>
      <w:r>
        <w:rPr>
          <w:color w:val="00000B"/>
        </w:rPr>
        <w:t xml:space="preserve"> কিনা</w:t>
      </w:r>
      <w:r>
        <w:br/>
      </w:r>
      <w:r>
        <w:rPr>
          <w:color w:val="000000"/>
        </w:rPr>
        <w:t xml:space="preserve"> takarecherge</w:t>
      </w:r>
      <w:r>
        <w:rPr>
          <w:color w:val="00005E"/>
        </w:rPr>
        <w:t xml:space="preserve"> taka</w:t>
      </w:r>
      <w:r>
        <w:rPr>
          <w:color w:val="000000"/>
        </w:rPr>
        <w:t xml:space="preserve"> casbak</w:t>
      </w:r>
      <w:r>
        <w:rPr>
          <w:color w:val="040000"/>
        </w:rPr>
        <w:t xml:space="preserve"> eta</w:t>
      </w:r>
      <w:r>
        <w:rPr>
          <w:color w:val="190000"/>
        </w:rPr>
        <w:t xml:space="preserve"> ami</w:t>
      </w:r>
      <w:r>
        <w:rPr>
          <w:color w:val="000001"/>
        </w:rPr>
        <w:t xml:space="preserve"> akon</w:t>
      </w:r>
      <w:r>
        <w:rPr>
          <w:color w:val="000000"/>
        </w:rPr>
        <w:t xml:space="preserve"> paboki</w:t>
      </w:r>
      <w:r>
        <w:br/>
      </w:r>
      <w:r>
        <w:rPr>
          <w:color w:val="000009"/>
        </w:rPr>
        <w:t xml:space="preserve"> friday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5E"/>
        </w:rPr>
        <w:t xml:space="preserve"> taka</w:t>
      </w:r>
      <w:r>
        <w:rPr>
          <w:color w:val="000000"/>
        </w:rPr>
        <w:t xml:space="preserve"> cahback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rPr>
          <w:color w:val="000000"/>
        </w:rPr>
        <w:t xml:space="preserve"> next</w:t>
      </w:r>
      <w:r>
        <w:rPr>
          <w:color w:val="000009"/>
        </w:rPr>
        <w:t xml:space="preserve"> friday</w:t>
      </w:r>
      <w:r>
        <w:rPr>
          <w:color w:val="100000"/>
        </w:rPr>
        <w:t xml:space="preserve"> te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ক্যাশআউটে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eitar</w:t>
      </w:r>
      <w:r>
        <w:rPr>
          <w:color w:val="070000"/>
        </w:rPr>
        <w:t xml:space="preserve"> jonno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kina</w:t>
      </w:r>
      <w:r>
        <w:rPr>
          <w:color w:val="000002"/>
        </w:rPr>
        <w:t xml:space="preserve"> check</w:t>
      </w:r>
      <w:r>
        <w:rPr>
          <w:color w:val="020000"/>
        </w:rPr>
        <w:t xml:space="preserve"> kora</w:t>
      </w:r>
      <w:r>
        <w:rPr>
          <w:color w:val="080000"/>
        </w:rPr>
        <w:t xml:space="preserve"> jabe</w:t>
      </w:r>
      <w:r>
        <w:br/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প্রিয়</w:t>
      </w:r>
      <w:r>
        <w:rPr>
          <w:color w:val="000000"/>
        </w:rPr>
        <w:t xml:space="preserve"> এজেন্ট</w:t>
      </w:r>
      <w:r>
        <w:rPr>
          <w:color w:val="000008"/>
        </w:rPr>
        <w:t xml:space="preserve"> নাম্বার</w:t>
      </w:r>
      <w:r>
        <w:rPr>
          <w:color w:val="000010"/>
        </w:rPr>
        <w:t xml:space="preserve"> এড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ক্যাশআউটে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ক্যশব্যক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ক্যশব্যক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16"/>
        </w:rPr>
        <w:t xml:space="preserve"> ei</w:t>
      </w:r>
      <w:r>
        <w:rPr>
          <w:color w:val="000000"/>
        </w:rPr>
        <w:t xml:space="preserve"> numbare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নম্বর</w:t>
      </w:r>
      <w:r>
        <w:rPr>
          <w:color w:val="130000"/>
        </w:rPr>
        <w:t xml:space="preserve"> এ</w:t>
      </w:r>
      <w:r>
        <w:rPr>
          <w:color w:val="000000"/>
        </w:rPr>
        <w:t xml:space="preserve"> বর্তমানে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prime</w:t>
      </w:r>
      <w:r>
        <w:rPr>
          <w:color w:val="00000D"/>
        </w:rPr>
        <w:t xml:space="preserve"> ব্যাক</w:t>
      </w:r>
      <w:r>
        <w:rPr>
          <w:color w:val="000024"/>
        </w:rPr>
        <w:t xml:space="preserve"> থেকে</w:t>
      </w:r>
      <w:r>
        <w:rPr>
          <w:color w:val="000003"/>
        </w:rPr>
        <w:t xml:space="preserve"> এডমানি</w:t>
      </w:r>
      <w:r>
        <w:rPr>
          <w:color w:val="260000"/>
        </w:rPr>
        <w:t xml:space="preserve"> করলে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rPr>
          <w:color w:val="000000"/>
        </w:rPr>
        <w:t xml:space="preserve"> কিনহ</w:t>
      </w:r>
      <w:r>
        <w:rPr>
          <w:color w:val="000002"/>
        </w:rPr>
        <w:t xml:space="preserve"> চেক</w:t>
      </w:r>
      <w:r>
        <w:rPr>
          <w:color w:val="000000"/>
        </w:rPr>
        <w:t xml:space="preserve"> করুন</w:t>
      </w:r>
      <w:r>
        <w:rPr>
          <w:color w:val="020000"/>
        </w:rPr>
        <w:t xml:space="preserve"> প্লিজ</w:t>
      </w:r>
      <w:r>
        <w:br/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kache</w:t>
      </w:r>
      <w:r>
        <w:rPr>
          <w:color w:val="030000"/>
        </w:rPr>
        <w:t xml:space="preserve"> akta</w:t>
      </w:r>
      <w:r>
        <w:rPr>
          <w:color w:val="00006C"/>
        </w:rPr>
        <w:t xml:space="preserve"> offer</w:t>
      </w:r>
      <w:r>
        <w:rPr>
          <w:color w:val="000001"/>
        </w:rPr>
        <w:t xml:space="preserve"> asche</w:t>
      </w:r>
      <w:r>
        <w:rPr>
          <w:color w:val="00005E"/>
        </w:rPr>
        <w:t xml:space="preserve"> taka</w:t>
      </w:r>
      <w:r>
        <w:rPr>
          <w:color w:val="000001"/>
        </w:rPr>
        <w:t xml:space="preserve"> cashout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020000"/>
        </w:rPr>
        <w:t xml:space="preserve"> jodi</w:t>
      </w:r>
      <w:r>
        <w:rPr>
          <w:color w:val="190000"/>
        </w:rPr>
        <w:t xml:space="preserve"> ami</w:t>
      </w:r>
      <w:r>
        <w:rPr>
          <w:color w:val="000000"/>
        </w:rPr>
        <w:t xml:space="preserve"> priyo</w:t>
      </w:r>
      <w:r>
        <w:rPr>
          <w:color w:val="000000"/>
        </w:rPr>
        <w:t xml:space="preserve"> agent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010000"/>
        </w:rPr>
        <w:t xml:space="preserve"> kori</w:t>
      </w:r>
      <w:r>
        <w:rPr>
          <w:color w:val="010000"/>
        </w:rPr>
        <w:t xml:space="preserve"> tahole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B0000"/>
        </w:rPr>
        <w:t xml:space="preserve"> জন্য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ক্যাশআউটে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mens</w:t>
      </w:r>
      <w:r>
        <w:rPr>
          <w:color w:val="000000"/>
        </w:rPr>
        <w:t xml:space="preserve"> world</w:t>
      </w:r>
      <w:r>
        <w:rPr>
          <w:color w:val="000000"/>
        </w:rPr>
        <w:t xml:space="preserve"> rajshahi</w:t>
      </w:r>
      <w:r>
        <w:rPr>
          <w:color w:val="000000"/>
        </w:rPr>
        <w:t xml:space="preserve"> branch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0"/>
        </w:rPr>
        <w:t xml:space="preserve"> pamnet</w:t>
      </w:r>
      <w:r>
        <w:rPr>
          <w:color w:val="1B0000"/>
        </w:rPr>
        <w:t xml:space="preserve"> korle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10000"/>
        </w:rPr>
        <w:t xml:space="preserve"> am</w:t>
      </w:r>
      <w:r>
        <w:rPr>
          <w:color w:val="070000"/>
        </w:rPr>
        <w:t xml:space="preserve"> i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for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of</w:t>
      </w:r>
      <w:r>
        <w:rPr>
          <w:color w:val="000001"/>
        </w:rPr>
        <w:t xml:space="preserve"> hungrynaki</w:t>
      </w:r>
      <w:r>
        <w:rPr>
          <w:color w:val="000000"/>
        </w:rPr>
        <w:t xml:space="preserve"> starting</w:t>
      </w:r>
      <w:r>
        <w:rPr>
          <w:color w:val="000002"/>
        </w:rPr>
        <w:t xml:space="preserve"> from</w:t>
      </w:r>
      <w:r>
        <w:rPr>
          <w:color w:val="0A0000"/>
        </w:rPr>
        <w:t xml:space="preserve"> to</w:t>
      </w:r>
      <w:r>
        <w:rPr>
          <w:color w:val="000000"/>
        </w:rPr>
        <w:t xml:space="preserve"> february</w:t>
      </w:r>
      <w:r>
        <w:br/>
      </w:r>
      <w:r>
        <w:rPr>
          <w:color w:val="000008"/>
        </w:rPr>
        <w:t xml:space="preserve"> ৳</w:t>
      </w:r>
      <w:r>
        <w:rPr>
          <w:color w:val="000000"/>
        </w:rPr>
        <w:t xml:space="preserve"> ক্যাশআউটে</w:t>
      </w:r>
      <w:r>
        <w:rPr>
          <w:color w:val="000008"/>
        </w:rPr>
        <w:t xml:space="preserve"> ৳</w:t>
      </w:r>
      <w:r>
        <w:rPr>
          <w:color w:val="000000"/>
        </w:rPr>
        <w:t xml:space="preserve"> ক্যশব্যাক</w:t>
      </w:r>
      <w:r>
        <w:rPr>
          <w:color w:val="0C0000"/>
        </w:rPr>
        <w:t xml:space="preserve"> এটা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000000"/>
        </w:rPr>
        <w:t xml:space="preserve"> nambar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00"/>
        </w:rPr>
        <w:t xml:space="preserve"> ofer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00"/>
        </w:rPr>
        <w:t xml:space="preserve"> thike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pra</w:t>
      </w:r>
      <w:r>
        <w:rPr>
          <w:color w:val="100000"/>
        </w:rPr>
        <w:t xml:space="preserve"> te</w:t>
      </w:r>
      <w:r>
        <w:rPr>
          <w:color w:val="000007"/>
        </w:rPr>
        <w:t xml:space="preserve"> payment</w:t>
      </w:r>
      <w:r>
        <w:rPr>
          <w:color w:val="000000"/>
        </w:rPr>
        <w:t xml:space="preserve"> nile</w:t>
      </w:r>
      <w:r>
        <w:rPr>
          <w:color w:val="00004C"/>
        </w:rPr>
        <w:t xml:space="preserve"> cashback</w:t>
      </w:r>
      <w:r>
        <w:rPr>
          <w:color w:val="190000"/>
        </w:rPr>
        <w:t xml:space="preserve"> ami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000003"/>
        </w:rPr>
        <w:t xml:space="preserve"> eligible</w:t>
      </w:r>
      <w:r>
        <w:rPr>
          <w:color w:val="000000"/>
        </w:rPr>
        <w:t xml:space="preserve"> hoyechi</w:t>
      </w:r>
      <w:r>
        <w:rPr>
          <w:color w:val="040000"/>
        </w:rPr>
        <w:t xml:space="preserve"> kina</w:t>
      </w:r>
      <w:r>
        <w:rPr>
          <w:color w:val="080000"/>
        </w:rPr>
        <w:t xml:space="preserve"> jante</w:t>
      </w:r>
      <w:r>
        <w:rPr>
          <w:color w:val="000000"/>
        </w:rPr>
        <w:t xml:space="preserve"> cacchi</w:t>
      </w:r>
      <w:r>
        <w:br/>
      </w:r>
      <w:r>
        <w:rPr>
          <w:color w:val="010000"/>
        </w:rPr>
        <w:t xml:space="preserve"> am</w:t>
      </w:r>
      <w:r>
        <w:rPr>
          <w:color w:val="070000"/>
        </w:rPr>
        <w:t xml:space="preserve"> i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for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at</w:t>
      </w:r>
      <w:r>
        <w:rPr>
          <w:color w:val="000000"/>
        </w:rPr>
        <w:t xml:space="preserve"> chaldal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উপরোক্ত</w:t>
      </w:r>
      <w:r>
        <w:rPr>
          <w:color w:val="000001"/>
        </w:rPr>
        <w:t xml:space="preserve"> নং</w:t>
      </w:r>
      <w:r>
        <w:rPr>
          <w:color w:val="130000"/>
        </w:rPr>
        <w:t xml:space="preserve"> এ</w:t>
      </w:r>
      <w:r>
        <w:rPr>
          <w:color w:val="080000"/>
        </w:rPr>
        <w:t xml:space="preserve"> কোনো</w:t>
      </w:r>
      <w:r>
        <w:rPr>
          <w:color w:val="000001"/>
        </w:rPr>
        <w:t xml:space="preserve"> নিদিষ্ট</w:t>
      </w:r>
      <w:r>
        <w:rPr>
          <w:color w:val="000001"/>
        </w:rPr>
        <w:t xml:space="preserve"> কাশবাক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রয়েছে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আপনি</w:t>
      </w:r>
      <w:r>
        <w:rPr>
          <w:color w:val="010000"/>
        </w:rPr>
        <w:t xml:space="preserve"> আমাকে</w:t>
      </w:r>
      <w:r>
        <w:rPr>
          <w:color w:val="000006"/>
        </w:rPr>
        <w:t xml:space="preserve"> বিস্তারিত</w:t>
      </w:r>
      <w:r>
        <w:rPr>
          <w:color w:val="010000"/>
        </w:rPr>
        <w:t xml:space="preserve"> বলবেন</w:t>
      </w:r>
      <w:r>
        <w:br/>
      </w:r>
      <w:r>
        <w:rPr>
          <w:color w:val="000006"/>
        </w:rPr>
        <w:t xml:space="preserve"> টাকার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0"/>
        </w:rPr>
        <w:t xml:space="preserve"> রাত</w:t>
      </w:r>
      <w:r>
        <w:rPr>
          <w:color w:val="000024"/>
        </w:rPr>
        <w:t xml:space="preserve"> থেকে</w:t>
      </w:r>
      <w:r>
        <w:rPr>
          <w:color w:val="260000"/>
        </w:rPr>
        <w:t xml:space="preserve"> করলে</w:t>
      </w:r>
      <w:r>
        <w:rPr>
          <w:color w:val="00001C"/>
        </w:rPr>
        <w:t xml:space="preserve"> পাবো</w:t>
      </w:r>
      <w:r>
        <w:br/>
      </w:r>
      <w:r>
        <w:rPr>
          <w:color w:val="010000"/>
        </w:rPr>
        <w:t xml:space="preserve"> aj</w:t>
      </w:r>
      <w:r>
        <w:rPr>
          <w:color w:val="000000"/>
        </w:rPr>
        <w:t xml:space="preserve"> rat</w:t>
      </w:r>
      <w:r>
        <w:rPr>
          <w:color w:val="010000"/>
        </w:rPr>
        <w:t xml:space="preserve"> tar</w:t>
      </w:r>
      <w:r>
        <w:rPr>
          <w:color w:val="010000"/>
        </w:rPr>
        <w:t xml:space="preserve"> por</w:t>
      </w:r>
      <w:r>
        <w:rPr>
          <w:color w:val="00000F"/>
        </w:rPr>
        <w:t xml:space="preserve"> bank</w:t>
      </w:r>
      <w:r>
        <w:rPr>
          <w:color w:val="000001"/>
        </w:rPr>
        <w:t xml:space="preserve"> teke</w:t>
      </w:r>
      <w:r>
        <w:rPr>
          <w:color w:val="000001"/>
        </w:rPr>
        <w:t xml:space="preserve"> ad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1E0000"/>
        </w:rPr>
        <w:t xml:space="preserve"> আমি</w:t>
      </w:r>
      <w:r>
        <w:rPr>
          <w:color w:val="020000"/>
        </w:rPr>
        <w:t xml:space="preserve"> যদি</w:t>
      </w:r>
      <w:r>
        <w:rPr>
          <w:color w:val="000003"/>
        </w:rPr>
        <w:t xml:space="preserve"> শুক্রবার</w:t>
      </w:r>
      <w:r>
        <w:rPr>
          <w:color w:val="000000"/>
        </w:rPr>
        <w:t xml:space="preserve"> পুবালী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2B"/>
        </w:rPr>
        <w:t xml:space="preserve"> add</w:t>
      </w:r>
      <w:r>
        <w:rPr>
          <w:color w:val="000017"/>
        </w:rPr>
        <w:t xml:space="preserve"> মানি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এক</w:t>
      </w:r>
      <w:r>
        <w:rPr>
          <w:color w:val="000001"/>
        </w:rPr>
        <w:t xml:space="preserve"> সাথে</w:t>
      </w:r>
      <w:r>
        <w:rPr>
          <w:color w:val="00000F"/>
        </w:rPr>
        <w:t xml:space="preserve"> টা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nombore</w:t>
      </w:r>
      <w:r>
        <w:rPr>
          <w:color w:val="000010"/>
        </w:rPr>
        <w:t xml:space="preserve"> kono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1"/>
        </w:rPr>
        <w:t xml:space="preserve"> offar</w:t>
      </w:r>
      <w:r>
        <w:rPr>
          <w:color w:val="000000"/>
        </w:rPr>
        <w:t xml:space="preserve"> nai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00"/>
        </w:rPr>
        <w:t xml:space="preserve"> tate</w:t>
      </w:r>
      <w:r>
        <w:rPr>
          <w:color w:val="000002"/>
        </w:rPr>
        <w:t xml:space="preserve"> new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10000"/>
        </w:rPr>
        <w:t xml:space="preserve"> aca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10000"/>
        </w:rPr>
        <w:t xml:space="preserve"> kuno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1"/>
        </w:rPr>
        <w:t xml:space="preserve"> পে</w:t>
      </w:r>
      <w:r>
        <w:rPr>
          <w:color w:val="000003"/>
        </w:rPr>
        <w:t xml:space="preserve"> বিল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5"/>
        </w:rPr>
        <w:t xml:space="preserve"> প্রযোজ্য</w:t>
      </w:r>
      <w:r>
        <w:rPr>
          <w:color w:val="00000B"/>
        </w:rPr>
        <w:t xml:space="preserve"> কিনা</w:t>
      </w:r>
      <w:r>
        <w:br/>
      </w:r>
      <w:r>
        <w:rPr>
          <w:color w:val="000001"/>
        </w:rPr>
        <w:t xml:space="preserve"> পে</w:t>
      </w:r>
      <w:r>
        <w:rPr>
          <w:color w:val="000003"/>
        </w:rPr>
        <w:t xml:space="preserve"> বিল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5"/>
        </w:rPr>
        <w:t xml:space="preserve"> প্রযোজ্য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70000"/>
        </w:rPr>
        <w:t xml:space="preserve"> amr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দেখান</w:t>
      </w:r>
      <w:r>
        <w:rPr>
          <w:color w:val="030000"/>
        </w:rPr>
        <w:t xml:space="preserve"> তো</w:t>
      </w:r>
      <w:r>
        <w:rPr>
          <w:color w:val="000000"/>
        </w:rPr>
        <w:t xml:space="preserve"> আমারে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নাম্বারটা</w:t>
      </w:r>
      <w:r>
        <w:rPr>
          <w:color w:val="110000"/>
        </w:rPr>
        <w:t xml:space="preserve"> কোন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আওতায়</w:t>
      </w:r>
      <w:r>
        <w:br/>
      </w:r>
      <w:r>
        <w:rPr>
          <w:color w:val="1C0000"/>
        </w:rPr>
        <w:t xml:space="preserve"> ai</w:t>
      </w:r>
      <w:r>
        <w:rPr>
          <w:color w:val="000001"/>
        </w:rPr>
        <w:t xml:space="preserve"> nambare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10"/>
        </w:rPr>
        <w:t xml:space="preserve"> kono</w:t>
      </w:r>
      <w:r>
        <w:rPr>
          <w:color w:val="000000"/>
        </w:rPr>
        <w:t xml:space="preserve"> nirdishto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nambar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0"/>
        </w:rPr>
        <w:t xml:space="preserve"> current</w:t>
      </w:r>
      <w:r>
        <w:rPr>
          <w:color w:val="00006C"/>
        </w:rPr>
        <w:t xml:space="preserve"> offer</w:t>
      </w:r>
      <w:r>
        <w:rPr>
          <w:color w:val="000000"/>
        </w:rPr>
        <w:t xml:space="preserve"> gulo</w:t>
      </w:r>
      <w:r>
        <w:rPr>
          <w:color w:val="000002"/>
        </w:rPr>
        <w:t xml:space="preserve"> check</w:t>
      </w:r>
      <w:r>
        <w:rPr>
          <w:color w:val="000000"/>
        </w:rPr>
        <w:t xml:space="preserve"> korun</w:t>
      </w:r>
      <w:r>
        <w:br/>
      </w:r>
      <w:r>
        <w:rPr>
          <w:color w:val="000010"/>
        </w:rPr>
        <w:t xml:space="preserve"> kono</w:t>
      </w:r>
      <w:r>
        <w:rPr>
          <w:color w:val="000000"/>
        </w:rPr>
        <w:t xml:space="preserve"> nirdishto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বর্তমানে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0F"/>
        </w:rPr>
        <w:t xml:space="preserve"> 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চলতেছে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F"/>
        </w:rPr>
        <w:t xml:space="preserve"> টা</w:t>
      </w:r>
      <w:r>
        <w:rPr>
          <w:color w:val="00004B"/>
        </w:rPr>
        <w:t xml:space="preserve"> অফার</w:t>
      </w:r>
      <w:r>
        <w:rPr>
          <w:color w:val="000004"/>
        </w:rPr>
        <w:t xml:space="preserve"> নিতে</w:t>
      </w:r>
      <w:r>
        <w:rPr>
          <w:color w:val="000001"/>
        </w:rPr>
        <w:t xml:space="preserve"> পারব</w:t>
      </w:r>
      <w:r>
        <w:br/>
      </w:r>
      <w:r>
        <w:rPr>
          <w:color w:val="000000"/>
        </w:rPr>
        <w:t xml:space="preserve"> midland</w:t>
      </w:r>
      <w:r>
        <w:rPr>
          <w:color w:val="000013"/>
        </w:rPr>
        <w:t xml:space="preserve"> theke</w:t>
      </w:r>
      <w:r>
        <w:rPr>
          <w:color w:val="070000"/>
        </w:rPr>
        <w:t xml:space="preserve"> amr</w:t>
      </w:r>
      <w:r>
        <w:rPr>
          <w:color w:val="000016"/>
        </w:rPr>
        <w:t xml:space="preserve"> ei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2D"/>
        </w:rPr>
        <w:t xml:space="preserve"> pabo</w:t>
      </w:r>
      <w:r>
        <w:rPr>
          <w:color w:val="040000"/>
        </w:rPr>
        <w:t xml:space="preserve"> kina</w:t>
      </w:r>
      <w:r>
        <w:rPr>
          <w:color w:val="010000"/>
        </w:rPr>
        <w:t xml:space="preserve"> ektu</w:t>
      </w:r>
      <w:r>
        <w:rPr>
          <w:color w:val="000003"/>
        </w:rPr>
        <w:t xml:space="preserve"> janaben</w:t>
      </w:r>
      <w:r>
        <w:rPr>
          <w:color w:val="000000"/>
        </w:rPr>
        <w:t xml:space="preserve"> pls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আসে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ক্যশূব্যাক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0"/>
        </w:rPr>
        <w:t xml:space="preserve"> research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ascilo</w:t>
      </w:r>
      <w:r>
        <w:rPr>
          <w:color w:val="000001"/>
        </w:rPr>
        <w:t xml:space="preserve"> akon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00"/>
        </w:rPr>
        <w:t xml:space="preserve"> research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offerta</w:t>
      </w:r>
      <w:r>
        <w:rPr>
          <w:color w:val="00002D"/>
        </w:rPr>
        <w:t xml:space="preserve"> pabo</w:t>
      </w:r>
      <w:r>
        <w:br/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04"/>
        </w:rPr>
        <w:t xml:space="preserve"> no</w:t>
      </w:r>
      <w:r>
        <w:rPr>
          <w:color w:val="470000"/>
        </w:rPr>
        <w:t xml:space="preserve"> a</w:t>
      </w:r>
      <w:r>
        <w:rPr>
          <w:color w:val="000029"/>
        </w:rPr>
        <w:t xml:space="preserve"> bkash</w:t>
      </w:r>
      <w:r>
        <w:rPr>
          <w:color w:val="00006C"/>
        </w:rPr>
        <w:t xml:space="preserve"> offer</w:t>
      </w:r>
      <w:r>
        <w:rPr>
          <w:color w:val="000000"/>
        </w:rPr>
        <w:t xml:space="preserve"> aschilo</w:t>
      </w:r>
      <w:r>
        <w:rPr>
          <w:color w:val="00005E"/>
        </w:rPr>
        <w:t xml:space="preserve"> taka</w:t>
      </w:r>
      <w:r>
        <w:rPr>
          <w:color w:val="000000"/>
        </w:rPr>
        <w:t xml:space="preserve"> recharg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seta</w:t>
      </w:r>
      <w:r>
        <w:rPr>
          <w:color w:val="000000"/>
        </w:rPr>
        <w:t xml:space="preserve"> pray</w:t>
      </w:r>
      <w:r>
        <w:rPr>
          <w:color w:val="000000"/>
        </w:rPr>
        <w:t xml:space="preserve"> soptahor</w:t>
      </w:r>
      <w:r>
        <w:rPr>
          <w:color w:val="000000"/>
        </w:rPr>
        <w:t xml:space="preserve"> besi</w:t>
      </w:r>
      <w:r>
        <w:rPr>
          <w:color w:val="000000"/>
        </w:rPr>
        <w:t xml:space="preserve"> hoscce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0"/>
        </w:rPr>
        <w:t xml:space="preserve"> akhn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2"/>
        </w:rPr>
        <w:t xml:space="preserve"> একটি</w:t>
      </w:r>
      <w:r>
        <w:rPr>
          <w:color w:val="00000C"/>
        </w:rPr>
        <w:t xml:space="preserve"> ব্যাংক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একাধিক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আফারে</w:t>
      </w:r>
      <w:r>
        <w:rPr>
          <w:color w:val="000000"/>
        </w:rPr>
        <w:t xml:space="preserve"> ইলিজিবল</w:t>
      </w:r>
      <w:r>
        <w:rPr>
          <w:color w:val="000000"/>
        </w:rPr>
        <w:t xml:space="preserve"> হবো</w:t>
      </w:r>
      <w:r>
        <w:br/>
      </w:r>
      <w:r>
        <w:rPr>
          <w:color w:val="000016"/>
        </w:rPr>
        <w:t xml:space="preserve"> ei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00"/>
        </w:rPr>
        <w:t xml:space="preserve"> special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পে</w:t>
      </w:r>
      <w:r>
        <w:rPr>
          <w:color w:val="000003"/>
        </w:rPr>
        <w:t xml:space="preserve"> বিল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20000"/>
        </w:rPr>
        <w:t xml:space="preserve"> +</w:t>
      </w:r>
      <w:r>
        <w:rPr>
          <w:color w:val="000002"/>
        </w:rPr>
        <w:t xml:space="preserve"> pay</w:t>
      </w:r>
      <w:r>
        <w:rPr>
          <w:color w:val="000003"/>
        </w:rPr>
        <w:t xml:space="preserve"> bill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30000"/>
        </w:rPr>
        <w:t xml:space="preserve"> er</w:t>
      </w:r>
      <w:r>
        <w:rPr>
          <w:color w:val="000000"/>
        </w:rPr>
        <w:t xml:space="preserve"> jnno</w:t>
      </w:r>
      <w:r>
        <w:rPr>
          <w:color w:val="000003"/>
        </w:rPr>
        <w:t xml:space="preserve"> eligible</w:t>
      </w:r>
      <w:r>
        <w:br/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000000"/>
        </w:rPr>
        <w:t xml:space="preserve"> ea</w:t>
      </w:r>
      <w:r>
        <w:rPr>
          <w:color w:val="6E0000"/>
        </w:rPr>
        <w:t xml:space="preserve"> ki</w:t>
      </w:r>
      <w:r>
        <w:rPr>
          <w:color w:val="000001"/>
        </w:rPr>
        <w:t xml:space="preserve"> takar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0"/>
        </w:rPr>
        <w:t xml:space="preserve"> asea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cashout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1"/>
        </w:rPr>
        <w:t xml:space="preserve"> offerti</w:t>
      </w:r>
      <w:r>
        <w:rPr>
          <w:color w:val="000000"/>
        </w:rPr>
        <w:t xml:space="preserve"> nicher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10"/>
        </w:rPr>
        <w:t xml:space="preserve"> ache</w:t>
      </w:r>
      <w:r>
        <w:br/>
      </w:r>
      <w:r>
        <w:rPr>
          <w:color w:val="000001"/>
        </w:rPr>
        <w:t xml:space="preserve"> তারিখ</w:t>
      </w:r>
      <w:r>
        <w:rPr>
          <w:color w:val="000003"/>
        </w:rPr>
        <w:t xml:space="preserve"> শুক্রবার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00000D"/>
        </w:rPr>
        <w:t xml:space="preserve"> পাব</w:t>
      </w:r>
      <w:r>
        <w:rPr>
          <w:color w:val="030000"/>
        </w:rPr>
        <w:t xml:space="preserve"> কী</w:t>
      </w:r>
      <w:r>
        <w:br/>
      </w:r>
      <w:r>
        <w:rPr>
          <w:color w:val="230000"/>
        </w:rPr>
        <w:t xml:space="preserve"> আমার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বিশেষ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9"/>
        </w:rPr>
        <w:t xml:space="preserve"> friday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একাউন্টে</w:t>
      </w:r>
      <w:r>
        <w:rPr>
          <w:color w:val="080000"/>
        </w:rPr>
        <w:t xml:space="preserve"> কোনো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পে</w:t>
      </w:r>
      <w:r>
        <w:rPr>
          <w:color w:val="000000"/>
        </w:rPr>
        <w:t xml:space="preserve"> বিলে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08"/>
        </w:rPr>
        <w:t xml:space="preserve"> মোবাইল</w:t>
      </w:r>
      <w:r>
        <w:rPr>
          <w:color w:val="000001"/>
        </w:rPr>
        <w:t xml:space="preserve"> রিচার্জের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চালু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addmoney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rPr>
          <w:color w:val="040000"/>
        </w:rPr>
        <w:t xml:space="preserve"> kina</w:t>
      </w:r>
      <w:r>
        <w:rPr>
          <w:color w:val="000002"/>
        </w:rPr>
        <w:t xml:space="preserve"> check</w:t>
      </w:r>
      <w:r>
        <w:rPr>
          <w:color w:val="000000"/>
        </w:rPr>
        <w:t xml:space="preserve"> korven</w:t>
      </w:r>
      <w:r>
        <w:rPr>
          <w:color w:val="020000"/>
        </w:rPr>
        <w:t xml:space="preserve"> plz</w:t>
      </w:r>
      <w:r>
        <w:br/>
      </w:r>
      <w:r>
        <w:rPr>
          <w:color w:val="020000"/>
        </w:rPr>
        <w:t xml:space="preserve"> +</w:t>
      </w:r>
      <w:r>
        <w:rPr>
          <w:color w:val="000016"/>
        </w:rPr>
        <w:t xml:space="preserve"> ei</w:t>
      </w:r>
      <w:r>
        <w:rPr>
          <w:color w:val="000001"/>
        </w:rPr>
        <w:t xml:space="preserve"> namber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00"/>
        </w:rPr>
        <w:t xml:space="preserve"> nirdisto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16"/>
        </w:rPr>
        <w:t xml:space="preserve"> ei</w:t>
      </w:r>
      <w:r>
        <w:rPr>
          <w:color w:val="000001"/>
        </w:rPr>
        <w:t xml:space="preserve"> namber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00"/>
        </w:rPr>
        <w:t xml:space="preserve"> nirdisto</w:t>
      </w:r>
      <w:r>
        <w:rPr>
          <w:color w:val="000000"/>
        </w:rPr>
        <w:t xml:space="preserve"> grahok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30000"/>
        </w:rPr>
        <w:t xml:space="preserve"> ay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30000"/>
        </w:rPr>
        <w:t xml:space="preserve"> ay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000016"/>
        </w:rPr>
        <w:t xml:space="preserve"> ei</w:t>
      </w:r>
      <w:r>
        <w:rPr>
          <w:color w:val="000000"/>
        </w:rPr>
        <w:t xml:space="preserve"> numberti</w:t>
      </w:r>
      <w:r>
        <w:rPr>
          <w:color w:val="00005E"/>
        </w:rPr>
        <w:t xml:space="preserve"> taka</w:t>
      </w:r>
      <w:r>
        <w:rPr>
          <w:color w:val="000001"/>
        </w:rPr>
        <w:t xml:space="preserve"> cashout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00"/>
        </w:rPr>
        <w:t xml:space="preserve"> jonne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kina</w:t>
      </w:r>
      <w:r>
        <w:rPr>
          <w:color w:val="000000"/>
        </w:rPr>
        <w:t xml:space="preserve"> bolun</w:t>
      </w:r>
      <w:r>
        <w:br/>
      </w:r>
      <w:r>
        <w:rPr>
          <w:color w:val="0000FF"/>
        </w:rPr>
        <w:t xml:space="preserve"> টাকা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5E"/>
        </w:rPr>
        <w:t xml:space="preserve"> taka</w:t>
      </w:r>
      <w:r>
        <w:rPr>
          <w:color w:val="1C0000"/>
        </w:rPr>
        <w:t xml:space="preserve"> ai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0"/>
        </w:rPr>
        <w:t xml:space="preserve"> ache</w:t>
      </w:r>
      <w:r>
        <w:br/>
      </w:r>
      <w:r>
        <w:rPr>
          <w:color w:val="000010"/>
        </w:rPr>
        <w:t xml:space="preserve"> kono</w:t>
      </w:r>
      <w:r>
        <w:rPr>
          <w:color w:val="000000"/>
        </w:rPr>
        <w:t xml:space="preserve"> nirdishto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110000"/>
        </w:rPr>
        <w:t xml:space="preserve"> কোন</w:t>
      </w:r>
      <w:r>
        <w:rPr>
          <w:color w:val="000006"/>
        </w:rPr>
        <w:t xml:space="preserve"> রিচাজ</w:t>
      </w:r>
      <w:r>
        <w:rPr>
          <w:color w:val="0B0000"/>
        </w:rPr>
        <w:t xml:space="preserve"> এর</w:t>
      </w:r>
      <w:r>
        <w:rPr>
          <w:color w:val="000054"/>
        </w:rPr>
        <w:t xml:space="preserve"> ক্যাশব্যাক</w:t>
      </w:r>
      <w:r>
        <w:br/>
      </w:r>
      <w:r>
        <w:rPr>
          <w:color w:val="00005E"/>
        </w:rPr>
        <w:t xml:space="preserve"> taka</w:t>
      </w:r>
      <w:r>
        <w:rPr>
          <w:color w:val="000001"/>
        </w:rPr>
        <w:t xml:space="preserve"> cashout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130000"/>
        </w:rPr>
        <w:t xml:space="preserve"> er</w:t>
      </w:r>
      <w:r>
        <w:rPr>
          <w:color w:val="000000"/>
        </w:rPr>
        <w:t xml:space="preserve"> jonne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kina</w:t>
      </w:r>
      <w:r>
        <w:rPr>
          <w:color w:val="6E0000"/>
        </w:rPr>
        <w:t xml:space="preserve"> ki</w:t>
      </w:r>
      <w:r>
        <w:rPr>
          <w:color w:val="000005"/>
        </w:rPr>
        <w:t xml:space="preserve"> kore</w:t>
      </w:r>
      <w:r>
        <w:rPr>
          <w:color w:val="000000"/>
        </w:rPr>
        <w:t xml:space="preserve"> bujbbo</w:t>
      </w:r>
      <w:r>
        <w:br/>
      </w:r>
      <w:r>
        <w:rPr>
          <w:color w:val="000010"/>
        </w:rPr>
        <w:t xml:space="preserve"> kono</w:t>
      </w:r>
      <w:r>
        <w:rPr>
          <w:color w:val="000000"/>
        </w:rPr>
        <w:t xml:space="preserve"> nirdishto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D"/>
        </w:rPr>
        <w:t xml:space="preserve"> বিকাশে</w:t>
      </w:r>
      <w:r>
        <w:rPr>
          <w:color w:val="000003"/>
        </w:rPr>
        <w:t xml:space="preserve"> এডমানি</w:t>
      </w:r>
      <w:r>
        <w:rPr>
          <w:color w:val="0A0000"/>
        </w:rPr>
        <w:t xml:space="preserve"> করে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স্বপ্নের</w:t>
      </w:r>
      <w:r>
        <w:rPr>
          <w:color w:val="000002"/>
        </w:rPr>
        <w:t xml:space="preserve"> কুপন</w:t>
      </w:r>
      <w:r>
        <w:rPr>
          <w:color w:val="00001C"/>
        </w:rPr>
        <w:t xml:space="preserve"> পাবো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30000"/>
        </w:rPr>
        <w:t xml:space="preserve"> er</w:t>
      </w:r>
      <w:r>
        <w:rPr>
          <w:color w:val="00000D"/>
        </w:rPr>
        <w:t xml:space="preserve"> bonus</w:t>
      </w:r>
      <w:r>
        <w:rPr>
          <w:color w:val="020000"/>
        </w:rPr>
        <w:t xml:space="preserve"> +</w:t>
      </w:r>
      <w:r>
        <w:rPr>
          <w:color w:val="000001"/>
        </w:rPr>
        <w:t xml:space="preserve"> coupon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rPr>
          <w:color w:val="000003"/>
        </w:rPr>
        <w:t xml:space="preserve"> na</w:t>
      </w:r>
      <w:r>
        <w:br/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020000"/>
        </w:rPr>
        <w:t xml:space="preserve"> ba</w:t>
      </w:r>
      <w:r>
        <w:rPr>
          <w:color w:val="000002"/>
        </w:rPr>
        <w:t xml:space="preserve"> pay</w:t>
      </w:r>
      <w:r>
        <w:rPr>
          <w:color w:val="000003"/>
        </w:rPr>
        <w:t xml:space="preserve"> bill</w:t>
      </w:r>
      <w:r>
        <w:rPr>
          <w:color w:val="130000"/>
        </w:rPr>
        <w:t xml:space="preserve"> er</w:t>
      </w:r>
      <w:r>
        <w:rPr>
          <w:color w:val="000010"/>
        </w:rPr>
        <w:t xml:space="preserve"> kono</w:t>
      </w:r>
      <w:r>
        <w:rPr>
          <w:color w:val="000000"/>
        </w:rPr>
        <w:t xml:space="preserve"> ofer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দেখুন</w:t>
      </w:r>
      <w:r>
        <w:rPr>
          <w:color w:val="030000"/>
        </w:rPr>
        <w:t xml:space="preserve"> তো</w:t>
      </w:r>
      <w:r>
        <w:br/>
      </w:r>
      <w:r>
        <w:rPr>
          <w:color w:val="1E0000"/>
        </w:rPr>
        <w:t xml:space="preserve"> আমি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000002"/>
        </w:rPr>
        <w:t xml:space="preserve"> নতুন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000000"/>
        </w:rPr>
        <w:t xml:space="preserve"> খুলার</w:t>
      </w:r>
      <w:r>
        <w:rPr>
          <w:color w:val="000001"/>
        </w:rPr>
        <w:t xml:space="preserve"> সাথে</w:t>
      </w:r>
      <w:r>
        <w:rPr>
          <w:color w:val="000001"/>
        </w:rPr>
        <w:t xml:space="preserve"> সাথে</w:t>
      </w:r>
      <w:r>
        <w:rPr>
          <w:color w:val="010000"/>
        </w:rPr>
        <w:t xml:space="preserve"> আমাকে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1"/>
        </w:rPr>
        <w:t xml:space="preserve"> দেওয়া</w:t>
      </w:r>
      <w:r>
        <w:rPr>
          <w:color w:val="000000"/>
        </w:rPr>
        <w:t xml:space="preserve"> হয়েছে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680000"/>
        </w:rPr>
        <w:t xml:space="preserve"> কি</w:t>
      </w:r>
      <w:r>
        <w:rPr>
          <w:color w:val="020000"/>
        </w:rPr>
        <w:t xml:space="preserve"> আর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10"/>
        </w:rPr>
        <w:t xml:space="preserve"> kono</w:t>
      </w:r>
      <w:r>
        <w:rPr>
          <w:color w:val="000000"/>
        </w:rPr>
        <w:t xml:space="preserve"> nirdishto</w:t>
      </w:r>
      <w:r>
        <w:rPr>
          <w:color w:val="00006C"/>
        </w:rPr>
        <w:t xml:space="preserve"> offer</w:t>
      </w:r>
      <w:r>
        <w:br/>
      </w:r>
      <w:r>
        <w:rPr>
          <w:color w:val="000010"/>
        </w:rPr>
        <w:t xml:space="preserve"> kono</w:t>
      </w:r>
      <w:r>
        <w:rPr>
          <w:color w:val="000000"/>
        </w:rPr>
        <w:t xml:space="preserve"> nirdishto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020000"/>
        </w:rPr>
        <w:t xml:space="preserve"> ba</w:t>
      </w:r>
      <w:r>
        <w:rPr>
          <w:color w:val="000002"/>
        </w:rPr>
        <w:t xml:space="preserve"> pay</w:t>
      </w:r>
      <w:r>
        <w:rPr>
          <w:color w:val="000003"/>
        </w:rPr>
        <w:t xml:space="preserve"> bill</w:t>
      </w:r>
      <w:r>
        <w:rPr>
          <w:color w:val="00006C"/>
        </w:rPr>
        <w:t xml:space="preserve"> offer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0004E"/>
        </w:rPr>
        <w:t xml:space="preserve"> recharge</w:t>
      </w:r>
      <w:r>
        <w:rPr>
          <w:color w:val="020000"/>
        </w:rPr>
        <w:t xml:space="preserve"> ba</w:t>
      </w:r>
      <w:r>
        <w:rPr>
          <w:color w:val="000001"/>
        </w:rPr>
        <w:t xml:space="preserve"> cashout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niye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rPr>
          <w:color w:val="040000"/>
        </w:rPr>
        <w:t xml:space="preserve"> ar</w:t>
      </w:r>
      <w:r>
        <w:rPr>
          <w:color w:val="000001"/>
        </w:rPr>
        <w:t xml:space="preserve"> ibanking</w:t>
      </w:r>
      <w:r>
        <w:rPr>
          <w:color w:val="000006"/>
        </w:rPr>
        <w:t xml:space="preserve"> app</w:t>
      </w:r>
      <w:r>
        <w:rPr>
          <w:color w:val="000013"/>
        </w:rPr>
        <w:t xml:space="preserve"> theke</w:t>
      </w:r>
      <w:r>
        <w:rPr>
          <w:color w:val="020000"/>
        </w:rPr>
        <w:t xml:space="preserve"> kora</w:t>
      </w:r>
      <w:r>
        <w:rPr>
          <w:color w:val="000000"/>
        </w:rPr>
        <w:t xml:space="preserve"> lagbe</w:t>
      </w:r>
      <w:r>
        <w:rPr>
          <w:color w:val="060000"/>
        </w:rPr>
        <w:t xml:space="preserve"> naki</w:t>
      </w:r>
      <w:r>
        <w:rPr>
          <w:color w:val="000000"/>
        </w:rPr>
        <w:t xml:space="preserve"> web</w:t>
      </w:r>
      <w:r>
        <w:br/>
      </w:r>
      <w:r>
        <w:rPr>
          <w:color w:val="000000"/>
        </w:rPr>
        <w:t xml:space="preserve"> standard</w:t>
      </w:r>
      <w:r>
        <w:rPr>
          <w:color w:val="000000"/>
        </w:rPr>
        <w:t xml:space="preserve"> chartered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সোনালী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ক্যাশবেক</w:t>
      </w:r>
      <w:r>
        <w:rPr>
          <w:color w:val="00000D"/>
        </w:rPr>
        <w:t xml:space="preserve"> পাব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i-banking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rPr>
          <w:color w:val="0000A5"/>
        </w:rPr>
        <w:t xml:space="preserve"> tk</w:t>
      </w:r>
      <w:r>
        <w:rPr>
          <w:color w:val="000000"/>
        </w:rPr>
        <w:t xml:space="preserve"> swapnoo</w:t>
      </w:r>
      <w:r>
        <w:rPr>
          <w:color w:val="000001"/>
        </w:rPr>
        <w:t xml:space="preserve"> coupon</w:t>
      </w:r>
      <w:r>
        <w:br/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23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ঃ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00000"/>
        </w:rPr>
        <w:t xml:space="preserve"> স্পেশাল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rPr>
          <w:color w:val="030000"/>
        </w:rPr>
        <w:t xml:space="preserve"> একটু</w:t>
      </w:r>
      <w:r>
        <w:rPr>
          <w:color w:val="000004"/>
        </w:rPr>
        <w:t xml:space="preserve"> জানাবেন</w:t>
      </w:r>
      <w:r>
        <w:br/>
      </w:r>
      <w:r>
        <w:rPr>
          <w:color w:val="020000"/>
        </w:rPr>
        <w:t xml:space="preserve"> +</w:t>
      </w:r>
      <w:r>
        <w:rPr>
          <w:color w:val="000003"/>
        </w:rPr>
        <w:t xml:space="preserve"> -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1F"/>
        </w:rPr>
        <w:t xml:space="preserve"> রিচার্জ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br/>
      </w:r>
      <w:r>
        <w:rPr>
          <w:color w:val="190000"/>
        </w:rPr>
        <w:t xml:space="preserve"> ami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korse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koba</w:t>
      </w:r>
      <w:r>
        <w:rPr>
          <w:color w:val="00002D"/>
        </w:rPr>
        <w:t xml:space="preserve"> pabo</w:t>
      </w:r>
      <w:r>
        <w:rPr>
          <w:color w:val="00000B"/>
        </w:rPr>
        <w:t xml:space="preserve"> account</w:t>
      </w:r>
      <w:r>
        <w:br/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D"/>
        </w:rPr>
        <w:t xml:space="preserve"> পাব</w:t>
      </w:r>
      <w:r>
        <w:rPr>
          <w:color w:val="00000B"/>
        </w:rPr>
        <w:t xml:space="preserve"> কিনা</w:t>
      </w:r>
      <w:r>
        <w:br/>
      </w:r>
      <w:r>
        <w:rPr>
          <w:color w:val="1C0000"/>
        </w:rPr>
        <w:t xml:space="preserve"> ai</w:t>
      </w:r>
      <w:r>
        <w:rPr>
          <w:color w:val="000002"/>
        </w:rPr>
        <w:t xml:space="preserve"> nmbr</w:t>
      </w:r>
      <w:r>
        <w:rPr>
          <w:color w:val="000000"/>
        </w:rPr>
        <w:t xml:space="preserve"> tite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recharch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00000A"/>
        </w:rPr>
        <w:t xml:space="preserve"> ace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bikas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01"/>
        </w:rPr>
        <w:t xml:space="preserve"> can</w:t>
      </w:r>
      <w:r>
        <w:rPr>
          <w:color w:val="070000"/>
        </w:rPr>
        <w:t xml:space="preserve"> i</w:t>
      </w:r>
      <w:r>
        <w:rPr>
          <w:color w:val="000003"/>
        </w:rPr>
        <w:t xml:space="preserve"> get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2"/>
        </w:rPr>
        <w:t xml:space="preserve"> in</w:t>
      </w:r>
      <w:r>
        <w:rPr>
          <w:color w:val="000000"/>
        </w:rPr>
        <w:t xml:space="preserve"> paybill</w:t>
      </w:r>
      <w:r>
        <w:rPr>
          <w:color w:val="0000A5"/>
        </w:rPr>
        <w:t xml:space="preserve"> tk</w:t>
      </w:r>
      <w:r>
        <w:rPr>
          <w:color w:val="000000"/>
        </w:rPr>
        <w:t xml:space="preserve"> option</w:t>
      </w:r>
      <w:r>
        <w:br/>
      </w:r>
      <w:r>
        <w:rPr>
          <w:color w:val="000010"/>
        </w:rPr>
        <w:t xml:space="preserve"> kono</w:t>
      </w:r>
      <w:r>
        <w:rPr>
          <w:color w:val="000000"/>
        </w:rPr>
        <w:t xml:space="preserve"> nirdishto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70000"/>
        </w:rPr>
        <w:t xml:space="preserve"> amr</w:t>
      </w:r>
      <w:r>
        <w:rPr>
          <w:color w:val="070000"/>
        </w:rPr>
        <w:t xml:space="preserve"> jonno</w:t>
      </w:r>
      <w:r>
        <w:rPr>
          <w:color w:val="000000"/>
        </w:rPr>
        <w:t xml:space="preserve"> akn</w:t>
      </w:r>
      <w:r>
        <w:rPr>
          <w:color w:val="010000"/>
        </w:rPr>
        <w:t xml:space="preserve"> o</w:t>
      </w:r>
      <w:r>
        <w:rPr>
          <w:color w:val="00001A"/>
        </w:rPr>
        <w:t xml:space="preserve"> ase</w:t>
      </w:r>
      <w:r>
        <w:rPr>
          <w:color w:val="000000"/>
        </w:rPr>
        <w:t xml:space="preserve"> kih</w:t>
      </w:r>
      <w:r>
        <w:rPr>
          <w:color w:val="1C0000"/>
        </w:rPr>
        <w:t xml:space="preserve"> ai</w:t>
      </w:r>
      <w:r>
        <w:rPr>
          <w:color w:val="000001"/>
        </w:rPr>
        <w:t xml:space="preserve"> namber</w:t>
      </w:r>
      <w:r>
        <w:rPr>
          <w:color w:val="470000"/>
        </w:rPr>
        <w:t xml:space="preserve"> a</w:t>
      </w:r>
      <w:r>
        <w:rPr>
          <w:color w:val="020000"/>
        </w:rPr>
        <w:t xml:space="preserve"> plz</w:t>
      </w:r>
      <w:r>
        <w:rPr>
          <w:color w:val="000000"/>
        </w:rPr>
        <w:t xml:space="preserve"> cheek</w:t>
      </w:r>
      <w:r>
        <w:rPr>
          <w:color w:val="000005"/>
        </w:rPr>
        <w:t xml:space="preserve"> kore</w:t>
      </w:r>
      <w:r>
        <w:rPr>
          <w:color w:val="010000"/>
        </w:rPr>
        <w:t xml:space="preserve"> bolben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20000"/>
        </w:rPr>
        <w:t xml:space="preserve"> ke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rPr>
          <w:color w:val="020000"/>
        </w:rPr>
        <w:t xml:space="preserve"> please</w:t>
      </w:r>
      <w:r>
        <w:rPr>
          <w:color w:val="020000"/>
        </w:rPr>
        <w:t xml:space="preserve"> bolen</w:t>
      </w:r>
      <w:r>
        <w:br/>
      </w:r>
      <w:r>
        <w:rPr>
          <w:color w:val="000000"/>
        </w:rPr>
        <w:t xml:space="preserve"> অামার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br/>
      </w:r>
      <w:r>
        <w:rPr>
          <w:color w:val="000010"/>
        </w:rPr>
        <w:t xml:space="preserve"> kono</w:t>
      </w:r>
      <w:r>
        <w:rPr>
          <w:color w:val="000000"/>
        </w:rPr>
        <w:t xml:space="preserve"> nirdishto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20000"/>
        </w:rPr>
        <w:t xml:space="preserve"> ke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offor</w:t>
      </w:r>
      <w:r>
        <w:rPr>
          <w:color w:val="020000"/>
        </w:rPr>
        <w:t xml:space="preserve"> asa</w:t>
      </w:r>
      <w:r>
        <w:br/>
      </w:r>
      <w:r>
        <w:rPr>
          <w:color w:val="000016"/>
        </w:rPr>
        <w:t xml:space="preserve"> ei</w:t>
      </w:r>
      <w:r>
        <w:rPr>
          <w:color w:val="000029"/>
        </w:rPr>
        <w:t xml:space="preserve"> bkash</w:t>
      </w:r>
      <w:r>
        <w:rPr>
          <w:color w:val="000004"/>
        </w:rPr>
        <w:t xml:space="preserve"> no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0"/>
        </w:rPr>
        <w:t xml:space="preserve"> bach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0"/>
        </w:rPr>
        <w:t xml:space="preserve"> projujjo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10000"/>
        </w:rPr>
        <w:t xml:space="preserve"> ame</w:t>
      </w:r>
      <w:r>
        <w:rPr>
          <w:color w:val="000001"/>
        </w:rPr>
        <w:t xml:space="preserve"> sim</w:t>
      </w:r>
      <w:r>
        <w:rPr>
          <w:color w:val="470000"/>
        </w:rPr>
        <w:t xml:space="preserve"> a</w:t>
      </w:r>
      <w:r>
        <w:rPr>
          <w:color w:val="000000"/>
        </w:rPr>
        <w:t xml:space="preserve"> akn</w:t>
      </w:r>
      <w:r>
        <w:rPr>
          <w:color w:val="010000"/>
        </w:rPr>
        <w:t xml:space="preserve"> o</w:t>
      </w:r>
      <w:r>
        <w:rPr>
          <w:color w:val="00001A"/>
        </w:rPr>
        <w:t xml:space="preserve"> ase</w:t>
      </w:r>
      <w:r>
        <w:rPr>
          <w:color w:val="000000"/>
        </w:rPr>
        <w:t xml:space="preserve"> kih</w:t>
      </w:r>
      <w:r>
        <w:rPr>
          <w:color w:val="1C0000"/>
        </w:rPr>
        <w:t xml:space="preserve"> ai</w:t>
      </w:r>
      <w:r>
        <w:rPr>
          <w:color w:val="000001"/>
        </w:rPr>
        <w:t xml:space="preserve"> namber</w:t>
      </w:r>
      <w:r>
        <w:rPr>
          <w:color w:val="470000"/>
        </w:rPr>
        <w:t xml:space="preserve"> a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1A"/>
        </w:rPr>
        <w:t xml:space="preserve"> ase</w:t>
      </w:r>
      <w:r>
        <w:rPr>
          <w:color w:val="040000"/>
        </w:rPr>
        <w:t xml:space="preserve"> kina</w:t>
      </w:r>
      <w:r>
        <w:rPr>
          <w:color w:val="020000"/>
        </w:rPr>
        <w:t xml:space="preserve"> plz</w:t>
      </w:r>
      <w:r>
        <w:rPr>
          <w:color w:val="000003"/>
        </w:rPr>
        <w:t xml:space="preserve"> janaben</w:t>
      </w:r>
      <w:r>
        <w:br/>
      </w:r>
      <w:r>
        <w:rPr>
          <w:color w:val="000029"/>
        </w:rPr>
        <w:t xml:space="preserve"> bkash</w:t>
      </w:r>
      <w:r>
        <w:rPr>
          <w:color w:val="000001"/>
        </w:rPr>
        <w:t xml:space="preserve"> cashout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br/>
      </w:r>
      <w:r>
        <w:rPr>
          <w:color w:val="000001"/>
        </w:rPr>
        <w:t xml:space="preserve"> cashout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kindly</w:t>
      </w:r>
      <w:r>
        <w:rPr>
          <w:color w:val="000002"/>
        </w:rPr>
        <w:t xml:space="preserve"> check</w:t>
      </w:r>
      <w:r>
        <w:rPr>
          <w:color w:val="000000"/>
        </w:rPr>
        <w:t xml:space="preserve"> koren</w:t>
      </w:r>
      <w:r>
        <w:rPr>
          <w:color w:val="000000"/>
        </w:rPr>
        <w:t xml:space="preserve"> tw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01"/>
        </w:rPr>
        <w:t xml:space="preserve"> রির্চাজ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ক্যাশব্যাগ</w:t>
      </w:r>
      <w:r>
        <w:rPr>
          <w:color w:val="3C0000"/>
        </w:rPr>
        <w:t xml:space="preserve"> এই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ব্যাগ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00001C"/>
        </w:rPr>
        <w:t xml:space="preserve"> পাবো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টায়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cashout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01"/>
        </w:rPr>
        <w:t xml:space="preserve"> রির্চাজ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ক্যাশব্যাগ</w:t>
      </w:r>
      <w:r>
        <w:rPr>
          <w:color w:val="3C0000"/>
        </w:rPr>
        <w:t xml:space="preserve"> এই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ব্যাগ</w:t>
      </w:r>
      <w:r>
        <w:rPr>
          <w:color w:val="00000F"/>
        </w:rPr>
        <w:t xml:space="preserve"> টা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00001C"/>
        </w:rPr>
        <w:t xml:space="preserve"> পাবো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টায়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A"/>
        </w:rPr>
        <w:t xml:space="preserve"> ace</w:t>
      </w:r>
      <w:r>
        <w:rPr>
          <w:color w:val="0000A5"/>
        </w:rPr>
        <w:t xml:space="preserve"> tk</w:t>
      </w:r>
      <w:r>
        <w:rPr>
          <w:color w:val="000000"/>
        </w:rPr>
        <w:t xml:space="preserve"> cb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ম্যাছেজ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পার্সেন্ট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10000"/>
        </w:rPr>
        <w:t xml:space="preserve"> ও</w:t>
      </w:r>
      <w:r>
        <w:rPr>
          <w:color w:val="000005"/>
        </w:rPr>
        <w:t xml:space="preserve"> প্রযোজ্য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C0000"/>
        </w:rPr>
        <w:t xml:space="preserve"> এটা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8"/>
        </w:rPr>
        <w:t xml:space="preserve"> নাম্বার</w:t>
      </w:r>
      <w:r>
        <w:br/>
      </w:r>
      <w:r>
        <w:rPr>
          <w:color w:val="0000A5"/>
        </w:rPr>
        <w:t xml:space="preserve"> tk</w:t>
      </w:r>
      <w:r>
        <w:rPr>
          <w:color w:val="000002"/>
        </w:rPr>
        <w:t xml:space="preserve"> pay</w:t>
      </w:r>
      <w:r>
        <w:rPr>
          <w:color w:val="000003"/>
        </w:rPr>
        <w:t xml:space="preserve"> bill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0"/>
        </w:rPr>
        <w:t xml:space="preserve"> jnnw</w:t>
      </w:r>
      <w:r>
        <w:rPr>
          <w:color w:val="6E0000"/>
        </w:rPr>
        <w:t xml:space="preserve"> ki</w:t>
      </w:r>
      <w:r>
        <w:rPr>
          <w:color w:val="000003"/>
        </w:rPr>
        <w:t xml:space="preserve"> eligible</w:t>
      </w:r>
      <w:r>
        <w:br/>
      </w:r>
      <w:r>
        <w:rPr>
          <w:color w:val="470000"/>
        </w:rPr>
        <w:t xml:space="preserve"> a</w:t>
      </w:r>
      <w:r>
        <w:rPr>
          <w:color w:val="000000"/>
        </w:rPr>
        <w:t xml:space="preserve"> nambere</w:t>
      </w:r>
      <w:r>
        <w:rPr>
          <w:color w:val="030000"/>
        </w:rPr>
        <w:t xml:space="preserve"> akta</w:t>
      </w:r>
      <w:r>
        <w:rPr>
          <w:color w:val="000002"/>
        </w:rPr>
        <w:t xml:space="preserve"> sms</w:t>
      </w:r>
      <w:r>
        <w:rPr>
          <w:color w:val="000000"/>
        </w:rPr>
        <w:t xml:space="preserve"> aicilo</w:t>
      </w:r>
      <w:r>
        <w:rPr>
          <w:color w:val="00005E"/>
        </w:rPr>
        <w:t xml:space="preserve"> taka</w:t>
      </w:r>
      <w:r>
        <w:rPr>
          <w:color w:val="000000"/>
        </w:rPr>
        <w:t xml:space="preserve"> ricaje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1C0000"/>
        </w:rPr>
        <w:t xml:space="preserve"> ai</w:t>
      </w:r>
      <w:r>
        <w:rPr>
          <w:color w:val="000004"/>
        </w:rPr>
        <w:t xml:space="preserve"> no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2"/>
        </w:rPr>
        <w:t xml:space="preserve"> dibe</w:t>
      </w:r>
      <w:r>
        <w:rPr>
          <w:color w:val="6E0000"/>
        </w:rPr>
        <w:t xml:space="preserve"> ki</w:t>
      </w:r>
      <w:r>
        <w:br/>
      </w:r>
      <w:r>
        <w:rPr>
          <w:color w:val="1C0000"/>
        </w:rPr>
        <w:t xml:space="preserve"> ai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2"/>
        </w:rPr>
        <w:t xml:space="preserve"> dibe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00"/>
        </w:rPr>
        <w:t xml:space="preserve"> thika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29"/>
        </w:rPr>
        <w:t xml:space="preserve"> bkash</w:t>
      </w:r>
      <w:r>
        <w:rPr>
          <w:color w:val="000024"/>
        </w:rPr>
        <w:t xml:space="preserve"> ta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33"/>
        </w:rPr>
        <w:t xml:space="preserve"> e</w:t>
      </w:r>
      <w:r>
        <w:rPr>
          <w:color w:val="000000"/>
        </w:rPr>
        <w:t xml:space="preserve"> eligble</w:t>
      </w:r>
      <w:r>
        <w:rPr>
          <w:color w:val="040000"/>
        </w:rPr>
        <w:t xml:space="preserve"> kina</w:t>
      </w:r>
      <w:r>
        <w:br/>
      </w:r>
      <w:r>
        <w:rPr>
          <w:color w:val="000000"/>
        </w:rPr>
        <w:t xml:space="preserve"> অামার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নং</w:t>
      </w:r>
      <w:r>
        <w:rPr>
          <w:color w:val="000000"/>
        </w:rPr>
        <w:t xml:space="preserve"> personal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নং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agent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ঠুকালে</w:t>
      </w:r>
      <w:r>
        <w:rPr>
          <w:color w:val="000000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বোনাশ</w:t>
      </w:r>
      <w:r>
        <w:rPr>
          <w:color w:val="00001C"/>
        </w:rPr>
        <w:t xml:space="preserve"> পাবো</w:t>
      </w:r>
      <w:r>
        <w:br/>
      </w:r>
      <w:r>
        <w:rPr>
          <w:color w:val="000029"/>
        </w:rPr>
        <w:t xml:space="preserve"> bkash</w:t>
      </w:r>
      <w:r>
        <w:rPr>
          <w:color w:val="000033"/>
        </w:rPr>
        <w:t xml:space="preserve"> e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kore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and</w:t>
      </w:r>
      <w:r>
        <w:rPr>
          <w:color w:val="000001"/>
        </w:rPr>
        <w:t xml:space="preserve"> coupon</w:t>
      </w:r>
      <w:r>
        <w:rPr>
          <w:color w:val="000000"/>
        </w:rPr>
        <w:t xml:space="preserve"> campain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kina</w:t>
      </w:r>
      <w:r>
        <w:rPr>
          <w:color w:val="000003"/>
        </w:rPr>
        <w:t xml:space="preserve"> janaben</w:t>
      </w:r>
      <w:r>
        <w:rPr>
          <w:color w:val="010000"/>
        </w:rPr>
        <w:t xml:space="preserve"> ektu</w:t>
      </w:r>
      <w:r>
        <w:rPr>
          <w:color w:val="000000"/>
        </w:rPr>
        <w:t xml:space="preserve"> deke</w:t>
      </w:r>
      <w:r>
        <w:br/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4C"/>
        </w:rPr>
        <w:t xml:space="preserve"> cashback</w:t>
      </w:r>
      <w:r>
        <w:rPr>
          <w:color w:val="000002"/>
        </w:rPr>
        <w:t xml:space="preserve"> dibe</w:t>
      </w:r>
      <w:r>
        <w:rPr>
          <w:color w:val="6E0000"/>
        </w:rPr>
        <w:t xml:space="preserve"> ki</w:t>
      </w:r>
      <w:r>
        <w:br/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01"/>
        </w:rPr>
        <w:t xml:space="preserve"> cashout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000002"/>
        </w:rPr>
        <w:t xml:space="preserve"> apps</w:t>
      </w:r>
      <w:r>
        <w:rPr>
          <w:color w:val="000000"/>
        </w:rPr>
        <w:t xml:space="preserve"> diya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020000"/>
        </w:rPr>
        <w:t xml:space="preserve"> asa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so</w:t>
      </w:r>
      <w:r>
        <w:rPr>
          <w:color w:val="000000"/>
        </w:rPr>
        <w:t xml:space="preserve"> nambar</w:t>
      </w:r>
      <w:r>
        <w:rPr>
          <w:color w:val="470000"/>
        </w:rPr>
        <w:t xml:space="preserve"> a</w:t>
      </w:r>
      <w:r>
        <w:rPr>
          <w:color w:val="010000"/>
        </w:rPr>
        <w:t xml:space="preserve"> sob</w:t>
      </w:r>
      <w:r>
        <w:rPr>
          <w:color w:val="00006C"/>
        </w:rPr>
        <w:t xml:space="preserve"> offer</w:t>
      </w:r>
      <w:r>
        <w:rPr>
          <w:color w:val="000000"/>
        </w:rPr>
        <w:t xml:space="preserve"> bolan</w:t>
      </w:r>
      <w:r>
        <w:br/>
      </w:r>
      <w:r>
        <w:rPr>
          <w:color w:val="070000"/>
        </w:rPr>
        <w:t xml:space="preserve"> amr</w:t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040000"/>
        </w:rPr>
        <w:t xml:space="preserve"> kina</w:t>
      </w:r>
      <w:r>
        <w:rPr>
          <w:color w:val="000000"/>
        </w:rPr>
        <w:t xml:space="preserve"> kindly</w:t>
      </w:r>
      <w:r>
        <w:rPr>
          <w:color w:val="000003"/>
        </w:rPr>
        <w:t xml:space="preserve"> janaben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cash-out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cash-out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40000"/>
        </w:rPr>
        <w:t xml:space="preserve"> eta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এ্যাকাউন্টে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8"/>
        </w:rPr>
        <w:t xml:space="preserve"> মোবাইল</w:t>
      </w:r>
      <w:r>
        <w:rPr>
          <w:color w:val="000001"/>
        </w:rPr>
        <w:t xml:space="preserve"> রিচার্জের</w:t>
      </w:r>
      <w:r>
        <w:br/>
      </w:r>
      <w:r>
        <w:rPr>
          <w:color w:val="0F0000"/>
        </w:rPr>
        <w:t xml:space="preserve"> amar</w:t>
      </w:r>
      <w:r>
        <w:rPr>
          <w:color w:val="000001"/>
        </w:rPr>
        <w:t xml:space="preserve"> nambare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10000"/>
        </w:rPr>
        <w:t xml:space="preserve"> aktu</w:t>
      </w:r>
      <w:r>
        <w:rPr>
          <w:color w:val="000002"/>
        </w:rPr>
        <w:t xml:space="preserve"> check</w:t>
      </w:r>
      <w:r>
        <w:rPr>
          <w:color w:val="000005"/>
        </w:rPr>
        <w:t xml:space="preserve"> kore</w:t>
      </w:r>
      <w:r>
        <w:rPr>
          <w:color w:val="000000"/>
        </w:rPr>
        <w:t xml:space="preserve"> dekhben</w:t>
      </w:r>
      <w:r>
        <w:rPr>
          <w:color w:val="000001"/>
        </w:rPr>
        <w:t xml:space="preserve"> akhon</w:t>
      </w:r>
      <w:r>
        <w:rPr>
          <w:color w:val="190000"/>
        </w:rPr>
        <w:t xml:space="preserve"> ami</w:t>
      </w:r>
      <w:r>
        <w:rPr>
          <w:color w:val="020000"/>
        </w:rPr>
        <w:t xml:space="preserve"> jodi</w:t>
      </w:r>
      <w:r>
        <w:rPr>
          <w:color w:val="000003"/>
        </w:rPr>
        <w:t xml:space="preserve"> daraz</w:t>
      </w:r>
      <w:r>
        <w:rPr>
          <w:color w:val="470000"/>
        </w:rPr>
        <w:t xml:space="preserve"> a</w:t>
      </w:r>
      <w:r>
        <w:rPr>
          <w:color w:val="000007"/>
        </w:rPr>
        <w:t xml:space="preserve"> payment</w:t>
      </w:r>
      <w:r>
        <w:rPr>
          <w:color w:val="010000"/>
        </w:rPr>
        <w:t xml:space="preserve"> kori</w:t>
      </w:r>
      <w:r>
        <w:rPr>
          <w:color w:val="010000"/>
        </w:rPr>
        <w:t xml:space="preserve"> tahole</w:t>
      </w:r>
      <w:r>
        <w:rPr>
          <w:color w:val="000006"/>
        </w:rPr>
        <w:t xml:space="preserve"> koto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000004"/>
        </w:rPr>
        <w:t xml:space="preserve"> my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br/>
      </w:r>
      <w:r>
        <w:rPr>
          <w:color w:val="000000"/>
        </w:rPr>
        <w:t xml:space="preserve"> aei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02"/>
        </w:rPr>
        <w:t xml:space="preserve"> kno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নাম্বারটিতে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এটাতে</w:t>
      </w:r>
      <w:r>
        <w:br/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040000"/>
        </w:rPr>
        <w:t xml:space="preserve"> kina</w:t>
      </w:r>
      <w:r>
        <w:rPr>
          <w:color w:val="000000"/>
        </w:rPr>
        <w:t xml:space="preserve"> offerta</w:t>
      </w:r>
      <w:r>
        <w:rPr>
          <w:color w:val="010000"/>
        </w:rPr>
        <w:t xml:space="preserve"> ektu</w:t>
      </w:r>
      <w:r>
        <w:rPr>
          <w:color w:val="000000"/>
        </w:rPr>
        <w:t xml:space="preserve"> dekhe</w:t>
      </w:r>
      <w:r>
        <w:rPr>
          <w:color w:val="000000"/>
        </w:rPr>
        <w:t xml:space="preserve"> den</w:t>
      </w:r>
      <w:r>
        <w:rPr>
          <w:color w:val="020000"/>
        </w:rPr>
        <w:t xml:space="preserve"> please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স্পেশাল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বতমানে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01"/>
        </w:rPr>
        <w:t xml:space="preserve"> আফার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বতমানে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02"/>
        </w:rPr>
        <w:t xml:space="preserve"> নতুন</w:t>
      </w:r>
      <w:r>
        <w:rPr>
          <w:color w:val="000001"/>
        </w:rPr>
        <w:t xml:space="preserve"> আফার</w:t>
      </w:r>
      <w:r>
        <w:rPr>
          <w:color w:val="000001"/>
        </w:rPr>
        <w:t xml:space="preserve"> দেওয়া</w:t>
      </w:r>
      <w:r>
        <w:rPr>
          <w:color w:val="000000"/>
        </w:rPr>
        <w:t xml:space="preserve"> হয়েছে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borle</w:t>
      </w:r>
      <w:r>
        <w:rPr>
          <w:color w:val="00005E"/>
        </w:rPr>
        <w:t xml:space="preserve"> taka</w:t>
      </w:r>
      <w:r>
        <w:rPr>
          <w:color w:val="000000"/>
        </w:rPr>
        <w:t xml:space="preserve"> free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0A"/>
        </w:rPr>
        <w:t xml:space="preserve"> ace</w:t>
      </w:r>
      <w:r>
        <w:rPr>
          <w:color w:val="060000"/>
        </w:rPr>
        <w:t xml:space="preserve"> ata</w:t>
      </w:r>
      <w:r>
        <w:rPr>
          <w:color w:val="000002"/>
        </w:rPr>
        <w:t xml:space="preserve"> sobar</w:t>
      </w:r>
      <w:r>
        <w:rPr>
          <w:color w:val="070000"/>
        </w:rPr>
        <w:t xml:space="preserve"> jonno</w:t>
      </w:r>
      <w:r>
        <w:rPr>
          <w:color w:val="6E0000"/>
        </w:rPr>
        <w:t xml:space="preserve"> ki</w:t>
      </w:r>
      <w:r>
        <w:br/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বতমানে</w:t>
      </w:r>
      <w:r>
        <w:rPr>
          <w:color w:val="680000"/>
        </w:rPr>
        <w:t xml:space="preserve"> কি</w:t>
      </w:r>
      <w:r>
        <w:rPr>
          <w:color w:val="000008"/>
        </w:rPr>
        <w:t xml:space="preserve"> মোবাইল</w:t>
      </w:r>
      <w:r>
        <w:rPr>
          <w:color w:val="000000"/>
        </w:rPr>
        <w:t xml:space="preserve"> রিচাজের</w:t>
      </w:r>
      <w:r>
        <w:rPr>
          <w:color w:val="010000"/>
        </w:rPr>
        <w:t xml:space="preserve"> উপর</w:t>
      </w:r>
      <w:r>
        <w:rPr>
          <w:color w:val="110000"/>
        </w:rPr>
        <w:t xml:space="preserve"> কোন</w:t>
      </w:r>
      <w:r>
        <w:rPr>
          <w:color w:val="000001"/>
        </w:rPr>
        <w:t xml:space="preserve"> কেসবেক</w:t>
      </w:r>
      <w:r>
        <w:rPr>
          <w:color w:val="000001"/>
        </w:rPr>
        <w:t xml:space="preserve"> আফার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2"/>
        </w:rPr>
        <w:t xml:space="preserve"> নির্দিষ্ট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বতমানে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01"/>
        </w:rPr>
        <w:t xml:space="preserve"> কেসবেক</w:t>
      </w:r>
      <w:r>
        <w:rPr>
          <w:color w:val="000001"/>
        </w:rPr>
        <w:t xml:space="preserve"> আফার</w:t>
      </w:r>
      <w:r>
        <w:rPr>
          <w:color w:val="000038"/>
        </w:rPr>
        <w:t xml:space="preserve"> আছে</w:t>
      </w:r>
      <w:r>
        <w:br/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2"/>
        </w:rPr>
        <w:t xml:space="preserve"> kno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26"/>
        </w:rPr>
        <w:t xml:space="preserve"> number</w:t>
      </w:r>
      <w:r>
        <w:rPr>
          <w:color w:val="000000"/>
        </w:rPr>
        <w:t xml:space="preserve"> specific</w:t>
      </w:r>
      <w:r>
        <w:rPr>
          <w:color w:val="00006C"/>
        </w:rPr>
        <w:t xml:space="preserve"> offer</w:t>
      </w:r>
      <w:r>
        <w:rPr>
          <w:color w:val="040000"/>
        </w:rPr>
        <w:t xml:space="preserve"> for</w:t>
      </w:r>
      <w:r>
        <w:br/>
      </w:r>
      <w:r>
        <w:rPr>
          <w:color w:val="000026"/>
        </w:rPr>
        <w:t xml:space="preserve"> number</w:t>
      </w:r>
      <w:r>
        <w:rPr>
          <w:color w:val="030000"/>
        </w:rPr>
        <w:t xml:space="preserve"> is</w:t>
      </w:r>
      <w:r>
        <w:rPr>
          <w:color w:val="000000"/>
        </w:rPr>
        <w:t xml:space="preserve"> specific</w:t>
      </w:r>
      <w:r>
        <w:rPr>
          <w:color w:val="00006C"/>
        </w:rPr>
        <w:t xml:space="preserve"> offer</w:t>
      </w:r>
      <w:r>
        <w:rPr>
          <w:color w:val="040000"/>
        </w:rPr>
        <w:t xml:space="preserve"> for</w:t>
      </w:r>
      <w:r>
        <w:br/>
      </w:r>
      <w:r>
        <w:rPr>
          <w:color w:val="0F0000"/>
        </w:rPr>
        <w:t xml:space="preserve"> amar</w:t>
      </w:r>
      <w:r>
        <w:rPr>
          <w:color w:val="070000"/>
        </w:rPr>
        <w:t xml:space="preserve"> jonno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00000"/>
        </w:rPr>
        <w:t xml:space="preserve"> deken</w:t>
      </w:r>
      <w:r>
        <w:rPr>
          <w:color w:val="0A0000"/>
        </w:rPr>
        <w:t xml:space="preserve"> to</w:t>
      </w:r>
      <w:r>
        <w:br/>
      </w:r>
      <w:r>
        <w:rPr>
          <w:color w:val="07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added</w:t>
      </w:r>
      <w:r>
        <w:rPr>
          <w:color w:val="000028"/>
        </w:rPr>
        <w:t xml:space="preserve"> money</w:t>
      </w:r>
      <w:r>
        <w:rPr>
          <w:color w:val="000002"/>
        </w:rPr>
        <w:t xml:space="preserve"> from</w:t>
      </w:r>
      <w:r>
        <w:rPr>
          <w:color w:val="000001"/>
        </w:rPr>
        <w:t xml:space="preserve"> visa</w:t>
      </w:r>
      <w:r>
        <w:rPr>
          <w:color w:val="000005"/>
        </w:rPr>
        <w:t xml:space="preserve"> card</w:t>
      </w:r>
      <w:r>
        <w:rPr>
          <w:color w:val="010000"/>
        </w:rPr>
        <w:t xml:space="preserve"> am</w:t>
      </w:r>
      <w:r>
        <w:rPr>
          <w:color w:val="070000"/>
        </w:rPr>
        <w:t xml:space="preserve"> i</w:t>
      </w:r>
      <w:r>
        <w:rPr>
          <w:color w:val="000003"/>
        </w:rPr>
        <w:t xml:space="preserve"> eligible</w:t>
      </w:r>
      <w:r>
        <w:rPr>
          <w:color w:val="0A0000"/>
        </w:rPr>
        <w:t xml:space="preserve"> to</w:t>
      </w:r>
      <w:r>
        <w:rPr>
          <w:color w:val="000003"/>
        </w:rPr>
        <w:t xml:space="preserve"> get</w:t>
      </w:r>
      <w:r>
        <w:rPr>
          <w:color w:val="010000"/>
        </w:rPr>
        <w:t xml:space="preserve"> the</w:t>
      </w:r>
      <w:r>
        <w:rPr>
          <w:color w:val="00004C"/>
        </w:rPr>
        <w:t xml:space="preserve"> cashback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0"/>
        </w:rPr>
        <w:t xml:space="preserve"> aseki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10000"/>
        </w:rPr>
        <w:t xml:space="preserve"> krle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00"/>
        </w:rPr>
        <w:t xml:space="preserve"> onek</w:t>
      </w:r>
      <w:r>
        <w:rPr>
          <w:color w:val="010000"/>
        </w:rPr>
        <w:t xml:space="preserve"> age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korechilam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একাউন্টটি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অফারের</w:t>
      </w:r>
      <w:r>
        <w:rPr>
          <w:color w:val="000001"/>
        </w:rPr>
        <w:t xml:space="preserve"> অন্তর্ভুক্ত</w:t>
      </w:r>
      <w:r>
        <w:br/>
      </w:r>
      <w:r>
        <w:rPr>
          <w:color w:val="3C0000"/>
        </w:rPr>
        <w:t xml:space="preserve"> এই</w:t>
      </w:r>
      <w:r>
        <w:rPr>
          <w:color w:val="00000D"/>
        </w:rPr>
        <w:t xml:space="preserve"> বিকাশে</w:t>
      </w:r>
      <w:r>
        <w:rPr>
          <w:color w:val="000004"/>
        </w:rPr>
        <w:t xml:space="preserve"> একাউন্টে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000000"/>
        </w:rPr>
        <w:t xml:space="preserve"> এভেলেবল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8"/>
        </w:rPr>
        <w:t xml:space="preserve"> মোবাইল</w:t>
      </w:r>
      <w:r>
        <w:rPr>
          <w:color w:val="000001"/>
        </w:rPr>
        <w:t xml:space="preserve"> রিচার্জের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basi</w:t>
      </w:r>
      <w:r>
        <w:rPr>
          <w:color w:val="000000"/>
        </w:rPr>
        <w:t xml:space="preserve"> casout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rPr>
          <w:color w:val="00002D"/>
        </w:rPr>
        <w:t xml:space="preserve"> pabo</w:t>
      </w:r>
      <w:r>
        <w:br/>
      </w:r>
      <w:r>
        <w:rPr>
          <w:color w:val="000003"/>
        </w:rPr>
        <w:t xml:space="preserve"> -</w:t>
      </w:r>
      <w:r>
        <w:rPr>
          <w:color w:val="0C0000"/>
        </w:rPr>
        <w:t xml:space="preserve"> এটা</w:t>
      </w:r>
      <w:r>
        <w:rPr>
          <w:color w:val="030000"/>
        </w:rPr>
        <w:t xml:space="preserve"> তে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একাউন্টে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1"/>
        </w:rPr>
        <w:t xml:space="preserve"> নিদিষ্ট</w:t>
      </w:r>
      <w:r>
        <w:rPr>
          <w:color w:val="00004B"/>
        </w:rPr>
        <w:t xml:space="preserve"> অফার</w:t>
      </w:r>
      <w:r>
        <w:br/>
      </w:r>
      <w:r>
        <w:rPr>
          <w:color w:val="000000"/>
        </w:rPr>
        <w:t xml:space="preserve"> ডেবিট</w:t>
      </w:r>
      <w:r>
        <w:rPr>
          <w:color w:val="000007"/>
        </w:rPr>
        <w:t xml:space="preserve"> কার্ড</w:t>
      </w:r>
      <w:r>
        <w:rPr>
          <w:color w:val="000000"/>
        </w:rPr>
        <w:t xml:space="preserve"> হতে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অনেকের</w:t>
      </w:r>
      <w:r>
        <w:rPr>
          <w:color w:val="000000"/>
        </w:rPr>
        <w:t xml:space="preserve"> মুঠোফোনে</w:t>
      </w:r>
      <w:r>
        <w:rPr>
          <w:color w:val="000000"/>
        </w:rPr>
        <w:t xml:space="preserve"> এরকম</w:t>
      </w:r>
      <w:r>
        <w:rPr>
          <w:color w:val="000002"/>
        </w:rPr>
        <w:t xml:space="preserve"> একটি</w:t>
      </w:r>
      <w:r>
        <w:rPr>
          <w:color w:val="000000"/>
        </w:rPr>
        <w:t xml:space="preserve"> এসএমএস</w:t>
      </w:r>
      <w:r>
        <w:rPr>
          <w:color w:val="000000"/>
        </w:rPr>
        <w:t xml:space="preserve"> এসেছে</w:t>
      </w:r>
      <w:r>
        <w:rPr>
          <w:color w:val="000005"/>
        </w:rPr>
        <w:t xml:space="preserve"> এখন</w:t>
      </w:r>
      <w:r>
        <w:rPr>
          <w:color w:val="1E0000"/>
        </w:rPr>
        <w:t xml:space="preserve"> আমি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অফারের</w:t>
      </w:r>
      <w:r>
        <w:rPr>
          <w:color w:val="000001"/>
        </w:rPr>
        <w:t xml:space="preserve"> আওতাভুক্ত</w:t>
      </w:r>
      <w:r>
        <w:rPr>
          <w:color w:val="070000"/>
        </w:rPr>
        <w:t xml:space="preserve"> নাকি</w:t>
      </w:r>
      <w:r>
        <w:rPr>
          <w:color w:val="000004"/>
        </w:rPr>
        <w:t xml:space="preserve"> জানাবেন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br/>
      </w:r>
      <w:r>
        <w:rPr>
          <w:color w:val="000004"/>
        </w:rPr>
        <w:t xml:space="preserve"> my</w:t>
      </w:r>
      <w:r>
        <w:rPr>
          <w:color w:val="000004"/>
        </w:rPr>
        <w:t xml:space="preserve"> no</w:t>
      </w:r>
      <w:r>
        <w:rPr>
          <w:color w:val="030000"/>
        </w:rPr>
        <w:t xml:space="preserve"> is</w:t>
      </w:r>
      <w:r>
        <w:rPr>
          <w:color w:val="010000"/>
        </w:rPr>
        <w:t xml:space="preserve"> am</w:t>
      </w:r>
      <w:r>
        <w:rPr>
          <w:color w:val="070000"/>
        </w:rPr>
        <w:t xml:space="preserve"> i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for</w:t>
      </w:r>
      <w:r>
        <w:rPr>
          <w:color w:val="000000"/>
        </w:rPr>
        <w:t xml:space="preserve"> getting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40000"/>
        </w:rPr>
        <w:t xml:space="preserve"> for</w:t>
      </w:r>
      <w:r>
        <w:rPr>
          <w:color w:val="000000"/>
        </w:rPr>
        <w:t xml:space="preserve"> adding</w:t>
      </w:r>
      <w:r>
        <w:rPr>
          <w:color w:val="0000A5"/>
        </w:rPr>
        <w:t xml:space="preserve"> tk</w:t>
      </w:r>
      <w:r>
        <w:rPr>
          <w:color w:val="000002"/>
        </w:rPr>
        <w:t xml:space="preserve"> from</w:t>
      </w:r>
      <w:r>
        <w:rPr>
          <w:color w:val="000005"/>
        </w:rPr>
        <w:t xml:space="preserve"> card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বর্তমানে</w:t>
      </w:r>
      <w:r>
        <w:rPr>
          <w:color w:val="000002"/>
        </w:rPr>
        <w:t xml:space="preserve"> নির্দিষ্ট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গ্রাহকের</w:t>
      </w:r>
      <w:r>
        <w:rPr>
          <w:color w:val="0B0000"/>
        </w:rPr>
        <w:t xml:space="preserve"> জন্য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চলছে</w:t>
      </w:r>
      <w:r>
        <w:rPr>
          <w:color w:val="0C0000"/>
        </w:rPr>
        <w:t xml:space="preserve"> এটা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নং</w:t>
      </w:r>
      <w:r>
        <w:rPr>
          <w:color w:val="130000"/>
        </w:rPr>
        <w:t xml:space="preserve"> এ</w:t>
      </w:r>
      <w:r>
        <w:rPr>
          <w:color w:val="000000"/>
        </w:rPr>
        <w:t xml:space="preserve"> ইসলামী</w:t>
      </w:r>
      <w:r>
        <w:rPr>
          <w:color w:val="000001"/>
        </w:rPr>
        <w:t xml:space="preserve"> ব্যাংকের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cellfin</w:t>
      </w:r>
      <w:r>
        <w:rPr>
          <w:color w:val="0B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08"/>
        </w:rPr>
        <w:t xml:space="preserve"> ৳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08"/>
        </w:rPr>
        <w:t xml:space="preserve"> ৳</w:t>
      </w:r>
      <w:r>
        <w:rPr>
          <w:color w:val="000001"/>
        </w:rPr>
        <w:t xml:space="preserve"> ক্যাশব্যক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নম্বর</w:t>
      </w:r>
      <w:r>
        <w:rPr>
          <w:color w:val="130000"/>
        </w:rPr>
        <w:t xml:space="preserve"> এ</w:t>
      </w:r>
      <w:r>
        <w:rPr>
          <w:color w:val="00000D"/>
        </w:rPr>
        <w:t xml:space="preserve"> পাব</w:t>
      </w:r>
      <w:r>
        <w:br/>
      </w:r>
      <w:r>
        <w:rPr>
          <w:color w:val="000000"/>
        </w:rPr>
        <w:t xml:space="preserve"> walaikum</w:t>
      </w:r>
      <w:r>
        <w:rPr>
          <w:color w:val="000000"/>
        </w:rPr>
        <w:t xml:space="preserve"> salam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02"/>
        </w:rPr>
        <w:t xml:space="preserve"> in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00000"/>
        </w:rPr>
        <w:t xml:space="preserve"> keu</w:t>
      </w:r>
      <w:r>
        <w:rPr>
          <w:color w:val="020000"/>
        </w:rPr>
        <w:t xml:space="preserve"> jodi</w:t>
      </w:r>
      <w:r>
        <w:rPr>
          <w:color w:val="070000"/>
        </w:rPr>
        <w:t xml:space="preserve"> amr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1"/>
        </w:rPr>
        <w:t xml:space="preserve"> send</w:t>
      </w:r>
      <w:r>
        <w:rPr>
          <w:color w:val="000028"/>
        </w:rPr>
        <w:t xml:space="preserve"> money</w:t>
      </w:r>
      <w:r>
        <w:rPr>
          <w:color w:val="000005"/>
        </w:rPr>
        <w:t xml:space="preserve"> kore</w:t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নম্বর</w:t>
      </w:r>
      <w:r>
        <w:rPr>
          <w:color w:val="130000"/>
        </w:rPr>
        <w:t xml:space="preserve"> এ</w:t>
      </w:r>
      <w:r>
        <w:rPr>
          <w:color w:val="00000D"/>
        </w:rPr>
        <w:t xml:space="preserve"> পাব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নাম্মারে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নাম্বারটিতে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নম্বরটিতে</w:t>
      </w:r>
      <w:r>
        <w:rPr>
          <w:color w:val="000000"/>
        </w:rPr>
        <w:t xml:space="preserve"> সেলফিন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03"/>
        </w:rPr>
        <w:t xml:space="preserve"> এডমানি</w:t>
      </w:r>
      <w:r>
        <w:rPr>
          <w:color w:val="260000"/>
        </w:rPr>
        <w:t xml:space="preserve"> করলে</w:t>
      </w:r>
      <w:r>
        <w:rPr>
          <w:color w:val="080000"/>
        </w:rPr>
        <w:t xml:space="preserve"> কোনো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ey</w:t>
      </w:r>
      <w:r>
        <w:rPr>
          <w:color w:val="00006C"/>
        </w:rPr>
        <w:t xml:space="preserve"> offer</w:t>
      </w:r>
      <w:r>
        <w:rPr>
          <w:color w:val="010000"/>
        </w:rPr>
        <w:t xml:space="preserve"> tar</w:t>
      </w:r>
      <w:r>
        <w:rPr>
          <w:color w:val="000004"/>
        </w:rPr>
        <w:t xml:space="preserve"> details</w:t>
      </w:r>
      <w:r>
        <w:rPr>
          <w:color w:val="080000"/>
        </w:rPr>
        <w:t xml:space="preserve"> jante</w:t>
      </w:r>
      <w:r>
        <w:rPr>
          <w:color w:val="000000"/>
        </w:rPr>
        <w:t xml:space="preserve"> sai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ডিসকাউন্ট</w:t>
      </w:r>
      <w:r>
        <w:rPr>
          <w:color w:val="000038"/>
        </w:rPr>
        <w:t xml:space="preserve"> আছে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br/>
      </w:r>
      <w:r>
        <w:rPr>
          <w:color w:val="190000"/>
        </w:rPr>
        <w:t xml:space="preserve"> ami</w:t>
      </w:r>
      <w:r>
        <w:rPr>
          <w:color w:val="000000"/>
        </w:rPr>
        <w:t xml:space="preserve"> goto</w:t>
      </w:r>
      <w:r>
        <w:rPr>
          <w:color w:val="000000"/>
        </w:rPr>
        <w:t xml:space="preserve"> সপ্তাহে</w:t>
      </w:r>
      <w:r>
        <w:rPr>
          <w:color w:val="020000"/>
        </w:rPr>
        <w:t xml:space="preserve"> +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korci</w:t>
      </w:r>
      <w:r>
        <w:rPr>
          <w:color w:val="1C0000"/>
        </w:rPr>
        <w:t xml:space="preserve"> ai</w:t>
      </w:r>
      <w:r>
        <w:rPr>
          <w:color w:val="000000"/>
        </w:rPr>
        <w:t xml:space="preserve"> সপ্তায়</w:t>
      </w:r>
      <w:r>
        <w:rPr>
          <w:color w:val="000001"/>
        </w:rPr>
        <w:t xml:space="preserve"> tarik</w:t>
      </w:r>
      <w:r>
        <w:rPr>
          <w:color w:val="000000"/>
        </w:rPr>
        <w:t xml:space="preserve"> korce</w:t>
      </w:r>
      <w:r>
        <w:rPr>
          <w:color w:val="6E0000"/>
        </w:rPr>
        <w:t xml:space="preserve"> ki</w:t>
      </w:r>
      <w:r>
        <w:rPr>
          <w:color w:val="000000"/>
        </w:rPr>
        <w:t xml:space="preserve"> takat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110000"/>
        </w:rPr>
        <w:t xml:space="preserve"> কোন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একাউন্টে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00"/>
        </w:rPr>
        <w:t xml:space="preserve"> ডিসকাউন্ট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&gt;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br/>
      </w:r>
      <w:r>
        <w:rPr>
          <w:color w:val="070000"/>
        </w:rPr>
        <w:t xml:space="preserve"> amr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29"/>
        </w:rPr>
        <w:t xml:space="preserve"> bkash</w:t>
      </w:r>
      <w:r>
        <w:rPr>
          <w:color w:val="000002"/>
        </w:rPr>
        <w:t xml:space="preserve"> r</w:t>
      </w:r>
      <w:r>
        <w:rPr>
          <w:color w:val="6E0000"/>
        </w:rPr>
        <w:t xml:space="preserve"> ki</w:t>
      </w:r>
      <w:r>
        <w:rPr>
          <w:color w:val="000001"/>
        </w:rPr>
        <w:t xml:space="preserve"> offar</w:t>
      </w:r>
      <w:r>
        <w:rPr>
          <w:color w:val="00001A"/>
        </w:rPr>
        <w:t xml:space="preserve"> ase</w:t>
      </w:r>
      <w:r>
        <w:rPr>
          <w:color w:val="000000"/>
        </w:rPr>
        <w:t xml:space="preserve"> janabn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A5"/>
        </w:rPr>
        <w:t xml:space="preserve"> tk</w:t>
      </w:r>
      <w:r>
        <w:rPr>
          <w:color w:val="000000"/>
        </w:rPr>
        <w:t xml:space="preserve"> cellfin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01"/>
        </w:rPr>
        <w:t xml:space="preserve"> mony</w:t>
      </w:r>
      <w:r>
        <w:rPr>
          <w:color w:val="00006C"/>
        </w:rPr>
        <w:t xml:space="preserve"> offer</w:t>
      </w:r>
      <w:r>
        <w:rPr>
          <w:color w:val="000000"/>
        </w:rPr>
        <w:t xml:space="preserve"> aai</w:t>
      </w:r>
      <w:r>
        <w:rPr>
          <w:color w:val="000000"/>
        </w:rPr>
        <w:t xml:space="preserve"> nmber</w:t>
      </w:r>
      <w:r>
        <w:rPr>
          <w:color w:val="470000"/>
        </w:rPr>
        <w:t xml:space="preserve"> a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একাউন্টে</w:t>
      </w:r>
      <w:r>
        <w:br/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2B"/>
        </w:rPr>
        <w:t xml:space="preserve"> add</w:t>
      </w:r>
      <w:r>
        <w:rPr>
          <w:color w:val="000001"/>
        </w:rPr>
        <w:t xml:space="preserve"> mony</w:t>
      </w:r>
      <w:r>
        <w:rPr>
          <w:color w:val="000001"/>
        </w:rPr>
        <w:t xml:space="preserve"> takar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000000"/>
        </w:rPr>
        <w:t xml:space="preserve"> aai</w:t>
      </w:r>
      <w:r>
        <w:rPr>
          <w:color w:val="000000"/>
        </w:rPr>
        <w:t xml:space="preserve"> nmber</w:t>
      </w:r>
      <w:r>
        <w:rPr>
          <w:color w:val="470000"/>
        </w:rPr>
        <w:t xml:space="preserve"> a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1C0000"/>
        </w:rPr>
        <w:t xml:space="preserve"> ai</w:t>
      </w:r>
      <w:r>
        <w:rPr>
          <w:color w:val="000004"/>
        </w:rPr>
        <w:t xml:space="preserve"> no</w:t>
      </w:r>
      <w:r>
        <w:rPr>
          <w:color w:val="000002"/>
        </w:rPr>
        <w:t xml:space="preserve"> pay</w:t>
      </w:r>
      <w:r>
        <w:rPr>
          <w:color w:val="000003"/>
        </w:rPr>
        <w:t xml:space="preserve"> bill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otaka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in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br/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উপরে</w:t>
      </w:r>
      <w:r>
        <w:rPr>
          <w:color w:val="000000"/>
        </w:rPr>
        <w:t xml:space="preserve"> পল্লী</w:t>
      </w:r>
      <w:r>
        <w:rPr>
          <w:color w:val="000000"/>
        </w:rPr>
        <w:t xml:space="preserve"> বিদ্যুৎ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দিলে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29"/>
        </w:rPr>
        <w:t xml:space="preserve"> bkash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470000"/>
        </w:rPr>
        <w:t xml:space="preserve"> a</w:t>
      </w:r>
      <w:r>
        <w:rPr>
          <w:color w:val="000010"/>
        </w:rPr>
        <w:t xml:space="preserve"> ache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br/>
      </w:r>
      <w:r>
        <w:rPr>
          <w:color w:val="000000"/>
        </w:rPr>
        <w:t xml:space="preserve"> এএটিম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এ্যাডমানিতে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2"/>
        </w:rPr>
        <w:t xml:space="preserve"> check</w:t>
      </w:r>
      <w:r>
        <w:rPr>
          <w:color w:val="000000"/>
        </w:rPr>
        <w:t xml:space="preserve"> den</w:t>
      </w:r>
      <w:r>
        <w:rPr>
          <w:color w:val="000000"/>
        </w:rPr>
        <w:t xml:space="preserve"> +-</w:t>
      </w:r>
      <w:r>
        <w:br/>
      </w:r>
      <w:r>
        <w:rPr>
          <w:color w:val="000000"/>
        </w:rPr>
        <w:t xml:space="preserve"> এএটিম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এ্যাডমানিতে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20000"/>
        </w:rPr>
        <w:t xml:space="preserve"> +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একাউন্টে</w:t>
      </w:r>
      <w:r>
        <w:br/>
      </w:r>
      <w:r>
        <w:rPr>
          <w:color w:val="000000"/>
        </w:rPr>
        <w:t xml:space="preserve"> ইসলামী</w:t>
      </w:r>
      <w:r>
        <w:rPr>
          <w:color w:val="00000C"/>
        </w:rPr>
        <w:t xml:space="preserve"> ব্যাংক</w:t>
      </w:r>
      <w:r>
        <w:rPr>
          <w:color w:val="000000"/>
        </w:rPr>
        <w:t xml:space="preserve"> সেলফিন</w:t>
      </w:r>
      <w:r>
        <w:rPr>
          <w:color w:val="000024"/>
        </w:rPr>
        <w:t xml:space="preserve"> থেকে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60000"/>
        </w:rPr>
        <w:t xml:space="preserve"> যে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দিয়েছিল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মিডল্যান্ড</w:t>
      </w:r>
      <w:r>
        <w:rPr>
          <w:color w:val="010000"/>
        </w:rPr>
        <w:t xml:space="preserve"> ও</w:t>
      </w:r>
      <w:r>
        <w:rPr>
          <w:color w:val="000000"/>
        </w:rPr>
        <w:t xml:space="preserve"> সেল্ফিনের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0"/>
        </w:rPr>
        <w:t xml:space="preserve"> কিছু</w:t>
      </w:r>
      <w:r>
        <w:rPr>
          <w:color w:val="020000"/>
        </w:rPr>
        <w:t xml:space="preserve"> বলুন</w:t>
      </w:r>
      <w:r>
        <w:rPr>
          <w:color w:val="000000"/>
        </w:rPr>
        <w:t xml:space="preserve"> আগামীকালকের</w:t>
      </w:r>
      <w:r>
        <w:rPr>
          <w:color w:val="00004B"/>
        </w:rPr>
        <w:t xml:space="preserve"> অফার</w:t>
      </w:r>
      <w:r>
        <w:br/>
      </w:r>
      <w:r>
        <w:rPr>
          <w:color w:val="000000"/>
        </w:rPr>
        <w:t xml:space="preserve"> এএটিম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এ্যাডমানিতে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38"/>
        </w:rPr>
        <w:t xml:space="preserve"> আছে</w:t>
      </w:r>
      <w:r>
        <w:br/>
      </w:r>
      <w:r>
        <w:rPr>
          <w:color w:val="0F0000"/>
        </w:rPr>
        <w:t xml:space="preserve"> amar</w:t>
      </w:r>
      <w:r>
        <w:rPr>
          <w:color w:val="000004"/>
        </w:rPr>
        <w:t xml:space="preserve"> no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470000"/>
        </w:rPr>
        <w:t xml:space="preserve"> a</w:t>
      </w:r>
      <w:r>
        <w:rPr>
          <w:color w:val="00001A"/>
        </w:rPr>
        <w:t xml:space="preserve"> ase</w:t>
      </w:r>
      <w:r>
        <w:rPr>
          <w:color w:val="040000"/>
        </w:rPr>
        <w:t xml:space="preserve"> kina</w:t>
      </w:r>
      <w:r>
        <w:rPr>
          <w:color w:val="000003"/>
        </w:rPr>
        <w:t xml:space="preserve"> janaben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nb</w:t>
      </w:r>
      <w:r>
        <w:rPr>
          <w:color w:val="000000"/>
        </w:rPr>
        <w:t xml:space="preserve"> re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মিডল্যান্ড</w:t>
      </w:r>
      <w:r>
        <w:rPr>
          <w:color w:val="00000C"/>
        </w:rPr>
        <w:t xml:space="preserve"> ব্যাংক</w:t>
      </w:r>
      <w:r>
        <w:rPr>
          <w:color w:val="020000"/>
        </w:rPr>
        <w:t xml:space="preserve"> আর</w:t>
      </w:r>
      <w:r>
        <w:rPr>
          <w:color w:val="000000"/>
        </w:rPr>
        <w:t xml:space="preserve"> ইসলামি</w:t>
      </w:r>
      <w:r>
        <w:rPr>
          <w:color w:val="00000C"/>
        </w:rPr>
        <w:t xml:space="preserve"> ব্যাংক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অফারের</w:t>
      </w:r>
      <w:r>
        <w:rPr>
          <w:color w:val="000006"/>
        </w:rPr>
        <w:t xml:space="preserve"> বিস্তারিত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0"/>
        </w:rPr>
        <w:t xml:space="preserve"> assalamualaikum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chassilam</w:t>
      </w:r>
      <w:r>
        <w:br/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কাড</w:t>
      </w:r>
      <w:r>
        <w:rPr>
          <w:color w:val="000024"/>
        </w:rPr>
        <w:t xml:space="preserve"> থেকে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680000"/>
        </w:rPr>
        <w:t xml:space="preserve"> কি</w:t>
      </w:r>
      <w:r>
        <w:rPr>
          <w:color w:val="000012"/>
        </w:rPr>
        <w:t xml:space="preserve"> বোনাস</w:t>
      </w:r>
      <w:r>
        <w:rPr>
          <w:color w:val="00000D"/>
        </w:rPr>
        <w:t xml:space="preserve"> পাব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নাম্বারের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rPr>
          <w:color w:val="060000"/>
        </w:rPr>
        <w:t xml:space="preserve"> হবে</w:t>
      </w:r>
      <w:r>
        <w:rPr>
          <w:color w:val="00000B"/>
        </w:rPr>
        <w:t xml:space="preserve"> কিনা</w:t>
      </w:r>
      <w:r>
        <w:br/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rPr>
          <w:color w:val="000000"/>
        </w:rPr>
        <w:t xml:space="preserve"> ভাই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এইটা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ক্ষেত্রে</w:t>
      </w:r>
      <w:r>
        <w:rPr>
          <w:color w:val="000000"/>
        </w:rPr>
        <w:t xml:space="preserve"> প্রয়োয্য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3"/>
        </w:rPr>
        <w:t xml:space="preserve"> pabe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4"/>
        </w:rPr>
        <w:t xml:space="preserve"> available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একাউন্টে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recgarge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70000"/>
        </w:rPr>
        <w:t xml:space="preserve"> jonno</w:t>
      </w:r>
      <w:r>
        <w:rPr>
          <w:color w:val="000003"/>
        </w:rPr>
        <w:t xml:space="preserve"> eligible</w:t>
      </w:r>
      <w:r>
        <w:br/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উপরে</w:t>
      </w:r>
      <w:r>
        <w:rPr>
          <w:color w:val="000000"/>
        </w:rPr>
        <w:t xml:space="preserve"> পল্লী</w:t>
      </w:r>
      <w:r>
        <w:rPr>
          <w:color w:val="000000"/>
        </w:rPr>
        <w:t xml:space="preserve"> বিদ্যুৎ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দিলে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00"/>
        </w:rPr>
        <w:t xml:space="preserve"> momey</w:t>
      </w:r>
      <w:r>
        <w:rPr>
          <w:color w:val="100000"/>
        </w:rPr>
        <w:t xml:space="preserve"> te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00"/>
        </w:rPr>
        <w:t xml:space="preserve"> tak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</w:t>
      </w:r>
      <w:r>
        <w:rPr>
          <w:color w:val="000004"/>
        </w:rPr>
        <w:t xml:space="preserve"> অফারের</w:t>
      </w:r>
      <w:r>
        <w:rPr>
          <w:color w:val="000000"/>
        </w:rPr>
        <w:t xml:space="preserve"> মধ্যে</w:t>
      </w:r>
      <w:r>
        <w:rPr>
          <w:color w:val="000000"/>
        </w:rPr>
        <w:t xml:space="preserve"> আছি</w:t>
      </w:r>
      <w:r>
        <w:br/>
      </w:r>
      <w:r>
        <w:rPr>
          <w:color w:val="030000"/>
        </w:rPr>
        <w:t xml:space="preserve"> is</w:t>
      </w:r>
      <w:r>
        <w:rPr>
          <w:color w:val="000004"/>
        </w:rPr>
        <w:t xml:space="preserve"> my</w:t>
      </w:r>
      <w:r>
        <w:rPr>
          <w:color w:val="000004"/>
        </w:rPr>
        <w:t xml:space="preserve"> no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for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at</w:t>
      </w:r>
      <w:r>
        <w:rPr>
          <w:color w:val="000005"/>
        </w:rPr>
        <w:t xml:space="preserve"> card</w:t>
      </w:r>
      <w:r>
        <w:rPr>
          <w:color w:val="000028"/>
        </w:rPr>
        <w:t xml:space="preserve"> money</w:t>
      </w:r>
      <w:r>
        <w:rPr>
          <w:color w:val="00002B"/>
        </w:rPr>
        <w:t xml:space="preserve"> add</w:t>
      </w:r>
      <w:r>
        <w:br/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উপরে</w:t>
      </w:r>
      <w:r>
        <w:rPr>
          <w:color w:val="000000"/>
        </w:rPr>
        <w:t xml:space="preserve"> পল্লী</w:t>
      </w:r>
      <w:r>
        <w:rPr>
          <w:color w:val="000000"/>
        </w:rPr>
        <w:t xml:space="preserve"> বিদ্যুৎ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দিলে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আ্যপ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রিচাজে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680000"/>
        </w:rPr>
        <w:t xml:space="preserve"> কি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দিয়া</w:t>
      </w:r>
      <w:r>
        <w:rPr>
          <w:color w:val="01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20000"/>
        </w:rPr>
        <w:t xml:space="preserve"> প্লিজ</w:t>
      </w:r>
      <w:r>
        <w:rPr>
          <w:color w:val="000002"/>
        </w:rPr>
        <w:t xml:space="preserve"> চেক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জানাবেন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korlay</w:t>
      </w:r>
      <w:r>
        <w:rPr>
          <w:color w:val="6E0000"/>
        </w:rPr>
        <w:t xml:space="preserve"> ki</w:t>
      </w:r>
      <w:r>
        <w:rPr>
          <w:color w:val="000001"/>
        </w:rPr>
        <w:t xml:space="preserve"> bonas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40000"/>
        </w:rPr>
        <w:t xml:space="preserve"> hobe</w:t>
      </w:r>
      <w:r>
        <w:br/>
      </w:r>
      <w:r>
        <w:rPr>
          <w:color w:val="000000"/>
        </w:rPr>
        <w:t xml:space="preserve"> কাকু</w:t>
      </w:r>
      <w:r>
        <w:rPr>
          <w:color w:val="000000"/>
        </w:rPr>
        <w:t xml:space="preserve"> কাকু</w:t>
      </w:r>
      <w:r>
        <w:rPr>
          <w:color w:val="230000"/>
        </w:rPr>
        <w:t xml:space="preserve"> আমার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4"/>
        </w:rPr>
        <w:t xml:space="preserve"> না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0D"/>
        </w:rPr>
        <w:t xml:space="preserve"> bonus</w:t>
      </w:r>
      <w:r>
        <w:rPr>
          <w:color w:val="100000"/>
        </w:rPr>
        <w:t xml:space="preserve"> te</w:t>
      </w:r>
      <w:r>
        <w:rPr>
          <w:color w:val="00002D"/>
        </w:rPr>
        <w:t xml:space="preserve"> pabo</w:t>
      </w:r>
      <w:r>
        <w:br/>
      </w:r>
      <w:r>
        <w:rPr>
          <w:color w:val="070000"/>
        </w:rPr>
        <w:t xml:space="preserve"> amr</w:t>
      </w:r>
      <w:r>
        <w:rPr>
          <w:color w:val="000000"/>
        </w:rPr>
        <w:t xml:space="preserve"> acc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1"/>
        </w:rPr>
        <w:t xml:space="preserve"> bonous</w:t>
      </w:r>
      <w:r>
        <w:rPr>
          <w:color w:val="040000"/>
        </w:rPr>
        <w:t xml:space="preserve"> for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2"/>
        </w:rPr>
        <w:t xml:space="preserve"> from</w:t>
      </w:r>
      <w:r>
        <w:rPr>
          <w:color w:val="000005"/>
        </w:rPr>
        <w:t xml:space="preserve"> card</w:t>
      </w:r>
      <w:r>
        <w:rPr>
          <w:color w:val="000000"/>
        </w:rPr>
        <w:t xml:space="preserve"> allow</w:t>
      </w:r>
      <w:r>
        <w:rPr>
          <w:color w:val="040000"/>
        </w:rPr>
        <w:t xml:space="preserve"> hobe</w:t>
      </w:r>
      <w:r>
        <w:br/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bortoman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2D"/>
        </w:rPr>
        <w:t xml:space="preserve"> pabo</w:t>
      </w:r>
      <w:r>
        <w:br/>
      </w:r>
      <w:r>
        <w:rPr>
          <w:color w:val="000003"/>
        </w:rPr>
        <w:t xml:space="preserve"> -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24"/>
        </w:rPr>
        <w:t xml:space="preserve"> ta</w:t>
      </w:r>
      <w:r>
        <w:rPr>
          <w:color w:val="100000"/>
        </w:rPr>
        <w:t xml:space="preserve"> te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F0000"/>
        </w:rPr>
        <w:t xml:space="preserve"> amar</w:t>
      </w:r>
      <w:r>
        <w:rPr>
          <w:color w:val="1C0000"/>
        </w:rPr>
        <w:t xml:space="preserve"> ai</w:t>
      </w:r>
      <w:r>
        <w:rPr>
          <w:color w:val="000004"/>
        </w:rPr>
        <w:t xml:space="preserve"> no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দিয়া</w:t>
      </w:r>
      <w:r>
        <w:rPr>
          <w:color w:val="01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20000"/>
        </w:rPr>
        <w:t xml:space="preserve"> প্লিজ</w:t>
      </w:r>
      <w:r>
        <w:rPr>
          <w:color w:val="000002"/>
        </w:rPr>
        <w:t xml:space="preserve"> চেক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জানাবেন</w:t>
      </w:r>
      <w:r>
        <w:rPr>
          <w:color w:val="000000"/>
        </w:rPr>
        <w:t xml:space="preserve"> ম্যাম</w:t>
      </w:r>
      <w:r>
        <w:br/>
      </w:r>
      <w:r>
        <w:rPr>
          <w:color w:val="000006"/>
        </w:rPr>
        <w:t xml:space="preserve"> টাকার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পাওয়ার</w:t>
      </w:r>
      <w:r>
        <w:rPr>
          <w:color w:val="000000"/>
        </w:rPr>
        <w:t xml:space="preserve"> শর্ত</w:t>
      </w:r>
      <w:r>
        <w:rPr>
          <w:color w:val="000000"/>
        </w:rPr>
        <w:t xml:space="preserve"> গুলো</w:t>
      </w:r>
      <w:r>
        <w:rPr>
          <w:color w:val="680000"/>
        </w:rPr>
        <w:t xml:space="preserve"> কি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00"/>
        </w:rPr>
        <w:t xml:space="preserve"> chaldal</w:t>
      </w:r>
      <w:r>
        <w:rPr>
          <w:color w:val="470000"/>
        </w:rPr>
        <w:t xml:space="preserve"> a</w:t>
      </w:r>
      <w:r>
        <w:rPr>
          <w:color w:val="000007"/>
        </w:rPr>
        <w:t xml:space="preserve"> payment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000003"/>
        </w:rPr>
        <w:t xml:space="preserve"> pabe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দিয়া</w:t>
      </w:r>
      <w:r>
        <w:rPr>
          <w:color w:val="01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000016"/>
        </w:rPr>
        <w:t xml:space="preserve"> ei</w:t>
      </w:r>
      <w:r>
        <w:rPr>
          <w:color w:val="000001"/>
        </w:rPr>
        <w:t xml:space="preserve"> nambare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br/>
      </w:r>
      <w:r>
        <w:rPr>
          <w:color w:val="030000"/>
        </w:rPr>
        <w:t xml:space="preserve"> is</w:t>
      </w:r>
      <w:r>
        <w:rPr>
          <w:color w:val="010000"/>
        </w:rPr>
        <w:t xml:space="preserve"> this</w:t>
      </w:r>
      <w:r>
        <w:rPr>
          <w:color w:val="000026"/>
        </w:rPr>
        <w:t xml:space="preserve"> number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for</w:t>
      </w:r>
      <w:r>
        <w:rPr>
          <w:color w:val="000005"/>
        </w:rPr>
        <w:t xml:space="preserve"> card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একাউন্টে</w:t>
      </w:r>
      <w:r>
        <w:br/>
      </w:r>
      <w:r>
        <w:rPr>
          <w:color w:val="190000"/>
        </w:rPr>
        <w:t xml:space="preserve"> ami</w:t>
      </w:r>
      <w:r>
        <w:rPr>
          <w:color w:val="000000"/>
        </w:rPr>
        <w:t xml:space="preserve"> ekono</w:t>
      </w:r>
      <w:r>
        <w:rPr>
          <w:color w:val="000001"/>
        </w:rPr>
        <w:t xml:space="preserve"> visa</w:t>
      </w:r>
      <w:r>
        <w:rPr>
          <w:color w:val="000005"/>
        </w:rPr>
        <w:t xml:space="preserve"> card</w:t>
      </w:r>
      <w:r>
        <w:rPr>
          <w:color w:val="000001"/>
        </w:rPr>
        <w:t xml:space="preserve"> teke</w:t>
      </w:r>
      <w:r>
        <w:rPr>
          <w:color w:val="000000"/>
        </w:rPr>
        <w:t xml:space="preserve"> lenden</w:t>
      </w:r>
      <w:r>
        <w:rPr>
          <w:color w:val="000000"/>
        </w:rPr>
        <w:t xml:space="preserve"> korinai</w:t>
      </w:r>
      <w:r>
        <w:rPr>
          <w:color w:val="020000"/>
        </w:rPr>
        <w:t xml:space="preserve"> jodi</w:t>
      </w:r>
      <w:r>
        <w:rPr>
          <w:color w:val="010000"/>
        </w:rPr>
        <w:t xml:space="preserve"> kori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33"/>
        </w:rPr>
        <w:t xml:space="preserve"> e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30000"/>
        </w:rPr>
        <w:t xml:space="preserve"> ay</w:t>
      </w:r>
      <w:r>
        <w:rPr>
          <w:color w:val="000000"/>
        </w:rPr>
        <w:t xml:space="preserve"> tai</w:t>
      </w:r>
      <w:r>
        <w:rPr>
          <w:color w:val="00002D"/>
        </w:rPr>
        <w:t xml:space="preserve"> pabo</w:t>
      </w:r>
      <w:r>
        <w:rPr>
          <w:color w:val="060000"/>
        </w:rPr>
        <w:t xml:space="preserve"> naki</w:t>
      </w:r>
      <w:r>
        <w:rPr>
          <w:color w:val="000002"/>
        </w:rPr>
        <w:t xml:space="preserve"> check</w:t>
      </w:r>
      <w:r>
        <w:rPr>
          <w:color w:val="020000"/>
        </w:rPr>
        <w:t xml:space="preserve"> please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রয়েছে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দিয়া</w:t>
      </w:r>
      <w:r>
        <w:rPr>
          <w:color w:val="01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rPr>
          <w:color w:val="020000"/>
        </w:rPr>
        <w:t xml:space="preserve"> প্লিজ</w:t>
      </w:r>
      <w:r>
        <w:rPr>
          <w:color w:val="000002"/>
        </w:rPr>
        <w:t xml:space="preserve"> চেক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জানাবেন</w:t>
      </w:r>
      <w:r>
        <w:br/>
      </w:r>
      <w:r>
        <w:rPr>
          <w:color w:val="030000"/>
        </w:rPr>
        <w:t xml:space="preserve"> is</w:t>
      </w:r>
      <w:r>
        <w:rPr>
          <w:color w:val="010000"/>
        </w:rPr>
        <w:t xml:space="preserve"> this</w:t>
      </w:r>
      <w:r>
        <w:rPr>
          <w:color w:val="000026"/>
        </w:rPr>
        <w:t xml:space="preserve"> number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for</w:t>
      </w:r>
      <w:r>
        <w:rPr>
          <w:color w:val="0000A5"/>
        </w:rPr>
        <w:t xml:space="preserve"> tk</w:t>
      </w:r>
      <w:r>
        <w:rPr>
          <w:color w:val="000005"/>
        </w:rPr>
        <w:t xml:space="preserve"> card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দিয়া</w:t>
      </w:r>
      <w:r>
        <w:rPr>
          <w:color w:val="01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20000"/>
        </w:rPr>
        <w:t xml:space="preserve"> প্লিজ</w:t>
      </w:r>
      <w:r>
        <w:rPr>
          <w:color w:val="000002"/>
        </w:rPr>
        <w:t xml:space="preserve"> চেক</w:t>
      </w:r>
      <w:r>
        <w:br/>
      </w:r>
      <w:r>
        <w:rPr>
          <w:color w:val="000000"/>
        </w:rPr>
        <w:t xml:space="preserve"> hello</w:t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0"/>
        </w:rPr>
        <w:t xml:space="preserve"> সেলফিন</w:t>
      </w:r>
      <w:r>
        <w:rPr>
          <w:color w:val="000024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ট্রান্সফারে</w:t>
      </w:r>
      <w:r>
        <w:rPr>
          <w:color w:val="080000"/>
        </w:rPr>
        <w:t xml:space="preserve"> কোনো</w:t>
      </w:r>
      <w:r>
        <w:rPr>
          <w:color w:val="000012"/>
        </w:rPr>
        <w:t xml:space="preserve"> বোনাস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-এড</w:t>
      </w:r>
      <w:r>
        <w:rPr>
          <w:color w:val="000017"/>
        </w:rPr>
        <w:t xml:space="preserve"> মানি</w:t>
      </w:r>
      <w:r>
        <w:rPr>
          <w:color w:val="0A0000"/>
        </w:rPr>
        <w:t xml:space="preserve"> করে</w:t>
      </w:r>
      <w:r>
        <w:rPr>
          <w:color w:val="680000"/>
        </w:rPr>
        <w:t xml:space="preserve"> কি</w:t>
      </w:r>
      <w:r>
        <w:rPr>
          <w:color w:val="000003"/>
        </w:rPr>
        <w:t xml:space="preserve"> -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br/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একাউন্টে</w:t>
      </w:r>
      <w:r>
        <w:rPr>
          <w:color w:val="030000"/>
        </w:rPr>
        <w:t xml:space="preserve"> কী</w:t>
      </w:r>
      <w:r>
        <w:rPr>
          <w:color w:val="030000"/>
        </w:rPr>
        <w:t xml:space="preserve"> কী</w:t>
      </w:r>
      <w:r>
        <w:rPr>
          <w:color w:val="000002"/>
        </w:rPr>
        <w:t xml:space="preserve"> কেশবেক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ডেবিট</w:t>
      </w:r>
      <w:r>
        <w:rPr>
          <w:color w:val="000000"/>
        </w:rPr>
        <w:t xml:space="preserve"> এটিএম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বিকাশ-এ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00"/>
        </w:rPr>
        <w:t xml:space="preserve"> মানি-তে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10000"/>
        </w:rPr>
        <w:t xml:space="preserve"> tca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আওতায়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চেককরে</w:t>
      </w:r>
      <w:r>
        <w:rPr>
          <w:color w:val="000004"/>
        </w:rPr>
        <w:t xml:space="preserve"> জানাবেন</w:t>
      </w:r>
      <w:r>
        <w:rPr>
          <w:color w:val="020000"/>
        </w:rPr>
        <w:t xml:space="preserve"> প্লিজ</w:t>
      </w:r>
      <w:r>
        <w:br/>
      </w:r>
      <w:r>
        <w:rPr>
          <w:color w:val="000000"/>
        </w:rPr>
        <w:t xml:space="preserve"> any</w:t>
      </w:r>
      <w:r>
        <w:rPr>
          <w:color w:val="00006C"/>
        </w:rPr>
        <w:t xml:space="preserve"> offer</w:t>
      </w:r>
      <w:r>
        <w:rPr>
          <w:color w:val="040000"/>
        </w:rPr>
        <w:t xml:space="preserve"> for</w:t>
      </w:r>
      <w:r>
        <w:rPr>
          <w:color w:val="010000"/>
        </w:rPr>
        <w:t xml:space="preserve"> me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4"/>
        </w:rPr>
        <w:t xml:space="preserve"> না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tarikher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korechilam</w:t>
      </w:r>
      <w:r>
        <w:rPr>
          <w:color w:val="020000"/>
        </w:rPr>
        <w:t xml:space="preserve"> +</w:t>
      </w:r>
      <w:r>
        <w:rPr>
          <w:color w:val="000002"/>
        </w:rPr>
        <w:t xml:space="preserve"> r</w:t>
      </w:r>
      <w:r>
        <w:rPr>
          <w:color w:val="000001"/>
        </w:rPr>
        <w:t xml:space="preserve"> bonous</w:t>
      </w:r>
      <w:r>
        <w:rPr>
          <w:color w:val="000000"/>
        </w:rPr>
        <w:t xml:space="preserve"> dilen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ডেবিট</w:t>
      </w:r>
      <w:r>
        <w:rPr>
          <w:color w:val="000000"/>
        </w:rPr>
        <w:t xml:space="preserve"> এটিএম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বিকাশ-এ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00"/>
        </w:rPr>
        <w:t xml:space="preserve"> মানি-তে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10000"/>
        </w:rPr>
        <w:t xml:space="preserve"> tca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আওতায়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rPr>
          <w:color w:val="030000"/>
        </w:rPr>
        <w:t xml:space="preserve"> একটু</w:t>
      </w:r>
      <w:r>
        <w:rPr>
          <w:color w:val="000000"/>
        </w:rPr>
        <w:t xml:space="preserve"> চেককরে</w:t>
      </w:r>
      <w:r>
        <w:rPr>
          <w:color w:val="000004"/>
        </w:rPr>
        <w:t xml:space="preserve"> জানাবেন</w:t>
      </w:r>
      <w:r>
        <w:rPr>
          <w:color w:val="020000"/>
        </w:rPr>
        <w:t xml:space="preserve"> প্লিজ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33"/>
        </w:rPr>
        <w:t xml:space="preserve"> e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rPr>
          <w:color w:val="680000"/>
        </w:rPr>
        <w:t xml:space="preserve"> কি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upper</w:t>
      </w:r>
      <w:r>
        <w:rPr>
          <w:color w:val="000000"/>
        </w:rPr>
        <w:t xml:space="preserve"> achhi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হাজার</w:t>
      </w:r>
      <w:r>
        <w:rPr>
          <w:color w:val="000001"/>
        </w:rPr>
        <w:t xml:space="preserve"> টাকায়</w:t>
      </w:r>
      <w:r>
        <w:rPr>
          <w:color w:val="000010"/>
        </w:rPr>
        <w:t xml:space="preserve"> এড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নাম্বারের</w:t>
      </w:r>
      <w:r>
        <w:rPr>
          <w:color w:val="000000"/>
        </w:rPr>
        <w:t xml:space="preserve"> স্পেশাল</w:t>
      </w:r>
      <w:r>
        <w:rPr>
          <w:color w:val="00004B"/>
        </w:rPr>
        <w:t xml:space="preserve"> অফার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0000A5"/>
        </w:rPr>
        <w:t xml:space="preserve"> tk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0"/>
        </w:rPr>
        <w:t xml:space="preserve"> ontorbuk</w:t>
      </w:r>
      <w:r>
        <w:rPr>
          <w:color w:val="040000"/>
        </w:rPr>
        <w:t xml:space="preserve"> kina</w:t>
      </w:r>
      <w:r>
        <w:rPr>
          <w:color w:val="000000"/>
        </w:rPr>
        <w:t xml:space="preserve"> deko</w:t>
      </w:r>
      <w:r>
        <w:br/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00000B"/>
        </w:rPr>
        <w:t xml:space="preserve"> ti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70000"/>
        </w:rPr>
        <w:t xml:space="preserve"> jonno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kina</w:t>
      </w:r>
      <w:r>
        <w:rPr>
          <w:color w:val="000002"/>
        </w:rPr>
        <w:t xml:space="preserve"> check</w:t>
      </w:r>
      <w:r>
        <w:rPr>
          <w:color w:val="000005"/>
        </w:rPr>
        <w:t xml:space="preserve"> kore</w:t>
      </w:r>
      <w:r>
        <w:rPr>
          <w:color w:val="000001"/>
        </w:rPr>
        <w:t xml:space="preserve"> janan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রিসার্চ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br/>
      </w:r>
      <w:r>
        <w:rPr>
          <w:color w:val="030000"/>
        </w:rPr>
        <w:t xml:space="preserve"> akta</w:t>
      </w:r>
      <w:r>
        <w:rPr>
          <w:color w:val="000026"/>
        </w:rPr>
        <w:t xml:space="preserve"> number</w:t>
      </w:r>
      <w:r>
        <w:rPr>
          <w:color w:val="000002"/>
        </w:rPr>
        <w:t xml:space="preserve"> check</w:t>
      </w:r>
      <w:r>
        <w:rPr>
          <w:color w:val="000000"/>
        </w:rPr>
        <w:t xml:space="preserve"> den</w:t>
      </w:r>
      <w:r>
        <w:rPr>
          <w:color w:val="000000"/>
        </w:rPr>
        <w:t xml:space="preserve"> kindly</w:t>
      </w:r>
      <w:r>
        <w:rPr>
          <w:color w:val="000000"/>
        </w:rPr>
        <w:t xml:space="preserve"> etai</w:t>
      </w:r>
      <w:r>
        <w:rPr>
          <w:color w:val="00005E"/>
        </w:rPr>
        <w:t xml:space="preserve"> taka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0"/>
        </w:rPr>
        <w:t xml:space="preserve"> valid</w:t>
      </w:r>
      <w:r>
        <w:rPr>
          <w:color w:val="040000"/>
        </w:rPr>
        <w:t xml:space="preserve"> kina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একাউন্টে</w:t>
      </w:r>
      <w:r>
        <w:br/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1C0000"/>
        </w:rPr>
        <w:t xml:space="preserve"> ai</w:t>
      </w:r>
      <w:r>
        <w:rPr>
          <w:color w:val="000000"/>
        </w:rPr>
        <w:t xml:space="preserve"> numver</w:t>
      </w:r>
      <w:r>
        <w:rPr>
          <w:color w:val="470000"/>
        </w:rPr>
        <w:t xml:space="preserve"> a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10"/>
        </w:rPr>
        <w:t xml:space="preserve"> kono</w:t>
      </w:r>
      <w:r>
        <w:rPr>
          <w:color w:val="00004E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br/>
      </w:r>
      <w:r>
        <w:rPr>
          <w:color w:val="000000"/>
        </w:rPr>
        <w:t xml:space="preserve"> ভাই</w:t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কেসবেক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4E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040000"/>
        </w:rPr>
        <w:t xml:space="preserve"> kina</w:t>
      </w:r>
      <w:r>
        <w:rPr>
          <w:color w:val="000000"/>
        </w:rPr>
        <w:t xml:space="preserve"> koi</w:t>
      </w:r>
      <w:r>
        <w:rPr>
          <w:color w:val="000000"/>
        </w:rPr>
        <w:t xml:space="preserve"> upni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4E"/>
        </w:rPr>
        <w:t xml:space="preserve"> recharge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040000"/>
        </w:rPr>
        <w:t xml:space="preserve"> kina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130000"/>
        </w:rPr>
        <w:t xml:space="preserve"> এ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এয়েছে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দিয়া</w:t>
      </w:r>
      <w:r>
        <w:rPr>
          <w:color w:val="01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20000"/>
        </w:rPr>
        <w:t xml:space="preserve"> প্লিজ</w:t>
      </w:r>
      <w:r>
        <w:rPr>
          <w:color w:val="000002"/>
        </w:rPr>
        <w:t xml:space="preserve"> চেক</w:t>
      </w:r>
      <w:r>
        <w:br/>
      </w:r>
      <w:r>
        <w:rPr>
          <w:color w:val="020000"/>
        </w:rPr>
        <w:t xml:space="preserve"> sir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04"/>
        </w:rPr>
        <w:t xml:space="preserve"> no</w:t>
      </w:r>
      <w:r>
        <w:rPr>
          <w:color w:val="6E0000"/>
        </w:rPr>
        <w:t xml:space="preserve"> ki</w:t>
      </w:r>
      <w:r>
        <w:rPr>
          <w:color w:val="000000"/>
        </w:rPr>
        <w:t xml:space="preserve"> debit</w:t>
      </w:r>
      <w:r>
        <w:rPr>
          <w:color w:val="000005"/>
        </w:rPr>
        <w:t xml:space="preserve"> card</w:t>
      </w:r>
      <w:r>
        <w:rPr>
          <w:color w:val="000000"/>
        </w:rPr>
        <w:t xml:space="preserve"> hote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01"/>
        </w:rPr>
        <w:t xml:space="preserve"> bonous</w:t>
      </w:r>
      <w:r>
        <w:rPr>
          <w:color w:val="0000A5"/>
        </w:rPr>
        <w:t xml:space="preserve"> tk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দিয়া</w:t>
      </w:r>
      <w:r>
        <w:rPr>
          <w:color w:val="01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00"/>
        </w:rPr>
        <w:t xml:space="preserve"> আচ্ছা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বেসি</w:t>
      </w:r>
      <w:r>
        <w:rPr>
          <w:color w:val="000000"/>
        </w:rPr>
        <w:t xml:space="preserve"> বিদুত</w:t>
      </w:r>
      <w:r>
        <w:rPr>
          <w:color w:val="000003"/>
        </w:rPr>
        <w:t xml:space="preserve"> বিল</w:t>
      </w:r>
      <w:r>
        <w:rPr>
          <w:color w:val="000000"/>
        </w:rPr>
        <w:t xml:space="preserve"> দিলে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কেমবেক</w:t>
      </w:r>
      <w:r>
        <w:rPr>
          <w:color w:val="00001C"/>
        </w:rPr>
        <w:t xml:space="preserve"> পাবো</w:t>
      </w:r>
      <w:r>
        <w:br/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000000"/>
        </w:rPr>
        <w:t xml:space="preserve"> আচ্চা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বিদুত</w:t>
      </w:r>
      <w:r>
        <w:rPr>
          <w:color w:val="000003"/>
        </w:rPr>
        <w:t xml:space="preserve"> বিল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মুবাইল</w:t>
      </w:r>
      <w:r>
        <w:rPr>
          <w:color w:val="000006"/>
        </w:rPr>
        <w:t xml:space="preserve"> রিচাজ</w:t>
      </w:r>
      <w:r>
        <w:rPr>
          <w:color w:val="0A0000"/>
        </w:rPr>
        <w:t xml:space="preserve"> করে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কনু</w:t>
      </w:r>
      <w:r>
        <w:rPr>
          <w:color w:val="00004B"/>
        </w:rPr>
        <w:t xml:space="preserve"> অফার</w:t>
      </w:r>
      <w:r>
        <w:rPr>
          <w:color w:val="00001C"/>
        </w:rPr>
        <w:t xml:space="preserve"> পাবো</w:t>
      </w:r>
      <w:r>
        <w:rPr>
          <w:color w:val="000000"/>
        </w:rPr>
        <w:t xml:space="preserve"> দেকবেন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1"/>
        </w:rPr>
        <w:t xml:space="preserve"> নাম্বারটি</w:t>
      </w:r>
      <w:r>
        <w:rPr>
          <w:color w:val="000004"/>
        </w:rPr>
        <w:t xml:space="preserve"> অফারের</w:t>
      </w:r>
      <w:r>
        <w:rPr>
          <w:color w:val="000001"/>
        </w:rPr>
        <w:t xml:space="preserve"> আওতাভুক্ত</w:t>
      </w:r>
      <w:r>
        <w:rPr>
          <w:color w:val="00000B"/>
        </w:rPr>
        <w:t xml:space="preserve"> কিনা</w:t>
      </w:r>
      <w:r>
        <w:br/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rPr>
          <w:color w:val="000000"/>
        </w:rPr>
        <w:t xml:space="preserve"> ঢাকা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2"/>
        </w:rPr>
        <w:t xml:space="preserve"> এ্যাড</w:t>
      </w:r>
      <w:r>
        <w:rPr>
          <w:color w:val="260000"/>
        </w:rPr>
        <w:t xml:space="preserve"> করলে</w:t>
      </w:r>
      <w:r>
        <w:rPr>
          <w:color w:val="00001C"/>
        </w:rPr>
        <w:t xml:space="preserve"> পাবো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0"/>
        </w:rPr>
        <w:t xml:space="preserve"> debit</w:t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etar</w:t>
      </w:r>
      <w:r>
        <w:rPr>
          <w:color w:val="000000"/>
        </w:rPr>
        <w:t xml:space="preserve"> jnno</w:t>
      </w:r>
      <w:r>
        <w:rPr>
          <w:color w:val="6E0000"/>
        </w:rPr>
        <w:t xml:space="preserve"> ki</w:t>
      </w:r>
      <w:r>
        <w:rPr>
          <w:color w:val="070000"/>
        </w:rPr>
        <w:t xml:space="preserve"> amr</w:t>
      </w:r>
      <w:r>
        <w:rPr>
          <w:color w:val="00000B"/>
        </w:rPr>
        <w:t xml:space="preserve"> account</w:t>
      </w:r>
      <w:r>
        <w:rPr>
          <w:color w:val="000004"/>
        </w:rPr>
        <w:t xml:space="preserve"> no</w:t>
      </w:r>
      <w:r>
        <w:rPr>
          <w:color w:val="000003"/>
        </w:rPr>
        <w:t xml:space="preserve"> eligible</w:t>
      </w:r>
      <w:r>
        <w:br/>
      </w:r>
      <w:r>
        <w:rPr>
          <w:color w:val="000000"/>
        </w:rPr>
        <w:t xml:space="preserve"> debit</w:t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30000"/>
        </w:rPr>
        <w:t xml:space="preserve"> je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dei</w:t>
      </w:r>
      <w:r>
        <w:rPr>
          <w:color w:val="000000"/>
        </w:rPr>
        <w:t xml:space="preserve"> ota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rPr>
          <w:color w:val="070000"/>
        </w:rPr>
        <w:t xml:space="preserve"> amr</w:t>
      </w:r>
      <w:r>
        <w:rPr>
          <w:color w:val="000001"/>
        </w:rPr>
        <w:t xml:space="preserve"> num</w:t>
      </w:r>
      <w:r>
        <w:br/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পার্সোনাল</w:t>
      </w:r>
      <w:r>
        <w:rPr>
          <w:color w:val="000000"/>
        </w:rPr>
        <w:t xml:space="preserve"> রিটেল</w:t>
      </w:r>
      <w:r>
        <w:rPr>
          <w:color w:val="000005"/>
        </w:rPr>
        <w:t xml:space="preserve"> পেমেন্ট</w:t>
      </w:r>
      <w:r>
        <w:rPr>
          <w:color w:val="000000"/>
        </w:rPr>
        <w:t xml:space="preserve"> অ্যাকাউন্টে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পর্যন্ত</w:t>
      </w:r>
      <w:r>
        <w:rPr>
          <w:color w:val="000011"/>
        </w:rPr>
        <w:t xml:space="preserve"> ক্যাশ</w:t>
      </w:r>
      <w:r>
        <w:rPr>
          <w:color w:val="000001"/>
        </w:rPr>
        <w:t xml:space="preserve"> আউট</w:t>
      </w:r>
      <w:r>
        <w:rPr>
          <w:color w:val="000000"/>
        </w:rPr>
        <w:t xml:space="preserve"> চার্জ</w:t>
      </w:r>
      <w:r>
        <w:rPr>
          <w:color w:val="000000"/>
        </w:rPr>
        <w:t xml:space="preserve"> ফ্রি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বর্তমানে</w:t>
      </w:r>
      <w:r>
        <w:rPr>
          <w:color w:val="000000"/>
        </w:rPr>
        <w:t xml:space="preserve"> চলমান</w:t>
      </w:r>
      <w:r>
        <w:rPr>
          <w:color w:val="000038"/>
        </w:rPr>
        <w:t xml:space="preserve"> আছে</w:t>
      </w:r>
      <w:r>
        <w:rPr>
          <w:color w:val="230000"/>
        </w:rPr>
        <w:t xml:space="preserve"> আমার</w:t>
      </w:r>
      <w:r>
        <w:rPr>
          <w:color w:val="000008"/>
        </w:rPr>
        <w:t xml:space="preserve"> নাম্বার</w:t>
      </w:r>
      <w:r>
        <w:br/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বোনাস</w:t>
      </w:r>
      <w:r>
        <w:rPr>
          <w:color w:val="00001C"/>
        </w:rPr>
        <w:t xml:space="preserve"> পাবো</w:t>
      </w:r>
      <w:r>
        <w:br/>
      </w:r>
      <w:r>
        <w:rPr>
          <w:color w:val="1E0000"/>
        </w:rPr>
        <w:t xml:space="preserve"> আমি</w:t>
      </w:r>
      <w:r>
        <w:rPr>
          <w:color w:val="000001"/>
        </w:rPr>
        <w:t xml:space="preserve"> গত</w:t>
      </w:r>
      <w:r>
        <w:rPr>
          <w:color w:val="000002"/>
        </w:rPr>
        <w:t xml:space="preserve"> শুক্রবারে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দুইবার</w:t>
      </w:r>
      <w:r>
        <w:rPr>
          <w:color w:val="000003"/>
        </w:rPr>
        <w:t xml:space="preserve"> এডমানি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পেয়েছি</w:t>
      </w:r>
      <w:r>
        <w:rPr>
          <w:color w:val="000005"/>
        </w:rPr>
        <w:t xml:space="preserve"> এখন</w:t>
      </w:r>
      <w:r>
        <w:rPr>
          <w:color w:val="000002"/>
        </w:rPr>
        <w:t xml:space="preserve"> এডমানিতে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বোনাসে</w:t>
      </w:r>
      <w:r>
        <w:rPr>
          <w:color w:val="000001"/>
        </w:rPr>
        <w:t xml:space="preserve"> আওতাভুক্ত</w:t>
      </w:r>
      <w:r>
        <w:rPr>
          <w:color w:val="00000B"/>
        </w:rPr>
        <w:t xml:space="preserve"> কিনা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br/>
      </w:r>
      <w:r>
        <w:rPr>
          <w:color w:val="070000"/>
        </w:rPr>
        <w:t xml:space="preserve"> amr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4"/>
        </w:rPr>
        <w:t xml:space="preserve"> pawa</w:t>
      </w:r>
      <w:r>
        <w:rPr>
          <w:color w:val="080000"/>
        </w:rPr>
        <w:t xml:space="preserve"> jabe</w:t>
      </w:r>
      <w:r>
        <w:rPr>
          <w:color w:val="000000"/>
        </w:rPr>
        <w:t xml:space="preserve"> kindly</w:t>
      </w:r>
      <w:r>
        <w:rPr>
          <w:color w:val="000003"/>
        </w:rPr>
        <w:t xml:space="preserve"> janaben</w:t>
      </w:r>
      <w:r>
        <w:br/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0"/>
        </w:rPr>
        <w:t xml:space="preserve"> current</w:t>
      </w:r>
      <w:r>
        <w:rPr>
          <w:color w:val="00006C"/>
        </w:rPr>
        <w:t xml:space="preserve"> offer</w:t>
      </w:r>
      <w:r>
        <w:rPr>
          <w:color w:val="000000"/>
        </w:rPr>
        <w:t xml:space="preserve"> gulo</w:t>
      </w:r>
      <w:r>
        <w:rPr>
          <w:color w:val="000002"/>
        </w:rPr>
        <w:t xml:space="preserve"> check</w:t>
      </w:r>
      <w:r>
        <w:rPr>
          <w:color w:val="000000"/>
        </w:rPr>
        <w:t xml:space="preserve"> korun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নং</w:t>
      </w:r>
      <w:r>
        <w:rPr>
          <w:color w:val="1E0000"/>
        </w:rPr>
        <w:t xml:space="preserve"> আমি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একাউন্টে</w:t>
      </w:r>
      <w:r>
        <w:br/>
      </w:r>
      <w:r>
        <w:rPr>
          <w:color w:val="00000D"/>
        </w:rPr>
        <w:t xml:space="preserve"> বিকাশে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া্যাড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000005"/>
        </w:rPr>
        <w:t xml:space="preserve"> প্রযোজ্য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0D"/>
        </w:rPr>
        <w:t xml:space="preserve"> অফারটি</w:t>
      </w:r>
      <w:r>
        <w:rPr>
          <w:color w:val="230000"/>
        </w:rPr>
        <w:t xml:space="preserve"> আমার</w:t>
      </w:r>
      <w:r>
        <w:rPr>
          <w:color w:val="040000"/>
        </w:rPr>
        <w:t xml:space="preserve"> এখনো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ক্রেডিট</w:t>
      </w:r>
      <w:r>
        <w:rPr>
          <w:color w:val="000000"/>
        </w:rPr>
        <w:t xml:space="preserve"> কাড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rPr>
          <w:color w:val="00001C"/>
        </w:rPr>
        <w:t xml:space="preserve"> পাবো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নং</w:t>
      </w:r>
      <w:r>
        <w:br/>
      </w:r>
      <w:r>
        <w:rPr>
          <w:color w:val="470000"/>
        </w:rPr>
        <w:t xml:space="preserve"> a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kore</w:t>
      </w:r>
      <w:r>
        <w:rPr>
          <w:color w:val="00005E"/>
        </w:rPr>
        <w:t xml:space="preserve"> taka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0"/>
        </w:rPr>
        <w:t xml:space="preserve"> ইন</w:t>
      </w:r>
      <w:r>
        <w:rPr>
          <w:color w:val="020000"/>
        </w:rPr>
        <w:t xml:space="preserve"> করেছি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নম্বররে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06"/>
        </w:rPr>
        <w:t xml:space="preserve"> রিচাজ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4"/>
        </w:rPr>
        <w:t xml:space="preserve"> বেক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6C"/>
        </w:rPr>
        <w:t xml:space="preserve"> offer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10000"/>
        </w:rPr>
        <w:t xml:space="preserve"> am</w:t>
      </w:r>
      <w:r>
        <w:rPr>
          <w:color w:val="070000"/>
        </w:rPr>
        <w:t xml:space="preserve"> i</w:t>
      </w:r>
      <w:r>
        <w:rPr>
          <w:color w:val="000000"/>
        </w:rPr>
        <w:t xml:space="preserve"> applicable</w:t>
      </w:r>
      <w:r>
        <w:rPr>
          <w:color w:val="040000"/>
        </w:rPr>
        <w:t xml:space="preserve"> for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br/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06"/>
        </w:rPr>
        <w:t xml:space="preserve"> রিচাজ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ukto</w:t>
      </w:r>
      <w:r>
        <w:rPr>
          <w:color w:val="00006C"/>
        </w:rPr>
        <w:t xml:space="preserve"> offer</w:t>
      </w:r>
      <w:r>
        <w:rPr>
          <w:color w:val="100000"/>
        </w:rPr>
        <w:t xml:space="preserve"> te</w:t>
      </w:r>
      <w:r>
        <w:rPr>
          <w:color w:val="0F0000"/>
        </w:rPr>
        <w:t xml:space="preserve"> amar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000004"/>
        </w:rPr>
        <w:t xml:space="preserve"> pawa</w:t>
      </w:r>
      <w:r>
        <w:rPr>
          <w:color w:val="000000"/>
        </w:rPr>
        <w:t xml:space="preserve"> jaba</w:t>
      </w:r>
      <w:r>
        <w:rPr>
          <w:color w:val="6E0000"/>
        </w:rPr>
        <w:t xml:space="preserve"> ki</w:t>
      </w:r>
      <w:r>
        <w:rPr>
          <w:color w:val="00000B"/>
        </w:rPr>
        <w:t xml:space="preserve"> account</w:t>
      </w:r>
      <w:r>
        <w:rPr>
          <w:color w:val="000026"/>
        </w:rPr>
        <w:t xml:space="preserve"> number</w:t>
      </w:r>
      <w:r>
        <w:br/>
      </w:r>
      <w:r>
        <w:rPr>
          <w:color w:val="000000"/>
        </w:rPr>
        <w:t xml:space="preserve"> এটাতে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1"/>
        </w:rPr>
        <w:t xml:space="preserve"> আসবে</w:t>
      </w:r>
      <w:r>
        <w:br/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0B"/>
        </w:rPr>
        <w:t xml:space="preserve"> account</w:t>
      </w:r>
      <w:r>
        <w:rPr>
          <w:color w:val="000003"/>
        </w:rPr>
        <w:t xml:space="preserve"> pabe</w:t>
      </w:r>
      <w:r>
        <w:rPr>
          <w:color w:val="060000"/>
        </w:rPr>
        <w:t xml:space="preserve"> naki</w:t>
      </w:r>
      <w:r>
        <w:br/>
      </w:r>
      <w:r>
        <w:rPr>
          <w:color w:val="3C0000"/>
        </w:rPr>
        <w:t xml:space="preserve"> এই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দিয়া</w:t>
      </w:r>
      <w:r>
        <w:rPr>
          <w:color w:val="01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20000"/>
        </w:rPr>
        <w:t xml:space="preserve"> প্লিজ</w:t>
      </w:r>
      <w:r>
        <w:rPr>
          <w:color w:val="000002"/>
        </w:rPr>
        <w:t xml:space="preserve"> চেক</w:t>
      </w:r>
      <w:r>
        <w:br/>
      </w:r>
      <w:r>
        <w:rPr>
          <w:color w:val="000000"/>
        </w:rPr>
        <w:t xml:space="preserve"> dekhun</w:t>
      </w:r>
      <w:r>
        <w:rPr>
          <w:color w:val="0A0000"/>
        </w:rPr>
        <w:t xml:space="preserve"> to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1A"/>
        </w:rPr>
        <w:t xml:space="preserve"> ase</w:t>
      </w:r>
      <w:r>
        <w:rPr>
          <w:color w:val="060000"/>
        </w:rPr>
        <w:t xml:space="preserve"> naki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দিয়া</w:t>
      </w:r>
      <w:r>
        <w:rPr>
          <w:color w:val="01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br/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10000"/>
        </w:rPr>
        <w:t xml:space="preserve"> aj</w:t>
      </w:r>
      <w:r>
        <w:rPr>
          <w:color w:val="00002D"/>
        </w:rPr>
        <w:t xml:space="preserve"> pabo</w:t>
      </w:r>
      <w:r>
        <w:br/>
      </w:r>
      <w:r>
        <w:rPr>
          <w:color w:val="1C0000"/>
        </w:rPr>
        <w:t xml:space="preserve"> ai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010000"/>
        </w:rPr>
        <w:t xml:space="preserve"> o</w:t>
      </w:r>
      <w:r>
        <w:rPr>
          <w:color w:val="6E0000"/>
        </w:rPr>
        <w:t xml:space="preserve"> ki</w:t>
      </w:r>
      <w:r>
        <w:rPr>
          <w:color w:val="000000"/>
        </w:rPr>
        <w:t xml:space="preserve"> ukto</w:t>
      </w:r>
      <w:r>
        <w:rPr>
          <w:color w:val="00006C"/>
        </w:rPr>
        <w:t xml:space="preserve"> offer</w:t>
      </w:r>
      <w:r>
        <w:rPr>
          <w:color w:val="470000"/>
        </w:rPr>
        <w:t xml:space="preserve"> a</w:t>
      </w:r>
      <w:r>
        <w:rPr>
          <w:color w:val="000000"/>
        </w:rPr>
        <w:t xml:space="preserve"> awta</w:t>
      </w:r>
      <w:r>
        <w:rPr>
          <w:color w:val="000000"/>
        </w:rPr>
        <w:t xml:space="preserve"> bukto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01"/>
        </w:rPr>
        <w:t xml:space="preserve"> ম্যাসেজ</w:t>
      </w:r>
      <w:r>
        <w:rPr>
          <w:color w:val="000000"/>
        </w:rPr>
        <w:t xml:space="preserve"> দিয়া</w:t>
      </w:r>
      <w:r>
        <w:rPr>
          <w:color w:val="010000"/>
        </w:rPr>
        <w:t xml:space="preserve"> হয়েছে</w:t>
      </w:r>
      <w:r>
        <w:rPr>
          <w:color w:val="0000FF"/>
        </w:rPr>
        <w:t xml:space="preserve"> টাকা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20000"/>
        </w:rPr>
        <w:t xml:space="preserve"> প্লিজ</w:t>
      </w:r>
      <w:r>
        <w:rPr>
          <w:color w:val="000002"/>
        </w:rPr>
        <w:t xml:space="preserve"> চেক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জানাবেন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5"/>
        </w:rPr>
        <w:t xml:space="preserve"> প্রযোজ্য</w:t>
      </w:r>
      <w:r>
        <w:br/>
      </w:r>
      <w:r>
        <w:rPr>
          <w:color w:val="00000D"/>
        </w:rPr>
        <w:t xml:space="preserve"> বিকাশে</w:t>
      </w:r>
      <w:r>
        <w:rPr>
          <w:color w:val="000001"/>
        </w:rPr>
        <w:t xml:space="preserve"> দেখলাম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40000"/>
        </w:rPr>
        <w:t xml:space="preserve"> করলেই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00001C"/>
        </w:rPr>
        <w:t xml:space="preserve"> পাবো</w:t>
      </w:r>
      <w:r>
        <w:rPr>
          <w:color w:val="000004"/>
        </w:rPr>
        <w:t xml:space="preserve"> না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5E"/>
        </w:rPr>
        <w:t xml:space="preserve"> taka</w:t>
      </w:r>
      <w:r>
        <w:rPr>
          <w:color w:val="000000"/>
        </w:rPr>
        <w:t xml:space="preserve"> bounous</w:t>
      </w:r>
      <w:r>
        <w:rPr>
          <w:color w:val="00002D"/>
        </w:rPr>
        <w:t xml:space="preserve"> pabo</w:t>
      </w:r>
      <w:r>
        <w:br/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br/>
      </w:r>
      <w:r>
        <w:rPr>
          <w:color w:val="000003"/>
        </w:rPr>
        <w:t xml:space="preserve"> -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রিচাজের</w:t>
      </w:r>
      <w:r>
        <w:rPr>
          <w:color w:val="010000"/>
        </w:rPr>
        <w:t xml:space="preserve"> উপর</w:t>
      </w:r>
      <w:r>
        <w:rPr>
          <w:color w:val="110000"/>
        </w:rPr>
        <w:t xml:space="preserve"> কোন</w:t>
      </w:r>
      <w:r>
        <w:rPr>
          <w:color w:val="000003"/>
        </w:rPr>
        <w:t xml:space="preserve"> ক্যাসব্যাক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2"/>
        </w:rPr>
        <w:t xml:space="preserve"> casback</w:t>
      </w:r>
      <w:r>
        <w:rPr>
          <w:color w:val="1C0000"/>
        </w:rPr>
        <w:t xml:space="preserve"> ai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29"/>
        </w:rPr>
        <w:t xml:space="preserve"> bkash</w:t>
      </w:r>
      <w:r>
        <w:rPr>
          <w:color w:val="130000"/>
        </w:rPr>
        <w:t xml:space="preserve"> এ</w:t>
      </w:r>
      <w:r>
        <w:rPr>
          <w:color w:val="000001"/>
        </w:rPr>
        <w:t xml:space="preserve"> দেখলাম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30000"/>
        </w:rPr>
        <w:t xml:space="preserve"> তো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00001C"/>
        </w:rPr>
        <w:t xml:space="preserve"> পাবো</w:t>
      </w:r>
      <w:r>
        <w:br/>
      </w:r>
      <w:r>
        <w:rPr>
          <w:color w:val="130000"/>
        </w:rPr>
        <w:t xml:space="preserve"> এ</w:t>
      </w:r>
      <w:r>
        <w:rPr>
          <w:color w:val="000006"/>
        </w:rPr>
        <w:t xml:space="preserve"> টি</w:t>
      </w:r>
      <w:r>
        <w:rPr>
          <w:color w:val="030000"/>
        </w:rPr>
        <w:t xml:space="preserve"> তে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-এ্যাড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03"/>
        </w:rPr>
        <w:t xml:space="preserve"> -</w:t>
      </w:r>
      <w:r>
        <w:rPr>
          <w:color w:val="000000"/>
        </w:rPr>
        <w:t xml:space="preserve"> কয</w:t>
      </w:r>
      <w:r>
        <w:rPr>
          <w:color w:val="00000D"/>
        </w:rPr>
        <w:t xml:space="preserve"> ব্যাক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নম্বর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নম্বর</w:t>
      </w:r>
      <w:r>
        <w:br/>
      </w:r>
      <w:r>
        <w:rPr>
          <w:color w:val="010000"/>
        </w:rPr>
        <w:t xml:space="preserve"> am</w:t>
      </w:r>
      <w:r>
        <w:rPr>
          <w:color w:val="070000"/>
        </w:rPr>
        <w:t xml:space="preserve"> i</w:t>
      </w:r>
      <w:r>
        <w:rPr>
          <w:color w:val="000000"/>
        </w:rPr>
        <w:t xml:space="preserve"> applicable</w:t>
      </w:r>
      <w:r>
        <w:rPr>
          <w:color w:val="040000"/>
        </w:rPr>
        <w:t xml:space="preserve"> for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20000"/>
        </w:rPr>
        <w:t xml:space="preserve"> on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br/>
      </w:r>
      <w:r>
        <w:rPr>
          <w:color w:val="000016"/>
        </w:rPr>
        <w:t xml:space="preserve"> ei</w:t>
      </w:r>
      <w:r>
        <w:rPr>
          <w:color w:val="000001"/>
        </w:rPr>
        <w:t xml:space="preserve"> namber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00"/>
        </w:rPr>
        <w:t xml:space="preserve"> nirdisto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00000"/>
        </w:rPr>
        <w:t xml:space="preserve"> dekhen</w:t>
      </w:r>
      <w:r>
        <w:rPr>
          <w:color w:val="0A0000"/>
        </w:rPr>
        <w:t xml:space="preserve"> to</w:t>
      </w:r>
      <w:r>
        <w:rPr>
          <w:color w:val="000000"/>
        </w:rPr>
        <w:t xml:space="preserve"> vai</w:t>
      </w:r>
      <w:r>
        <w:rPr>
          <w:color w:val="070000"/>
        </w:rPr>
        <w:t xml:space="preserve"> amr</w:t>
      </w:r>
      <w:r>
        <w:rPr>
          <w:color w:val="000016"/>
        </w:rPr>
        <w:t xml:space="preserve"> ei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2"/>
        </w:rPr>
        <w:t xml:space="preserve"> apps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C"/>
        </w:rPr>
        <w:t xml:space="preserve"> ব্যাংক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আপনার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রিচাজের</w:t>
      </w:r>
      <w:r>
        <w:rPr>
          <w:color w:val="010000"/>
        </w:rPr>
        <w:t xml:space="preserve"> উপর</w:t>
      </w:r>
      <w:r>
        <w:rPr>
          <w:color w:val="110000"/>
        </w:rPr>
        <w:t xml:space="preserve"> কোন</w:t>
      </w:r>
      <w:r>
        <w:rPr>
          <w:color w:val="000003"/>
        </w:rPr>
        <w:t xml:space="preserve"> ক্যাসব্যাক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কাছে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মাত্র</w:t>
      </w:r>
      <w:r>
        <w:rPr>
          <w:color w:val="000002"/>
        </w:rPr>
        <w:t xml:space="preserve"> মেসেজ</w:t>
      </w:r>
      <w:r>
        <w:rPr>
          <w:color w:val="000000"/>
        </w:rPr>
        <w:t xml:space="preserve"> আসলো</w:t>
      </w:r>
      <w:r>
        <w:rPr>
          <w:color w:val="000000"/>
        </w:rPr>
        <w:t xml:space="preserve"> বিক্যাশ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260000"/>
        </w:rPr>
        <w:t xml:space="preserve"> করলে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000005"/>
        </w:rPr>
        <w:t xml:space="preserve"> এখন</w:t>
      </w:r>
      <w:r>
        <w:rPr>
          <w:color w:val="010000"/>
        </w:rPr>
        <w:t xml:space="preserve"> ও</w:t>
      </w:r>
      <w:r>
        <w:rPr>
          <w:color w:val="000000"/>
        </w:rPr>
        <w:t xml:space="preserve"> এভাইল</w:t>
      </w:r>
      <w:r>
        <w:rPr>
          <w:color w:val="000000"/>
        </w:rPr>
        <w:t xml:space="preserve"> এবল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দয়া</w:t>
      </w:r>
      <w:r>
        <w:rPr>
          <w:color w:val="0A0000"/>
        </w:rPr>
        <w:t xml:space="preserve"> করে</w:t>
      </w:r>
      <w:r>
        <w:rPr>
          <w:color w:val="000004"/>
        </w:rPr>
        <w:t xml:space="preserve"> জানাবেন</w:t>
      </w:r>
      <w:r>
        <w:br/>
      </w:r>
      <w:r>
        <w:rPr>
          <w:color w:val="000003"/>
        </w:rPr>
        <w:t xml:space="preserve"> -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রিচাজের</w:t>
      </w:r>
      <w:r>
        <w:rPr>
          <w:color w:val="010000"/>
        </w:rPr>
        <w:t xml:space="preserve"> উপর</w:t>
      </w:r>
      <w:r>
        <w:rPr>
          <w:color w:val="110000"/>
        </w:rPr>
        <w:t xml:space="preserve"> কোন</w:t>
      </w:r>
      <w:r>
        <w:rPr>
          <w:color w:val="000003"/>
        </w:rPr>
        <w:t xml:space="preserve"> ক্যাসব্যাক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70000"/>
        </w:rPr>
        <w:t xml:space="preserve"> amr</w:t>
      </w:r>
      <w:r>
        <w:rPr>
          <w:color w:val="000000"/>
        </w:rPr>
        <w:t xml:space="preserve"> eii</w:t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000002"/>
        </w:rPr>
        <w:t xml:space="preserve"> apps</w:t>
      </w:r>
      <w:r>
        <w:rPr>
          <w:color w:val="000013"/>
        </w:rPr>
        <w:t xml:space="preserve"> theke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একাউন্টে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06"/>
        </w:rPr>
        <w:t xml:space="preserve"> বিস্তারিত</w:t>
      </w:r>
      <w:r>
        <w:rPr>
          <w:color w:val="020000"/>
        </w:rPr>
        <w:t xml:space="preserve"> বলুন</w:t>
      </w:r>
      <w:r>
        <w:br/>
      </w:r>
      <w:r>
        <w:rPr>
          <w:color w:val="020000"/>
        </w:rPr>
        <w:t xml:space="preserve"> +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একাউন্টে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পাব</w:t>
      </w:r>
      <w:r>
        <w:br/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rPr>
          <w:color w:val="1E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08"/>
        </w:rPr>
        <w:t xml:space="preserve"> নাম্বার</w:t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5"/>
        </w:rPr>
        <w:t xml:space="preserve"> প্রযোজ্য</w:t>
      </w:r>
      <w:r>
        <w:rPr>
          <w:color w:val="060000"/>
        </w:rPr>
        <w:t xml:space="preserve"> হবে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একাউন্টে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130000"/>
        </w:rPr>
        <w:t xml:space="preserve"> এ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তুই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করছিস</w:t>
      </w:r>
      <w:r>
        <w:rPr>
          <w:color w:val="000000"/>
        </w:rPr>
        <w:t xml:space="preserve"> ওখানে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এডমানিতে</w:t>
      </w:r>
      <w:r>
        <w:rPr>
          <w:color w:val="0000FF"/>
        </w:rPr>
        <w:t xml:space="preserve"> টাকা</w:t>
      </w:r>
      <w:r>
        <w:rPr>
          <w:color w:val="00001C"/>
        </w:rPr>
        <w:t xml:space="preserve"> পাবো</w:t>
      </w:r>
      <w:r>
        <w:rPr>
          <w:color w:val="00000B"/>
        </w:rPr>
        <w:t xml:space="preserve"> কিনা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একাউন্টে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10"/>
        </w:rPr>
        <w:t xml:space="preserve"> ache</w:t>
      </w:r>
      <w:r>
        <w:rPr>
          <w:color w:val="040000"/>
        </w:rPr>
        <w:t xml:space="preserve"> kina</w:t>
      </w:r>
      <w:r>
        <w:rPr>
          <w:color w:val="000000"/>
        </w:rPr>
        <w:t xml:space="preserve"> dekn</w:t>
      </w:r>
      <w:r>
        <w:rPr>
          <w:color w:val="0A0000"/>
        </w:rPr>
        <w:t xml:space="preserve"> to</w:t>
      </w:r>
      <w:r>
        <w:rPr>
          <w:color w:val="020000"/>
        </w:rPr>
        <w:t xml:space="preserve"> please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5"/>
        </w:rPr>
        <w:t xml:space="preserve"> somporke</w:t>
      </w:r>
      <w:r>
        <w:rPr>
          <w:color w:val="080000"/>
        </w:rPr>
        <w:t xml:space="preserve"> jante</w:t>
      </w:r>
      <w:r>
        <w:rPr>
          <w:color w:val="000004"/>
        </w:rPr>
        <w:t xml:space="preserve"> chai</w:t>
      </w:r>
      <w:r>
        <w:br/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00"/>
        </w:rPr>
        <w:t xml:space="preserve"> recherge</w:t>
      </w:r>
      <w:r>
        <w:rPr>
          <w:color w:val="030000"/>
        </w:rPr>
        <w:t xml:space="preserve"> korla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আপনার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05"/>
        </w:rPr>
        <w:t xml:space="preserve"> অ্যাপ</w:t>
      </w:r>
      <w:r>
        <w:rPr>
          <w:color w:val="010000"/>
        </w:rPr>
        <w:t xml:space="preserve"> দিয়ে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tca</w:t>
      </w:r>
      <w:r>
        <w:rPr>
          <w:color w:val="030000"/>
        </w:rPr>
        <w:t xml:space="preserve"> is</w:t>
      </w:r>
      <w:r>
        <w:rPr>
          <w:color w:val="010000"/>
        </w:rPr>
        <w:t xml:space="preserve"> this</w:t>
      </w:r>
      <w:r>
        <w:rPr>
          <w:color w:val="00006C"/>
        </w:rPr>
        <w:t xml:space="preserve"> offer</w:t>
      </w:r>
      <w:r>
        <w:rPr>
          <w:color w:val="000000"/>
        </w:rPr>
        <w:t xml:space="preserve"> still</w:t>
      </w:r>
      <w:r>
        <w:rPr>
          <w:color w:val="000000"/>
        </w:rPr>
        <w:t xml:space="preserve"> valid</w:t>
      </w:r>
      <w:r>
        <w:rPr>
          <w:color w:val="040000"/>
        </w:rPr>
        <w:t xml:space="preserve"> for</w:t>
      </w:r>
      <w:r>
        <w:rPr>
          <w:color w:val="000004"/>
        </w:rPr>
        <w:t xml:space="preserve"> my</w:t>
      </w:r>
      <w:r>
        <w:rPr>
          <w:color w:val="000026"/>
        </w:rPr>
        <w:t xml:space="preserve"> number</w:t>
      </w:r>
      <w:r>
        <w:rPr>
          <w:color w:val="000004"/>
        </w:rPr>
        <w:t xml:space="preserve"> my</w:t>
      </w:r>
      <w:r>
        <w:rPr>
          <w:color w:val="000000"/>
        </w:rPr>
        <w:t xml:space="preserve"> nos</w:t>
      </w:r>
      <w:r>
        <w:rPr>
          <w:color w:val="030000"/>
        </w:rPr>
        <w:t xml:space="preserve"> is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40000"/>
        </w:rPr>
        <w:t xml:space="preserve"> kina</w:t>
      </w:r>
      <w:r>
        <w:rPr>
          <w:color w:val="080000"/>
        </w:rPr>
        <w:t xml:space="preserve"> jante</w:t>
      </w:r>
      <w:r>
        <w:rPr>
          <w:color w:val="000000"/>
        </w:rPr>
        <w:t xml:space="preserve"> chacchilam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80000"/>
        </w:rPr>
        <w:t xml:space="preserve"> কোনো</w:t>
      </w:r>
      <w:r>
        <w:rPr>
          <w:color w:val="000001"/>
        </w:rPr>
        <w:t xml:space="preserve"> নিদিষ্ট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00001"/>
        </w:rPr>
        <w:t xml:space="preserve"> bikash</w:t>
      </w:r>
      <w:r>
        <w:rPr>
          <w:color w:val="470000"/>
        </w:rPr>
        <w:t xml:space="preserve"> a</w:t>
      </w:r>
      <w:r>
        <w:br/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আপনার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260000"/>
        </w:rPr>
        <w:t xml:space="preserve"> করলে</w:t>
      </w:r>
      <w:r>
        <w:rPr>
          <w:color w:val="030000"/>
        </w:rPr>
        <w:t xml:space="preserve"> কী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1C"/>
        </w:rPr>
        <w:t xml:space="preserve"> পাবো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br/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D"/>
        </w:rPr>
        <w:t xml:space="preserve"> ব্যাক</w:t>
      </w:r>
      <w:r>
        <w:rPr>
          <w:color w:val="0C0000"/>
        </w:rPr>
        <w:t xml:space="preserve"> এটা</w:t>
      </w:r>
      <w:r>
        <w:rPr>
          <w:color w:val="1E0000"/>
        </w:rPr>
        <w:t xml:space="preserve"> আমি</w:t>
      </w:r>
      <w:r>
        <w:rPr>
          <w:color w:val="00000D"/>
        </w:rPr>
        <w:t xml:space="preserve"> পাব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না</w:t>
      </w:r>
      <w:r>
        <w:rPr>
          <w:color w:val="000004"/>
        </w:rPr>
        <w:t xml:space="preserve"> জানাবেন</w:t>
      </w:r>
      <w:r>
        <w:rPr>
          <w:color w:val="020000"/>
        </w:rPr>
        <w:t xml:space="preserve"> প্লিজ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A5"/>
        </w:rPr>
        <w:t xml:space="preserve"> tk</w:t>
      </w:r>
      <w:r>
        <w:rPr>
          <w:color w:val="000005"/>
        </w:rPr>
        <w:t xml:space="preserve"> card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05"/>
        </w:rPr>
        <w:t xml:space="preserve"> মানিতে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br/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আপনার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নম্বরটি</w:t>
      </w:r>
      <w:r>
        <w:rPr>
          <w:color w:val="680000"/>
        </w:rPr>
        <w:t xml:space="preserve"> কি</w:t>
      </w:r>
      <w:r>
        <w:rPr>
          <w:color w:val="000001"/>
        </w:rPr>
        <w:t xml:space="preserve"> টাকায়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B0000"/>
        </w:rPr>
        <w:t xml:space="preserve"> এর</w:t>
      </w:r>
      <w:r>
        <w:rPr>
          <w:color w:val="000001"/>
        </w:rPr>
        <w:t xml:space="preserve"> আওতাভুক্ত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2"/>
        </w:rPr>
        <w:t xml:space="preserve"> নির্দিষ্ট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আপনার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টকা</w:t>
      </w:r>
      <w:r>
        <w:rPr>
          <w:color w:val="00001F"/>
        </w:rPr>
        <w:t xml:space="preserve"> রিচার্জ</w:t>
      </w:r>
      <w:r>
        <w:rPr>
          <w:color w:val="0B0000"/>
        </w:rPr>
        <w:t xml:space="preserve"> এর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D"/>
        </w:rPr>
        <w:t xml:space="preserve"> পাব</w:t>
      </w:r>
      <w:r>
        <w:br/>
      </w:r>
      <w:r>
        <w:rPr>
          <w:color w:val="030000"/>
        </w:rPr>
        <w:t xml:space="preserve"> ay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card</w:t>
      </w:r>
      <w:r>
        <w:rPr>
          <w:color w:val="000001"/>
        </w:rPr>
        <w:t xml:space="preserve"> thake</w:t>
      </w:r>
      <w:r>
        <w:rPr>
          <w:color w:val="1B0000"/>
        </w:rPr>
        <w:t xml:space="preserve"> korle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00016"/>
        </w:rPr>
        <w:t xml:space="preserve"> ei</w:t>
      </w:r>
      <w:r>
        <w:rPr>
          <w:color w:val="000004"/>
        </w:rPr>
        <w:t xml:space="preserve"> no</w:t>
      </w:r>
      <w:r>
        <w:rPr>
          <w:color w:val="000000"/>
        </w:rPr>
        <w:t xml:space="preserve"> aki</w:t>
      </w:r>
      <w:r>
        <w:rPr>
          <w:color w:val="000000"/>
        </w:rPr>
        <w:t xml:space="preserve"> casbacker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br/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12"/>
        </w:rPr>
        <w:t xml:space="preserve"> বোনাস</w:t>
      </w:r>
      <w:r>
        <w:rPr>
          <w:color w:val="00001C"/>
        </w:rPr>
        <w:t xml:space="preserve"> পাবো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নাম্বারঃ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br/>
      </w:r>
      <w:r>
        <w:rPr>
          <w:color w:val="000016"/>
        </w:rPr>
        <w:t xml:space="preserve"> ei</w:t>
      </w:r>
      <w:r>
        <w:rPr>
          <w:color w:val="000000"/>
        </w:rPr>
        <w:t xml:space="preserve"> noa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000000"/>
        </w:rPr>
        <w:t xml:space="preserve"> cashbacker</w:t>
      </w:r>
      <w:r>
        <w:rPr>
          <w:color w:val="000001"/>
        </w:rPr>
        <w:t xml:space="preserve"> offerti</w:t>
      </w:r>
      <w:r>
        <w:rPr>
          <w:color w:val="000000"/>
        </w:rPr>
        <w:t xml:space="preserve"> acw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paybill</w:t>
      </w:r>
      <w:r>
        <w:rPr>
          <w:color w:val="020000"/>
        </w:rPr>
        <w:t xml:space="preserve"> and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5E"/>
        </w:rPr>
        <w:t xml:space="preserve"> taka</w:t>
      </w:r>
      <w:r>
        <w:rPr>
          <w:color w:val="000001"/>
        </w:rPr>
        <w:t xml:space="preserve"> can</w:t>
      </w:r>
      <w:r>
        <w:rPr>
          <w:color w:val="000003"/>
        </w:rPr>
        <w:t xml:space="preserve"> get</w:t>
      </w:r>
      <w:r>
        <w:rPr>
          <w:color w:val="010000"/>
        </w:rPr>
        <w:t xml:space="preserve"> this</w:t>
      </w:r>
      <w:r>
        <w:rPr>
          <w:color w:val="00006C"/>
        </w:rPr>
        <w:t xml:space="preserve"> offer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গুলান</w:t>
      </w:r>
      <w:r>
        <w:rPr>
          <w:color w:val="000000"/>
        </w:rPr>
        <w:t xml:space="preserve"> জান্তে</w:t>
      </w:r>
      <w:r>
        <w:rPr>
          <w:color w:val="000006"/>
        </w:rPr>
        <w:t xml:space="preserve"> চাচ্ছি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অ্যাকাউন্টটিতে</w:t>
      </w:r>
      <w:r>
        <w:rPr>
          <w:color w:val="680000"/>
        </w:rPr>
        <w:t xml:space="preserve"> কি</w:t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টাকায়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30000"/>
        </w:rPr>
        <w:t xml:space="preserve"> পাওয়া</w:t>
      </w:r>
      <w:r>
        <w:rPr>
          <w:color w:val="00000B"/>
        </w:rPr>
        <w:t xml:space="preserve"> যাবে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2"/>
        </w:rPr>
        <w:t xml:space="preserve"> নির্দিষ্ট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16"/>
        </w:rPr>
        <w:t xml:space="preserve"> ei</w:t>
      </w:r>
      <w:r>
        <w:rPr>
          <w:color w:val="00006C"/>
        </w:rPr>
        <w:t xml:space="preserve"> offer</w:t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10"/>
        </w:rPr>
        <w:t xml:space="preserve"> ache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01"/>
        </w:rPr>
        <w:t xml:space="preserve"> mony</w:t>
      </w:r>
      <w:r>
        <w:rPr>
          <w:color w:val="000000"/>
        </w:rPr>
        <w:t xml:space="preserve"> ofer</w:t>
      </w:r>
      <w:r>
        <w:rPr>
          <w:color w:val="6E0000"/>
        </w:rPr>
        <w:t xml:space="preserve"> ki</w:t>
      </w:r>
      <w:r>
        <w:rPr>
          <w:color w:val="000033"/>
        </w:rPr>
        <w:t xml:space="preserve"> e</w:t>
      </w:r>
      <w:r>
        <w:rPr>
          <w:color w:val="000000"/>
        </w:rPr>
        <w:t xml:space="preserve"> nambure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1C0000"/>
        </w:rPr>
        <w:t xml:space="preserve"> ai</w:t>
      </w:r>
      <w:r>
        <w:rPr>
          <w:color w:val="000004"/>
        </w:rPr>
        <w:t xml:space="preserve"> no</w:t>
      </w:r>
      <w:r>
        <w:rPr>
          <w:color w:val="000002"/>
        </w:rPr>
        <w:t xml:space="preserve"> pay</w:t>
      </w:r>
      <w:r>
        <w:rPr>
          <w:color w:val="000000"/>
        </w:rPr>
        <w:t xml:space="preserve"> billatakacash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A"/>
        </w:rPr>
        <w:t xml:space="preserve"> ace</w:t>
      </w:r>
      <w:r>
        <w:rPr>
          <w:color w:val="6E0000"/>
        </w:rPr>
        <w:t xml:space="preserve"> ki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rechagre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00005"/>
        </w:rPr>
        <w:t xml:space="preserve"> somporke</w:t>
      </w:r>
      <w:r>
        <w:rPr>
          <w:color w:val="020000"/>
        </w:rPr>
        <w:t xml:space="preserve"> jodi</w:t>
      </w:r>
      <w:r>
        <w:rPr>
          <w:color w:val="000000"/>
        </w:rPr>
        <w:t xml:space="preserve"> janaten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01"/>
        </w:rPr>
        <w:t xml:space="preserve"> mony</w:t>
      </w:r>
      <w:r>
        <w:rPr>
          <w:color w:val="000000"/>
        </w:rPr>
        <w:t xml:space="preserve"> ofer</w:t>
      </w:r>
      <w:r>
        <w:rPr>
          <w:color w:val="6E0000"/>
        </w:rPr>
        <w:t xml:space="preserve"> ki</w:t>
      </w:r>
      <w:r>
        <w:rPr>
          <w:color w:val="000033"/>
        </w:rPr>
        <w:t xml:space="preserve"> e</w:t>
      </w:r>
      <w:r>
        <w:rPr>
          <w:color w:val="000000"/>
        </w:rPr>
        <w:t xml:space="preserve"> numbure</w:t>
      </w:r>
      <w:r>
        <w:rPr>
          <w:color w:val="00002D"/>
        </w:rPr>
        <w:t xml:space="preserve"> pabo</w:t>
      </w:r>
      <w:r>
        <w:br/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আপনার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on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br/>
      </w:r>
      <w:r>
        <w:rPr>
          <w:color w:val="3C0000"/>
        </w:rPr>
        <w:t xml:space="preserve"> এই</w:t>
      </w:r>
      <w:r>
        <w:rPr>
          <w:color w:val="000000"/>
        </w:rPr>
        <w:t xml:space="preserve"> নম্বরটি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চালডাল</w:t>
      </w:r>
      <w:r>
        <w:rPr>
          <w:color w:val="000000"/>
        </w:rPr>
        <w:t xml:space="preserve"> কম</w:t>
      </w:r>
      <w:r>
        <w:rPr>
          <w:color w:val="130000"/>
        </w:rPr>
        <w:t xml:space="preserve"> এ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পেমেন্ট</w:t>
      </w:r>
      <w:r>
        <w:rPr>
          <w:color w:val="130000"/>
        </w:rPr>
        <w:t xml:space="preserve"> এ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4"/>
        </w:rPr>
        <w:t xml:space="preserve"> my</w:t>
      </w:r>
      <w:r>
        <w:rPr>
          <w:color w:val="000004"/>
        </w:rPr>
        <w:t xml:space="preserve"> no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with</w:t>
      </w:r>
      <w:r>
        <w:rPr>
          <w:color w:val="00000D"/>
        </w:rPr>
        <w:t xml:space="preserve"> bonus</w:t>
      </w:r>
      <w:r>
        <w:rPr>
          <w:color w:val="030000"/>
        </w:rPr>
        <w:t xml:space="preserve"> is</w:t>
      </w:r>
      <w:r>
        <w:rPr>
          <w:color w:val="000000"/>
        </w:rPr>
        <w:t xml:space="preserve"> it</w:t>
      </w:r>
      <w:r>
        <w:rPr>
          <w:color w:val="000000"/>
        </w:rPr>
        <w:t xml:space="preserve"> applicable</w:t>
      </w:r>
      <w:r>
        <w:rPr>
          <w:color w:val="000004"/>
        </w:rPr>
        <w:t xml:space="preserve"> my</w:t>
      </w:r>
      <w:r>
        <w:rPr>
          <w:color w:val="000000"/>
        </w:rPr>
        <w:t xml:space="preserve"> acc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00006"/>
        </w:rPr>
        <w:t xml:space="preserve"> টাকার</w:t>
      </w:r>
      <w:r>
        <w:rPr>
          <w:color w:val="000003"/>
        </w:rPr>
        <w:t xml:space="preserve"> এডমানি</w:t>
      </w:r>
      <w:r>
        <w:rPr>
          <w:color w:val="030000"/>
        </w:rPr>
        <w:t xml:space="preserve"> তে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আপনার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1"/>
        </w:rPr>
        <w:t xml:space="preserve"> visa</w:t>
      </w:r>
      <w:r>
        <w:rPr>
          <w:color w:val="000005"/>
        </w:rPr>
        <w:t xml:space="preserve"> card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korchi</w:t>
      </w:r>
      <w:r>
        <w:rPr>
          <w:color w:val="0000A5"/>
        </w:rPr>
        <w:t xml:space="preserve"> tk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br/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on</w:t>
      </w:r>
      <w:r>
        <w:rPr>
          <w:color w:val="0000A5"/>
        </w:rPr>
        <w:t xml:space="preserve"> tk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br/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আপনার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nomborey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0"/>
        </w:rPr>
        <w:t xml:space="preserve"> achey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3"/>
        </w:rPr>
        <w:t xml:space="preserve"> এডমানি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1C0000"/>
        </w:rPr>
        <w:t xml:space="preserve"> ai</w:t>
      </w:r>
      <w:r>
        <w:rPr>
          <w:color w:val="000029"/>
        </w:rPr>
        <w:t xml:space="preserve"> bkash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000002"/>
        </w:rPr>
        <w:t xml:space="preserve"> kno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rPr>
          <w:color w:val="000003"/>
        </w:rPr>
        <w:t xml:space="preserve"> na</w:t>
      </w:r>
      <w:r>
        <w:rPr>
          <w:color w:val="6E0000"/>
        </w:rPr>
        <w:t xml:space="preserve"> ki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130000"/>
        </w:rPr>
        <w:t xml:space="preserve"> এ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ক্রেডিট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00"/>
        </w:rPr>
        <w:t xml:space="preserve"> নিয়ে</w:t>
      </w:r>
      <w:r>
        <w:rPr>
          <w:color w:val="000000"/>
        </w:rPr>
        <w:t xml:space="preserve"> আসলে</w:t>
      </w:r>
      <w:r>
        <w:rPr>
          <w:color w:val="000012"/>
        </w:rPr>
        <w:t xml:space="preserve"> বোনাস</w:t>
      </w:r>
      <w:r>
        <w:rPr>
          <w:color w:val="00000D"/>
        </w:rPr>
        <w:t xml:space="preserve"> পাব</w:t>
      </w:r>
      <w:r>
        <w:br/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out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আপনার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000003"/>
        </w:rPr>
        <w:t xml:space="preserve"> -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08"/>
        </w:rPr>
        <w:t xml:space="preserve"> ৳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08"/>
        </w:rPr>
        <w:t xml:space="preserve"> ৳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6E0000"/>
        </w:rPr>
        <w:t xml:space="preserve"> ki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00001"/>
        </w:rPr>
        <w:t xml:space="preserve"> nirdesto</w:t>
      </w:r>
      <w:r>
        <w:rPr>
          <w:color w:val="000010"/>
        </w:rPr>
        <w:t xml:space="preserve"> kono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br/>
      </w:r>
      <w:r>
        <w:rPr>
          <w:color w:val="000001"/>
        </w:rPr>
        <w:t xml:space="preserve"> ভিসা</w:t>
      </w:r>
      <w:r>
        <w:rPr>
          <w:color w:val="000007"/>
        </w:rPr>
        <w:t xml:space="preserve"> কার্ড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মাস্টারকার্ড</w:t>
      </w:r>
      <w:r>
        <w:rPr>
          <w:color w:val="000024"/>
        </w:rPr>
        <w:t xml:space="preserve"> থেকে</w:t>
      </w:r>
      <w:r>
        <w:rPr>
          <w:color w:val="010000"/>
        </w:rPr>
        <w:t xml:space="preserve"> আপনার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40000"/>
        </w:rPr>
        <w:t xml:space="preserve"> করলেই</w:t>
      </w:r>
      <w:r>
        <w:rPr>
          <w:color w:val="000001"/>
        </w:rPr>
        <w:t xml:space="preserve"> পাচ্ছেন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000003"/>
        </w:rPr>
        <w:t xml:space="preserve"> -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D"/>
        </w:rPr>
        <w:t xml:space="preserve"> অফারটি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এদমানির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00001"/>
        </w:rPr>
        <w:t xml:space="preserve"> nirdesto</w:t>
      </w:r>
      <w:r>
        <w:rPr>
          <w:color w:val="000010"/>
        </w:rPr>
        <w:t xml:space="preserve"> kono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br/>
      </w:r>
      <w:r>
        <w:rPr>
          <w:color w:val="000016"/>
        </w:rPr>
        <w:t xml:space="preserve"> ei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00003"/>
        </w:rPr>
        <w:t xml:space="preserve"> kon</w:t>
      </w:r>
      <w:r>
        <w:rPr>
          <w:color w:val="000003"/>
        </w:rPr>
        <w:t xml:space="preserve"> kon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4"/>
        </w:rPr>
        <w:t xml:space="preserve"> available</w:t>
      </w:r>
      <w:r>
        <w:rPr>
          <w:color w:val="000010"/>
        </w:rPr>
        <w:t xml:space="preserve"> ache</w:t>
      </w:r>
      <w:r>
        <w:br/>
      </w:r>
      <w:r>
        <w:rPr>
          <w:color w:val="000023"/>
        </w:rPr>
        <w:t xml:space="preserve"> বিকাশ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</w:t>
      </w:r>
      <w:r>
        <w:rPr>
          <w:color w:val="00004B"/>
        </w:rPr>
        <w:t xml:space="preserve"> অফার</w:t>
      </w:r>
      <w:r>
        <w:rPr>
          <w:color w:val="000008"/>
        </w:rPr>
        <w:t xml:space="preserve"> নাম্বার</w:t>
      </w:r>
      <w:r>
        <w:rPr>
          <w:color w:val="000002"/>
        </w:rPr>
        <w:t xml:space="preserve"> চেক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1"/>
        </w:rPr>
        <w:t xml:space="preserve"> nirdesto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20000"/>
        </w:rPr>
        <w:t xml:space="preserve"> plz</w:t>
      </w:r>
      <w:r>
        <w:rPr>
          <w:color w:val="000003"/>
        </w:rPr>
        <w:t xml:space="preserve"> janaben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5"/>
        </w:rPr>
        <w:t xml:space="preserve"> card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030000"/>
        </w:rPr>
        <w:t xml:space="preserve"> korla</w:t>
      </w:r>
      <w:r>
        <w:rPr>
          <w:color w:val="000000"/>
        </w:rPr>
        <w:t xml:space="preserve"> bunus</w:t>
      </w:r>
      <w:r>
        <w:rPr>
          <w:color w:val="00002D"/>
        </w:rPr>
        <w:t xml:space="preserve"> pabo</w:t>
      </w:r>
      <w:r>
        <w:br/>
      </w:r>
      <w:r>
        <w:rPr>
          <w:color w:val="000023"/>
        </w:rPr>
        <w:t xml:space="preserve"> বিকাশ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</w:t>
      </w:r>
      <w:r>
        <w:rPr>
          <w:color w:val="00004B"/>
        </w:rPr>
        <w:t xml:space="preserve"> অফার</w:t>
      </w:r>
      <w:r>
        <w:rPr>
          <w:color w:val="000008"/>
        </w:rPr>
        <w:t xml:space="preserve"> নাম্বার</w:t>
      </w:r>
      <w:r>
        <w:rPr>
          <w:color w:val="000002"/>
        </w:rPr>
        <w:t xml:space="preserve"> চেক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1"/>
        </w:rPr>
        <w:t xml:space="preserve"> nirdesto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20000"/>
        </w:rPr>
        <w:t xml:space="preserve"> plz</w:t>
      </w:r>
      <w:r>
        <w:rPr>
          <w:color w:val="000003"/>
        </w:rPr>
        <w:t xml:space="preserve"> janaben</w:t>
      </w:r>
      <w:r>
        <w:br/>
      </w:r>
      <w:r>
        <w:rPr>
          <w:color w:val="00005E"/>
        </w:rPr>
        <w:t xml:space="preserve"> taka</w:t>
      </w:r>
      <w:r>
        <w:rPr>
          <w:color w:val="00000F"/>
        </w:rPr>
        <w:t xml:space="preserve"> bank</w:t>
      </w:r>
      <w:r>
        <w:rPr>
          <w:color w:val="0A0000"/>
        </w:rPr>
        <w:t xml:space="preserve"> to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01"/>
        </w:rPr>
        <w:t xml:space="preserve"> bonous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rPr>
          <w:color w:val="000000"/>
        </w:rPr>
        <w:t xml:space="preserve"> chek</w:t>
      </w:r>
      <w:r>
        <w:rPr>
          <w:color w:val="000000"/>
        </w:rPr>
        <w:t xml:space="preserve"> koren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00001"/>
        </w:rPr>
        <w:t xml:space="preserve"> nirdesto</w:t>
      </w:r>
      <w:r>
        <w:rPr>
          <w:color w:val="000010"/>
        </w:rPr>
        <w:t xml:space="preserve"> kono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br/>
      </w:r>
      <w:r>
        <w:rPr>
          <w:color w:val="000008"/>
        </w:rPr>
        <w:t xml:space="preserve"> ৳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08"/>
        </w:rPr>
        <w:t xml:space="preserve"> ৳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এ্যাডমানি</w:t>
      </w:r>
      <w:r>
        <w:rPr>
          <w:color w:val="0A0000"/>
        </w:rPr>
        <w:t xml:space="preserve"> করে</w:t>
      </w:r>
      <w:r>
        <w:rPr>
          <w:color w:val="000012"/>
        </w:rPr>
        <w:t xml:space="preserve"> বোনাস</w:t>
      </w:r>
      <w:r>
        <w:rPr>
          <w:color w:val="0C0000"/>
        </w:rPr>
        <w:t xml:space="preserve"> এটা</w:t>
      </w:r>
      <w:r>
        <w:rPr>
          <w:color w:val="680000"/>
        </w:rPr>
        <w:t xml:space="preserve"> কি</w:t>
      </w:r>
      <w:r>
        <w:rPr>
          <w:color w:val="1E0000"/>
        </w:rPr>
        <w:t xml:space="preserve"> আমি</w:t>
      </w:r>
      <w:r>
        <w:rPr>
          <w:color w:val="00001C"/>
        </w:rPr>
        <w:t xml:space="preserve"> পাবো</w:t>
      </w:r>
      <w:r>
        <w:rPr>
          <w:color w:val="000008"/>
        </w:rPr>
        <w:t xml:space="preserve"> নাম্বার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00001"/>
        </w:rPr>
        <w:t xml:space="preserve"> nirdesto</w:t>
      </w:r>
      <w:r>
        <w:rPr>
          <w:color w:val="000010"/>
        </w:rPr>
        <w:t xml:space="preserve"> kono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br/>
      </w:r>
      <w:r>
        <w:rPr>
          <w:color w:val="1C0000"/>
        </w:rPr>
        <w:t xml:space="preserve"> ai</w:t>
      </w:r>
      <w:r>
        <w:rPr>
          <w:color w:val="000004"/>
        </w:rPr>
        <w:t xml:space="preserve"> no</w:t>
      </w:r>
      <w:r>
        <w:rPr>
          <w:color w:val="000000"/>
        </w:rPr>
        <w:t xml:space="preserve"> paybillcash</w:t>
      </w:r>
      <w:r>
        <w:rPr>
          <w:color w:val="000036"/>
        </w:rPr>
        <w:t xml:space="preserve"> back</w:t>
      </w:r>
      <w:r>
        <w:rPr>
          <w:color w:val="010000"/>
        </w:rPr>
        <w:t xml:space="preserve"> o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02"/>
        </w:rPr>
        <w:t xml:space="preserve"> in</w:t>
      </w:r>
      <w:r>
        <w:rPr>
          <w:color w:val="000000"/>
        </w:rPr>
        <w:t xml:space="preserve"> offet</w:t>
      </w:r>
      <w:r>
        <w:rPr>
          <w:color w:val="000000"/>
        </w:rPr>
        <w:t xml:space="preserve"> aceki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1"/>
        </w:rPr>
        <w:t xml:space="preserve"> nirdesto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20000"/>
        </w:rPr>
        <w:t xml:space="preserve"> plz</w:t>
      </w:r>
      <w:r>
        <w:rPr>
          <w:color w:val="000003"/>
        </w:rPr>
        <w:t xml:space="preserve"> janaben</w:t>
      </w:r>
      <w:r>
        <w:br/>
      </w:r>
      <w:r>
        <w:rPr>
          <w:color w:val="000000"/>
        </w:rPr>
        <w:t xml:space="preserve"> অামি</w:t>
      </w:r>
      <w:r>
        <w:rPr>
          <w:color w:val="000001"/>
        </w:rPr>
        <w:t xml:space="preserve"> গত</w:t>
      </w:r>
      <w:r>
        <w:rPr>
          <w:color w:val="000000"/>
        </w:rPr>
        <w:t xml:space="preserve"> বছর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একাউন্ট</w:t>
      </w:r>
      <w:r>
        <w:rPr>
          <w:color w:val="130000"/>
        </w:rPr>
        <w:t xml:space="preserve"> এ</w:t>
      </w:r>
      <w:r>
        <w:rPr>
          <w:color w:val="000000"/>
        </w:rPr>
        <w:t xml:space="preserve"> অগ্রণী</w:t>
      </w:r>
      <w:r>
        <w:rPr>
          <w:color w:val="00000C"/>
        </w:rPr>
        <w:t xml:space="preserve"> ব্যাংক</w:t>
      </w:r>
      <w:r>
        <w:rPr>
          <w:color w:val="000024"/>
        </w:rPr>
        <w:t xml:space="preserve"> থেকে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000000"/>
        </w:rPr>
        <w:t xml:space="preserve"> পাইছিলাম</w:t>
      </w:r>
      <w:r>
        <w:rPr>
          <w:color w:val="000000"/>
        </w:rPr>
        <w:t xml:space="preserve"> একন</w:t>
      </w:r>
      <w:r>
        <w:rPr>
          <w:color w:val="680000"/>
        </w:rPr>
        <w:t xml:space="preserve"> কি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আডমানি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3C0000"/>
        </w:rPr>
        <w:t xml:space="preserve"> এই</w:t>
      </w:r>
      <w:r>
        <w:rPr>
          <w:color w:val="00004B"/>
        </w:rPr>
        <w:t xml:space="preserve"> অফার</w:t>
      </w:r>
      <w:r>
        <w:rPr>
          <w:color w:val="00000F"/>
        </w:rPr>
        <w:t xml:space="preserve"> টা</w:t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29"/>
        </w:rPr>
        <w:t xml:space="preserve"> bkash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0"/>
        </w:rPr>
        <w:t xml:space="preserve"> islami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00"/>
        </w:rPr>
        <w:t xml:space="preserve"> korechi</w:t>
      </w:r>
      <w:r>
        <w:rPr>
          <w:color w:val="0000A5"/>
        </w:rPr>
        <w:t xml:space="preserve"> tk</w:t>
      </w:r>
      <w:r>
        <w:rPr>
          <w:color w:val="000001"/>
        </w:rPr>
        <w:t xml:space="preserve"> discount</w:t>
      </w:r>
      <w:r>
        <w:rPr>
          <w:color w:val="000001"/>
        </w:rPr>
        <w:t xml:space="preserve"> coupon</w:t>
      </w:r>
      <w:r>
        <w:rPr>
          <w:color w:val="000000"/>
        </w:rPr>
        <w:t xml:space="preserve"> diche</w:t>
      </w:r>
      <w:r>
        <w:rPr>
          <w:color w:val="000000"/>
        </w:rPr>
        <w:t xml:space="preserve"> but</w:t>
      </w:r>
      <w:r>
        <w:rPr>
          <w:color w:val="000000"/>
        </w:rPr>
        <w:t xml:space="preserve"> sathe</w:t>
      </w:r>
      <w:r>
        <w:rPr>
          <w:color w:val="0000A5"/>
        </w:rPr>
        <w:t xml:space="preserve"> tk</w:t>
      </w:r>
      <w:r>
        <w:rPr>
          <w:color w:val="000000"/>
        </w:rPr>
        <w:t xml:space="preserve"> free</w:t>
      </w:r>
      <w:r>
        <w:rPr>
          <w:color w:val="0A0000"/>
        </w:rPr>
        <w:t xml:space="preserve"> to</w:t>
      </w:r>
      <w:r>
        <w:rPr>
          <w:color w:val="000000"/>
        </w:rPr>
        <w:t xml:space="preserve"> dilo</w:t>
      </w:r>
      <w:r>
        <w:rPr>
          <w:color w:val="000003"/>
        </w:rPr>
        <w:t xml:space="preserve"> na</w:t>
      </w:r>
      <w:r>
        <w:br/>
      </w:r>
      <w:r>
        <w:rPr>
          <w:color w:val="000008"/>
        </w:rPr>
        <w:t xml:space="preserve"> ৳</w:t>
      </w:r>
      <w:r>
        <w:rPr>
          <w:color w:val="000002"/>
        </w:rPr>
        <w:t xml:space="preserve"> reacharge</w:t>
      </w:r>
      <w:r>
        <w:rPr>
          <w:color w:val="000033"/>
        </w:rPr>
        <w:t xml:space="preserve"> e</w:t>
      </w:r>
      <w:r>
        <w:rPr>
          <w:color w:val="000008"/>
        </w:rPr>
        <w:t xml:space="preserve"> ৳</w:t>
      </w:r>
      <w:r>
        <w:rPr>
          <w:color w:val="00004C"/>
        </w:rPr>
        <w:t xml:space="preserve"> cashback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nomborey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0"/>
        </w:rPr>
        <w:t xml:space="preserve"> achey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B"/>
        </w:rPr>
        <w:t xml:space="preserve"> ti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2D"/>
        </w:rPr>
        <w:t xml:space="preserve"> pabo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FF"/>
        </w:rPr>
        <w:t xml:space="preserve"> টাকা</w:t>
      </w:r>
      <w:r>
        <w:rPr>
          <w:color w:val="000010"/>
        </w:rPr>
        <w:t xml:space="preserve"> এড</w:t>
      </w:r>
      <w:r>
        <w:rPr>
          <w:color w:val="260000"/>
        </w:rPr>
        <w:t xml:space="preserve"> করলে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আসবে</w:t>
      </w:r>
      <w:r>
        <w:rPr>
          <w:color w:val="00000B"/>
        </w:rPr>
        <w:t xml:space="preserve"> কিনা</w:t>
      </w:r>
      <w:r>
        <w:rPr>
          <w:color w:val="230000"/>
        </w:rPr>
        <w:t xml:space="preserve"> আমার</w:t>
      </w:r>
      <w:r>
        <w:rPr>
          <w:color w:val="00000C"/>
        </w:rPr>
        <w:t xml:space="preserve"> ব্যাংক</w:t>
      </w:r>
      <w:r>
        <w:rPr>
          <w:color w:val="000000"/>
        </w:rPr>
        <w:t xml:space="preserve"> হলো</w:t>
      </w:r>
      <w:r>
        <w:rPr>
          <w:color w:val="000000"/>
        </w:rPr>
        <w:t xml:space="preserve"> ইসলামি</w:t>
      </w:r>
      <w:r>
        <w:rPr>
          <w:color w:val="00000C"/>
        </w:rPr>
        <w:t xml:space="preserve"> ব্যাংক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1"/>
        </w:rPr>
        <w:t xml:space="preserve"> nirdesto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20000"/>
        </w:rPr>
        <w:t xml:space="preserve"> plz</w:t>
      </w:r>
      <w:r>
        <w:rPr>
          <w:color w:val="000003"/>
        </w:rPr>
        <w:t xml:space="preserve"> janaben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24"/>
        </w:rPr>
        <w:t xml:space="preserve"> ta</w:t>
      </w:r>
      <w:r>
        <w:rPr>
          <w:color w:val="0000A5"/>
        </w:rPr>
        <w:t xml:space="preserve"> tk</w:t>
      </w:r>
      <w:r>
        <w:rPr>
          <w:color w:val="00000D"/>
        </w:rPr>
        <w:t xml:space="preserve"> bonus</w:t>
      </w:r>
      <w:r>
        <w:br/>
      </w:r>
      <w:r>
        <w:rPr>
          <w:color w:val="000007"/>
        </w:rPr>
        <w:t xml:space="preserve"> কার্ড</w:t>
      </w:r>
      <w:r>
        <w:rPr>
          <w:color w:val="000002"/>
        </w:rPr>
        <w:t xml:space="preserve"> টু</w:t>
      </w:r>
      <w:r>
        <w:rPr>
          <w:color w:val="000023"/>
        </w:rPr>
        <w:t xml:space="preserve"> বিকাশ</w:t>
      </w:r>
      <w:r>
        <w:rPr>
          <w:color w:val="0000FF"/>
        </w:rPr>
        <w:t xml:space="preserve"> টাকা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000FF"/>
        </w:rPr>
        <w:t xml:space="preserve"> টাকা</w:t>
      </w:r>
      <w:r>
        <w:rPr>
          <w:color w:val="000012"/>
        </w:rPr>
        <w:t xml:space="preserve"> বোনাস</w:t>
      </w:r>
      <w:r>
        <w:rPr>
          <w:color w:val="230000"/>
        </w:rPr>
        <w:t xml:space="preserve"> আমার</w:t>
      </w:r>
      <w:r>
        <w:rPr>
          <w:color w:val="000004"/>
        </w:rPr>
        <w:t xml:space="preserve"> একাউন্টে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10"/>
        </w:rPr>
        <w:t xml:space="preserve"> জানতে</w:t>
      </w:r>
      <w:r>
        <w:rPr>
          <w:color w:val="000008"/>
        </w:rPr>
        <w:t xml:space="preserve"> চাই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1"/>
        </w:rPr>
        <w:t xml:space="preserve"> nirdesto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20000"/>
        </w:rPr>
        <w:t xml:space="preserve"> plz</w:t>
      </w:r>
      <w:r>
        <w:rPr>
          <w:color w:val="000003"/>
        </w:rPr>
        <w:t xml:space="preserve"> janaben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paybill</w:t>
      </w:r>
      <w:r>
        <w:rPr>
          <w:color w:val="020000"/>
        </w:rPr>
        <w:t xml:space="preserve"> and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5E"/>
        </w:rPr>
        <w:t xml:space="preserve"> taka</w:t>
      </w:r>
      <w:r>
        <w:rPr>
          <w:color w:val="000001"/>
        </w:rPr>
        <w:t xml:space="preserve"> can</w:t>
      </w:r>
      <w:r>
        <w:rPr>
          <w:color w:val="000003"/>
        </w:rPr>
        <w:t xml:space="preserve"> get</w:t>
      </w:r>
      <w:r>
        <w:rPr>
          <w:color w:val="010000"/>
        </w:rPr>
        <w:t xml:space="preserve"> this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1"/>
        </w:rPr>
        <w:t xml:space="preserve"> nirdesto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20000"/>
        </w:rPr>
        <w:t xml:space="preserve"> plz</w:t>
      </w:r>
      <w:r>
        <w:rPr>
          <w:color w:val="000003"/>
        </w:rPr>
        <w:t xml:space="preserve"> janaben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01"/>
        </w:rPr>
        <w:t xml:space="preserve"> nirdesto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20000"/>
        </w:rPr>
        <w:t xml:space="preserve"> plz</w:t>
      </w:r>
      <w:r>
        <w:rPr>
          <w:color w:val="000003"/>
        </w:rPr>
        <w:t xml:space="preserve"> janaben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1"/>
        </w:rPr>
        <w:t xml:space="preserve"> আওতাভুক্ত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nomborey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0"/>
        </w:rPr>
        <w:t xml:space="preserve"> achey</w:t>
      </w:r>
      <w:r>
        <w:br/>
      </w:r>
      <w:r>
        <w:rPr>
          <w:color w:val="000000"/>
        </w:rPr>
        <w:t xml:space="preserve"> পুনেরো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0"/>
        </w:rPr>
        <w:t xml:space="preserve"> কবার</w:t>
      </w:r>
      <w:r>
        <w:rPr>
          <w:color w:val="000004"/>
        </w:rPr>
        <w:t xml:space="preserve"> নিতে</w:t>
      </w:r>
      <w:r>
        <w:rPr>
          <w:color w:val="00000D"/>
        </w:rPr>
        <w:t xml:space="preserve"> পাব</w:t>
      </w:r>
      <w:r>
        <w:rPr>
          <w:color w:val="000001"/>
        </w:rPr>
        <w:t xml:space="preserve"> একবার</w:t>
      </w:r>
      <w:r>
        <w:rPr>
          <w:color w:val="000000"/>
        </w:rPr>
        <w:t xml:space="preserve"> নিয়েছি</w:t>
      </w:r>
      <w:r>
        <w:rPr>
          <w:color w:val="020000"/>
        </w:rPr>
        <w:t xml:space="preserve"> আর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rPr>
          <w:color w:val="680000"/>
        </w:rPr>
        <w:t xml:space="preserve"> কি</w:t>
      </w:r>
      <w:r>
        <w:br/>
      </w:r>
      <w:r>
        <w:rPr>
          <w:color w:val="0000A5"/>
        </w:rPr>
        <w:t xml:space="preserve"> tk</w:t>
      </w:r>
      <w:r>
        <w:rPr>
          <w:color w:val="000000"/>
        </w:rPr>
        <w:t xml:space="preserve"> recharhe</w:t>
      </w:r>
      <w:r>
        <w:rPr>
          <w:color w:val="0000A5"/>
        </w:rPr>
        <w:t xml:space="preserve"> tk</w:t>
      </w:r>
      <w:r>
        <w:rPr>
          <w:color w:val="000000"/>
        </w:rPr>
        <w:t xml:space="preserve"> kashbeck</w:t>
      </w:r>
      <w:r>
        <w:rPr>
          <w:color w:val="040000"/>
        </w:rPr>
        <w:t xml:space="preserve"> eta</w:t>
      </w:r>
      <w:r>
        <w:rPr>
          <w:color w:val="000000"/>
        </w:rPr>
        <w:t xml:space="preserve"> kotobar</w:t>
      </w:r>
      <w:r>
        <w:rPr>
          <w:color w:val="000000"/>
        </w:rPr>
        <w:t xml:space="preserve"> newa</w:t>
      </w:r>
      <w:r>
        <w:rPr>
          <w:color w:val="080000"/>
        </w:rPr>
        <w:t xml:space="preserve"> jabe</w:t>
      </w:r>
      <w:r>
        <w:br/>
      </w:r>
      <w:r>
        <w:rPr>
          <w:color w:val="000000"/>
        </w:rPr>
        <w:t xml:space="preserve"> বলছি</w:t>
      </w:r>
      <w:r>
        <w:rPr>
          <w:color w:val="0000FF"/>
        </w:rPr>
        <w:t xml:space="preserve"> টাকা</w:t>
      </w:r>
      <w:r>
        <w:rPr>
          <w:color w:val="000008"/>
        </w:rPr>
        <w:t xml:space="preserve"> মোবাইল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কতবার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190000"/>
        </w:rPr>
        <w:t xml:space="preserve"> ami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0006C"/>
        </w:rPr>
        <w:t xml:space="preserve"> offer</w:t>
      </w:r>
      <w:r>
        <w:rPr>
          <w:color w:val="000000"/>
        </w:rPr>
        <w:t xml:space="preserve"> jeta</w:t>
      </w:r>
      <w:r>
        <w:rPr>
          <w:color w:val="000000"/>
        </w:rPr>
        <w:t xml:space="preserve"> oita</w:t>
      </w:r>
      <w:r>
        <w:rPr>
          <w:color w:val="000000"/>
        </w:rPr>
        <w:t xml:space="preserve"> nisi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paisi</w:t>
      </w:r>
      <w:r>
        <w:rPr>
          <w:color w:val="000001"/>
        </w:rPr>
        <w:t xml:space="preserve"> akon</w:t>
      </w:r>
      <w:r>
        <w:rPr>
          <w:color w:val="190000"/>
        </w:rPr>
        <w:t xml:space="preserve"> ami</w:t>
      </w:r>
      <w:r>
        <w:rPr>
          <w:color w:val="000000"/>
        </w:rPr>
        <w:t xml:space="preserve"> judi</w:t>
      </w:r>
      <w:r>
        <w:rPr>
          <w:color w:val="000000"/>
        </w:rPr>
        <w:t xml:space="preserve"> abr</w:t>
      </w:r>
      <w:r>
        <w:rPr>
          <w:color w:val="00004E"/>
        </w:rPr>
        <w:t xml:space="preserve"> recharge</w:t>
      </w:r>
      <w:r>
        <w:rPr>
          <w:color w:val="010000"/>
        </w:rPr>
        <w:t xml:space="preserve"> kori</w:t>
      </w:r>
      <w:r>
        <w:rPr>
          <w:color w:val="0000A5"/>
        </w:rPr>
        <w:t xml:space="preserve"> tk</w:t>
      </w:r>
      <w:r>
        <w:rPr>
          <w:color w:val="000000"/>
        </w:rPr>
        <w:t xml:space="preserve"> onno</w:t>
      </w:r>
      <w:r>
        <w:rPr>
          <w:color w:val="000001"/>
        </w:rPr>
        <w:t xml:space="preserve"> sim</w:t>
      </w:r>
      <w:r>
        <w:rPr>
          <w:color w:val="000000"/>
        </w:rPr>
        <w:t xml:space="preserve"> taile</w:t>
      </w:r>
      <w:r>
        <w:rPr>
          <w:color w:val="6E0000"/>
        </w:rPr>
        <w:t xml:space="preserve"> ki</w:t>
      </w:r>
      <w:r>
        <w:rPr>
          <w:color w:val="000000"/>
        </w:rPr>
        <w:t xml:space="preserve"> abr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rPr>
          <w:color w:val="0000A5"/>
        </w:rPr>
        <w:t xml:space="preserve"> tk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রিঢার্জ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ক‍্যশবেক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নিয়ে</w:t>
      </w:r>
      <w:r>
        <w:rPr>
          <w:color w:val="000000"/>
        </w:rPr>
        <w:t xml:space="preserve"> আরেক</w:t>
      </w:r>
      <w:r>
        <w:rPr>
          <w:color w:val="000004"/>
        </w:rPr>
        <w:t xml:space="preserve"> নিতে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এখানে</w:t>
      </w:r>
      <w:r>
        <w:rPr>
          <w:color w:val="000006"/>
        </w:rPr>
        <w:t xml:space="preserve"> টাকার</w:t>
      </w:r>
      <w:r>
        <w:rPr>
          <w:color w:val="000000"/>
        </w:rPr>
        <w:t xml:space="preserve"> অপার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ক্যাশব্যক</w:t>
      </w:r>
      <w:r>
        <w:rPr>
          <w:color w:val="0C0000"/>
        </w:rPr>
        <w:t xml:space="preserve"> এটা</w:t>
      </w:r>
      <w:r>
        <w:rPr>
          <w:color w:val="1E0000"/>
        </w:rPr>
        <w:t xml:space="preserve"> আমি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গ্রহণ</w:t>
      </w:r>
      <w:r>
        <w:rPr>
          <w:color w:val="000000"/>
        </w:rPr>
        <w:t xml:space="preserve"> করচিলাম</w:t>
      </w:r>
      <w:r>
        <w:rPr>
          <w:color w:val="000002"/>
        </w:rPr>
        <w:t xml:space="preserve"> আবার</w:t>
      </w:r>
      <w:r>
        <w:rPr>
          <w:color w:val="680000"/>
        </w:rPr>
        <w:t xml:space="preserve"> কি</w:t>
      </w:r>
      <w:r>
        <w:rPr>
          <w:color w:val="000003"/>
        </w:rPr>
        <w:t xml:space="preserve"> পারবো</w:t>
      </w:r>
      <w:r>
        <w:br/>
      </w:r>
      <w:r>
        <w:rPr>
          <w:color w:val="000001"/>
        </w:rPr>
        <w:t xml:space="preserve"> can</w:t>
      </w:r>
      <w:r>
        <w:rPr>
          <w:color w:val="070000"/>
        </w:rPr>
        <w:t xml:space="preserve"> i</w:t>
      </w:r>
      <w:r>
        <w:rPr>
          <w:color w:val="000003"/>
        </w:rPr>
        <w:t xml:space="preserve"> get</w:t>
      </w:r>
      <w:r>
        <w:rPr>
          <w:color w:val="010000"/>
        </w:rPr>
        <w:t xml:space="preserve"> the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twice</w:t>
      </w:r>
      <w:r>
        <w:br/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C0000"/>
        </w:rPr>
        <w:t xml:space="preserve"> এটা</w:t>
      </w:r>
      <w:r>
        <w:rPr>
          <w:color w:val="000000"/>
        </w:rPr>
        <w:t xml:space="preserve"> সর্বোচ্চ</w:t>
      </w:r>
      <w:r>
        <w:rPr>
          <w:color w:val="000004"/>
        </w:rPr>
        <w:t xml:space="preserve"> কত</w:t>
      </w:r>
      <w:r>
        <w:rPr>
          <w:color w:val="000003"/>
        </w:rPr>
        <w:t xml:space="preserve"> বার</w:t>
      </w:r>
      <w:r>
        <w:rPr>
          <w:color w:val="000004"/>
        </w:rPr>
        <w:t xml:space="preserve"> নিতে</w:t>
      </w:r>
      <w:r>
        <w:rPr>
          <w:color w:val="000001"/>
        </w:rPr>
        <w:t xml:space="preserve"> পারব</w:t>
      </w:r>
      <w:r>
        <w:br/>
      </w:r>
      <w:r>
        <w:rPr>
          <w:color w:val="0000FF"/>
        </w:rPr>
        <w:t xml:space="preserve"> টাকা</w:t>
      </w:r>
      <w:r>
        <w:rPr>
          <w:color w:val="000006"/>
        </w:rPr>
        <w:t xml:space="preserve"> রিচাজ</w:t>
      </w:r>
      <w:r>
        <w:rPr>
          <w:color w:val="0A0000"/>
        </w:rPr>
        <w:t xml:space="preserve"> করে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পেয়েছি</w:t>
      </w:r>
      <w:r>
        <w:rPr>
          <w:color w:val="000004"/>
        </w:rPr>
        <w:t xml:space="preserve"> কত</w:t>
      </w:r>
      <w:r>
        <w:rPr>
          <w:color w:val="000003"/>
        </w:rPr>
        <w:t xml:space="preserve"> বার</w:t>
      </w:r>
      <w:r>
        <w:rPr>
          <w:color w:val="00001C"/>
        </w:rPr>
        <w:t xml:space="preserve"> পাবো</w:t>
      </w:r>
      <w:r>
        <w:br/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00"/>
        </w:rPr>
        <w:t xml:space="preserve"> shudhu</w:t>
      </w:r>
      <w:r>
        <w:rPr>
          <w:color w:val="000000"/>
        </w:rPr>
        <w:t xml:space="preserve"> akbar</w:t>
      </w:r>
      <w:r>
        <w:rPr>
          <w:color w:val="000000"/>
        </w:rPr>
        <w:t xml:space="preserve"> nilte</w:t>
      </w:r>
      <w:r>
        <w:rPr>
          <w:color w:val="000003"/>
        </w:rPr>
        <w:t xml:space="preserve"> parbo</w:t>
      </w:r>
      <w:r>
        <w:br/>
      </w:r>
      <w:r>
        <w:rPr>
          <w:color w:val="1E0000"/>
        </w:rPr>
        <w:t xml:space="preserve"> আমি</w:t>
      </w:r>
      <w:r>
        <w:rPr>
          <w:color w:val="000000"/>
        </w:rPr>
        <w:t xml:space="preserve"> এতা</w:t>
      </w:r>
      <w:r>
        <w:rPr>
          <w:color w:val="000001"/>
        </w:rPr>
        <w:t xml:space="preserve"> কতবার</w:t>
      </w:r>
      <w:r>
        <w:rPr>
          <w:color w:val="00001C"/>
        </w:rPr>
        <w:t xml:space="preserve"> পাবো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0"/>
        </w:rPr>
        <w:t xml:space="preserve"> াকা</w:t>
      </w:r>
      <w:r>
        <w:rPr>
          <w:color w:val="000007"/>
        </w:rPr>
        <w:t xml:space="preserve"> রিচাজে</w:t>
      </w:r>
      <w:r>
        <w:rPr>
          <w:color w:val="000000"/>
        </w:rPr>
        <w:t xml:space="preserve"> াকা</w:t>
      </w:r>
      <w:r>
        <w:rPr>
          <w:color w:val="000002"/>
        </w:rPr>
        <w:t xml:space="preserve"> কেশ</w:t>
      </w:r>
      <w:r>
        <w:rPr>
          <w:color w:val="000004"/>
        </w:rPr>
        <w:t xml:space="preserve"> বেক</w:t>
      </w:r>
      <w:r>
        <w:rPr>
          <w:color w:val="010000"/>
        </w:rPr>
        <w:t xml:space="preserve"> এইটা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এক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us</w:t>
      </w:r>
      <w:r>
        <w:rPr>
          <w:color w:val="000000"/>
        </w:rPr>
        <w:t xml:space="preserve"> রেছি</w:t>
      </w:r>
      <w:r>
        <w:rPr>
          <w:color w:val="000000"/>
        </w:rPr>
        <w:t xml:space="preserve"> কীনুতু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00000"/>
        </w:rPr>
        <w:t xml:space="preserve"> এখোনে</w:t>
      </w:r>
      <w:r>
        <w:rPr>
          <w:color w:val="000000"/>
        </w:rPr>
        <w:t xml:space="preserve"> দেখাসছে</w:t>
      </w:r>
      <w:r>
        <w:rPr>
          <w:color w:val="1E0000"/>
        </w:rPr>
        <w:t xml:space="preserve"> আমি</w:t>
      </w:r>
      <w:r>
        <w:rPr>
          <w:color w:val="030000"/>
        </w:rPr>
        <w:t xml:space="preserve"> কী</w:t>
      </w:r>
      <w:r>
        <w:rPr>
          <w:color w:val="000002"/>
        </w:rPr>
        <w:t xml:space="preserve"> আবার</w:t>
      </w:r>
      <w:r>
        <w:rPr>
          <w:color w:val="000000"/>
        </w:rPr>
        <w:t xml:space="preserve"> us</w:t>
      </w:r>
      <w:r>
        <w:rPr>
          <w:color w:val="030000"/>
        </w:rPr>
        <w:t xml:space="preserve"> করতে</w:t>
      </w:r>
      <w:r>
        <w:rPr>
          <w:color w:val="000003"/>
        </w:rPr>
        <w:t xml:space="preserve"> পারবো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470000"/>
        </w:rPr>
        <w:t xml:space="preserve"> a</w:t>
      </w:r>
      <w:r>
        <w:rPr>
          <w:color w:val="000000"/>
        </w:rPr>
        <w:t xml:space="preserve"> dekhasche</w:t>
      </w:r>
      <w:r>
        <w:rPr>
          <w:color w:val="0000A5"/>
        </w:rPr>
        <w:t xml:space="preserve"> tk</w:t>
      </w:r>
      <w:r>
        <w:rPr>
          <w:color w:val="00004E"/>
        </w:rPr>
        <w:t xml:space="preserve"> recharge</w:t>
      </w:r>
      <w:r>
        <w:rPr>
          <w:color w:val="020000"/>
        </w:rPr>
        <w:t xml:space="preserve"> j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190000"/>
        </w:rPr>
        <w:t xml:space="preserve"> ami</w:t>
      </w:r>
      <w:r>
        <w:rPr>
          <w:color w:val="000000"/>
        </w:rPr>
        <w:t xml:space="preserve"> gotokal</w:t>
      </w:r>
      <w:r>
        <w:rPr>
          <w:color w:val="000000"/>
        </w:rPr>
        <w:t xml:space="preserve"> niyechi</w:t>
      </w:r>
      <w:r>
        <w:rPr>
          <w:color w:val="000002"/>
        </w:rPr>
        <w:t xml:space="preserve"> ajke</w:t>
      </w:r>
      <w:r>
        <w:rPr>
          <w:color w:val="000000"/>
        </w:rPr>
        <w:t xml:space="preserve"> abaro</w:t>
      </w:r>
      <w:r>
        <w:rPr>
          <w:color w:val="000000"/>
        </w:rPr>
        <w:t xml:space="preserve"> dekasche</w:t>
      </w:r>
      <w:r>
        <w:rPr>
          <w:color w:val="000000"/>
        </w:rPr>
        <w:t xml:space="preserve"> akhn</w:t>
      </w:r>
      <w:r>
        <w:rPr>
          <w:color w:val="00004E"/>
        </w:rPr>
        <w:t xml:space="preserve"> recharge</w:t>
      </w:r>
      <w:r>
        <w:rPr>
          <w:color w:val="010000"/>
        </w:rPr>
        <w:t xml:space="preserve"> krle</w:t>
      </w:r>
      <w:r>
        <w:rPr>
          <w:color w:val="6E0000"/>
        </w:rPr>
        <w:t xml:space="preserve"> ki</w:t>
      </w:r>
      <w:r>
        <w:rPr>
          <w:color w:val="010000"/>
        </w:rPr>
        <w:t xml:space="preserve"> abar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এখানে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কেশবেক</w:t>
      </w:r>
      <w:r>
        <w:rPr>
          <w:color w:val="000001"/>
        </w:rPr>
        <w:t xml:space="preserve"> একবার</w:t>
      </w:r>
      <w:r>
        <w:rPr>
          <w:color w:val="000000"/>
        </w:rPr>
        <w:t xml:space="preserve"> আনছি</w:t>
      </w:r>
      <w:r>
        <w:rPr>
          <w:color w:val="000002"/>
        </w:rPr>
        <w:t xml:space="preserve"> আবার</w:t>
      </w:r>
      <w:r>
        <w:rPr>
          <w:color w:val="680000"/>
        </w:rPr>
        <w:t xml:space="preserve"> কি</w:t>
      </w:r>
      <w:r>
        <w:rPr>
          <w:color w:val="00000D"/>
        </w:rPr>
        <w:t xml:space="preserve"> পাব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ক‍্যাশ</w:t>
      </w:r>
      <w:r>
        <w:rPr>
          <w:color w:val="000000"/>
        </w:rPr>
        <w:t xml:space="preserve"> ব‍েক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অপারটা</w:t>
      </w:r>
      <w:r>
        <w:rPr>
          <w:color w:val="000002"/>
        </w:rPr>
        <w:t xml:space="preserve"> একটি</w:t>
      </w:r>
      <w:r>
        <w:rPr>
          <w:color w:val="000005"/>
        </w:rPr>
        <w:t xml:space="preserve"> একাউন্ট</w:t>
      </w:r>
      <w:r>
        <w:rPr>
          <w:color w:val="000024"/>
        </w:rPr>
        <w:t xml:space="preserve"> থেকে</w:t>
      </w:r>
      <w:r>
        <w:rPr>
          <w:color w:val="000004"/>
        </w:rPr>
        <w:t xml:space="preserve"> কত</w:t>
      </w:r>
      <w:r>
        <w:rPr>
          <w:color w:val="000003"/>
        </w:rPr>
        <w:t xml:space="preserve"> বার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br/>
      </w:r>
      <w:r>
        <w:rPr>
          <w:color w:val="000000"/>
        </w:rPr>
        <w:t xml:space="preserve"> রিচার্যে</w:t>
      </w:r>
      <w:r>
        <w:rPr>
          <w:color w:val="000054"/>
        </w:rPr>
        <w:t xml:space="preserve"> ক্যাশব্যাক</w:t>
      </w:r>
      <w:r>
        <w:rPr>
          <w:color w:val="130000"/>
        </w:rPr>
        <w:t xml:space="preserve"> এ</w:t>
      </w:r>
      <w:r>
        <w:rPr>
          <w:color w:val="000008"/>
        </w:rPr>
        <w:t xml:space="preserve"> অফারটা</w:t>
      </w:r>
      <w:r>
        <w:rPr>
          <w:color w:val="680000"/>
        </w:rPr>
        <w:t xml:space="preserve"> কি</w:t>
      </w:r>
      <w:r>
        <w:rPr>
          <w:color w:val="130000"/>
        </w:rPr>
        <w:t xml:space="preserve"> এ</w:t>
      </w:r>
      <w:r>
        <w:rPr>
          <w:color w:val="000001"/>
        </w:rPr>
        <w:t xml:space="preserve"> নাম্বারের</w:t>
      </w:r>
      <w:r>
        <w:rPr>
          <w:color w:val="000000"/>
        </w:rPr>
        <w:t xml:space="preserve"> আওতায়</w:t>
      </w:r>
      <w:r>
        <w:rPr>
          <w:color w:val="000038"/>
        </w:rPr>
        <w:t xml:space="preserve"> আছে</w:t>
      </w:r>
      <w:r>
        <w:rPr>
          <w:color w:val="040000"/>
        </w:rPr>
        <w:t xml:space="preserve"> এখনো</w:t>
      </w:r>
      <w:r>
        <w:rPr>
          <w:color w:val="000000"/>
        </w:rPr>
        <w:t xml:space="preserve"> সন্ধায়</w:t>
      </w:r>
      <w:r>
        <w:rPr>
          <w:color w:val="000000"/>
        </w:rPr>
        <w:t xml:space="preserve"> একনার</w:t>
      </w:r>
      <w:r>
        <w:rPr>
          <w:color w:val="000000"/>
        </w:rPr>
        <w:t xml:space="preserve"> এঅফারটা</w:t>
      </w:r>
      <w:r>
        <w:rPr>
          <w:color w:val="000000"/>
        </w:rPr>
        <w:t xml:space="preserve"> নিছি</w:t>
      </w:r>
      <w:r>
        <w:rPr>
          <w:color w:val="000005"/>
        </w:rPr>
        <w:t xml:space="preserve"> এখন</w:t>
      </w:r>
      <w:r>
        <w:rPr>
          <w:color w:val="000002"/>
        </w:rPr>
        <w:t xml:space="preserve"> আবার</w:t>
      </w:r>
      <w:r>
        <w:rPr>
          <w:color w:val="680000"/>
        </w:rPr>
        <w:t xml:space="preserve"> কি</w:t>
      </w:r>
      <w:r>
        <w:rPr>
          <w:color w:val="000007"/>
        </w:rPr>
        <w:t xml:space="preserve"> পাওয়া</w:t>
      </w:r>
      <w:r>
        <w:rPr>
          <w:color w:val="00000B"/>
        </w:rPr>
        <w:t xml:space="preserve"> যাবে</w:t>
      </w:r>
      <w:r>
        <w:rPr>
          <w:color w:val="000000"/>
        </w:rPr>
        <w:t xml:space="preserve"> রিচার্য</w:t>
      </w:r>
      <w:r>
        <w:rPr>
          <w:color w:val="260000"/>
        </w:rPr>
        <w:t xml:space="preserve"> করলে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রিচার্যে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ক্যাশ্যাক</w:t>
      </w:r>
      <w:r>
        <w:rPr>
          <w:color w:val="130000"/>
        </w:rPr>
        <w:t xml:space="preserve"> এ</w:t>
      </w:r>
      <w:r>
        <w:rPr>
          <w:color w:val="000008"/>
        </w:rPr>
        <w:t xml:space="preserve"> অফারটা</w:t>
      </w:r>
      <w:r>
        <w:rPr>
          <w:color w:val="000000"/>
        </w:rPr>
        <w:t xml:space="preserve"> গতকাল</w:t>
      </w:r>
      <w:r>
        <w:rPr>
          <w:color w:val="000000"/>
        </w:rPr>
        <w:t xml:space="preserve"> রাতে</w:t>
      </w:r>
      <w:r>
        <w:rPr>
          <w:color w:val="000001"/>
        </w:rPr>
        <w:t xml:space="preserve"> একবার</w:t>
      </w:r>
      <w:r>
        <w:rPr>
          <w:color w:val="000000"/>
        </w:rPr>
        <w:t xml:space="preserve"> নিছি</w:t>
      </w:r>
      <w:r>
        <w:rPr>
          <w:color w:val="000005"/>
        </w:rPr>
        <w:t xml:space="preserve"> এখন</w:t>
      </w:r>
      <w:r>
        <w:rPr>
          <w:color w:val="000002"/>
        </w:rPr>
        <w:t xml:space="preserve"> আবার</w:t>
      </w:r>
      <w:r>
        <w:rPr>
          <w:color w:val="020000"/>
        </w:rPr>
        <w:t xml:space="preserve"> যদি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রিচার্য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আবারো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রিচার্যে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30000"/>
        </w:rPr>
        <w:t xml:space="preserve"> এ</w:t>
      </w:r>
      <w:r>
        <w:rPr>
          <w:color w:val="000008"/>
        </w:rPr>
        <w:t xml:space="preserve"> অফারটা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গতকাল</w:t>
      </w:r>
      <w:r>
        <w:rPr>
          <w:color w:val="000000"/>
        </w:rPr>
        <w:t xml:space="preserve"> রাত</w:t>
      </w:r>
      <w:r>
        <w:rPr>
          <w:color w:val="000000"/>
        </w:rPr>
        <w:t xml:space="preserve"> টার</w:t>
      </w:r>
      <w:r>
        <w:rPr>
          <w:color w:val="000000"/>
        </w:rPr>
        <w:t xml:space="preserve"> দিকে</w:t>
      </w:r>
      <w:r>
        <w:rPr>
          <w:color w:val="000000"/>
        </w:rPr>
        <w:t xml:space="preserve"> নিছি</w:t>
      </w:r>
      <w:r>
        <w:rPr>
          <w:color w:val="000005"/>
        </w:rPr>
        <w:t xml:space="preserve"> এখন</w:t>
      </w:r>
      <w:r>
        <w:rPr>
          <w:color w:val="020000"/>
        </w:rPr>
        <w:t xml:space="preserve"> যদি</w:t>
      </w:r>
      <w:r>
        <w:rPr>
          <w:color w:val="000002"/>
        </w:rPr>
        <w:t xml:space="preserve"> আবার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রিচার্য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10000"/>
        </w:rPr>
        <w:t xml:space="preserve"> দিবে</w:t>
      </w:r>
      <w:r>
        <w:br/>
      </w:r>
      <w:r>
        <w:rPr>
          <w:color w:val="190000"/>
        </w:rPr>
        <w:t xml:space="preserve"> ami</w:t>
      </w:r>
      <w:r>
        <w:rPr>
          <w:color w:val="6E0000"/>
        </w:rPr>
        <w:t xml:space="preserve"> ki</w:t>
      </w:r>
      <w:r>
        <w:rPr>
          <w:color w:val="0000A5"/>
        </w:rPr>
        <w:t xml:space="preserve"> tk</w:t>
      </w:r>
      <w:r>
        <w:rPr>
          <w:color w:val="100000"/>
        </w:rPr>
        <w:t xml:space="preserve"> te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100000"/>
        </w:rPr>
        <w:t xml:space="preserve"> te</w:t>
      </w:r>
      <w:r>
        <w:rPr>
          <w:color w:val="010000"/>
        </w:rPr>
        <w:t xml:space="preserve"> abar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hungri</w:t>
      </w:r>
      <w:r>
        <w:rPr>
          <w:color w:val="060000"/>
        </w:rPr>
        <w:t xml:space="preserve"> naki</w:t>
      </w:r>
      <w:r>
        <w:rPr>
          <w:color w:val="100000"/>
        </w:rPr>
        <w:t xml:space="preserve"> te</w:t>
      </w:r>
      <w:r>
        <w:rPr>
          <w:color w:val="00004C"/>
        </w:rPr>
        <w:t xml:space="preserve"> cashback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02"/>
        </w:rPr>
        <w:t xml:space="preserve"> new</w:t>
      </w:r>
      <w:r>
        <w:rPr>
          <w:color w:val="00006C"/>
        </w:rPr>
        <w:t xml:space="preserve"> offer</w:t>
      </w:r>
      <w:r>
        <w:rPr>
          <w:color w:val="060000"/>
        </w:rPr>
        <w:t xml:space="preserve"> naki</w:t>
      </w:r>
      <w:r>
        <w:rPr>
          <w:color w:val="190000"/>
        </w:rPr>
        <w:t xml:space="preserve"> ami</w:t>
      </w:r>
      <w:r>
        <w:rPr>
          <w:color w:val="000000"/>
        </w:rPr>
        <w:t xml:space="preserve"> aghe</w:t>
      </w:r>
      <w:r>
        <w:rPr>
          <w:color w:val="0000A5"/>
        </w:rPr>
        <w:t xml:space="preserve"> tk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paisi</w:t>
      </w:r>
      <w:r>
        <w:rPr>
          <w:color w:val="000001"/>
        </w:rPr>
        <w:t xml:space="preserve"> akon</w:t>
      </w:r>
      <w:r>
        <w:rPr>
          <w:color w:val="060000"/>
        </w:rPr>
        <w:t xml:space="preserve"> ata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00000"/>
        </w:rPr>
        <w:t xml:space="preserve"> আম</w:t>
      </w:r>
      <w:r>
        <w:rPr>
          <w:color w:val="000000"/>
        </w:rPr>
        <w:t xml:space="preserve"> বিকাল</w:t>
      </w:r>
      <w:r>
        <w:rPr>
          <w:color w:val="000000"/>
        </w:rPr>
        <w:t xml:space="preserve"> রিওয়ার্ড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রিজার্জে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পেয়েছিলাম</w:t>
      </w:r>
      <w:r>
        <w:rPr>
          <w:color w:val="0C0000"/>
        </w:rPr>
        <w:t xml:space="preserve"> এটা</w:t>
      </w:r>
      <w:r>
        <w:rPr>
          <w:color w:val="1E0000"/>
        </w:rPr>
        <w:t xml:space="preserve"> আমি</w:t>
      </w:r>
      <w:r>
        <w:rPr>
          <w:color w:val="000000"/>
        </w:rPr>
        <w:t xml:space="preserve"> যতবার</w:t>
      </w:r>
      <w:r>
        <w:rPr>
          <w:color w:val="000000"/>
        </w:rPr>
        <w:t xml:space="preserve"> খুশি</w:t>
      </w:r>
      <w:r>
        <w:rPr>
          <w:color w:val="000000"/>
        </w:rPr>
        <w:t xml:space="preserve"> ততোবার</w:t>
      </w:r>
      <w:r>
        <w:rPr>
          <w:color w:val="000004"/>
        </w:rPr>
        <w:t xml:space="preserve"> নিতে</w:t>
      </w:r>
      <w:r>
        <w:rPr>
          <w:color w:val="000000"/>
        </w:rPr>
        <w:t xml:space="preserve"> পারবো</w:t>
      </w:r>
      <w:r>
        <w:br/>
      </w:r>
      <w:r>
        <w:rPr>
          <w:color w:val="020000"/>
        </w:rPr>
        <w:t xml:space="preserve"> jodi</w:t>
      </w:r>
      <w:r>
        <w:rPr>
          <w:color w:val="000001"/>
        </w:rPr>
        <w:t xml:space="preserve"> city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10000"/>
        </w:rPr>
        <w:t xml:space="preserve"> age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kore</w:t>
      </w:r>
      <w:r>
        <w:rPr>
          <w:color w:val="000000"/>
        </w:rPr>
        <w:t xml:space="preserve"> thaki</w:t>
      </w:r>
      <w:r>
        <w:rPr>
          <w:color w:val="010000"/>
        </w:rPr>
        <w:t xml:space="preserve"> tahole</w:t>
      </w:r>
      <w:r>
        <w:rPr>
          <w:color w:val="000000"/>
        </w:rPr>
        <w:t xml:space="preserve"> egulor</w:t>
      </w:r>
      <w:r>
        <w:rPr>
          <w:color w:val="000000"/>
        </w:rPr>
        <w:t xml:space="preserve"> konota</w:t>
      </w:r>
      <w:r>
        <w:rPr>
          <w:color w:val="000013"/>
        </w:rPr>
        <w:t xml:space="preserve"> theke</w:t>
      </w:r>
      <w:r>
        <w:rPr>
          <w:color w:val="1B0000"/>
        </w:rPr>
        <w:t xml:space="preserve"> korle</w:t>
      </w:r>
      <w:r>
        <w:rPr>
          <w:color w:val="6E0000"/>
        </w:rPr>
        <w:t xml:space="preserve"> ki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01"/>
        </w:rPr>
        <w:t xml:space="preserve"> coupon</w:t>
      </w:r>
      <w:r>
        <w:rPr>
          <w:color w:val="130000"/>
        </w:rPr>
        <w:t xml:space="preserve"> er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4"/>
        </w:rPr>
        <w:t xml:space="preserve"> details</w:t>
      </w:r>
      <w:r>
        <w:rPr>
          <w:color w:val="080000"/>
        </w:rPr>
        <w:t xml:space="preserve"> jante</w:t>
      </w:r>
      <w:r>
        <w:rPr>
          <w:color w:val="000000"/>
        </w:rPr>
        <w:t xml:space="preserve"> cacchi</w:t>
      </w:r>
      <w:r>
        <w:rPr>
          <w:color w:val="000000"/>
        </w:rPr>
        <w:t xml:space="preserve"> jara</w:t>
      </w:r>
      <w:r>
        <w:rPr>
          <w:color w:val="000000"/>
        </w:rPr>
        <w:t xml:space="preserve"> onno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00009"/>
        </w:rPr>
        <w:t xml:space="preserve"> friday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kore</w:t>
      </w:r>
      <w:r>
        <w:rPr>
          <w:color w:val="00000D"/>
        </w:rPr>
        <w:t xml:space="preserve"> bonus</w:t>
      </w:r>
      <w:r>
        <w:rPr>
          <w:color w:val="000000"/>
        </w:rPr>
        <w:t xml:space="preserve"> peyeche</w:t>
      </w:r>
      <w:r>
        <w:rPr>
          <w:color w:val="000000"/>
        </w:rPr>
        <w:t xml:space="preserve"> tara</w:t>
      </w:r>
      <w:r>
        <w:rPr>
          <w:color w:val="6E0000"/>
        </w:rPr>
        <w:t xml:space="preserve"> ki</w:t>
      </w:r>
      <w:r>
        <w:rPr>
          <w:color w:val="010000"/>
        </w:rPr>
        <w:t xml:space="preserve"> oi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10000"/>
        </w:rPr>
        <w:t xml:space="preserve"> abar</w:t>
      </w:r>
      <w:r>
        <w:rPr>
          <w:color w:val="000002"/>
        </w:rPr>
        <w:t xml:space="preserve"> nite</w:t>
      </w:r>
      <w:r>
        <w:rPr>
          <w:color w:val="000000"/>
        </w:rPr>
        <w:t xml:space="preserve"> parbe</w:t>
      </w:r>
      <w:r>
        <w:br/>
      </w:r>
      <w:r>
        <w:rPr>
          <w:color w:val="000004"/>
        </w:rPr>
        <w:t xml:space="preserve"> আজকে</w:t>
      </w:r>
      <w:r>
        <w:rPr>
          <w:color w:val="000005"/>
        </w:rPr>
        <w:t xml:space="preserve"> একটা</w:t>
      </w:r>
      <w:r>
        <w:rPr>
          <w:color w:val="000002"/>
        </w:rPr>
        <w:t xml:space="preserve"> মেসেজ</w:t>
      </w:r>
      <w:r>
        <w:rPr>
          <w:color w:val="020000"/>
        </w:rPr>
        <w:t xml:space="preserve"> আসছে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ডেবিট</w:t>
      </w:r>
      <w:r>
        <w:rPr>
          <w:color w:val="020000"/>
        </w:rPr>
        <w:t xml:space="preserve"> এবং</w:t>
      </w:r>
      <w:r>
        <w:rPr>
          <w:color w:val="000000"/>
        </w:rPr>
        <w:t xml:space="preserve"> এটিএম</w:t>
      </w:r>
      <w:r>
        <w:rPr>
          <w:color w:val="000007"/>
        </w:rPr>
        <w:t xml:space="preserve"> কার্ড</w:t>
      </w:r>
      <w:r>
        <w:rPr>
          <w:color w:val="000024"/>
        </w:rPr>
        <w:t xml:space="preserve"> থেকে</w:t>
      </w:r>
      <w:r>
        <w:rPr>
          <w:color w:val="000009"/>
        </w:rPr>
        <w:t xml:space="preserve"> অ্যাড</w:t>
      </w:r>
      <w:r>
        <w:rPr>
          <w:color w:val="000017"/>
        </w:rPr>
        <w:t xml:space="preserve"> মানি</w:t>
      </w:r>
      <w:r>
        <w:rPr>
          <w:color w:val="000000"/>
        </w:rPr>
        <w:t xml:space="preserve"> করবে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1E0000"/>
        </w:rPr>
        <w:t xml:space="preserve"> আমি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বিশাখার</w:t>
      </w:r>
      <w:r>
        <w:rPr>
          <w:color w:val="000024"/>
        </w:rPr>
        <w:t xml:space="preserve"> থেকে</w:t>
      </w:r>
      <w:r>
        <w:rPr>
          <w:color w:val="030000"/>
        </w:rPr>
        <w:t xml:space="preserve"> করতে</w:t>
      </w:r>
      <w:r>
        <w:rPr>
          <w:color w:val="000001"/>
        </w:rPr>
        <w:t xml:space="preserve"> পারব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অফারটা</w:t>
      </w:r>
      <w:r>
        <w:rPr>
          <w:color w:val="1E0000"/>
        </w:rPr>
        <w:t xml:space="preserve"> আমি</w:t>
      </w:r>
      <w:r>
        <w:rPr>
          <w:color w:val="000001"/>
        </w:rPr>
        <w:t xml:space="preserve"> গত</w:t>
      </w:r>
      <w:r>
        <w:rPr>
          <w:color w:val="000000"/>
        </w:rPr>
        <w:t xml:space="preserve"> সপ্তাহে</w:t>
      </w:r>
      <w:r>
        <w:rPr>
          <w:color w:val="000000"/>
        </w:rPr>
        <w:t xml:space="preserve"> গ্রহণ</w:t>
      </w:r>
      <w:r>
        <w:rPr>
          <w:color w:val="020000"/>
        </w:rPr>
        <w:t xml:space="preserve"> করছি</w:t>
      </w:r>
      <w:r>
        <w:rPr>
          <w:color w:val="000002"/>
        </w:rPr>
        <w:t xml:space="preserve"> আবার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গ্রহণ</w:t>
      </w:r>
      <w:r>
        <w:rPr>
          <w:color w:val="260000"/>
        </w:rPr>
        <w:t xml:space="preserve"> করলে</w:t>
      </w:r>
      <w:r>
        <w:rPr>
          <w:color w:val="000054"/>
        </w:rPr>
        <w:t xml:space="preserve"> ক্যাশব্যাক</w:t>
      </w:r>
      <w:r>
        <w:rPr>
          <w:color w:val="00000D"/>
        </w:rPr>
        <w:t xml:space="preserve"> পাব</w:t>
      </w:r>
      <w:r>
        <w:br/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0A0000"/>
        </w:rPr>
        <w:t xml:space="preserve"> করে</w:t>
      </w:r>
      <w:r>
        <w:rPr>
          <w:color w:val="000003"/>
        </w:rPr>
        <w:t xml:space="preserve"> বার</w:t>
      </w:r>
      <w:r>
        <w:rPr>
          <w:color w:val="000000"/>
        </w:rPr>
        <w:t xml:space="preserve"> পেয়েছি</w:t>
      </w:r>
      <w:r>
        <w:rPr>
          <w:color w:val="010000"/>
        </w:rPr>
        <w:t xml:space="preserve"> আজ</w:t>
      </w:r>
      <w:r>
        <w:rPr>
          <w:color w:val="000002"/>
        </w:rPr>
        <w:t xml:space="preserve"> আবার</w:t>
      </w:r>
      <w:r>
        <w:rPr>
          <w:color w:val="000010"/>
        </w:rPr>
        <w:t xml:space="preserve"> এড</w:t>
      </w:r>
      <w:r>
        <w:rPr>
          <w:color w:val="000017"/>
        </w:rPr>
        <w:t xml:space="preserve"> মানি</w:t>
      </w:r>
      <w:r>
        <w:rPr>
          <w:color w:val="260000"/>
        </w:rPr>
        <w:t xml:space="preserve"> করলে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54"/>
        </w:rPr>
        <w:t xml:space="preserve"> ক্যাশব্যাক</w:t>
      </w:r>
      <w:r>
        <w:rPr>
          <w:color w:val="00001C"/>
        </w:rPr>
        <w:t xml:space="preserve"> পাবো</w:t>
      </w:r>
      <w:r>
        <w:br/>
      </w:r>
      <w:r>
        <w:rPr>
          <w:color w:val="070000"/>
        </w:rPr>
        <w:t xml:space="preserve"> i</w:t>
      </w:r>
      <w:r>
        <w:rPr>
          <w:color w:val="000000"/>
        </w:rPr>
        <w:t xml:space="preserve"> cashed</w:t>
      </w:r>
      <w:r>
        <w:rPr>
          <w:color w:val="000002"/>
        </w:rPr>
        <w:t xml:space="preserve"> in</w:t>
      </w:r>
      <w:r>
        <w:rPr>
          <w:color w:val="000000"/>
        </w:rPr>
        <w:t xml:space="preserve"> yesterday</w:t>
      </w:r>
      <w:r>
        <w:rPr>
          <w:color w:val="020000"/>
        </w:rPr>
        <w:t xml:space="preserve"> and</w:t>
      </w:r>
      <w:r>
        <w:rPr>
          <w:color w:val="000000"/>
        </w:rPr>
        <w:t xml:space="preserve"> got</w:t>
      </w:r>
      <w:r>
        <w:rPr>
          <w:color w:val="000000"/>
        </w:rPr>
        <w:t xml:space="preserve"> tge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if</w:t>
      </w:r>
      <w:r>
        <w:rPr>
          <w:color w:val="070000"/>
        </w:rPr>
        <w:t xml:space="preserve"> i</w:t>
      </w:r>
      <w:r>
        <w:rPr>
          <w:color w:val="000038"/>
        </w:rPr>
        <w:t xml:space="preserve"> cash</w:t>
      </w:r>
      <w:r>
        <w:rPr>
          <w:color w:val="000002"/>
        </w:rPr>
        <w:t xml:space="preserve"> in</w:t>
      </w:r>
      <w:r>
        <w:rPr>
          <w:color w:val="000000"/>
        </w:rPr>
        <w:t xml:space="preserve"> again</w:t>
      </w:r>
      <w:r>
        <w:rPr>
          <w:color w:val="010000"/>
        </w:rPr>
        <w:t xml:space="preserve"> will</w:t>
      </w:r>
      <w:r>
        <w:rPr>
          <w:color w:val="070000"/>
        </w:rPr>
        <w:t xml:space="preserve"> i</w:t>
      </w:r>
      <w:r>
        <w:rPr>
          <w:color w:val="000003"/>
        </w:rPr>
        <w:t xml:space="preserve"> get</w:t>
      </w:r>
      <w:r>
        <w:rPr>
          <w:color w:val="010000"/>
        </w:rPr>
        <w:t xml:space="preserve"> the</w:t>
      </w:r>
      <w:r>
        <w:rPr>
          <w:color w:val="00006C"/>
        </w:rPr>
        <w:t xml:space="preserve"> offer</w:t>
      </w:r>
      <w:r>
        <w:rPr>
          <w:color w:val="000000"/>
        </w:rPr>
        <w:t xml:space="preserve"> again</w:t>
      </w:r>
      <w:r>
        <w:br/>
      </w:r>
      <w:r>
        <w:rPr>
          <w:color w:val="000003"/>
        </w:rPr>
        <w:t xml:space="preserve"> daraz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6E0000"/>
        </w:rPr>
        <w:t xml:space="preserve"> ki</w:t>
      </w:r>
      <w:r>
        <w:rPr>
          <w:color w:val="000000"/>
        </w:rPr>
        <w:t xml:space="preserve"> dine</w:t>
      </w:r>
      <w:r>
        <w:rPr>
          <w:color w:val="000003"/>
        </w:rPr>
        <w:t xml:space="preserve"> bar</w:t>
      </w:r>
      <w:r>
        <w:rPr>
          <w:color w:val="000000"/>
        </w:rPr>
        <w:t xml:space="preserve"> paoa</w:t>
      </w:r>
      <w:r>
        <w:rPr>
          <w:color w:val="080000"/>
        </w:rPr>
        <w:t xml:space="preserve"> jabe</w:t>
      </w:r>
      <w:r>
        <w:br/>
      </w:r>
      <w:r>
        <w:rPr>
          <w:color w:val="000023"/>
        </w:rPr>
        <w:t xml:space="preserve"> বিকাশ</w:t>
      </w:r>
      <w:r>
        <w:rPr>
          <w:color w:val="000005"/>
        </w:rPr>
        <w:t xml:space="preserve"> অ্যাপ</w:t>
      </w:r>
      <w:r>
        <w:rPr>
          <w:color w:val="000000"/>
        </w:rPr>
        <w:t xml:space="preserve"> ব্যবহার</w:t>
      </w:r>
      <w:r>
        <w:rPr>
          <w:color w:val="0A0000"/>
        </w:rPr>
        <w:t xml:space="preserve"> করে</w:t>
      </w:r>
      <w:r>
        <w:rPr>
          <w:color w:val="000001"/>
        </w:rPr>
        <w:t xml:space="preserve"> সেন্ড</w:t>
      </w:r>
      <w:r>
        <w:rPr>
          <w:color w:val="000017"/>
        </w:rPr>
        <w:t xml:space="preserve"> মানি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নিয়েছিলাম</w:t>
      </w:r>
      <w:r>
        <w:rPr>
          <w:color w:val="000005"/>
        </w:rPr>
        <w:t xml:space="preserve"> এখন</w:t>
      </w:r>
      <w:r>
        <w:rPr>
          <w:color w:val="000000"/>
        </w:rPr>
        <w:t xml:space="preserve"> ওই</w:t>
      </w:r>
      <w:r>
        <w:rPr>
          <w:color w:val="00000D"/>
        </w:rPr>
        <w:t xml:space="preserve"> অফারটি</w:t>
      </w:r>
      <w:r>
        <w:rPr>
          <w:color w:val="000005"/>
        </w:rPr>
        <w:t xml:space="preserve"> পেমেন্ট</w:t>
      </w:r>
      <w:r>
        <w:rPr>
          <w:color w:val="000000"/>
        </w:rPr>
        <w:t xml:space="preserve"> গেটওয়ে</w:t>
      </w:r>
      <w:r>
        <w:rPr>
          <w:color w:val="020000"/>
        </w:rPr>
        <w:t xml:space="preserve"> মাধ্যমে</w:t>
      </w:r>
      <w:r>
        <w:rPr>
          <w:color w:val="000002"/>
        </w:rPr>
        <w:t xml:space="preserve"> আবার</w:t>
      </w:r>
      <w:r>
        <w:rPr>
          <w:color w:val="010000"/>
        </w:rPr>
        <w:t xml:space="preserve"> ও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190000"/>
        </w:rPr>
        <w:t xml:space="preserve"> ami</w:t>
      </w:r>
      <w:r>
        <w:rPr>
          <w:color w:val="000007"/>
        </w:rPr>
        <w:t xml:space="preserve"> payment</w:t>
      </w:r>
      <w:r>
        <w:rPr>
          <w:color w:val="130000"/>
        </w:rPr>
        <w:t xml:space="preserve"> er</w:t>
      </w:r>
      <w:r>
        <w:rPr>
          <w:color w:val="010000"/>
        </w:rPr>
        <w:t xml:space="preserve"> ekta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ager</w:t>
      </w:r>
      <w:r>
        <w:rPr>
          <w:color w:val="000001"/>
        </w:rPr>
        <w:t xml:space="preserve"> din</w:t>
      </w:r>
      <w:r>
        <w:rPr>
          <w:color w:val="000000"/>
        </w:rPr>
        <w:t xml:space="preserve"> rate</w:t>
      </w:r>
      <w:r>
        <w:rPr>
          <w:color w:val="000000"/>
        </w:rPr>
        <w:t xml:space="preserve"> niyechilam</w:t>
      </w:r>
      <w:r>
        <w:rPr>
          <w:color w:val="000000"/>
        </w:rPr>
        <w:t xml:space="preserve"> sei</w:t>
      </w:r>
      <w:r>
        <w:rPr>
          <w:color w:val="00006C"/>
        </w:rPr>
        <w:t xml:space="preserve"> offer</w:t>
      </w:r>
      <w:r>
        <w:rPr>
          <w:color w:val="190000"/>
        </w:rPr>
        <w:t xml:space="preserve"> ami</w:t>
      </w:r>
      <w:r>
        <w:rPr>
          <w:color w:val="010000"/>
        </w:rPr>
        <w:t xml:space="preserve"> abar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000000"/>
        </w:rPr>
        <w:t xml:space="preserve"> গ্রামীনফোন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1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গতকাল</w:t>
      </w:r>
      <w:r>
        <w:rPr>
          <w:color w:val="000000"/>
        </w:rPr>
        <w:t xml:space="preserve"> রাতে</w:t>
      </w:r>
      <w:r>
        <w:rPr>
          <w:color w:val="000001"/>
        </w:rPr>
        <w:t xml:space="preserve"> একবার</w:t>
      </w:r>
      <w:r>
        <w:rPr>
          <w:color w:val="000000"/>
        </w:rPr>
        <w:t xml:space="preserve"> নিছি</w:t>
      </w:r>
      <w:r>
        <w:rPr>
          <w:color w:val="000005"/>
        </w:rPr>
        <w:t xml:space="preserve"> এখন</w:t>
      </w:r>
      <w:r>
        <w:rPr>
          <w:color w:val="000002"/>
        </w:rPr>
        <w:t xml:space="preserve"> আবার</w:t>
      </w:r>
      <w:r>
        <w:rPr>
          <w:color w:val="020000"/>
        </w:rPr>
        <w:t xml:space="preserve"> যদি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20000"/>
        </w:rPr>
        <w:t xml:space="preserve"> করি</w:t>
      </w:r>
      <w:r>
        <w:rPr>
          <w:color w:val="020000"/>
        </w:rPr>
        <w:t xml:space="preserve"> তাহলে</w:t>
      </w:r>
      <w:r>
        <w:rPr>
          <w:color w:val="680000"/>
        </w:rPr>
        <w:t xml:space="preserve"> কি</w:t>
      </w:r>
      <w:r>
        <w:rPr>
          <w:color w:val="0000FF"/>
        </w:rPr>
        <w:t xml:space="preserve"> টাকা</w:t>
      </w:r>
      <w:r>
        <w:rPr>
          <w:color w:val="000002"/>
        </w:rPr>
        <w:t xml:space="preserve"> আবার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1C"/>
        </w:rPr>
        <w:t xml:space="preserve"> পাবো</w:t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br/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000033"/>
        </w:rPr>
        <w:t xml:space="preserve"> e</w:t>
      </w:r>
      <w:r>
        <w:rPr>
          <w:color w:val="010000"/>
        </w:rPr>
        <w:t xml:space="preserve"> ekta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chilo</w:t>
      </w:r>
      <w:r>
        <w:rPr>
          <w:color w:val="000000"/>
        </w:rPr>
        <w:t xml:space="preserve"> seita</w:t>
      </w:r>
      <w:r>
        <w:rPr>
          <w:color w:val="000000"/>
        </w:rPr>
        <w:t xml:space="preserve"> akbr</w:t>
      </w:r>
      <w:r>
        <w:rPr>
          <w:color w:val="000000"/>
        </w:rPr>
        <w:t xml:space="preserve"> niyechilam</w:t>
      </w:r>
      <w:r>
        <w:rPr>
          <w:color w:val="000000"/>
        </w:rPr>
        <w:t xml:space="preserve"> seita</w:t>
      </w:r>
      <w:r>
        <w:rPr>
          <w:color w:val="010000"/>
        </w:rPr>
        <w:t xml:space="preserve"> abar</w:t>
      </w:r>
      <w:r>
        <w:rPr>
          <w:color w:val="000002"/>
        </w:rPr>
        <w:t xml:space="preserve"> nite</w:t>
      </w:r>
      <w:r>
        <w:rPr>
          <w:color w:val="000000"/>
        </w:rPr>
        <w:t xml:space="preserve"> pari</w:t>
      </w:r>
      <w:r>
        <w:br/>
      </w:r>
      <w:r>
        <w:rPr>
          <w:color w:val="070000"/>
        </w:rPr>
        <w:t xml:space="preserve"> i</w:t>
      </w:r>
      <w:r>
        <w:rPr>
          <w:color w:val="000000"/>
        </w:rPr>
        <w:t xml:space="preserve"> took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20000"/>
        </w:rPr>
        <w:t xml:space="preserve"> on</w:t>
      </w:r>
      <w:r>
        <w:rPr>
          <w:color w:val="00005E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01"/>
        </w:rPr>
        <w:t xml:space="preserve"> can</w:t>
      </w:r>
      <w:r>
        <w:rPr>
          <w:color w:val="070000"/>
        </w:rPr>
        <w:t xml:space="preserve"> i</w:t>
      </w:r>
      <w:r>
        <w:rPr>
          <w:color w:val="000000"/>
        </w:rPr>
        <w:t xml:space="preserve"> take</w:t>
      </w:r>
      <w:r>
        <w:rPr>
          <w:color w:val="000000"/>
        </w:rPr>
        <w:t xml:space="preserve"> that</w:t>
      </w:r>
      <w:r>
        <w:rPr>
          <w:color w:val="00006C"/>
        </w:rPr>
        <w:t xml:space="preserve"> offer</w:t>
      </w:r>
      <w:r>
        <w:rPr>
          <w:color w:val="000000"/>
        </w:rPr>
        <w:t xml:space="preserve"> again</w:t>
      </w:r>
      <w:r>
        <w:br/>
      </w:r>
      <w:r>
        <w:rPr>
          <w:color w:val="000000"/>
        </w:rPr>
        <w:t xml:space="preserve"> রবি</w:t>
      </w:r>
      <w:r>
        <w:rPr>
          <w:color w:val="030000"/>
        </w:rPr>
        <w:t xml:space="preserve"> তে</w:t>
      </w:r>
      <w:r>
        <w:rPr>
          <w:color w:val="0000FF"/>
        </w:rPr>
        <w:t xml:space="preserve"> টাকা</w:t>
      </w:r>
      <w:r>
        <w:rPr>
          <w:color w:val="00001F"/>
        </w:rPr>
        <w:t xml:space="preserve"> রিচার্জ</w:t>
      </w:r>
      <w:r>
        <w:rPr>
          <w:color w:val="0B0000"/>
        </w:rPr>
        <w:t xml:space="preserve"> এর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গ্রহন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ওই</w:t>
      </w:r>
      <w:r>
        <w:rPr>
          <w:color w:val="00004B"/>
        </w:rPr>
        <w:t xml:space="preserve"> অফার</w:t>
      </w:r>
      <w:r>
        <w:rPr>
          <w:color w:val="000002"/>
        </w:rPr>
        <w:t xml:space="preserve"> আবার</w:t>
      </w:r>
      <w:r>
        <w:rPr>
          <w:color w:val="000004"/>
        </w:rPr>
        <w:t xml:space="preserve"> নিতে</w:t>
      </w:r>
      <w:r>
        <w:rPr>
          <w:color w:val="000001"/>
        </w:rPr>
        <w:t xml:space="preserve"> পারি</w:t>
      </w:r>
      <w:r>
        <w:br/>
      </w:r>
      <w:r>
        <w:rPr>
          <w:color w:val="000000"/>
        </w:rPr>
        <w:t xml:space="preserve"> airtel</w:t>
      </w:r>
      <w:r>
        <w:rPr>
          <w:color w:val="130000"/>
        </w:rPr>
        <w:t xml:space="preserve"> er</w:t>
      </w:r>
      <w:r>
        <w:rPr>
          <w:color w:val="00005E"/>
        </w:rPr>
        <w:t xml:space="preserve"> taka</w:t>
      </w:r>
      <w:r>
        <w:rPr>
          <w:color w:val="000005"/>
        </w:rPr>
        <w:t xml:space="preserve"> mobile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niyechilam</w:t>
      </w:r>
      <w:r>
        <w:rPr>
          <w:color w:val="010000"/>
        </w:rPr>
        <w:t xml:space="preserve"> oi</w:t>
      </w:r>
      <w:r>
        <w:rPr>
          <w:color w:val="00006C"/>
        </w:rPr>
        <w:t xml:space="preserve"> offer</w:t>
      </w:r>
      <w:r>
        <w:rPr>
          <w:color w:val="000024"/>
        </w:rPr>
        <w:t xml:space="preserve"> ta</w:t>
      </w:r>
      <w:r>
        <w:rPr>
          <w:color w:val="010000"/>
        </w:rPr>
        <w:t xml:space="preserve"> abar</w:t>
      </w:r>
      <w:r>
        <w:rPr>
          <w:color w:val="000002"/>
        </w:rPr>
        <w:t xml:space="preserve"> nite</w:t>
      </w:r>
      <w:r>
        <w:rPr>
          <w:color w:val="000000"/>
        </w:rPr>
        <w:t xml:space="preserve"> pari</w:t>
      </w:r>
      <w:r>
        <w:br/>
      </w:r>
      <w:r>
        <w:rPr>
          <w:color w:val="000023"/>
        </w:rPr>
        <w:t xml:space="preserve"> বিকাশ</w:t>
      </w:r>
      <w:r>
        <w:rPr>
          <w:color w:val="0B0000"/>
        </w:rPr>
        <w:t xml:space="preserve"> এর</w:t>
      </w:r>
      <w:r>
        <w:rPr>
          <w:color w:val="020000"/>
        </w:rPr>
        <w:t xml:space="preserve"> মাধ্যমে</w:t>
      </w:r>
      <w:r>
        <w:rPr>
          <w:color w:val="000005"/>
        </w:rPr>
        <w:t xml:space="preserve"> একটা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নেওয়া</w:t>
      </w:r>
      <w:r>
        <w:rPr>
          <w:color w:val="010000"/>
        </w:rPr>
        <w:t xml:space="preserve"> পর</w:t>
      </w:r>
      <w:r>
        <w:rPr>
          <w:color w:val="000000"/>
        </w:rPr>
        <w:t xml:space="preserve"> ওই</w:t>
      </w:r>
      <w:r>
        <w:rPr>
          <w:color w:val="00000D"/>
        </w:rPr>
        <w:t xml:space="preserve"> অফারটি</w:t>
      </w:r>
      <w:r>
        <w:rPr>
          <w:color w:val="000002"/>
        </w:rPr>
        <w:t xml:space="preserve"> আবার</w:t>
      </w:r>
      <w:r>
        <w:rPr>
          <w:color w:val="000000"/>
        </w:rPr>
        <w:t xml:space="preserve"> গ্রহন</w:t>
      </w:r>
      <w:r>
        <w:rPr>
          <w:color w:val="010000"/>
        </w:rPr>
        <w:t xml:space="preserve"> করা</w:t>
      </w:r>
      <w:r>
        <w:rPr>
          <w:color w:val="010000"/>
        </w:rPr>
        <w:t xml:space="preserve"> যায়</w:t>
      </w:r>
      <w:r>
        <w:br/>
      </w:r>
      <w:r>
        <w:rPr>
          <w:color w:val="1E0000"/>
        </w:rPr>
        <w:t xml:space="preserve"> আমি</w:t>
      </w:r>
      <w:r>
        <w:rPr>
          <w:color w:val="000005"/>
        </w:rPr>
        <w:t xml:space="preserve"> একটা</w:t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গ্রহন</w:t>
      </w:r>
      <w:r>
        <w:rPr>
          <w:color w:val="020000"/>
        </w:rPr>
        <w:t xml:space="preserve"> করেছি</w:t>
      </w:r>
      <w:r>
        <w:rPr>
          <w:color w:val="1E0000"/>
        </w:rPr>
        <w:t xml:space="preserve"> আমি</w:t>
      </w:r>
      <w:r>
        <w:rPr>
          <w:color w:val="000002"/>
        </w:rPr>
        <w:t xml:space="preserve"> আবার</w:t>
      </w:r>
      <w:r>
        <w:rPr>
          <w:color w:val="000000"/>
        </w:rPr>
        <w:t xml:space="preserve"> ওই</w:t>
      </w:r>
      <w:r>
        <w:rPr>
          <w:color w:val="00004B"/>
        </w:rPr>
        <w:t xml:space="preserve"> অফার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000008"/>
        </w:rPr>
        <w:t xml:space="preserve"> মোবাইল</w:t>
      </w:r>
      <w:r>
        <w:rPr>
          <w:color w:val="00001F"/>
        </w:rPr>
        <w:t xml:space="preserve"> রিচার্জ</w:t>
      </w:r>
      <w:r>
        <w:rPr>
          <w:color w:val="0B0000"/>
        </w:rPr>
        <w:t xml:space="preserve"> এর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গ্রহন</w:t>
      </w:r>
      <w:r>
        <w:rPr>
          <w:color w:val="020000"/>
        </w:rPr>
        <w:t xml:space="preserve"> করেছি</w:t>
      </w:r>
      <w:r>
        <w:rPr>
          <w:color w:val="1E0000"/>
        </w:rPr>
        <w:t xml:space="preserve"> আমি</w:t>
      </w:r>
      <w:r>
        <w:rPr>
          <w:color w:val="000002"/>
        </w:rPr>
        <w:t xml:space="preserve"> আবার</w:t>
      </w:r>
      <w:r>
        <w:rPr>
          <w:color w:val="000000"/>
        </w:rPr>
        <w:t xml:space="preserve"> ওই</w:t>
      </w:r>
      <w:r>
        <w:rPr>
          <w:color w:val="00004B"/>
        </w:rPr>
        <w:t xml:space="preserve"> অফার</w:t>
      </w:r>
      <w:r>
        <w:rPr>
          <w:color w:val="000004"/>
        </w:rPr>
        <w:t xml:space="preserve"> নিতে</w:t>
      </w:r>
      <w:r>
        <w:rPr>
          <w:color w:val="000003"/>
        </w:rPr>
        <w:t xml:space="preserve"> পারবো</w:t>
      </w:r>
      <w:r>
        <w:br/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5E"/>
        </w:rPr>
        <w:t xml:space="preserve"> taka</w:t>
      </w:r>
      <w:r>
        <w:rPr>
          <w:color w:val="000000"/>
        </w:rPr>
        <w:t xml:space="preserve"> ekber</w:t>
      </w:r>
      <w:r>
        <w:rPr>
          <w:color w:val="000000"/>
        </w:rPr>
        <w:t xml:space="preserve"> niyechilam</w:t>
      </w:r>
      <w:r>
        <w:rPr>
          <w:color w:val="010000"/>
        </w:rPr>
        <w:t xml:space="preserve"> oi</w:t>
      </w:r>
      <w:r>
        <w:rPr>
          <w:color w:val="00006C"/>
        </w:rPr>
        <w:t xml:space="preserve"> offer</w:t>
      </w:r>
      <w:r>
        <w:rPr>
          <w:color w:val="010000"/>
        </w:rPr>
        <w:t xml:space="preserve"> abar</w:t>
      </w:r>
      <w:r>
        <w:rPr>
          <w:color w:val="000002"/>
        </w:rPr>
        <w:t xml:space="preserve"> nite</w:t>
      </w:r>
      <w:r>
        <w:rPr>
          <w:color w:val="000000"/>
        </w:rPr>
        <w:t xml:space="preserve"> pari</w:t>
      </w:r>
      <w:r>
        <w:br/>
      </w:r>
      <w:r>
        <w:rPr>
          <w:color w:val="1E0000"/>
        </w:rPr>
        <w:t xml:space="preserve"> আমি</w:t>
      </w:r>
      <w:r>
        <w:rPr>
          <w:color w:val="000001"/>
        </w:rPr>
        <w:t xml:space="preserve"> দিন</w:t>
      </w:r>
      <w:r>
        <w:rPr>
          <w:color w:val="010000"/>
        </w:rPr>
        <w:t xml:space="preserve"> আগে</w:t>
      </w:r>
      <w:r>
        <w:rPr>
          <w:color w:val="020000"/>
        </w:rPr>
        <w:t xml:space="preserve"> আপনাদের</w:t>
      </w:r>
      <w:r>
        <w:rPr>
          <w:color w:val="000005"/>
        </w:rPr>
        <w:t xml:space="preserve"> একটা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00"/>
        </w:rPr>
        <w:t xml:space="preserve"> নিয়েছি</w:t>
      </w:r>
      <w:r>
        <w:rPr>
          <w:color w:val="000000"/>
        </w:rPr>
        <w:t xml:space="preserve"> ঐটা</w:t>
      </w:r>
      <w:r>
        <w:rPr>
          <w:color w:val="000002"/>
        </w:rPr>
        <w:t xml:space="preserve"> আবার</w:t>
      </w:r>
      <w:r>
        <w:rPr>
          <w:color w:val="000000"/>
        </w:rPr>
        <w:t xml:space="preserve"> নেওয়া</w:t>
      </w:r>
      <w:r>
        <w:rPr>
          <w:color w:val="000000"/>
        </w:rPr>
        <w:t xml:space="preserve"> যাবেনা</w:t>
      </w:r>
      <w:r>
        <w:br/>
      </w:r>
      <w:r>
        <w:rPr>
          <w:color w:val="010000"/>
        </w:rPr>
        <w:t xml:space="preserve"> ame</w:t>
      </w:r>
      <w:r>
        <w:rPr>
          <w:color w:val="010000"/>
        </w:rPr>
        <w:t xml:space="preserve"> apnader</w:t>
      </w:r>
      <w:r>
        <w:rPr>
          <w:color w:val="030000"/>
        </w:rPr>
        <w:t xml:space="preserve"> je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6C"/>
        </w:rPr>
        <w:t xml:space="preserve"> offer</w:t>
      </w:r>
      <w:r>
        <w:rPr>
          <w:color w:val="000000"/>
        </w:rPr>
        <w:t xml:space="preserve"> kal</w:t>
      </w:r>
      <w:r>
        <w:rPr>
          <w:color w:val="000000"/>
        </w:rPr>
        <w:t xml:space="preserve"> niyechilam</w:t>
      </w:r>
      <w:r>
        <w:rPr>
          <w:color w:val="000000"/>
        </w:rPr>
        <w:t xml:space="preserve"> oita</w:t>
      </w:r>
      <w:r>
        <w:rPr>
          <w:color w:val="000002"/>
        </w:rPr>
        <w:t xml:space="preserve"> ajke</w:t>
      </w:r>
      <w:r>
        <w:rPr>
          <w:color w:val="010000"/>
        </w:rPr>
        <w:t xml:space="preserve"> abar</w:t>
      </w:r>
      <w:r>
        <w:rPr>
          <w:color w:val="000002"/>
        </w:rPr>
        <w:t xml:space="preserve"> nite</w:t>
      </w:r>
      <w:r>
        <w:rPr>
          <w:color w:val="000004"/>
        </w:rPr>
        <w:t xml:space="preserve"> chai</w:t>
      </w:r>
      <w:r>
        <w:br/>
      </w:r>
      <w:r>
        <w:rPr>
          <w:color w:val="000001"/>
        </w:rPr>
        <w:t xml:space="preserve"> can</w:t>
      </w:r>
      <w:r>
        <w:rPr>
          <w:color w:val="070000"/>
        </w:rPr>
        <w:t xml:space="preserve"> i</w:t>
      </w:r>
      <w:r>
        <w:rPr>
          <w:color w:val="000000"/>
        </w:rPr>
        <w:t xml:space="preserve"> avail</w:t>
      </w:r>
      <w:r>
        <w:rPr>
          <w:color w:val="000000"/>
        </w:rPr>
        <w:t xml:space="preserve"> same</w:t>
      </w:r>
      <w:r>
        <w:rPr>
          <w:color w:val="00006C"/>
        </w:rPr>
        <w:t xml:space="preserve"> offer</w:t>
      </w:r>
      <w:r>
        <w:rPr>
          <w:color w:val="000000"/>
        </w:rPr>
        <w:t xml:space="preserve"> twice</w:t>
      </w:r>
      <w:r>
        <w:rPr>
          <w:color w:val="000000"/>
        </w:rPr>
        <w:t xml:space="preserve"> today</w:t>
      </w:r>
      <w:r>
        <w:rPr>
          <w:color w:val="020000"/>
        </w:rPr>
        <w:t xml:space="preserve"> please</w:t>
      </w:r>
      <w:r>
        <w:rPr>
          <w:color w:val="000002"/>
        </w:rPr>
        <w:t xml:space="preserve"> check</w:t>
      </w:r>
      <w:r>
        <w:br/>
      </w:r>
      <w:r>
        <w:rPr>
          <w:color w:val="010000"/>
        </w:rPr>
        <w:t xml:space="preserve"> ame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000033"/>
        </w:rPr>
        <w:t xml:space="preserve"> e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kal</w:t>
      </w:r>
      <w:r>
        <w:rPr>
          <w:color w:val="000000"/>
        </w:rPr>
        <w:t xml:space="preserve"> nisi</w:t>
      </w:r>
      <w:r>
        <w:rPr>
          <w:color w:val="000000"/>
        </w:rPr>
        <w:t xml:space="preserve"> oita</w:t>
      </w:r>
      <w:r>
        <w:rPr>
          <w:color w:val="000002"/>
        </w:rPr>
        <w:t xml:space="preserve"> ajke</w:t>
      </w:r>
      <w:r>
        <w:rPr>
          <w:color w:val="010000"/>
        </w:rPr>
        <w:t xml:space="preserve"> abar</w:t>
      </w:r>
      <w:r>
        <w:rPr>
          <w:color w:val="000000"/>
        </w:rPr>
        <w:t xml:space="preserve"> diben</w:t>
      </w:r>
      <w:r>
        <w:rPr>
          <w:color w:val="000000"/>
        </w:rPr>
        <w:t xml:space="preserve"> amake</w:t>
      </w:r>
      <w:r>
        <w:br/>
      </w:r>
      <w:r>
        <w:rPr>
          <w:color w:val="1E0000"/>
        </w:rPr>
        <w:t xml:space="preserve"> আমি</w:t>
      </w:r>
      <w:r>
        <w:rPr>
          <w:color w:val="020000"/>
        </w:rPr>
        <w:t xml:space="preserve"> আপনাদের</w:t>
      </w:r>
      <w:r>
        <w:rPr>
          <w:color w:val="000002"/>
        </w:rPr>
        <w:t xml:space="preserve"> নির্দিষ্ট</w:t>
      </w:r>
      <w:r>
        <w:rPr>
          <w:color w:val="000000"/>
        </w:rPr>
        <w:t xml:space="preserve"> গ্রাহকদের</w:t>
      </w:r>
      <w:r>
        <w:rPr>
          <w:color w:val="060000"/>
        </w:rPr>
        <w:t xml:space="preserve"> যে</w:t>
      </w:r>
      <w:r>
        <w:rPr>
          <w:color w:val="000000"/>
        </w:rPr>
        <w:t xml:space="preserve"> ট্রান্সফার</w:t>
      </w:r>
      <w:r>
        <w:rPr>
          <w:color w:val="000017"/>
        </w:rPr>
        <w:t xml:space="preserve"> মানি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ঐটা</w:t>
      </w:r>
      <w:r>
        <w:rPr>
          <w:color w:val="000000"/>
        </w:rPr>
        <w:t xml:space="preserve"> আরেকবার</w:t>
      </w:r>
      <w:r>
        <w:rPr>
          <w:color w:val="680000"/>
        </w:rPr>
        <w:t xml:space="preserve"> কি</w:t>
      </w:r>
      <w:r>
        <w:rPr>
          <w:color w:val="000004"/>
        </w:rPr>
        <w:t xml:space="preserve"> নিতে</w:t>
      </w:r>
      <w:r>
        <w:rPr>
          <w:color w:val="000001"/>
        </w:rPr>
        <w:t xml:space="preserve"> পারব</w:t>
      </w:r>
      <w:r>
        <w:rPr>
          <w:color w:val="000001"/>
        </w:rPr>
        <w:t xml:space="preserve"> একবার</w:t>
      </w:r>
      <w:r>
        <w:rPr>
          <w:color w:val="000000"/>
        </w:rPr>
        <w:t xml:space="preserve"> নিয়েছি</w:t>
      </w:r>
      <w:r>
        <w:br/>
      </w:r>
      <w:r>
        <w:rPr>
          <w:color w:val="470000"/>
        </w:rPr>
        <w:t xml:space="preserve"> a</w:t>
      </w:r>
      <w:r>
        <w:rPr>
          <w:color w:val="000000"/>
        </w:rPr>
        <w:t xml:space="preserve"> december</w:t>
      </w:r>
      <w:r>
        <w:rPr>
          <w:color w:val="030000"/>
        </w:rPr>
        <w:t xml:space="preserve"> akta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selo</w:t>
      </w:r>
      <w:r>
        <w:rPr>
          <w:color w:val="00005E"/>
        </w:rPr>
        <w:t xml:space="preserve"> taka</w:t>
      </w:r>
      <w:r>
        <w:rPr>
          <w:color w:val="000000"/>
        </w:rPr>
        <w:t xml:space="preserve"> airtel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30000"/>
        </w:rPr>
        <w:t xml:space="preserve"> ay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00"/>
        </w:rPr>
        <w:t xml:space="preserve"> ask</w:t>
      </w:r>
      <w:r>
        <w:rPr>
          <w:color w:val="000000"/>
        </w:rPr>
        <w:t xml:space="preserve"> dewar</w:t>
      </w:r>
      <w:r>
        <w:rPr>
          <w:color w:val="000000"/>
        </w:rPr>
        <w:t xml:space="preserve"> kotha</w:t>
      </w:r>
      <w:r>
        <w:rPr>
          <w:color w:val="000000"/>
        </w:rPr>
        <w:t xml:space="preserve"> ayta</w:t>
      </w:r>
      <w:r>
        <w:rPr>
          <w:color w:val="6E0000"/>
        </w:rPr>
        <w:t xml:space="preserve"> ki</w:t>
      </w:r>
      <w:r>
        <w:rPr>
          <w:color w:val="000000"/>
        </w:rPr>
        <w:t xml:space="preserve"> dewa</w:t>
      </w:r>
      <w:r>
        <w:rPr>
          <w:color w:val="000000"/>
        </w:rPr>
        <w:t xml:space="preserve"> suru</w:t>
      </w:r>
      <w:r>
        <w:rPr>
          <w:color w:val="000000"/>
        </w:rPr>
        <w:t xml:space="preserve"> korce</w:t>
      </w:r>
      <w:r>
        <w:br/>
      </w:r>
      <w:r>
        <w:rPr>
          <w:color w:val="190000"/>
        </w:rPr>
        <w:t xml:space="preserve"> ami</w:t>
      </w:r>
      <w:r>
        <w:rPr>
          <w:color w:val="000001"/>
        </w:rPr>
        <w:t xml:space="preserve"> city</w:t>
      </w:r>
      <w:r>
        <w:rPr>
          <w:color w:val="00000F"/>
        </w:rPr>
        <w:t xml:space="preserve"> bank</w:t>
      </w:r>
      <w:r>
        <w:rPr>
          <w:color w:val="000013"/>
        </w:rPr>
        <w:t xml:space="preserve"> theke</w:t>
      </w:r>
      <w:r>
        <w:rPr>
          <w:color w:val="010000"/>
        </w:rPr>
        <w:t xml:space="preserve"> age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korechi</w:t>
      </w:r>
      <w:r>
        <w:rPr>
          <w:color w:val="000000"/>
        </w:rPr>
        <w:t xml:space="preserve"> kintu</w:t>
      </w:r>
      <w:r>
        <w:rPr>
          <w:color w:val="000000"/>
        </w:rPr>
        <w:t xml:space="preserve"> egulor</w:t>
      </w:r>
      <w:r>
        <w:rPr>
          <w:color w:val="000000"/>
        </w:rPr>
        <w:t xml:space="preserve"> konota</w:t>
      </w:r>
      <w:r>
        <w:rPr>
          <w:color w:val="000013"/>
        </w:rPr>
        <w:t xml:space="preserve"> theke</w:t>
      </w:r>
      <w:r>
        <w:rPr>
          <w:color w:val="000000"/>
        </w:rPr>
        <w:t xml:space="preserve"> korini</w:t>
      </w:r>
      <w:r>
        <w:rPr>
          <w:color w:val="010000"/>
        </w:rPr>
        <w:t xml:space="preserve"> tahole</w:t>
      </w:r>
      <w:r>
        <w:rPr>
          <w:color w:val="6E0000"/>
        </w:rPr>
        <w:t xml:space="preserve"> ki</w:t>
      </w:r>
      <w:r>
        <w:rPr>
          <w:color w:val="190000"/>
        </w:rPr>
        <w:t xml:space="preserve"> ami</w:t>
      </w:r>
      <w:r>
        <w:rPr>
          <w:color w:val="00004C"/>
        </w:rPr>
        <w:t xml:space="preserve"> cashback</w:t>
      </w:r>
      <w:r>
        <w:rPr>
          <w:color w:val="00002D"/>
        </w:rPr>
        <w:t xml:space="preserve"> pabo</w:t>
      </w:r>
      <w:r>
        <w:br/>
      </w:r>
      <w:r>
        <w:rPr>
          <w:color w:val="0000A5"/>
        </w:rPr>
        <w:t xml:space="preserve"> tk</w:t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5"/>
        </w:rPr>
        <w:t xml:space="preserve"> kore</w:t>
      </w:r>
      <w:r>
        <w:rPr>
          <w:color w:val="000000"/>
        </w:rPr>
        <w:t xml:space="preserve"> sopno</w:t>
      </w:r>
      <w:r>
        <w:rPr>
          <w:color w:val="000000"/>
        </w:rPr>
        <w:t xml:space="preserve"> copun</w:t>
      </w:r>
      <w:r>
        <w:rPr>
          <w:color w:val="000000"/>
        </w:rPr>
        <w:t xml:space="preserve"> paichi</w:t>
      </w:r>
      <w:r>
        <w:rPr>
          <w:color w:val="040000"/>
        </w:rPr>
        <w:t xml:space="preserve"> eta</w:t>
      </w:r>
      <w:r>
        <w:rPr>
          <w:color w:val="000000"/>
        </w:rPr>
        <w:t xml:space="preserve"> kun</w:t>
      </w:r>
      <w:r>
        <w:rPr>
          <w:color w:val="000000"/>
        </w:rPr>
        <w:t xml:space="preserve"> shop</w:t>
      </w:r>
      <w:r>
        <w:rPr>
          <w:color w:val="000013"/>
        </w:rPr>
        <w:t xml:space="preserve"> theke</w:t>
      </w:r>
      <w:r>
        <w:rPr>
          <w:color w:val="000000"/>
        </w:rPr>
        <w:t xml:space="preserve"> duscount</w:t>
      </w:r>
      <w:r>
        <w:rPr>
          <w:color w:val="000000"/>
        </w:rPr>
        <w:t xml:space="preserve"> neya</w:t>
      </w:r>
      <w:r>
        <w:rPr>
          <w:color w:val="080000"/>
        </w:rPr>
        <w:t xml:space="preserve"> jabe</w:t>
      </w:r>
      <w:r>
        <w:br/>
      </w:r>
      <w:r>
        <w:rPr>
          <w:color w:val="000024"/>
        </w:rPr>
        <w:t xml:space="preserve"> ta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00"/>
        </w:rPr>
        <w:t xml:space="preserve"> gb</w:t>
      </w:r>
      <w:r>
        <w:rPr>
          <w:color w:val="000000"/>
        </w:rPr>
        <w:t xml:space="preserve"> aita</w:t>
      </w:r>
      <w:r>
        <w:rPr>
          <w:color w:val="6E0000"/>
        </w:rPr>
        <w:t xml:space="preserve"> ki</w:t>
      </w:r>
      <w:r>
        <w:rPr>
          <w:color w:val="000000"/>
        </w:rPr>
        <w:t xml:space="preserve"> jakono</w:t>
      </w:r>
      <w:r>
        <w:rPr>
          <w:color w:val="000000"/>
        </w:rPr>
        <w:t xml:space="preserve"> robi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br/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24"/>
        </w:rPr>
        <w:t xml:space="preserve"> ta</w:t>
      </w:r>
      <w:r>
        <w:rPr>
          <w:color w:val="000002"/>
        </w:rPr>
        <w:t xml:space="preserve"> ajke</w:t>
      </w:r>
      <w:r>
        <w:rPr>
          <w:color w:val="00002D"/>
        </w:rPr>
        <w:t xml:space="preserve"> pabo</w:t>
      </w:r>
      <w:r>
        <w:br/>
      </w:r>
      <w:r>
        <w:rPr>
          <w:color w:val="00005E"/>
        </w:rPr>
        <w:t xml:space="preserve"> taka</w:t>
      </w:r>
      <w:r>
        <w:rPr>
          <w:color w:val="000000"/>
        </w:rPr>
        <w:t xml:space="preserve"> lode</w:t>
      </w:r>
      <w:r>
        <w:rPr>
          <w:color w:val="020000"/>
        </w:rPr>
        <w:t xml:space="preserve"> kora</w:t>
      </w:r>
      <w:r>
        <w:rPr>
          <w:color w:val="00005E"/>
        </w:rPr>
        <w:t xml:space="preserve"> taka</w:t>
      </w:r>
      <w:r>
        <w:rPr>
          <w:color w:val="000036"/>
        </w:rPr>
        <w:t xml:space="preserve"> back</w:t>
      </w:r>
      <w:r>
        <w:rPr>
          <w:color w:val="000000"/>
        </w:rPr>
        <w:t xml:space="preserve"> paiche</w:t>
      </w:r>
      <w:r>
        <w:rPr>
          <w:color w:val="040000"/>
        </w:rPr>
        <w:t xml:space="preserve"> eta</w:t>
      </w:r>
      <w:r>
        <w:rPr>
          <w:color w:val="000000"/>
        </w:rPr>
        <w:t xml:space="preserve"> kow</w:t>
      </w:r>
      <w:r>
        <w:rPr>
          <w:color w:val="000000"/>
        </w:rPr>
        <w:t xml:space="preserve"> ber</w:t>
      </w:r>
      <w:r>
        <w:rPr>
          <w:color w:val="000000"/>
        </w:rPr>
        <w:t xml:space="preserve"> deba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পার্সোনাল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rPr>
          <w:color w:val="000000"/>
        </w:rPr>
        <w:t xml:space="preserve"> শুধু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B0000"/>
        </w:rPr>
        <w:t xml:space="preserve"> জন্য</w:t>
      </w:r>
      <w:r>
        <w:br/>
      </w:r>
      <w:r>
        <w:rPr>
          <w:color w:val="0000FF"/>
        </w:rPr>
        <w:t xml:space="preserve"> টাকা</w:t>
      </w:r>
      <w:r>
        <w:rPr>
          <w:color w:val="000031"/>
        </w:rPr>
        <w:t xml:space="preserve"> রিচার্জে</w:t>
      </w:r>
      <w:r>
        <w:rPr>
          <w:color w:val="0000FF"/>
        </w:rPr>
        <w:t xml:space="preserve"> টাকা</w:t>
      </w:r>
      <w:r>
        <w:rPr>
          <w:color w:val="000001"/>
        </w:rPr>
        <w:t xml:space="preserve"> ক‍্যাশব‍্যাক</w:t>
      </w:r>
      <w:r>
        <w:rPr>
          <w:color w:val="00000D"/>
        </w:rPr>
        <w:t xml:space="preserve"> অফারটি</w:t>
      </w:r>
      <w:r>
        <w:rPr>
          <w:color w:val="000000"/>
        </w:rPr>
        <w:t xml:space="preserve"> পেয়েছিলাম</w:t>
      </w:r>
      <w:r>
        <w:rPr>
          <w:color w:val="000001"/>
        </w:rPr>
        <w:t xml:space="preserve"> একবার</w:t>
      </w:r>
      <w:r>
        <w:rPr>
          <w:color w:val="000000"/>
        </w:rPr>
        <w:t xml:space="preserve"> নিয়েছিও</w:t>
      </w:r>
      <w:r>
        <w:rPr>
          <w:color w:val="000002"/>
        </w:rPr>
        <w:t xml:space="preserve"> আবার</w:t>
      </w:r>
      <w:r>
        <w:rPr>
          <w:color w:val="00000D"/>
        </w:rPr>
        <w:t xml:space="preserve"> অফারটি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00"/>
        </w:rPr>
        <w:t xml:space="preserve"> অ‍্যাপ</w:t>
      </w:r>
      <w:r>
        <w:rPr>
          <w:color w:val="130000"/>
        </w:rPr>
        <w:t xml:space="preserve"> এ</w:t>
      </w:r>
      <w:r>
        <w:rPr>
          <w:color w:val="000000"/>
        </w:rPr>
        <w:t xml:space="preserve"> শো</w:t>
      </w:r>
      <w:r>
        <w:rPr>
          <w:color w:val="000000"/>
        </w:rPr>
        <w:t xml:space="preserve"> করতেছে</w:t>
      </w:r>
      <w:r>
        <w:rPr>
          <w:color w:val="000008"/>
        </w:rPr>
        <w:t xml:space="preserve"> অফারটা</w:t>
      </w:r>
      <w:r>
        <w:rPr>
          <w:color w:val="030000"/>
        </w:rPr>
        <w:t xml:space="preserve"> কী</w:t>
      </w:r>
      <w:r>
        <w:rPr>
          <w:color w:val="1E0000"/>
        </w:rPr>
        <w:t xml:space="preserve"> আমি</w:t>
      </w:r>
      <w:r>
        <w:rPr>
          <w:color w:val="000002"/>
        </w:rPr>
        <w:t xml:space="preserve"> আবার</w:t>
      </w:r>
      <w:r>
        <w:rPr>
          <w:color w:val="000001"/>
        </w:rPr>
        <w:t xml:space="preserve"> পেতে</w:t>
      </w:r>
      <w:r>
        <w:rPr>
          <w:color w:val="000001"/>
        </w:rPr>
        <w:t xml:space="preserve"> পারি</w:t>
      </w:r>
      <w:r>
        <w:br/>
      </w:r>
      <w:r>
        <w:rPr>
          <w:color w:val="000000"/>
        </w:rPr>
        <w:t xml:space="preserve"> bpdb</w:t>
      </w:r>
      <w:r>
        <w:rPr>
          <w:color w:val="000000"/>
        </w:rPr>
        <w:t xml:space="preserve"> biddhut</w:t>
      </w:r>
      <w:r>
        <w:rPr>
          <w:color w:val="000003"/>
        </w:rPr>
        <w:t xml:space="preserve"> bill</w:t>
      </w:r>
      <w:r>
        <w:rPr>
          <w:color w:val="000033"/>
        </w:rPr>
        <w:t xml:space="preserve"> e</w:t>
      </w:r>
      <w:r>
        <w:rPr>
          <w:color w:val="000001"/>
        </w:rPr>
        <w:t xml:space="preserve"> ekhon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chalo</w:t>
      </w:r>
      <w:r>
        <w:rPr>
          <w:color w:val="00000A"/>
        </w:rPr>
        <w:t xml:space="preserve"> ace</w:t>
      </w:r>
      <w:r>
        <w:br/>
      </w:r>
      <w:r>
        <w:rPr>
          <w:color w:val="1E0000"/>
        </w:rPr>
        <w:t xml:space="preserve"> আমি</w:t>
      </w:r>
      <w:r>
        <w:rPr>
          <w:color w:val="000003"/>
        </w:rPr>
        <w:t xml:space="preserve"> বিল</w:t>
      </w:r>
      <w:r>
        <w:rPr>
          <w:color w:val="000001"/>
        </w:rPr>
        <w:t xml:space="preserve"> পে</w:t>
      </w:r>
      <w:r>
        <w:rPr>
          <w:color w:val="020000"/>
        </w:rPr>
        <w:t xml:space="preserve"> করছি</w:t>
      </w:r>
      <w:r>
        <w:rPr>
          <w:color w:val="000005"/>
        </w:rPr>
        <w:t xml:space="preserve"> এখন</w:t>
      </w:r>
      <w:r>
        <w:rPr>
          <w:color w:val="000054"/>
        </w:rPr>
        <w:t xml:space="preserve"> ক্যাশব্যাক</w:t>
      </w:r>
      <w:r>
        <w:rPr>
          <w:color w:val="000001"/>
        </w:rPr>
        <w:t xml:space="preserve"> কখন</w:t>
      </w:r>
      <w:r>
        <w:rPr>
          <w:color w:val="00001C"/>
        </w:rPr>
        <w:t xml:space="preserve"> পাবো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20000"/>
        </w:rPr>
        <w:t xml:space="preserve"> বলেন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000033"/>
        </w:rPr>
        <w:t xml:space="preserve"> e</w:t>
      </w:r>
      <w:r>
        <w:rPr>
          <w:color w:val="010000"/>
        </w:rPr>
        <w:t xml:space="preserve"> ekta</w:t>
      </w:r>
      <w:r>
        <w:rPr>
          <w:color w:val="00006C"/>
        </w:rPr>
        <w:t xml:space="preserve"> offer</w:t>
      </w:r>
      <w:r>
        <w:rPr>
          <w:color w:val="000000"/>
        </w:rPr>
        <w:t xml:space="preserve"> dekhlam</w:t>
      </w:r>
      <w:r>
        <w:rPr>
          <w:color w:val="000004"/>
        </w:rPr>
        <w:t xml:space="preserve"> details</w:t>
      </w:r>
      <w:r>
        <w:rPr>
          <w:color w:val="010000"/>
        </w:rPr>
        <w:t xml:space="preserve"> bolben</w:t>
      </w:r>
      <w:r>
        <w:rPr>
          <w:color w:val="020000"/>
        </w:rPr>
        <w:t xml:space="preserve"> please</w:t>
      </w:r>
      <w:r>
        <w:br/>
      </w:r>
      <w:r>
        <w:rPr>
          <w:color w:val="000000"/>
        </w:rPr>
        <w:t xml:space="preserve"> শুধু</w:t>
      </w:r>
      <w:r>
        <w:rPr>
          <w:color w:val="3C0000"/>
        </w:rPr>
        <w:t xml:space="preserve"> এই</w:t>
      </w:r>
      <w:r>
        <w:rPr>
          <w:color w:val="000001"/>
        </w:rPr>
        <w:t xml:space="preserve"> নাম্বারের</w:t>
      </w:r>
      <w:r>
        <w:rPr>
          <w:color w:val="0B0000"/>
        </w:rPr>
        <w:t xml:space="preserve"> জন্য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70000"/>
        </w:rPr>
        <w:t xml:space="preserve"> নাকি</w:t>
      </w:r>
      <w:r>
        <w:br/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000002"/>
        </w:rPr>
        <w:t xml:space="preserve"> r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F0000"/>
        </w:rPr>
        <w:t xml:space="preserve"> amar</w:t>
      </w:r>
      <w:r>
        <w:rPr>
          <w:color w:val="000002"/>
        </w:rPr>
        <w:t xml:space="preserve"> kno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06"/>
        </w:rPr>
        <w:t xml:space="preserve"> টি</w:t>
      </w:r>
      <w:r>
        <w:rPr>
          <w:color w:val="010000"/>
        </w:rPr>
        <w:t xml:space="preserve"> রয়েছে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04"/>
        </w:rPr>
        <w:t xml:space="preserve"> no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00001"/>
        </w:rPr>
        <w:t xml:space="preserve"> ekhon</w:t>
      </w:r>
      <w:r>
        <w:br/>
      </w:r>
      <w:r>
        <w:rPr>
          <w:color w:val="0F0000"/>
        </w:rPr>
        <w:t xml:space="preserve"> amar</w:t>
      </w:r>
      <w:r>
        <w:rPr>
          <w:color w:val="00004C"/>
        </w:rPr>
        <w:t xml:space="preserve"> cashback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F0000"/>
        </w:rPr>
        <w:t xml:space="preserve"> amar</w:t>
      </w:r>
      <w:r>
        <w:rPr>
          <w:color w:val="000029"/>
        </w:rPr>
        <w:t xml:space="preserve"> bkash</w:t>
      </w:r>
      <w:r>
        <w:rPr>
          <w:color w:val="000006"/>
        </w:rPr>
        <w:t xml:space="preserve"> app</w:t>
      </w:r>
      <w:r>
        <w:rPr>
          <w:color w:val="470000"/>
        </w:rPr>
        <w:t xml:space="preserve"> a</w:t>
      </w:r>
      <w:r>
        <w:rPr>
          <w:color w:val="00005E"/>
        </w:rPr>
        <w:t xml:space="preserve"> taka</w:t>
      </w:r>
      <w:r>
        <w:rPr>
          <w:color w:val="00004E"/>
        </w:rPr>
        <w:t xml:space="preserve"> recharge</w:t>
      </w:r>
      <w:r>
        <w:rPr>
          <w:color w:val="1B0000"/>
        </w:rPr>
        <w:t xml:space="preserve"> korle</w:t>
      </w:r>
      <w:r>
        <w:rPr>
          <w:color w:val="00005E"/>
        </w:rPr>
        <w:t xml:space="preserve"> taka</w:t>
      </w:r>
      <w:r>
        <w:rPr>
          <w:color w:val="00004C"/>
        </w:rPr>
        <w:t xml:space="preserve"> cashback</w:t>
      </w:r>
      <w:r>
        <w:rPr>
          <w:color w:val="000000"/>
        </w:rPr>
        <w:t xml:space="preserve"> bat</w:t>
      </w:r>
      <w:r>
        <w:rPr>
          <w:color w:val="060000"/>
        </w:rPr>
        <w:t xml:space="preserve"> ata</w:t>
      </w:r>
      <w:r>
        <w:rPr>
          <w:color w:val="000006"/>
        </w:rPr>
        <w:t xml:space="preserve"> koto</w:t>
      </w:r>
      <w:r>
        <w:rPr>
          <w:color w:val="000003"/>
        </w:rPr>
        <w:t xml:space="preserve"> bar</w:t>
      </w:r>
      <w:r>
        <w:rPr>
          <w:color w:val="000002"/>
        </w:rPr>
        <w:t xml:space="preserve"> nite</w:t>
      </w:r>
      <w:r>
        <w:rPr>
          <w:color w:val="000003"/>
        </w:rPr>
        <w:t xml:space="preserve"> parbo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কোনে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04"/>
        </w:rPr>
        <w:t xml:space="preserve"> একাউন্টে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10000"/>
        </w:rPr>
        <w:t xml:space="preserve"> যেকোনো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br/>
      </w:r>
      <w:r>
        <w:rPr>
          <w:color w:val="070000"/>
        </w:rPr>
        <w:t xml:space="preserve"> amr</w:t>
      </w:r>
      <w:r>
        <w:rPr>
          <w:color w:val="000010"/>
        </w:rPr>
        <w:t xml:space="preserve"> kono</w:t>
      </w:r>
      <w:r>
        <w:rPr>
          <w:color w:val="000000"/>
        </w:rPr>
        <w:t xml:space="preserve"> offers</w:t>
      </w:r>
      <w:r>
        <w:rPr>
          <w:color w:val="000000"/>
        </w:rPr>
        <w:t xml:space="preserve"> aee</w:t>
      </w:r>
      <w:r>
        <w:br/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4E"/>
        </w:rPr>
        <w:t xml:space="preserve"> recharge</w:t>
      </w:r>
      <w:r>
        <w:rPr>
          <w:color w:val="000005"/>
        </w:rPr>
        <w:t xml:space="preserve"> kore</w:t>
      </w:r>
      <w:r>
        <w:rPr>
          <w:color w:val="020000"/>
        </w:rPr>
        <w:t xml:space="preserve"> ba</w:t>
      </w:r>
      <w:r>
        <w:rPr>
          <w:color w:val="000001"/>
        </w:rPr>
        <w:t xml:space="preserve"> cashout</w:t>
      </w:r>
      <w:r>
        <w:rPr>
          <w:color w:val="000005"/>
        </w:rPr>
        <w:t xml:space="preserve"> kore</w:t>
      </w:r>
      <w:r>
        <w:rPr>
          <w:color w:val="000010"/>
        </w:rPr>
        <w:t xml:space="preserve"> kono</w:t>
      </w:r>
      <w:r>
        <w:rPr>
          <w:color w:val="00000D"/>
        </w:rPr>
        <w:t xml:space="preserve"> bonus</w:t>
      </w:r>
      <w:r>
        <w:rPr>
          <w:color w:val="00002D"/>
        </w:rPr>
        <w:t xml:space="preserve"> pabo</w:t>
      </w:r>
      <w:r>
        <w:br/>
      </w:r>
      <w:r>
        <w:rPr>
          <w:color w:val="0F0000"/>
        </w:rPr>
        <w:t xml:space="preserve"> amar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000001"/>
        </w:rPr>
        <w:t xml:space="preserve"> cashout</w:t>
      </w:r>
      <w:r>
        <w:rPr>
          <w:color w:val="020000"/>
        </w:rPr>
        <w:t xml:space="preserve"> ba</w:t>
      </w:r>
      <w:r>
        <w:rPr>
          <w:color w:val="00004E"/>
        </w:rPr>
        <w:t xml:space="preserve"> recharge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4C"/>
        </w:rPr>
        <w:t xml:space="preserve"> cashback</w:t>
      </w:r>
      <w:r>
        <w:rPr>
          <w:color w:val="00001A"/>
        </w:rPr>
        <w:t xml:space="preserve"> ase</w:t>
      </w:r>
      <w:r>
        <w:rPr>
          <w:color w:val="6E0000"/>
        </w:rPr>
        <w:t xml:space="preserve"> ki</w:t>
      </w:r>
      <w:r>
        <w:br/>
      </w:r>
      <w:r>
        <w:rPr>
          <w:color w:val="000002"/>
        </w:rPr>
        <w:t xml:space="preserve"> new</w:t>
      </w:r>
      <w:r>
        <w:rPr>
          <w:color w:val="000000"/>
        </w:rPr>
        <w:t xml:space="preserve"> personal</w:t>
      </w:r>
      <w:r>
        <w:rPr>
          <w:color w:val="000000"/>
        </w:rPr>
        <w:t xml:space="preserve"> retailer</w:t>
      </w:r>
      <w:r>
        <w:rPr>
          <w:color w:val="00000B"/>
        </w:rPr>
        <w:t xml:space="preserve"> account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rPr>
          <w:color w:val="000000"/>
        </w:rPr>
        <w:t xml:space="preserve"> akhn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পারসোনাল</w:t>
      </w:r>
      <w:r>
        <w:rPr>
          <w:color w:val="000000"/>
        </w:rPr>
        <w:t xml:space="preserve"> রিটেইল</w:t>
      </w:r>
      <w:r>
        <w:rPr>
          <w:color w:val="000004"/>
        </w:rPr>
        <w:t xml:space="preserve"> একাউন্টে</w:t>
      </w:r>
      <w:r>
        <w:rPr>
          <w:color w:val="680000"/>
        </w:rPr>
        <w:t xml:space="preserve"> কি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5"/>
        </w:rPr>
        <w:t xml:space="preserve"> এখন</w:t>
      </w:r>
      <w:r>
        <w:br/>
      </w:r>
      <w:r>
        <w:rPr>
          <w:color w:val="0F0000"/>
        </w:rPr>
        <w:t xml:space="preserve"> amar</w:t>
      </w:r>
      <w:r>
        <w:rPr>
          <w:color w:val="00000B"/>
        </w:rPr>
        <w:t xml:space="preserve"> account</w:t>
      </w:r>
      <w:r>
        <w:rPr>
          <w:color w:val="130000"/>
        </w:rPr>
        <w:t xml:space="preserve"> er</w:t>
      </w:r>
      <w:r>
        <w:rPr>
          <w:color w:val="000000"/>
        </w:rPr>
        <w:t xml:space="preserve"> bortoman</w:t>
      </w:r>
      <w:r>
        <w:rPr>
          <w:color w:val="00006C"/>
        </w:rPr>
        <w:t xml:space="preserve"> offer</w:t>
      </w:r>
      <w:r>
        <w:rPr>
          <w:color w:val="6E0000"/>
        </w:rPr>
        <w:t xml:space="preserve"> ki</w:t>
      </w:r>
      <w:r>
        <w:rPr>
          <w:color w:val="000010"/>
        </w:rPr>
        <w:t xml:space="preserve"> ache</w:t>
      </w:r>
      <w:r>
        <w:br/>
      </w:r>
      <w:r>
        <w:rPr>
          <w:color w:val="000002"/>
        </w:rPr>
        <w:t xml:space="preserve"> দেখেন</w:t>
      </w:r>
      <w:r>
        <w:rPr>
          <w:color w:val="000000"/>
        </w:rPr>
        <w:t xml:space="preserve"> তো</w:t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কোন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00"/>
        </w:rPr>
        <w:t xml:space="preserve"> accunt</w:t>
      </w:r>
      <w:r>
        <w:rPr>
          <w:color w:val="000000"/>
        </w:rPr>
        <w:t xml:space="preserve"> bondo</w:t>
      </w:r>
      <w:r>
        <w:rPr>
          <w:color w:val="000000"/>
        </w:rPr>
        <w:t xml:space="preserve"> silo</w:t>
      </w:r>
      <w:r>
        <w:rPr>
          <w:color w:val="000000"/>
        </w:rPr>
        <w:t xml:space="preserve"> ekhn</w:t>
      </w:r>
      <w:r>
        <w:rPr>
          <w:color w:val="6E0000"/>
        </w:rPr>
        <w:t xml:space="preserve"> ki</w:t>
      </w:r>
      <w:r>
        <w:rPr>
          <w:color w:val="0F0000"/>
        </w:rPr>
        <w:t xml:space="preserve"> amar</w:t>
      </w:r>
      <w:r>
        <w:rPr>
          <w:color w:val="000016"/>
        </w:rPr>
        <w:t xml:space="preserve"> ei</w:t>
      </w:r>
      <w:r>
        <w:rPr>
          <w:color w:val="000000"/>
        </w:rPr>
        <w:t xml:space="preserve"> accuny</w:t>
      </w:r>
      <w:r>
        <w:rPr>
          <w:color w:val="470000"/>
        </w:rPr>
        <w:t xml:space="preserve"> a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0"/>
        </w:rPr>
        <w:t xml:space="preserve"> ashea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0"/>
        </w:rPr>
        <w:t xml:space="preserve"> নম্বরের</w:t>
      </w:r>
      <w:r>
        <w:rPr>
          <w:color w:val="0B0000"/>
        </w:rPr>
        <w:t xml:space="preserve"> জন্য</w:t>
      </w:r>
      <w:r>
        <w:rPr>
          <w:color w:val="000054"/>
        </w:rPr>
        <w:t xml:space="preserve"> ক্যাশব্যাক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00000"/>
        </w:rPr>
        <w:t xml:space="preserve"> sendmoney</w:t>
      </w:r>
      <w:r>
        <w:rPr>
          <w:color w:val="100000"/>
        </w:rPr>
        <w:t xml:space="preserve"> te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0"/>
        </w:rPr>
        <w:t xml:space="preserve"> asi</w:t>
      </w:r>
      <w:r>
        <w:rPr>
          <w:color w:val="060000"/>
        </w:rPr>
        <w:t xml:space="preserve"> naki</w:t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B0000"/>
        </w:rPr>
        <w:t xml:space="preserve"> জন্য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680000"/>
        </w:rPr>
        <w:t xml:space="preserve"> কি</w:t>
      </w:r>
      <w:r>
        <w:rPr>
          <w:color w:val="000000"/>
        </w:rPr>
        <w:t xml:space="preserve"> কুন‌কেস</w:t>
      </w:r>
      <w:r>
        <w:rPr>
          <w:color w:val="000004"/>
        </w:rPr>
        <w:t xml:space="preserve"> বেক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010000"/>
        </w:rPr>
        <w:t xml:space="preserve"> oi</w:t>
      </w:r>
      <w:r>
        <w:rPr>
          <w:color w:val="000001"/>
        </w:rPr>
        <w:t xml:space="preserve"> namber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20000"/>
        </w:rPr>
        <w:t xml:space="preserve"> asa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20000"/>
        </w:rPr>
        <w:t xml:space="preserve"> প্লিজ</w:t>
      </w:r>
      <w:r>
        <w:rPr>
          <w:color w:val="000002"/>
        </w:rPr>
        <w:t xml:space="preserve"> চেক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দেখে</w:t>
      </w:r>
      <w:r>
        <w:rPr>
          <w:color w:val="000004"/>
        </w:rPr>
        <w:t xml:space="preserve"> জানাবেন</w:t>
      </w:r>
      <w:r>
        <w:br/>
      </w:r>
      <w:r>
        <w:rPr>
          <w:color w:val="3C0000"/>
        </w:rPr>
        <w:t xml:space="preserve"> এই</w:t>
      </w:r>
      <w:r>
        <w:rPr>
          <w:color w:val="000001"/>
        </w:rPr>
        <w:t xml:space="preserve"> নম্বর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1C0000"/>
        </w:rPr>
        <w:t xml:space="preserve"> ai</w:t>
      </w:r>
      <w:r>
        <w:rPr>
          <w:color w:val="000001"/>
        </w:rPr>
        <w:t xml:space="preserve"> nambare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230000"/>
        </w:rPr>
        <w:t xml:space="preserve"> আমার</w:t>
      </w:r>
      <w:r>
        <w:rPr>
          <w:color w:val="000001"/>
        </w:rPr>
        <w:t xml:space="preserve"> সিমে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11"/>
        </w:rPr>
        <w:t xml:space="preserve"> ক্যাশ</w:t>
      </w:r>
      <w:r>
        <w:rPr>
          <w:color w:val="00000D"/>
        </w:rPr>
        <w:t xml:space="preserve"> ব্যাক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রয়েছে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110000"/>
        </w:rPr>
        <w:t xml:space="preserve"> কোন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4"/>
        </w:rPr>
        <w:t xml:space="preserve"> জানাবেন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110000"/>
        </w:rPr>
        <w:t xml:space="preserve"> কোন</w:t>
      </w:r>
      <w:r>
        <w:rPr>
          <w:color w:val="000023"/>
        </w:rPr>
        <w:t xml:space="preserve"> বিকাশ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680000"/>
        </w:rPr>
        <w:t xml:space="preserve"> কি</w:t>
      </w:r>
      <w:r>
        <w:br/>
      </w:r>
      <w:r>
        <w:rPr>
          <w:color w:val="3C0000"/>
        </w:rPr>
        <w:t xml:space="preserve"> এই</w:t>
      </w:r>
      <w:r>
        <w:rPr>
          <w:color w:val="000004"/>
        </w:rPr>
        <w:t xml:space="preserve"> নম্বরে</w:t>
      </w:r>
      <w:r>
        <w:rPr>
          <w:color w:val="680000"/>
        </w:rPr>
        <w:t xml:space="preserve"> কি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00"/>
        </w:rPr>
        <w:t xml:space="preserve"> একাউন্টের</w:t>
      </w:r>
      <w:r>
        <w:rPr>
          <w:color w:val="00004B"/>
        </w:rPr>
        <w:t xml:space="preserve"> অফার</w:t>
      </w:r>
      <w:r>
        <w:rPr>
          <w:color w:val="00000A"/>
        </w:rPr>
        <w:t xml:space="preserve"> সম্পর্কে</w:t>
      </w:r>
      <w:r>
        <w:rPr>
          <w:color w:val="000010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16"/>
        </w:rPr>
        <w:t xml:space="preserve"> ei</w:t>
      </w:r>
      <w:r>
        <w:rPr>
          <w:color w:val="000002"/>
        </w:rPr>
        <w:t xml:space="preserve"> nmbr</w:t>
      </w:r>
      <w:r>
        <w:rPr>
          <w:color w:val="000033"/>
        </w:rPr>
        <w:t xml:space="preserve"> e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acche</w:t>
      </w:r>
      <w:r>
        <w:rPr>
          <w:color w:val="000010"/>
        </w:rPr>
        <w:t xml:space="preserve"> kono</w:t>
      </w:r>
      <w:r>
        <w:br/>
      </w:r>
      <w:r>
        <w:rPr>
          <w:color w:val="070000"/>
        </w:rPr>
        <w:t xml:space="preserve"> i</w:t>
      </w:r>
      <w:r>
        <w:rPr>
          <w:color w:val="000000"/>
        </w:rPr>
        <w:t xml:space="preserve"> don’t</w:t>
      </w:r>
      <w:r>
        <w:rPr>
          <w:color w:val="000001"/>
        </w:rPr>
        <w:t xml:space="preserve"> know</w:t>
      </w:r>
      <w:r>
        <w:rPr>
          <w:color w:val="000000"/>
        </w:rPr>
        <w:t xml:space="preserve"> but</w:t>
      </w:r>
      <w:r>
        <w:rPr>
          <w:color w:val="070000"/>
        </w:rPr>
        <w:t xml:space="preserve"> i</w:t>
      </w:r>
      <w:r>
        <w:rPr>
          <w:color w:val="01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0"/>
        </w:rPr>
        <w:t xml:space="preserve"> about</w:t>
      </w:r>
      <w:r>
        <w:rPr>
          <w:color w:val="00006C"/>
        </w:rPr>
        <w:t xml:space="preserve"> offer</w:t>
      </w:r>
      <w:r>
        <w:rPr>
          <w:color w:val="000000"/>
        </w:rPr>
        <w:t xml:space="preserve"> which</w:t>
      </w:r>
      <w:r>
        <w:rPr>
          <w:color w:val="000000"/>
        </w:rPr>
        <w:t xml:space="preserve"> active</w:t>
      </w:r>
      <w:r>
        <w:rPr>
          <w:color w:val="000002"/>
        </w:rPr>
        <w:t xml:space="preserve"> in</w:t>
      </w:r>
      <w:r>
        <w:rPr>
          <w:color w:val="010000"/>
        </w:rPr>
        <w:t xml:space="preserve"> this</w:t>
      </w:r>
      <w:r>
        <w:rPr>
          <w:color w:val="000001"/>
        </w:rPr>
        <w:t xml:space="preserve"> sim</w:t>
      </w:r>
      <w:r>
        <w:br/>
      </w:r>
      <w:r>
        <w:rPr>
          <w:color w:val="070000"/>
        </w:rPr>
        <w:t xml:space="preserve"> amr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000002"/>
        </w:rPr>
        <w:t xml:space="preserve"> kno</w:t>
      </w:r>
      <w:r>
        <w:rPr>
          <w:color w:val="00006C"/>
        </w:rPr>
        <w:t xml:space="preserve"> offer</w:t>
      </w:r>
      <w:r>
        <w:rPr>
          <w:color w:val="000010"/>
        </w:rPr>
        <w:t xml:space="preserve"> ache</w:t>
      </w:r>
      <w:r>
        <w:br/>
      </w:r>
      <w:r>
        <w:rPr>
          <w:color w:val="070000"/>
        </w:rPr>
        <w:t xml:space="preserve"> i</w:t>
      </w:r>
      <w:r>
        <w:rPr>
          <w:color w:val="010000"/>
        </w:rPr>
        <w:t xml:space="preserve"> want</w:t>
      </w:r>
      <w:r>
        <w:rPr>
          <w:color w:val="0A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00"/>
        </w:rPr>
        <w:t xml:space="preserve"> if</w:t>
      </w:r>
      <w:r>
        <w:rPr>
          <w:color w:val="000000"/>
        </w:rPr>
        <w:t xml:space="preserve"> i'm</w:t>
      </w:r>
      <w:r>
        <w:rPr>
          <w:color w:val="000003"/>
        </w:rPr>
        <w:t xml:space="preserve"> eligible</w:t>
      </w:r>
      <w:r>
        <w:rPr>
          <w:color w:val="040000"/>
        </w:rPr>
        <w:t xml:space="preserve"> for</w:t>
      </w:r>
      <w:r>
        <w:rPr>
          <w:color w:val="000000"/>
        </w:rPr>
        <w:t xml:space="preserve"> an</w:t>
      </w:r>
      <w:r>
        <w:rPr>
          <w:color w:val="00006C"/>
        </w:rPr>
        <w:t xml:space="preserve"> offer</w:t>
      </w:r>
      <w:r>
        <w:rPr>
          <w:color w:val="000000"/>
        </w:rPr>
        <w:t xml:space="preserve"> or</w:t>
      </w:r>
      <w:r>
        <w:rPr>
          <w:color w:val="000000"/>
        </w:rPr>
        <w:t xml:space="preserve"> not</w:t>
      </w:r>
      <w:r>
        <w:br/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6"/>
        </w:rPr>
        <w:t xml:space="preserve"> নাম্বারে</w:t>
      </w:r>
      <w:r>
        <w:rPr>
          <w:color w:val="000000"/>
        </w:rPr>
        <w:t xml:space="preserve"> ক্যাশবেগের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গুলো</w:t>
      </w:r>
      <w:r>
        <w:rPr>
          <w:color w:val="000010"/>
        </w:rPr>
        <w:t xml:space="preserve"> জানতে</w:t>
      </w:r>
      <w:r>
        <w:rPr>
          <w:color w:val="000001"/>
        </w:rPr>
        <w:t xml:space="preserve"> পারি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26"/>
        </w:rPr>
        <w:t xml:space="preserve"> নাম্বারে</w:t>
      </w:r>
      <w:r>
        <w:rPr>
          <w:color w:val="680000"/>
        </w:rPr>
        <w:t xml:space="preserve"> কি</w:t>
      </w:r>
      <w:r>
        <w:rPr>
          <w:color w:val="080000"/>
        </w:rPr>
        <w:t xml:space="preserve"> কোনো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23"/>
        </w:rPr>
        <w:t xml:space="preserve"> বিকাশ</w:t>
      </w:r>
      <w:r>
        <w:rPr>
          <w:color w:val="000001"/>
        </w:rPr>
        <w:t xml:space="preserve"> অ্যাপে</w:t>
      </w:r>
      <w:r>
        <w:br/>
      </w:r>
      <w:r>
        <w:rPr>
          <w:color w:val="1C0000"/>
        </w:rPr>
        <w:t xml:space="preserve"> ai</w:t>
      </w:r>
      <w:r>
        <w:rPr>
          <w:color w:val="000004"/>
        </w:rPr>
        <w:t xml:space="preserve"> no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br/>
      </w:r>
      <w:r>
        <w:rPr>
          <w:color w:val="0F0000"/>
        </w:rPr>
        <w:t xml:space="preserve"> amar</w:t>
      </w:r>
      <w:r>
        <w:rPr>
          <w:color w:val="000004"/>
        </w:rPr>
        <w:t xml:space="preserve"> no</w:t>
      </w:r>
      <w:r>
        <w:rPr>
          <w:color w:val="000024"/>
        </w:rPr>
        <w:t xml:space="preserve"> ta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130000"/>
        </w:rPr>
        <w:t xml:space="preserve"> er</w:t>
      </w:r>
      <w:r>
        <w:rPr>
          <w:color w:val="000000"/>
        </w:rPr>
        <w:t xml:space="preserve"> moddhe</w:t>
      </w:r>
      <w:r>
        <w:rPr>
          <w:color w:val="000010"/>
        </w:rPr>
        <w:t xml:space="preserve"> ache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6C"/>
        </w:rPr>
        <w:t xml:space="preserve"> offer</w:t>
      </w:r>
      <w:r>
        <w:rPr>
          <w:color w:val="000001"/>
        </w:rPr>
        <w:t xml:space="preserve"> acha</w:t>
      </w:r>
      <w:r>
        <w:br/>
      </w:r>
      <w:r>
        <w:rPr>
          <w:color w:val="000001"/>
        </w:rPr>
        <w:t xml:space="preserve"> num</w:t>
      </w:r>
      <w:r>
        <w:rPr>
          <w:color w:val="470000"/>
        </w:rPr>
        <w:t xml:space="preserve"> a</w:t>
      </w:r>
      <w:r>
        <w:rPr>
          <w:color w:val="6E0000"/>
        </w:rPr>
        <w:t xml:space="preserve"> ki</w:t>
      </w:r>
      <w:r>
        <w:rPr>
          <w:color w:val="000010"/>
        </w:rPr>
        <w:t xml:space="preserve"> kono</w:t>
      </w:r>
      <w:r>
        <w:rPr>
          <w:color w:val="000000"/>
        </w:rPr>
        <w:t xml:space="preserve"> cs</w:t>
      </w:r>
      <w:r>
        <w:rPr>
          <w:color w:val="000000"/>
        </w:rPr>
        <w:t xml:space="preserve"> bk</w:t>
      </w:r>
      <w:r>
        <w:rPr>
          <w:color w:val="000000"/>
        </w:rPr>
        <w:t xml:space="preserve"> ofr</w:t>
      </w:r>
      <w:r>
        <w:rPr>
          <w:color w:val="00000A"/>
        </w:rPr>
        <w:t xml:space="preserve"> ace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30000"/>
        </w:rPr>
        <w:t xml:space="preserve"> একটু</w:t>
      </w:r>
      <w:r>
        <w:rPr>
          <w:color w:val="000002"/>
        </w:rPr>
        <w:t xml:space="preserve"> দেখেন</w:t>
      </w:r>
      <w:r>
        <w:br/>
      </w:r>
      <w:r>
        <w:rPr>
          <w:color w:val="1C0000"/>
        </w:rPr>
        <w:t xml:space="preserve"> ai</w:t>
      </w:r>
      <w:r>
        <w:rPr>
          <w:color w:val="000026"/>
        </w:rPr>
        <w:t xml:space="preserve"> number</w:t>
      </w:r>
      <w:r>
        <w:rPr>
          <w:color w:val="000000"/>
        </w:rPr>
        <w:t xml:space="preserve"> bortoman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00"/>
        </w:rPr>
        <w:t xml:space="preserve"> achy</w:t>
      </w:r>
      <w:r>
        <w:rPr>
          <w:color w:val="6E0000"/>
        </w:rPr>
        <w:t xml:space="preserve"> ki</w:t>
      </w:r>
      <w:r>
        <w:br/>
      </w:r>
      <w:r>
        <w:rPr>
          <w:color w:val="3C0000"/>
        </w:rPr>
        <w:t xml:space="preserve"> এই</w:t>
      </w:r>
      <w:r>
        <w:rPr>
          <w:color w:val="000026"/>
        </w:rPr>
        <w:t xml:space="preserve"> নাম্বারে</w:t>
      </w:r>
      <w:r>
        <w:rPr>
          <w:color w:val="000054"/>
        </w:rPr>
        <w:t xml:space="preserve"> ক্যাশব্যাক</w:t>
      </w:r>
      <w:r>
        <w:rPr>
          <w:color w:val="00004B"/>
        </w:rPr>
        <w:t xml:space="preserve"> অফার</w:t>
      </w:r>
      <w:r>
        <w:rPr>
          <w:color w:val="00004B"/>
        </w:rPr>
        <w:t xml:space="preserve"> অফার</w:t>
      </w:r>
      <w:r>
        <w:rPr>
          <w:color w:val="000000"/>
        </w:rPr>
        <w:t xml:space="preserve"> আচে</w:t>
      </w:r>
      <w:r>
        <w:rPr>
          <w:color w:val="680000"/>
        </w:rPr>
        <w:t xml:space="preserve"> কি</w:t>
      </w:r>
      <w:r>
        <w:br/>
      </w:r>
      <w:r>
        <w:rPr>
          <w:color w:val="230000"/>
        </w:rPr>
        <w:t xml:space="preserve"> আমার</w:t>
      </w:r>
      <w:r>
        <w:rPr>
          <w:color w:val="3C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130000"/>
        </w:rPr>
        <w:t xml:space="preserve"> এ</w:t>
      </w:r>
      <w:r>
        <w:rPr>
          <w:color w:val="110000"/>
        </w:rPr>
        <w:t xml:space="preserve"> কোন</w:t>
      </w:r>
      <w:r>
        <w:rPr>
          <w:color w:val="000000"/>
        </w:rPr>
        <w:t xml:space="preserve"> ধরনের</w:t>
      </w:r>
      <w:r>
        <w:rPr>
          <w:color w:val="00004B"/>
        </w:rPr>
        <w:t xml:space="preserve"> অফার</w:t>
      </w:r>
      <w:r>
        <w:rPr>
          <w:color w:val="000038"/>
        </w:rPr>
        <w:t xml:space="preserve"> আছে</w:t>
      </w:r>
      <w:r>
        <w:rPr>
          <w:color w:val="00000B"/>
        </w:rPr>
        <w:t xml:space="preserve"> কিনা</w:t>
      </w:r>
      <w:r>
        <w:rPr>
          <w:color w:val="00000D"/>
        </w:rPr>
        <w:t xml:space="preserve"> বিকাশে</w:t>
      </w:r>
      <w:r>
        <w:br/>
      </w:r>
      <w:r>
        <w:rPr>
          <w:color w:val="000000"/>
        </w:rPr>
        <w:t xml:space="preserve"> amer</w:t>
      </w:r>
      <w:r>
        <w:rPr>
          <w:color w:val="00000B"/>
        </w:rPr>
        <w:t xml:space="preserve"> account</w:t>
      </w:r>
      <w:r>
        <w:rPr>
          <w:color w:val="000033"/>
        </w:rPr>
        <w:t xml:space="preserve"> e</w:t>
      </w:r>
      <w:r>
        <w:rPr>
          <w:color w:val="6E0000"/>
        </w:rPr>
        <w:t xml:space="preserve"> ki</w:t>
      </w:r>
      <w:r>
        <w:rPr>
          <w:color w:val="6E0000"/>
        </w:rPr>
        <w:t xml:space="preserve"> ki</w:t>
      </w:r>
      <w:r>
        <w:rPr>
          <w:color w:val="00004C"/>
        </w:rPr>
        <w:t xml:space="preserve"> cashback</w:t>
      </w:r>
      <w:r>
        <w:rPr>
          <w:color w:val="00006C"/>
        </w:rPr>
        <w:t xml:space="preserve"> offer</w:t>
      </w:r>
      <w:r>
        <w:rPr>
          <w:color w:val="000000"/>
        </w:rPr>
        <w:t xml:space="preserve"> ashe</w:t>
      </w:r>
      <w:r>
        <w:br/>
      </w:r>
      <w:r>
        <w:rPr>
          <w:color w:val="000000"/>
        </w:rPr>
        <w:t xml:space="preserve"> pickaboo</w:t>
      </w:r>
      <w:r>
        <w:rPr>
          <w:color w:val="010000"/>
        </w:rPr>
        <w:t xml:space="preserve"> com</w:t>
      </w:r>
      <w:r>
        <w:rPr>
          <w:color w:val="130000"/>
        </w:rPr>
        <w:t xml:space="preserve"> এ</w:t>
      </w:r>
      <w:r>
        <w:rPr>
          <w:color w:val="000023"/>
        </w:rPr>
        <w:t xml:space="preserve"> বিকাশ</w:t>
      </w:r>
      <w:r>
        <w:rPr>
          <w:color w:val="000002"/>
        </w:rPr>
        <w:t xml:space="preserve"> কেশবেক</w:t>
      </w:r>
      <w:r>
        <w:rPr>
          <w:color w:val="680000"/>
        </w:rPr>
        <w:t xml:space="preserve"> কি</w:t>
      </w:r>
      <w:r>
        <w:rPr>
          <w:color w:val="000038"/>
        </w:rPr>
        <w:t xml:space="preserve"> আছে</w:t>
      </w:r>
      <w:r>
        <w:br/>
      </w:r>
      <w:r>
        <w:rPr>
          <w:color w:val="23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01"/>
        </w:rPr>
        <w:t xml:space="preserve"> আফার</w:t>
      </w:r>
      <w:r>
        <w:rPr>
          <w:color w:val="000038"/>
        </w:rPr>
        <w:t xml:space="preserve"> আছে</w:t>
      </w:r>
      <w:r>
        <w:rPr>
          <w:color w:val="000003"/>
        </w:rPr>
        <w:t xml:space="preserve"> ক্যাসব্যাক</w:t>
      </w:r>
      <w:r>
        <w:rPr>
          <w:color w:val="000007"/>
        </w:rPr>
        <w:t xml:space="preserve"> পাওয়া</w:t>
      </w:r>
      <w:r>
        <w:rPr>
          <w:color w:val="000000"/>
        </w:rPr>
        <w:t xml:space="preserve"> য়ায়</w:t>
      </w:r>
      <w:r>
        <w:rPr>
          <w:color w:val="000000"/>
        </w:rPr>
        <w:t xml:space="preserve"> মত</w:t>
      </w:r>
      <w:r>
        <w:br/>
      </w:r>
      <w:r>
        <w:rPr>
          <w:color w:val="1C0000"/>
        </w:rPr>
        <w:t xml:space="preserve"> ai</w:t>
      </w:r>
      <w:r>
        <w:rPr>
          <w:color w:val="000000"/>
        </w:rPr>
        <w:t xml:space="preserve"> soptahe</w:t>
      </w:r>
      <w:r>
        <w:rPr>
          <w:color w:val="0F0000"/>
        </w:rPr>
        <w:t xml:space="preserve"> amar</w:t>
      </w:r>
      <w:r>
        <w:rPr>
          <w:color w:val="000010"/>
        </w:rPr>
        <w:t xml:space="preserve"> kono</w:t>
      </w:r>
      <w:r>
        <w:rPr>
          <w:color w:val="00006C"/>
        </w:rPr>
        <w:t xml:space="preserve"> offer</w:t>
      </w:r>
      <w:r>
        <w:rPr>
          <w:color w:val="00001A"/>
        </w:rPr>
        <w:t xml:space="preserve"> ase</w:t>
      </w:r>
      <w:r>
        <w:rPr>
          <w:color w:val="060000"/>
        </w:rPr>
        <w:t xml:space="preserve"> naki</w:t>
      </w:r>
      <w:r>
        <w:rPr>
          <w:color w:val="010000"/>
        </w:rPr>
        <w:t xml:space="preserve"> aktu</w:t>
      </w:r>
      <w:r>
        <w:rPr>
          <w:color w:val="000000"/>
        </w:rPr>
        <w:t xml:space="preserve"> dekben</w:t>
      </w:r>
      <w:r>
        <w:rPr>
          <w:color w:val="000038"/>
        </w:rPr>
        <w:t xml:space="preserve"> cash</w:t>
      </w:r>
      <w:r>
        <w:rPr>
          <w:color w:val="000036"/>
        </w:rPr>
        <w:t xml:space="preserve"> back</w:t>
      </w:r>
      <w:r>
        <w:rPr>
          <w:color w:val="020000"/>
        </w:rPr>
        <w:t xml:space="preserve"> ba</w:t>
      </w:r>
      <w:r>
        <w:rPr>
          <w:color w:val="000000"/>
        </w:rPr>
        <w:t xml:space="preserve"> others</w:t>
      </w:r>
      <w:r>
        <w:rPr>
          <w:color w:val="00006C"/>
        </w:rPr>
        <w:t xml:space="preserve"> offer</w:t>
      </w:r>
      <w:r>
        <w:br/>
      </w:r>
      <w:r>
        <w:rPr>
          <w:color w:val="00002B"/>
        </w:rPr>
        <w:t xml:space="preserve"> add</w:t>
      </w:r>
      <w:r>
        <w:rPr>
          <w:color w:val="000028"/>
        </w:rPr>
        <w:t xml:space="preserve"> money</w:t>
      </w:r>
      <w:r>
        <w:rPr>
          <w:color w:val="000000"/>
        </w:rPr>
        <w:t xml:space="preserve"> bouns</w:t>
      </w:r>
      <w:r>
        <w:rPr>
          <w:color w:val="000010"/>
        </w:rPr>
        <w:t xml:space="preserve"> ache</w:t>
      </w:r>
      <w:r>
        <w:rPr>
          <w:color w:val="00000F"/>
        </w:rPr>
        <w:t xml:space="preserve"> bank</w:t>
      </w:r>
      <w:r>
        <w:rPr>
          <w:color w:val="130000"/>
        </w:rPr>
        <w:t xml:space="preserve"> er</w:t>
      </w:r>
      <w:r>
        <w:br/>
      </w:r>
      <w:r>
        <w:rPr>
          <w:color w:val="070000"/>
        </w:rPr>
        <w:t xml:space="preserve"> amr</w:t>
      </w:r>
      <w:r>
        <w:rPr>
          <w:color w:val="000029"/>
        </w:rPr>
        <w:t xml:space="preserve"> bkash</w:t>
      </w:r>
      <w:r>
        <w:rPr>
          <w:color w:val="470000"/>
        </w:rPr>
        <w:t xml:space="preserve"> a</w:t>
      </w:r>
      <w:r>
        <w:rPr>
          <w:color w:val="000000"/>
        </w:rPr>
        <w:t xml:space="preserve"> kokono</w:t>
      </w:r>
      <w:r>
        <w:rPr>
          <w:color w:val="000001"/>
        </w:rPr>
        <w:t xml:space="preserve"> ad</w:t>
      </w:r>
      <w:r>
        <w:rPr>
          <w:color w:val="000001"/>
        </w:rPr>
        <w:t xml:space="preserve"> mony</w:t>
      </w:r>
      <w:r>
        <w:rPr>
          <w:color w:val="010000"/>
        </w:rPr>
        <w:t xml:space="preserve"> kori</w:t>
      </w:r>
      <w:r>
        <w:rPr>
          <w:color w:val="000000"/>
        </w:rPr>
        <w:t xml:space="preserve"> ni</w:t>
      </w:r>
      <w:r>
        <w:rPr>
          <w:color w:val="000002"/>
        </w:rPr>
        <w:t xml:space="preserve"> kno</w:t>
      </w:r>
      <w:r>
        <w:rPr>
          <w:color w:val="000001"/>
        </w:rPr>
        <w:t xml:space="preserve"> offar</w:t>
      </w:r>
      <w:r>
        <w:rPr>
          <w:color w:val="010000"/>
        </w:rPr>
        <w:t xml:space="preserve"> aca</w:t>
      </w:r>
      <w:r>
        <w:rPr>
          <w:color w:val="6E0000"/>
        </w:rPr>
        <w:t xml:space="preserve"> ki</w:t>
      </w:r>
      <w:r>
        <w:br/>
      </w:r>
      <w:r>
        <w:rPr>
          <w:color w:val="0F0000"/>
        </w:rPr>
        <w:t xml:space="preserve"> amar</w:t>
      </w:r>
      <w:r>
        <w:rPr>
          <w:color w:val="000000"/>
        </w:rPr>
        <w:t xml:space="preserve"> ekhn</w:t>
      </w:r>
      <w:r>
        <w:rPr>
          <w:color w:val="000010"/>
        </w:rPr>
        <w:t xml:space="preserve"> kono</w:t>
      </w:r>
      <w:r>
        <w:rPr>
          <w:color w:val="000000"/>
        </w:rPr>
        <w:t xml:space="preserve"> ofar</w:t>
      </w:r>
      <w:r>
        <w:rPr>
          <w:color w:val="000010"/>
        </w:rPr>
        <w:t xml:space="preserve"> ache</w:t>
      </w:r>
      <w:r>
        <w:rPr>
          <w:color w:val="6E0000"/>
        </w:rPr>
        <w:t xml:space="preserve"> ki</w:t>
      </w:r>
      <w:r>
        <w:rPr>
          <w:color w:val="000000"/>
        </w:rPr>
        <w:t xml:space="preserve"> soping</w:t>
      </w:r>
      <w:r>
        <w:rPr>
          <w:color w:val="130000"/>
        </w:rPr>
        <w:t xml:space="preserve"> er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