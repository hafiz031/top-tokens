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E"/>
        </w:rPr>
        <w:t xml:space="preserve"> বিকাশ</w:t>
      </w:r>
      <w:r>
        <w:rPr>
          <w:color w:val="000000"/>
        </w:rPr>
        <w:t xml:space="preserve"> রিটাইলার</w:t>
      </w:r>
      <w:r>
        <w:rPr>
          <w:color w:val="00002C"/>
        </w:rPr>
        <w:t xml:space="preserve"> একাউন্ট</w:t>
      </w:r>
      <w:r>
        <w:rPr>
          <w:color w:val="000086"/>
        </w:rPr>
        <w:t xml:space="preserve"> বন্ধ</w:t>
      </w:r>
      <w:r>
        <w:rPr>
          <w:color w:val="780000"/>
        </w:rPr>
        <w:t xml:space="preserve"> করতে</w:t>
      </w:r>
      <w:r>
        <w:rPr>
          <w:color w:val="00002C"/>
        </w:rPr>
        <w:t xml:space="preserve"> চাই</w:t>
      </w:r>
      <w:r>
        <w:br/>
      </w:r>
      <w:r>
        <w:rPr>
          <w:color w:val="3B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00"/>
        </w:rPr>
        <w:t xml:space="preserve"> রিটেইলার</w:t>
      </w:r>
      <w:r>
        <w:rPr>
          <w:color w:val="00002C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এইটি</w:t>
      </w:r>
      <w:r>
        <w:rPr>
          <w:color w:val="0E0000"/>
        </w:rPr>
        <w:t xml:space="preserve"> আমি</w:t>
      </w:r>
      <w:r>
        <w:rPr>
          <w:color w:val="000086"/>
        </w:rPr>
        <w:t xml:space="preserve"> বন্ধ</w:t>
      </w:r>
      <w:r>
        <w:rPr>
          <w:color w:val="780000"/>
        </w:rPr>
        <w:t xml:space="preserve"> করতে</w:t>
      </w:r>
      <w:r>
        <w:rPr>
          <w:color w:val="00000E"/>
        </w:rPr>
        <w:t xml:space="preserve"> চাচ্ছি</w:t>
      </w:r>
      <w:r>
        <w:br/>
      </w:r>
      <w:r>
        <w:rPr>
          <w:color w:val="00003B"/>
        </w:rPr>
        <w:t xml:space="preserve"> pra</w:t>
      </w:r>
      <w:r>
        <w:rPr>
          <w:color w:val="0000FF"/>
        </w:rPr>
        <w:t xml:space="preserve"> account</w:t>
      </w:r>
      <w:r>
        <w:rPr>
          <w:color w:val="1E0000"/>
        </w:rPr>
        <w:t xml:space="preserve"> ki</w:t>
      </w:r>
      <w:r>
        <w:rPr>
          <w:color w:val="00002C"/>
        </w:rPr>
        <w:t xml:space="preserve"> permanently</w:t>
      </w:r>
      <w:r>
        <w:rPr>
          <w:color w:val="000086"/>
        </w:rPr>
        <w:t xml:space="preserve"> close</w:t>
      </w:r>
      <w:r>
        <w:rPr>
          <w:color w:val="0E0000"/>
        </w:rPr>
        <w:t xml:space="preserve"> kora</w:t>
      </w:r>
      <w:r>
        <w:rPr>
          <w:color w:val="0E0000"/>
        </w:rPr>
        <w:t xml:space="preserve"> jay</w:t>
      </w:r>
      <w:r>
        <w:br/>
      </w:r>
      <w:r>
        <w:rPr>
          <w:color w:val="00001E"/>
        </w:rPr>
        <w:t xml:space="preserve"> বিকাশ</w:t>
      </w:r>
      <w:r>
        <w:rPr>
          <w:color w:val="000000"/>
        </w:rPr>
        <w:t xml:space="preserve"> পাশনাল</w:t>
      </w:r>
      <w:r>
        <w:rPr>
          <w:color w:val="00005A"/>
        </w:rPr>
        <w:t xml:space="preserve"> রিটেইল</w:t>
      </w:r>
      <w:r>
        <w:rPr>
          <w:color w:val="00002C"/>
        </w:rPr>
        <w:t xml:space="preserve"> একাউন্ট</w:t>
      </w:r>
      <w:r>
        <w:rPr>
          <w:color w:val="000086"/>
        </w:rPr>
        <w:t xml:space="preserve"> বন্ধ</w:t>
      </w:r>
      <w:r>
        <w:rPr>
          <w:color w:val="780000"/>
        </w:rPr>
        <w:t xml:space="preserve"> করতে</w:t>
      </w:r>
      <w:r>
        <w:rPr>
          <w:color w:val="00000E"/>
        </w:rPr>
        <w:t xml:space="preserve"> চাচ্ছি</w:t>
      </w:r>
      <w:r>
        <w:br/>
      </w:r>
      <w:r>
        <w:rPr>
          <w:color w:val="00003B"/>
        </w:rPr>
        <w:t xml:space="preserve"> pra</w:t>
      </w:r>
      <w:r>
        <w:rPr>
          <w:color w:val="0000FF"/>
        </w:rPr>
        <w:t xml:space="preserve"> account</w:t>
      </w:r>
      <w:r>
        <w:rPr>
          <w:color w:val="1E0000"/>
        </w:rPr>
        <w:t xml:space="preserve"> ki</w:t>
      </w:r>
      <w:r>
        <w:rPr>
          <w:color w:val="00002C"/>
        </w:rPr>
        <w:t xml:space="preserve"> permanently</w:t>
      </w:r>
      <w:r>
        <w:rPr>
          <w:color w:val="000086"/>
        </w:rPr>
        <w:t xml:space="preserve"> close</w:t>
      </w:r>
      <w:r>
        <w:rPr>
          <w:color w:val="0E0000"/>
        </w:rPr>
        <w:t xml:space="preserve"> kora</w:t>
      </w:r>
      <w:r>
        <w:rPr>
          <w:color w:val="0E0000"/>
        </w:rPr>
        <w:t xml:space="preserve"> jay</w:t>
      </w:r>
      <w:r>
        <w:br/>
      </w:r>
      <w:r>
        <w:rPr>
          <w:color w:val="2C0000"/>
        </w:rPr>
        <w:t xml:space="preserve"> ami</w:t>
      </w:r>
      <w:r>
        <w:rPr>
          <w:color w:val="4B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69"/>
        </w:rPr>
        <w:t xml:space="preserve"> personal</w:t>
      </w:r>
      <w:r>
        <w:rPr>
          <w:color w:val="00008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E"/>
        </w:rPr>
        <w:t xml:space="preserve"> ta</w:t>
      </w:r>
      <w:r>
        <w:rPr>
          <w:color w:val="00001E"/>
        </w:rPr>
        <w:t xml:space="preserve"> off</w:t>
      </w:r>
      <w:r>
        <w:rPr>
          <w:color w:val="00000E"/>
        </w:rPr>
        <w:t xml:space="preserve"> kore</w:t>
      </w:r>
      <w:r>
        <w:rPr>
          <w:color w:val="000000"/>
        </w:rPr>
        <w:t xml:space="preserve"> dite</w:t>
      </w:r>
      <w:r>
        <w:rPr>
          <w:color w:val="000000"/>
        </w:rPr>
        <w:t xml:space="preserve"> chi</w:t>
      </w:r>
      <w:r>
        <w:br/>
      </w:r>
      <w:r>
        <w:rPr>
          <w:color w:val="2C0000"/>
        </w:rPr>
        <w:t xml:space="preserve"> ami</w:t>
      </w:r>
      <w:r>
        <w:rPr>
          <w:color w:val="00001E"/>
        </w:rPr>
        <w:t xml:space="preserve"> bkash</w:t>
      </w:r>
      <w:r>
        <w:rPr>
          <w:color w:val="000069"/>
        </w:rPr>
        <w:t xml:space="preserve"> personal</w:t>
      </w:r>
      <w:r>
        <w:rPr>
          <w:color w:val="00008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E"/>
        </w:rPr>
        <w:t xml:space="preserve"> off</w:t>
      </w:r>
      <w:r>
        <w:rPr>
          <w:color w:val="00002C"/>
        </w:rPr>
        <w:t xml:space="preserve"> korte</w:t>
      </w:r>
      <w:r>
        <w:rPr>
          <w:color w:val="00001E"/>
        </w:rPr>
        <w:t xml:space="preserve"> chai</w:t>
      </w:r>
      <w:r>
        <w:br/>
      </w:r>
      <w:r>
        <w:rPr>
          <w:color w:val="4B0000"/>
        </w:rPr>
        <w:t xml:space="preserve"> amar</w:t>
      </w:r>
      <w:r>
        <w:rPr>
          <w:color w:val="000000"/>
        </w:rPr>
        <w:t xml:space="preserve"> akta</w:t>
      </w:r>
      <w:r>
        <w:rPr>
          <w:color w:val="00001E"/>
        </w:rPr>
        <w:t xml:space="preserve"> bkash</w:t>
      </w:r>
      <w:r>
        <w:rPr>
          <w:color w:val="000069"/>
        </w:rPr>
        <w:t xml:space="preserve"> personal</w:t>
      </w:r>
      <w:r>
        <w:rPr>
          <w:color w:val="00008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ace</w:t>
      </w:r>
      <w:r>
        <w:rPr>
          <w:color w:val="000000"/>
        </w:rPr>
        <w:t xml:space="preserve"> seta</w:t>
      </w:r>
      <w:r>
        <w:rPr>
          <w:color w:val="2C0000"/>
        </w:rPr>
        <w:t xml:space="preserve"> ami</w:t>
      </w:r>
      <w:r>
        <w:rPr>
          <w:color w:val="000000"/>
        </w:rPr>
        <w:t xml:space="preserve"> deactivate</w:t>
      </w:r>
      <w:r>
        <w:rPr>
          <w:color w:val="00002C"/>
        </w:rPr>
        <w:t xml:space="preserve"> korte</w:t>
      </w:r>
      <w:r>
        <w:rPr>
          <w:color w:val="00001E"/>
        </w:rPr>
        <w:t xml:space="preserve"> chai</w:t>
      </w:r>
      <w:r>
        <w:br/>
      </w:r>
      <w:r>
        <w:rPr>
          <w:color w:val="00003B"/>
        </w:rPr>
        <w:t xml:space="preserve"> pra</w:t>
      </w:r>
      <w:r>
        <w:rPr>
          <w:color w:val="00002C"/>
        </w:rPr>
        <w:t xml:space="preserve"> permanently</w:t>
      </w:r>
      <w:r>
        <w:rPr>
          <w:color w:val="000086"/>
        </w:rPr>
        <w:t xml:space="preserve"> close</w:t>
      </w:r>
      <w:r>
        <w:rPr>
          <w:color w:val="00002C"/>
        </w:rPr>
        <w:t xml:space="preserve"> korte</w:t>
      </w:r>
      <w:r>
        <w:rPr>
          <w:color w:val="000000"/>
        </w:rPr>
        <w:t xml:space="preserve"> cacchi</w:t>
      </w:r>
      <w:r>
        <w:br/>
      </w:r>
      <w:r>
        <w:rPr>
          <w:color w:val="2C0000"/>
        </w:rPr>
        <w:t xml:space="preserve"> ami</w:t>
      </w:r>
      <w:r>
        <w:rPr>
          <w:color w:val="4B0000"/>
        </w:rPr>
        <w:t xml:space="preserve"> amar</w:t>
      </w:r>
      <w:r>
        <w:rPr>
          <w:color w:val="000000"/>
        </w:rPr>
        <w:t xml:space="preserve"> ai</w:t>
      </w:r>
      <w:r>
        <w:rPr>
          <w:color w:val="00003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E"/>
        </w:rPr>
        <w:t xml:space="preserve"> ta</w:t>
      </w:r>
      <w:r>
        <w:rPr>
          <w:color w:val="00004B"/>
        </w:rPr>
        <w:t xml:space="preserve"> bondho</w:t>
      </w:r>
      <w:r>
        <w:rPr>
          <w:color w:val="000000"/>
        </w:rPr>
        <w:t xml:space="preserve"> kortr</w:t>
      </w:r>
      <w:r>
        <w:rPr>
          <w:color w:val="00001E"/>
        </w:rPr>
        <w:t xml:space="preserve"> chai</w:t>
      </w:r>
      <w:r>
        <w:br/>
      </w:r>
      <w:r>
        <w:rPr>
          <w:color w:val="3B0000"/>
        </w:rPr>
        <w:t xml:space="preserve"> আমার</w:t>
      </w:r>
      <w:r>
        <w:rPr>
          <w:color w:val="00002C"/>
        </w:rPr>
        <w:t xml:space="preserve"> পার্সোনাল</w:t>
      </w:r>
      <w:r>
        <w:rPr>
          <w:color w:val="00005A"/>
        </w:rPr>
        <w:t xml:space="preserve"> রিটেইল</w:t>
      </w:r>
      <w:r>
        <w:rPr>
          <w:color w:val="00002C"/>
        </w:rPr>
        <w:t xml:space="preserve"> একাউন্টটি</w:t>
      </w:r>
      <w:r>
        <w:rPr>
          <w:color w:val="000086"/>
        </w:rPr>
        <w:t xml:space="preserve"> বন্ধ</w:t>
      </w:r>
      <w:r>
        <w:rPr>
          <w:color w:val="780000"/>
        </w:rPr>
        <w:t xml:space="preserve"> করতে</w:t>
      </w:r>
      <w:r>
        <w:rPr>
          <w:color w:val="00002C"/>
        </w:rPr>
        <w:t xml:space="preserve"> চাই</w:t>
      </w:r>
      <w:r>
        <w:br/>
      </w:r>
      <w:r>
        <w:rPr>
          <w:color w:val="0E0000"/>
        </w:rPr>
        <w:t xml:space="preserve"> আমি</w:t>
      </w:r>
      <w:r>
        <w:rPr>
          <w:color w:val="00001E"/>
        </w:rPr>
        <w:t xml:space="preserve"> কিভাবে</w:t>
      </w:r>
      <w:r>
        <w:rPr>
          <w:color w:val="3B0000"/>
        </w:rPr>
        <w:t xml:space="preserve"> আমার</w:t>
      </w:r>
      <w:r>
        <w:rPr>
          <w:color w:val="00002C"/>
        </w:rPr>
        <w:t xml:space="preserve"> পার্সোনাল</w:t>
      </w:r>
      <w:r>
        <w:rPr>
          <w:color w:val="00005A"/>
        </w:rPr>
        <w:t xml:space="preserve"> রিটেইল</w:t>
      </w:r>
      <w:r>
        <w:rPr>
          <w:color w:val="00002C"/>
        </w:rPr>
        <w:t xml:space="preserve"> একাউন্টটি</w:t>
      </w:r>
      <w:r>
        <w:rPr>
          <w:color w:val="000086"/>
        </w:rPr>
        <w:t xml:space="preserve"> বন্ধ</w:t>
      </w:r>
      <w:r>
        <w:rPr>
          <w:color w:val="78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2C"/>
        </w:rPr>
        <w:t xml:space="preserve"> পার্সোনাল</w:t>
      </w:r>
      <w:r>
        <w:rPr>
          <w:color w:val="00005A"/>
        </w:rPr>
        <w:t xml:space="preserve"> রিটেইল</w:t>
      </w:r>
      <w:r>
        <w:rPr>
          <w:color w:val="00002C"/>
        </w:rPr>
        <w:t xml:space="preserve"> একাউন্টটি</w:t>
      </w:r>
      <w:r>
        <w:rPr>
          <w:color w:val="000086"/>
        </w:rPr>
        <w:t xml:space="preserve"> বন্ধ</w:t>
      </w:r>
      <w:r>
        <w:rPr>
          <w:color w:val="780000"/>
        </w:rPr>
        <w:t xml:space="preserve"> করতে</w:t>
      </w:r>
      <w:r>
        <w:rPr>
          <w:color w:val="00002C"/>
        </w:rPr>
        <w:t xml:space="preserve"> চাই</w:t>
      </w:r>
      <w:r>
        <w:rPr>
          <w:color w:val="00001E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2C"/>
        </w:rPr>
        <w:t xml:space="preserve"> পার্সোনাল</w:t>
      </w:r>
      <w:r>
        <w:rPr>
          <w:color w:val="00005A"/>
        </w:rPr>
        <w:t xml:space="preserve"> রিটেইল</w:t>
      </w:r>
      <w:r>
        <w:rPr>
          <w:color w:val="00002C"/>
        </w:rPr>
        <w:t xml:space="preserve"> একাউন্টটি</w:t>
      </w:r>
      <w:r>
        <w:rPr>
          <w:color w:val="000086"/>
        </w:rPr>
        <w:t xml:space="preserve"> বন্ধ</w:t>
      </w:r>
      <w:r>
        <w:rPr>
          <w:color w:val="780000"/>
        </w:rPr>
        <w:t xml:space="preserve"> করতে</w:t>
      </w:r>
      <w:r>
        <w:rPr>
          <w:color w:val="000000"/>
        </w:rPr>
        <w:t xml:space="preserve"> হলে</w:t>
      </w:r>
      <w:r>
        <w:rPr>
          <w:color w:val="0E0000"/>
        </w:rPr>
        <w:t xml:space="preserve"> কি</w:t>
      </w:r>
      <w:r>
        <w:rPr>
          <w:color w:val="0E0000"/>
        </w:rPr>
        <w:t xml:space="preserve"> কি</w:t>
      </w:r>
      <w:r>
        <w:rPr>
          <w:color w:val="000000"/>
        </w:rPr>
        <w:t xml:space="preserve"> লাগবে</w:t>
      </w:r>
      <w:r>
        <w:br/>
      </w:r>
      <w:r>
        <w:rPr>
          <w:color w:val="3B0000"/>
        </w:rPr>
        <w:t xml:space="preserve"> আমার</w:t>
      </w:r>
      <w:r>
        <w:rPr>
          <w:color w:val="00005A"/>
        </w:rPr>
        <w:t xml:space="preserve"> রিটেইল</w:t>
      </w:r>
      <w:r>
        <w:rPr>
          <w:color w:val="00000E"/>
        </w:rPr>
        <w:t xml:space="preserve"> মার্চেন্ট</w:t>
      </w:r>
      <w:r>
        <w:rPr>
          <w:color w:val="00002C"/>
        </w:rPr>
        <w:t xml:space="preserve"> একাউন্ট</w:t>
      </w:r>
      <w:r>
        <w:rPr>
          <w:color w:val="000086"/>
        </w:rPr>
        <w:t xml:space="preserve"> বন্ধ</w:t>
      </w:r>
      <w:r>
        <w:rPr>
          <w:color w:val="000000"/>
        </w:rPr>
        <w:t xml:space="preserve"> করবো</w:t>
      </w:r>
      <w:r>
        <w:rPr>
          <w:color w:val="00001E"/>
        </w:rPr>
        <w:t xml:space="preserve"> কিভাবে</w:t>
      </w:r>
      <w:r>
        <w:br/>
      </w:r>
      <w:r>
        <w:rPr>
          <w:color w:val="3B0000"/>
        </w:rPr>
        <w:t xml:space="preserve"> আমার</w:t>
      </w:r>
      <w:r>
        <w:rPr>
          <w:color w:val="00000E"/>
        </w:rPr>
        <w:t xml:space="preserve"> মার্চেন্ট</w:t>
      </w:r>
      <w:r>
        <w:rPr>
          <w:color w:val="000000"/>
        </w:rPr>
        <w:t xml:space="preserve"> রিতেইল</w:t>
      </w:r>
      <w:r>
        <w:rPr>
          <w:color w:val="000000"/>
        </w:rPr>
        <w:t xml:space="preserve"> একাউন্টতি</w:t>
      </w:r>
      <w:r>
        <w:rPr>
          <w:color w:val="000000"/>
        </w:rPr>
        <w:t xml:space="preserve"> সাময়িকভাবে</w:t>
      </w:r>
      <w:r>
        <w:rPr>
          <w:color w:val="000086"/>
        </w:rPr>
        <w:t xml:space="preserve"> বন্ধ</w:t>
      </w:r>
      <w:r>
        <w:rPr>
          <w:color w:val="78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5A"/>
        </w:rPr>
        <w:t xml:space="preserve"> রিটেইল</w:t>
      </w:r>
      <w:r>
        <w:rPr>
          <w:color w:val="000000"/>
        </w:rPr>
        <w:t xml:space="preserve"> একাউন্টি</w:t>
      </w:r>
      <w:r>
        <w:rPr>
          <w:color w:val="000086"/>
        </w:rPr>
        <w:t xml:space="preserve"> বন্ধ</w:t>
      </w:r>
      <w:r>
        <w:rPr>
          <w:color w:val="780000"/>
        </w:rPr>
        <w:t xml:space="preserve"> করতে</w:t>
      </w:r>
      <w:r>
        <w:rPr>
          <w:color w:val="00002C"/>
        </w:rPr>
        <w:t xml:space="preserve"> চাই</w:t>
      </w:r>
      <w:r>
        <w:br/>
      </w:r>
      <w:r>
        <w:rPr>
          <w:color w:val="4B0000"/>
        </w:rPr>
        <w:t xml:space="preserve"> amar</w:t>
      </w:r>
      <w:r>
        <w:rPr>
          <w:color w:val="000000"/>
        </w:rPr>
        <w:t xml:space="preserve"> parsonal</w:t>
      </w:r>
      <w:r>
        <w:rPr>
          <w:color w:val="00001E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0004B"/>
        </w:rPr>
        <w:t xml:space="preserve"> bondho</w:t>
      </w:r>
      <w:r>
        <w:rPr>
          <w:color w:val="000000"/>
        </w:rPr>
        <w:t xml:space="preserve"> korum</w:t>
      </w:r>
      <w:r>
        <w:rPr>
          <w:color w:val="000000"/>
        </w:rPr>
        <w:t xml:space="preserve"> kmne</w:t>
      </w:r>
      <w:r>
        <w:br/>
      </w:r>
      <w:r>
        <w:rPr>
          <w:color w:val="000069"/>
        </w:rPr>
        <w:t xml:space="preserve"> personal</w:t>
      </w:r>
      <w:r>
        <w:rPr>
          <w:color w:val="00008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4B"/>
        </w:rPr>
        <w:t xml:space="preserve"> bondho</w:t>
      </w:r>
      <w:r>
        <w:rPr>
          <w:color w:val="00000E"/>
        </w:rPr>
        <w:t xml:space="preserve"> kore</w:t>
      </w:r>
      <w:r>
        <w:rPr>
          <w:color w:val="000000"/>
        </w:rPr>
        <w:t xml:space="preserve"> den</w:t>
      </w:r>
      <w:r>
        <w:rPr>
          <w:color w:val="0E0000"/>
        </w:rPr>
        <w:t xml:space="preserve"> plz</w:t>
      </w:r>
      <w:r>
        <w:br/>
      </w:r>
      <w:r>
        <w:rPr>
          <w:color w:val="00008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4B"/>
        </w:rPr>
        <w:t xml:space="preserve"> bondho</w:t>
      </w:r>
      <w:r>
        <w:rPr>
          <w:color w:val="000000"/>
        </w:rPr>
        <w:t xml:space="preserve"> korar</w:t>
      </w:r>
      <w:r>
        <w:rPr>
          <w:color w:val="000000"/>
        </w:rPr>
        <w:t xml:space="preserve"> process</w:t>
      </w:r>
      <w:r>
        <w:rPr>
          <w:color w:val="000000"/>
        </w:rPr>
        <w:t xml:space="preserve"> bolen</w:t>
      </w:r>
      <w:r>
        <w:br/>
      </w:r>
      <w:r>
        <w:rPr>
          <w:color w:val="00001E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0001E"/>
        </w:rPr>
        <w:t xml:space="preserve"> off</w:t>
      </w:r>
      <w:r>
        <w:rPr>
          <w:color w:val="000000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000000"/>
        </w:rPr>
        <w:t xml:space="preserve"> apnara</w:t>
      </w:r>
      <w:r>
        <w:rPr>
          <w:color w:val="1E0000"/>
        </w:rPr>
        <w:t xml:space="preserve"> ki</w:t>
      </w:r>
      <w:r>
        <w:rPr>
          <w:color w:val="4B0000"/>
        </w:rPr>
        <w:t xml:space="preserve"> amar</w:t>
      </w:r>
      <w:r>
        <w:rPr>
          <w:color w:val="000069"/>
        </w:rPr>
        <w:t xml:space="preserve"> personal</w:t>
      </w:r>
      <w:r>
        <w:rPr>
          <w:color w:val="000000"/>
        </w:rPr>
        <w:t xml:space="preserve"> reatail</w:t>
      </w:r>
      <w:r>
        <w:rPr>
          <w:color w:val="0000FF"/>
        </w:rPr>
        <w:t xml:space="preserve"> account</w:t>
      </w:r>
      <w:r>
        <w:rPr>
          <w:color w:val="00004B"/>
        </w:rPr>
        <w:t xml:space="preserve"> bondho</w:t>
      </w:r>
      <w:r>
        <w:rPr>
          <w:color w:val="00002C"/>
        </w:rPr>
        <w:t xml:space="preserve"> korte</w:t>
      </w:r>
      <w:r>
        <w:rPr>
          <w:color w:val="000000"/>
        </w:rPr>
        <w:t xml:space="preserve"> parben</w:t>
      </w:r>
      <w:r>
        <w:br/>
      </w:r>
      <w:r>
        <w:rPr>
          <w:color w:val="0E0000"/>
        </w:rPr>
        <w:t xml:space="preserve"> plz</w:t>
      </w:r>
      <w:r>
        <w:rPr>
          <w:color w:val="4B0000"/>
        </w:rPr>
        <w:t xml:space="preserve"> amar</w:t>
      </w:r>
      <w:r>
        <w:rPr>
          <w:color w:val="000086"/>
        </w:rPr>
        <w:t xml:space="preserve"> retail</w:t>
      </w:r>
      <w:r>
        <w:rPr>
          <w:color w:val="000000"/>
        </w:rPr>
        <w:t xml:space="preserve"> numberti</w:t>
      </w:r>
      <w:r>
        <w:rPr>
          <w:color w:val="000000"/>
        </w:rPr>
        <w:t xml:space="preserve"> hariye</w:t>
      </w:r>
      <w:r>
        <w:rPr>
          <w:color w:val="000000"/>
        </w:rPr>
        <w:t xml:space="preserve"> giyeche</w:t>
      </w:r>
      <w:r>
        <w:rPr>
          <w:color w:val="000000"/>
        </w:rPr>
        <w:t xml:space="preserve"> joldi</w:t>
      </w:r>
      <w:r>
        <w:rPr>
          <w:color w:val="00004B"/>
        </w:rPr>
        <w:t xml:space="preserve"> bondho</w:t>
      </w:r>
      <w:r>
        <w:rPr>
          <w:color w:val="000000"/>
        </w:rPr>
        <w:t xml:space="preserve"> koren</w:t>
      </w:r>
      <w:r>
        <w:br/>
      </w:r>
      <w:r>
        <w:rPr>
          <w:color w:val="4B0000"/>
        </w:rPr>
        <w:t xml:space="preserve"> i</w:t>
      </w:r>
      <w:r>
        <w:rPr>
          <w:color w:val="00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86"/>
        </w:rPr>
        <w:t xml:space="preserve"> close</w:t>
      </w:r>
      <w:r>
        <w:rPr>
          <w:color w:val="00005A"/>
        </w:rPr>
        <w:t xml:space="preserve"> my</w:t>
      </w:r>
      <w:r>
        <w:rPr>
          <w:color w:val="000069"/>
        </w:rPr>
        <w:t xml:space="preserve"> personal</w:t>
      </w:r>
      <w:r>
        <w:rPr>
          <w:color w:val="00008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4B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can</w:t>
      </w:r>
      <w:r>
        <w:rPr>
          <w:color w:val="4B0000"/>
        </w:rPr>
        <w:t xml:space="preserve"> i</w:t>
      </w:r>
      <w:r>
        <w:rPr>
          <w:color w:val="000086"/>
        </w:rPr>
        <w:t xml:space="preserve"> close</w:t>
      </w:r>
      <w:r>
        <w:rPr>
          <w:color w:val="00005A"/>
        </w:rPr>
        <w:t xml:space="preserve"> my</w:t>
      </w:r>
      <w:r>
        <w:rPr>
          <w:color w:val="000086"/>
        </w:rPr>
        <w:t xml:space="preserve"> retail</w:t>
      </w:r>
      <w:r>
        <w:rPr>
          <w:color w:val="00001E"/>
        </w:rPr>
        <w:t xml:space="preserve"> merchant</w:t>
      </w:r>
      <w:r>
        <w:rPr>
          <w:color w:val="0000FF"/>
        </w:rPr>
        <w:t xml:space="preserve"> account</w:t>
      </w:r>
      <w:r>
        <w:br/>
      </w:r>
      <w:r>
        <w:rPr>
          <w:color w:val="4B0000"/>
        </w:rPr>
        <w:t xml:space="preserve"> i</w:t>
      </w:r>
      <w:r>
        <w:rPr>
          <w:color w:val="00000E"/>
        </w:rPr>
        <w:t xml:space="preserve"> need</w:t>
      </w:r>
      <w:r>
        <w:rPr>
          <w:color w:val="1E0000"/>
        </w:rPr>
        <w:t xml:space="preserve"> to</w:t>
      </w:r>
      <w:r>
        <w:rPr>
          <w:color w:val="000086"/>
        </w:rPr>
        <w:t xml:space="preserve"> close</w:t>
      </w:r>
      <w:r>
        <w:rPr>
          <w:color w:val="00005A"/>
        </w:rPr>
        <w:t xml:space="preserve"> my</w:t>
      </w:r>
      <w:r>
        <w:rPr>
          <w:color w:val="000069"/>
        </w:rPr>
        <w:t xml:space="preserve"> personal</w:t>
      </w:r>
      <w:r>
        <w:rPr>
          <w:color w:val="00001E"/>
        </w:rPr>
        <w:t xml:space="preserve"> merchant</w:t>
      </w:r>
      <w:r>
        <w:rPr>
          <w:color w:val="0000FF"/>
        </w:rPr>
        <w:t xml:space="preserve"> account</w:t>
      </w:r>
      <w:r>
        <w:rPr>
          <w:color w:val="00002C"/>
        </w:rPr>
        <w:t xml:space="preserve"> permanently</w:t>
      </w:r>
      <w:r>
        <w:br/>
      </w:r>
      <w:r>
        <w:rPr>
          <w:color w:val="000000"/>
        </w:rPr>
        <w:t xml:space="preserve"> please</w:t>
      </w:r>
      <w:r>
        <w:rPr>
          <w:color w:val="000086"/>
        </w:rPr>
        <w:t xml:space="preserve"> close</w:t>
      </w:r>
      <w:r>
        <w:rPr>
          <w:color w:val="00005A"/>
        </w:rPr>
        <w:t xml:space="preserve"> my</w:t>
      </w:r>
      <w:r>
        <w:rPr>
          <w:color w:val="00003B"/>
        </w:rPr>
        <w:t xml:space="preserve"> pra</w:t>
      </w:r>
      <w:r>
        <w:rPr>
          <w:color w:val="0000FF"/>
        </w:rPr>
        <w:t xml:space="preserve"> account</w:t>
      </w:r>
      <w:r>
        <w:br/>
      </w:r>
      <w:r>
        <w:rPr>
          <w:color w:val="4B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lost</w:t>
      </w:r>
      <w:r>
        <w:rPr>
          <w:color w:val="00005A"/>
        </w:rPr>
        <w:t xml:space="preserve"> my</w:t>
      </w:r>
      <w:r>
        <w:rPr>
          <w:color w:val="00008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4B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86"/>
        </w:rPr>
        <w:t xml:space="preserve"> close</w:t>
      </w:r>
      <w:r>
        <w:rPr>
          <w:color w:val="000000"/>
        </w:rPr>
        <w:t xml:space="preserve"> it</w:t>
      </w:r>
      <w:r>
        <w:br/>
      </w:r>
      <w:r>
        <w:rPr>
          <w:color w:val="000000"/>
        </w:rPr>
        <w:t xml:space="preserve"> will</w:t>
      </w:r>
      <w:r>
        <w:rPr>
          <w:color w:val="000086"/>
        </w:rPr>
        <w:t xml:space="preserve"> close</w:t>
      </w:r>
      <w:r>
        <w:rPr>
          <w:color w:val="00005A"/>
        </w:rPr>
        <w:t xml:space="preserve"> my</w:t>
      </w:r>
      <w:r>
        <w:rPr>
          <w:color w:val="00001E"/>
        </w:rPr>
        <w:t xml:space="preserve"> retial</w:t>
      </w:r>
      <w:r>
        <w:rPr>
          <w:color w:val="0000FF"/>
        </w:rPr>
        <w:t xml:space="preserve"> account</w:t>
      </w:r>
      <w:r>
        <w:br/>
      </w:r>
      <w:r>
        <w:rPr>
          <w:color w:val="00000E"/>
        </w:rPr>
        <w:t xml:space="preserve"> need</w:t>
      </w:r>
      <w:r>
        <w:rPr>
          <w:color w:val="1E0000"/>
        </w:rPr>
        <w:t xml:space="preserve"> to</w:t>
      </w:r>
      <w:r>
        <w:rPr>
          <w:color w:val="000086"/>
        </w:rPr>
        <w:t xml:space="preserve"> close</w:t>
      </w:r>
      <w:r>
        <w:rPr>
          <w:color w:val="00005A"/>
        </w:rPr>
        <w:t xml:space="preserve"> my</w:t>
      </w:r>
      <w:r>
        <w:rPr>
          <w:color w:val="000069"/>
        </w:rPr>
        <w:t xml:space="preserve"> personal</w:t>
      </w:r>
      <w:r>
        <w:rPr>
          <w:color w:val="000086"/>
        </w:rPr>
        <w:t xml:space="preserve"> retail</w:t>
      </w:r>
      <w:r>
        <w:rPr>
          <w:color w:val="00001E"/>
        </w:rPr>
        <w:t xml:space="preserve"> merchant</w:t>
      </w:r>
      <w:r>
        <w:rPr>
          <w:color w:val="0000FF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