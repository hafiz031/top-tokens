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00004B"/>
        </w:rPr>
        <w:t xml:space="preserve"> payment</w:t>
      </w:r>
      <w:r>
        <w:rPr>
          <w:color w:val="000000"/>
        </w:rPr>
        <w:t xml:space="preserve"> a</w:t>
      </w:r>
      <w:r>
        <w:rPr>
          <w:color w:val="0000BB"/>
        </w:rPr>
        <w:t xml:space="preserve"> charge</w:t>
      </w:r>
      <w:r>
        <w:rPr>
          <w:color w:val="00004B"/>
        </w:rPr>
        <w:t xml:space="preserve"> koto</w:t>
      </w:r>
      <w:r>
        <w:rPr>
          <w:color w:val="000000"/>
        </w:rPr>
        <w:t xml:space="preserve"> bank</w:t>
      </w:r>
      <w:r>
        <w:rPr>
          <w:color w:val="000000"/>
        </w:rPr>
        <w:t xml:space="preserve"> asia</w:t>
      </w:r>
      <w:r>
        <w:rPr>
          <w:color w:val="000000"/>
        </w:rPr>
        <w:t xml:space="preserve"> lankabangla</w:t>
      </w:r>
      <w:r>
        <w:br/>
      </w:r>
      <w:r>
        <w:rPr>
          <w:color w:val="00002D"/>
        </w:rPr>
        <w:t xml:space="preserve"> visa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00004B"/>
        </w:rPr>
        <w:t xml:space="preserve"> payment</w:t>
      </w:r>
      <w:r>
        <w:rPr>
          <w:color w:val="000000"/>
        </w:rPr>
        <w:t xml:space="preserve"> korly</w:t>
      </w:r>
      <w:r>
        <w:rPr>
          <w:color w:val="0000BB"/>
        </w:rPr>
        <w:t xml:space="preserve"> charge</w:t>
      </w:r>
      <w:r>
        <w:rPr>
          <w:color w:val="00004B"/>
        </w:rPr>
        <w:t xml:space="preserve"> koto</w:t>
      </w:r>
      <w:r>
        <w:rPr>
          <w:color w:val="000000"/>
        </w:rPr>
        <w:t xml:space="preserve"> kata</w:t>
      </w:r>
      <w:r>
        <w:rPr>
          <w:color w:val="000000"/>
        </w:rPr>
        <w:t xml:space="preserve"> hoi</w:t>
      </w:r>
      <w:r>
        <w:rPr>
          <w:color w:val="000000"/>
        </w:rPr>
        <w:t xml:space="preserve"> bkas</w:t>
      </w:r>
      <w:r>
        <w:rPr>
          <w:color w:val="000016"/>
        </w:rPr>
        <w:t xml:space="preserve"> theke</w:t>
      </w:r>
      <w:r>
        <w:br/>
      </w:r>
      <w:r>
        <w:rPr>
          <w:color w:val="0F0000"/>
        </w:rPr>
        <w:t xml:space="preserve"> today</w:t>
      </w:r>
      <w:r>
        <w:rPr>
          <w:color w:val="2D0000"/>
        </w:rPr>
        <w:t xml:space="preserve"> is</w:t>
      </w:r>
      <w:r>
        <w:rPr>
          <w:color w:val="4B0000"/>
        </w:rPr>
        <w:t xml:space="preserve"> the</w:t>
      </w:r>
      <w:r>
        <w:rPr>
          <w:color w:val="000000"/>
        </w:rPr>
        <w:t xml:space="preserve"> last</w:t>
      </w:r>
      <w:r>
        <w:rPr>
          <w:color w:val="000000"/>
        </w:rPr>
        <w:t xml:space="preserve"> day</w:t>
      </w:r>
      <w:r>
        <w:rPr>
          <w:color w:val="430000"/>
        </w:rPr>
        <w:t xml:space="preserve"> of</w:t>
      </w:r>
      <w:r>
        <w:rPr>
          <w:color w:val="000000"/>
        </w:rPr>
        <w:t xml:space="preserve"> submitting</w:t>
      </w:r>
      <w:r>
        <w:rPr>
          <w:color w:val="00000F"/>
        </w:rPr>
        <w:t xml:space="preserve"> my</w:t>
      </w:r>
      <w:r>
        <w:rPr>
          <w:color w:val="00009D"/>
        </w:rPr>
        <w:t xml:space="preserve"> credit</w:t>
      </w:r>
      <w:r>
        <w:rPr>
          <w:color w:val="000000"/>
        </w:rPr>
        <w:t xml:space="preserve"> card’s</w:t>
      </w:r>
      <w:r>
        <w:rPr>
          <w:color w:val="0000FF"/>
        </w:rPr>
        <w:t xml:space="preserve"> bill</w:t>
      </w:r>
      <w:r>
        <w:rPr>
          <w:color w:val="000000"/>
        </w:rPr>
        <w:t xml:space="preserve"> if</w:t>
      </w:r>
      <w:r>
        <w:rPr>
          <w:color w:val="0F0000"/>
        </w:rPr>
        <w:t xml:space="preserve"> i</w:t>
      </w:r>
      <w:r>
        <w:rPr>
          <w:color w:val="000000"/>
        </w:rPr>
        <w:t xml:space="preserve"> submit</w:t>
      </w:r>
      <w:r>
        <w:rPr>
          <w:color w:val="000000"/>
        </w:rPr>
        <w:t xml:space="preserve"> it</w:t>
      </w:r>
      <w:r>
        <w:rPr>
          <w:color w:val="000000"/>
        </w:rPr>
        <w:t xml:space="preserve"> through</w:t>
      </w:r>
      <w:r>
        <w:rPr>
          <w:color w:val="000000"/>
        </w:rPr>
        <w:t xml:space="preserve"> bkash</w:t>
      </w:r>
      <w:r>
        <w:rPr>
          <w:color w:val="0F0000"/>
        </w:rPr>
        <w:t xml:space="preserve"> today</w:t>
      </w:r>
      <w:r>
        <w:rPr>
          <w:color w:val="0F0000"/>
        </w:rPr>
        <w:t xml:space="preserve"> what</w:t>
      </w:r>
      <w:r>
        <w:rPr>
          <w:color w:val="0F0000"/>
        </w:rPr>
        <w:t xml:space="preserve"> are</w:t>
      </w:r>
      <w:r>
        <w:rPr>
          <w:color w:val="4B0000"/>
        </w:rPr>
        <w:t xml:space="preserve"> the</w:t>
      </w:r>
      <w:r>
        <w:rPr>
          <w:color w:val="0000BB"/>
        </w:rPr>
        <w:t xml:space="preserve"> charge</w:t>
      </w:r>
      <w:r>
        <w:rPr>
          <w:color w:val="430000"/>
        </w:rPr>
        <w:t xml:space="preserve"> of</w:t>
      </w:r>
      <w:r>
        <w:rPr>
          <w:color w:val="4B0000"/>
        </w:rPr>
        <w:t xml:space="preserve"> the</w:t>
      </w:r>
      <w:r>
        <w:rPr>
          <w:color w:val="0000FF"/>
        </w:rPr>
        <w:t xml:space="preserve"> bill</w:t>
      </w:r>
      <w:r>
        <w:rPr>
          <w:color w:val="000000"/>
        </w:rPr>
        <w:t xml:space="preserve"> getting</w:t>
      </w:r>
      <w:r>
        <w:rPr>
          <w:color w:val="000000"/>
        </w:rPr>
        <w:t xml:space="preserve"> processed</w:t>
      </w:r>
      <w:r>
        <w:rPr>
          <w:color w:val="0F0000"/>
        </w:rPr>
        <w:t xml:space="preserve"> today</w:t>
      </w:r>
      <w:r>
        <w:br/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000000"/>
        </w:rPr>
        <w:t xml:space="preserve"> porisod</w:t>
      </w:r>
      <w:r>
        <w:rPr>
          <w:color w:val="000000"/>
        </w:rPr>
        <w:t xml:space="preserve"> korte</w:t>
      </w:r>
      <w:r>
        <w:rPr>
          <w:color w:val="0000BB"/>
        </w:rPr>
        <w:t xml:space="preserve"> charge</w:t>
      </w:r>
      <w:r>
        <w:rPr>
          <w:color w:val="00004B"/>
        </w:rPr>
        <w:t xml:space="preserve"> koto</w:t>
      </w:r>
      <w:r>
        <w:br/>
      </w:r>
      <w:r>
        <w:rPr>
          <w:color w:val="000000"/>
        </w:rPr>
        <w:t xml:space="preserve"> lanka</w:t>
      </w:r>
      <w:r>
        <w:rPr>
          <w:color w:val="000000"/>
        </w:rPr>
        <w:t xml:space="preserve"> bangla</w:t>
      </w:r>
      <w:r>
        <w:rPr>
          <w:color w:val="000000"/>
        </w:rPr>
        <w:t xml:space="preserve"> credi</w:t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1E0000"/>
        </w:rPr>
        <w:t xml:space="preserve"> dite</w:t>
      </w:r>
      <w:r>
        <w:rPr>
          <w:color w:val="00004B"/>
        </w:rPr>
        <w:t xml:space="preserve"> koto</w:t>
      </w:r>
      <w:r>
        <w:rPr>
          <w:color w:val="0000BB"/>
        </w:rPr>
        <w:t xml:space="preserve"> charge</w:t>
      </w:r>
      <w:r>
        <w:rPr>
          <w:color w:val="000000"/>
        </w:rPr>
        <w:t xml:space="preserve"> lage</w:t>
      </w:r>
      <w:r>
        <w:br/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000007"/>
        </w:rPr>
        <w:t xml:space="preserve"> dile</w:t>
      </w:r>
      <w:r>
        <w:rPr>
          <w:color w:val="000000"/>
        </w:rPr>
        <w:t xml:space="preserve"> hazare</w:t>
      </w:r>
      <w:r>
        <w:rPr>
          <w:color w:val="00004B"/>
        </w:rPr>
        <w:t xml:space="preserve"> koto</w:t>
      </w:r>
      <w:r>
        <w:rPr>
          <w:color w:val="0000BB"/>
        </w:rPr>
        <w:t xml:space="preserve"> charge</w:t>
      </w:r>
      <w:r>
        <w:rPr>
          <w:color w:val="000000"/>
        </w:rPr>
        <w:t xml:space="preserve"> katen</w:t>
      </w:r>
      <w:r>
        <w:br/>
      </w:r>
      <w:r>
        <w:rPr>
          <w:color w:val="000052"/>
        </w:rPr>
        <w:t xml:space="preserve"> ক্রেডিট</w:t>
      </w:r>
      <w:r>
        <w:rPr>
          <w:color w:val="000061"/>
        </w:rPr>
        <w:t xml:space="preserve"> কার্ডের</w:t>
      </w:r>
      <w:r>
        <w:rPr>
          <w:color w:val="00001E"/>
        </w:rPr>
        <w:t xml:space="preserve"> টাকা</w:t>
      </w:r>
      <w:r>
        <w:rPr>
          <w:color w:val="000000"/>
        </w:rPr>
        <w:t xml:space="preserve"> জমা</w:t>
      </w:r>
      <w:r>
        <w:rPr>
          <w:color w:val="2D0000"/>
        </w:rPr>
        <w:t xml:space="preserve"> দিতে</w:t>
      </w:r>
      <w:r>
        <w:rPr>
          <w:color w:val="000000"/>
        </w:rPr>
        <w:t xml:space="preserve"> বাড়তি</w:t>
      </w:r>
      <w:r>
        <w:rPr>
          <w:color w:val="0F0000"/>
        </w:rPr>
        <w:t xml:space="preserve"> কোনো</w:t>
      </w:r>
      <w:r>
        <w:rPr>
          <w:color w:val="000000"/>
        </w:rPr>
        <w:t xml:space="preserve"> ফি</w:t>
      </w:r>
      <w:r>
        <w:rPr>
          <w:color w:val="2D0000"/>
        </w:rPr>
        <w:t xml:space="preserve"> দিতে</w:t>
      </w:r>
      <w:r>
        <w:rPr>
          <w:color w:val="000000"/>
        </w:rPr>
        <w:t xml:space="preserve"> হয়</w:t>
      </w:r>
      <w:r>
        <w:rPr>
          <w:color w:val="000000"/>
        </w:rPr>
        <w:t xml:space="preserve"> কি</w:t>
      </w:r>
      <w:r>
        <w:br/>
      </w:r>
      <w:r>
        <w:rPr>
          <w:color w:val="000052"/>
        </w:rPr>
        <w:t xml:space="preserve"> ক্রেডিট</w:t>
      </w:r>
      <w:r>
        <w:rPr>
          <w:color w:val="000061"/>
        </w:rPr>
        <w:t xml:space="preserve"> কার্ডের</w:t>
      </w:r>
      <w:r>
        <w:rPr>
          <w:color w:val="00004B"/>
        </w:rPr>
        <w:t xml:space="preserve"> বিল</w:t>
      </w:r>
      <w:r>
        <w:rPr>
          <w:color w:val="000000"/>
        </w:rPr>
        <w:t xml:space="preserve"> পরিশোধের</w:t>
      </w:r>
      <w:r>
        <w:rPr>
          <w:color w:val="1E0000"/>
        </w:rPr>
        <w:t xml:space="preserve"> ক্ষেত্রে</w:t>
      </w:r>
      <w:r>
        <w:rPr>
          <w:color w:val="070000"/>
        </w:rPr>
        <w:t xml:space="preserve"> আপনাদের</w:t>
      </w:r>
      <w:r>
        <w:rPr>
          <w:color w:val="00008E"/>
        </w:rPr>
        <w:t xml:space="preserve"> চার্জ</w:t>
      </w:r>
      <w:r>
        <w:rPr>
          <w:color w:val="070000"/>
        </w:rPr>
        <w:t xml:space="preserve"> কেমন</w:t>
      </w:r>
      <w:r>
        <w:br/>
      </w:r>
      <w:r>
        <w:rPr>
          <w:color w:val="000052"/>
        </w:rPr>
        <w:t xml:space="preserve"> ক্রেডিট</w:t>
      </w:r>
      <w:r>
        <w:rPr>
          <w:color w:val="00003C"/>
        </w:rPr>
        <w:t xml:space="preserve"> কার্ড</w:t>
      </w:r>
      <w:r>
        <w:rPr>
          <w:color w:val="5A0000"/>
        </w:rPr>
        <w:t xml:space="preserve"> এর</w:t>
      </w:r>
      <w:r>
        <w:rPr>
          <w:color w:val="00004B"/>
        </w:rPr>
        <w:t xml:space="preserve"> বিল</w:t>
      </w:r>
      <w:r>
        <w:rPr>
          <w:color w:val="000007"/>
        </w:rPr>
        <w:t xml:space="preserve"> দেয়ার</w:t>
      </w:r>
      <w:r>
        <w:rPr>
          <w:color w:val="00008E"/>
        </w:rPr>
        <w:t xml:space="preserve"> চার্জ</w:t>
      </w:r>
      <w:r>
        <w:rPr>
          <w:color w:val="000078"/>
        </w:rPr>
        <w:t xml:space="preserve"> কত</w:t>
      </w:r>
      <w:r>
        <w:br/>
      </w:r>
      <w:r>
        <w:rPr>
          <w:color w:val="000007"/>
        </w:rPr>
        <w:t xml:space="preserve"> ক্রেদিত</w:t>
      </w:r>
      <w:r>
        <w:rPr>
          <w:color w:val="000061"/>
        </w:rPr>
        <w:t xml:space="preserve"> কার্ডের</w:t>
      </w:r>
      <w:r>
        <w:rPr>
          <w:color w:val="00004B"/>
        </w:rPr>
        <w:t xml:space="preserve"> বিল</w:t>
      </w:r>
      <w:r>
        <w:rPr>
          <w:color w:val="000078"/>
        </w:rPr>
        <w:t xml:space="preserve"> কত</w:t>
      </w:r>
      <w:r>
        <w:rPr>
          <w:color w:val="00001E"/>
        </w:rPr>
        <w:t xml:space="preserve"> টাকা</w:t>
      </w:r>
      <w:r>
        <w:rPr>
          <w:color w:val="000007"/>
        </w:rPr>
        <w:t xml:space="preserve"> পর্যন্ত</w:t>
      </w:r>
      <w:r>
        <w:rPr>
          <w:color w:val="000007"/>
        </w:rPr>
        <w:t xml:space="preserve"> দেয়া</w:t>
      </w:r>
      <w:r>
        <w:rPr>
          <w:color w:val="070000"/>
        </w:rPr>
        <w:t xml:space="preserve"> যায়</w:t>
      </w:r>
      <w:r>
        <w:br/>
      </w:r>
      <w:r>
        <w:rPr>
          <w:color w:val="00001E"/>
        </w:rPr>
        <w:t xml:space="preserve"> ভিসা</w:t>
      </w:r>
      <w:r>
        <w:rPr>
          <w:color w:val="000061"/>
        </w:rPr>
        <w:t xml:space="preserve"> কার্ডের</w:t>
      </w:r>
      <w:r>
        <w:rPr>
          <w:color w:val="000025"/>
        </w:rPr>
        <w:t xml:space="preserve"> বিলের</w:t>
      </w:r>
      <w:r>
        <w:rPr>
          <w:color w:val="00008E"/>
        </w:rPr>
        <w:t xml:space="preserve"> চার্জ</w:t>
      </w:r>
      <w:r>
        <w:rPr>
          <w:color w:val="000078"/>
        </w:rPr>
        <w:t xml:space="preserve"> কত</w:t>
      </w:r>
      <w:r>
        <w:br/>
      </w:r>
      <w:r>
        <w:rPr>
          <w:color w:val="000007"/>
        </w:rPr>
        <w:t xml:space="preserve"> এমেক্স</w:t>
      </w:r>
      <w:r>
        <w:rPr>
          <w:color w:val="000061"/>
        </w:rPr>
        <w:t xml:space="preserve"> কার্ডের</w:t>
      </w:r>
      <w:r>
        <w:rPr>
          <w:color w:val="000025"/>
        </w:rPr>
        <w:t xml:space="preserve"> বিলের</w:t>
      </w:r>
      <w:r>
        <w:rPr>
          <w:color w:val="00008E"/>
        </w:rPr>
        <w:t xml:space="preserve"> চার্জ</w:t>
      </w:r>
      <w:r>
        <w:rPr>
          <w:color w:val="000078"/>
        </w:rPr>
        <w:t xml:space="preserve"> কত</w:t>
      </w:r>
      <w:r>
        <w:br/>
      </w:r>
      <w:r>
        <w:rPr>
          <w:color w:val="000052"/>
        </w:rPr>
        <w:t xml:space="preserve"> ক্রেডিট</w:t>
      </w:r>
      <w:r>
        <w:rPr>
          <w:color w:val="000061"/>
        </w:rPr>
        <w:t xml:space="preserve"> কার্ডের</w:t>
      </w:r>
      <w:r>
        <w:rPr>
          <w:color w:val="000025"/>
        </w:rPr>
        <w:t xml:space="preserve"> বিলের</w:t>
      </w:r>
      <w:r>
        <w:rPr>
          <w:color w:val="00008E"/>
        </w:rPr>
        <w:t xml:space="preserve"> চার্জ</w:t>
      </w:r>
      <w:r>
        <w:rPr>
          <w:color w:val="000007"/>
        </w:rPr>
        <w:t xml:space="preserve"> হাজারে</w:t>
      </w:r>
      <w:r>
        <w:rPr>
          <w:color w:val="000078"/>
        </w:rPr>
        <w:t xml:space="preserve"> কত</w:t>
      </w:r>
      <w:r>
        <w:br/>
      </w:r>
      <w:r>
        <w:rPr>
          <w:color w:val="000078"/>
        </w:rPr>
        <w:t xml:space="preserve"> কত</w:t>
      </w:r>
      <w:r>
        <w:rPr>
          <w:color w:val="00001E"/>
        </w:rPr>
        <w:t xml:space="preserve"> টাকা</w:t>
      </w:r>
      <w:r>
        <w:rPr>
          <w:color w:val="070000"/>
        </w:rPr>
        <w:t xml:space="preserve"> করে</w:t>
      </w:r>
      <w:r>
        <w:rPr>
          <w:color w:val="00008E"/>
        </w:rPr>
        <w:t xml:space="preserve"> চার্জ</w:t>
      </w:r>
      <w:r>
        <w:rPr>
          <w:color w:val="2D0000"/>
        </w:rPr>
        <w:t xml:space="preserve"> দিতে</w:t>
      </w:r>
      <w:r>
        <w:rPr>
          <w:color w:val="070000"/>
        </w:rPr>
        <w:t xml:space="preserve"> হবে</w:t>
      </w:r>
      <w:r>
        <w:rPr>
          <w:color w:val="070000"/>
        </w:rPr>
        <w:t xml:space="preserve"> আমাকে</w:t>
      </w:r>
      <w:r>
        <w:rPr>
          <w:color w:val="000052"/>
        </w:rPr>
        <w:t xml:space="preserve"> ক্রেডিট</w:t>
      </w:r>
      <w:r>
        <w:rPr>
          <w:color w:val="000061"/>
        </w:rPr>
        <w:t xml:space="preserve"> কার্ডের</w:t>
      </w:r>
      <w:r>
        <w:rPr>
          <w:color w:val="00004B"/>
        </w:rPr>
        <w:t xml:space="preserve"> বিল</w:t>
      </w:r>
      <w:r>
        <w:rPr>
          <w:color w:val="2D0000"/>
        </w:rPr>
        <w:t xml:space="preserve"> দিতে</w:t>
      </w:r>
      <w:r>
        <w:rPr>
          <w:color w:val="070000"/>
        </w:rPr>
        <w:t xml:space="preserve"> গেলে</w:t>
      </w:r>
      <w:r>
        <w:br/>
      </w:r>
      <w:r>
        <w:rPr>
          <w:color w:val="1E0000"/>
        </w:rPr>
        <w:t xml:space="preserve"> কোন</w:t>
      </w:r>
      <w:r>
        <w:rPr>
          <w:color w:val="1E0000"/>
        </w:rPr>
        <w:t xml:space="preserve"> কোন</w:t>
      </w:r>
      <w:r>
        <w:rPr>
          <w:color w:val="000061"/>
        </w:rPr>
        <w:t xml:space="preserve"> কার্ডের</w:t>
      </w:r>
      <w:r>
        <w:rPr>
          <w:color w:val="00004B"/>
        </w:rPr>
        <w:t xml:space="preserve"> বিল</w:t>
      </w:r>
      <w:r>
        <w:rPr>
          <w:color w:val="000007"/>
        </w:rPr>
        <w:t xml:space="preserve"> প্রদানের</w:t>
      </w:r>
      <w:r>
        <w:rPr>
          <w:color w:val="00008E"/>
        </w:rPr>
        <w:t xml:space="preserve"> চার্জ</w:t>
      </w:r>
      <w:r>
        <w:rPr>
          <w:color w:val="000078"/>
        </w:rPr>
        <w:t xml:space="preserve"> কত</w:t>
      </w:r>
      <w:r>
        <w:br/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000007"/>
        </w:rPr>
        <w:t xml:space="preserve"> othoba</w:t>
      </w:r>
      <w:r>
        <w:rPr>
          <w:color w:val="00002D"/>
        </w:rPr>
        <w:t xml:space="preserve"> amex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1E0000"/>
        </w:rPr>
        <w:t xml:space="preserve"> deyar</w:t>
      </w:r>
      <w:r>
        <w:rPr>
          <w:color w:val="0000BB"/>
        </w:rPr>
        <w:t xml:space="preserve"> charge</w:t>
      </w:r>
      <w:r>
        <w:rPr>
          <w:color w:val="00004B"/>
        </w:rPr>
        <w:t xml:space="preserve"> koto</w:t>
      </w:r>
      <w:r>
        <w:br/>
      </w:r>
      <w:r>
        <w:rPr>
          <w:color w:val="00009D"/>
        </w:rPr>
        <w:t xml:space="preserve"> credit</w:t>
      </w:r>
      <w:r>
        <w:rPr>
          <w:color w:val="000016"/>
        </w:rPr>
        <w:t xml:space="preserve"> carder</w:t>
      </w:r>
      <w:r>
        <w:rPr>
          <w:color w:val="0000FF"/>
        </w:rPr>
        <w:t xml:space="preserve"> bill</w:t>
      </w:r>
      <w:r>
        <w:rPr>
          <w:color w:val="1E0000"/>
        </w:rPr>
        <w:t xml:space="preserve"> deyar</w:t>
      </w:r>
      <w:r>
        <w:rPr>
          <w:color w:val="00001E"/>
        </w:rPr>
        <w:t xml:space="preserve"> limit</w:t>
      </w:r>
      <w:r>
        <w:rPr>
          <w:color w:val="00000F"/>
        </w:rPr>
        <w:t xml:space="preserve"> ase</w:t>
      </w:r>
      <w:r>
        <w:br/>
      </w:r>
      <w:r>
        <w:rPr>
          <w:color w:val="00002D"/>
        </w:rPr>
        <w:t xml:space="preserve"> visa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690000"/>
        </w:rPr>
        <w:t xml:space="preserve"> er</w:t>
      </w:r>
      <w:r>
        <w:rPr>
          <w:color w:val="0000BB"/>
        </w:rPr>
        <w:t xml:space="preserve"> charge</w:t>
      </w:r>
      <w:r>
        <w:rPr>
          <w:color w:val="00004B"/>
        </w:rPr>
        <w:t xml:space="preserve"> koto</w:t>
      </w:r>
      <w:r>
        <w:rPr>
          <w:color w:val="00000F"/>
        </w:rPr>
        <w:t xml:space="preserve"> percent</w:t>
      </w:r>
      <w:r>
        <w:br/>
      </w:r>
      <w:r>
        <w:rPr>
          <w:color w:val="00002D"/>
        </w:rPr>
        <w:t xml:space="preserve"> amex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690000"/>
        </w:rPr>
        <w:t xml:space="preserve"> er</w:t>
      </w:r>
      <w:r>
        <w:rPr>
          <w:color w:val="0000BB"/>
        </w:rPr>
        <w:t xml:space="preserve"> charge</w:t>
      </w:r>
      <w:r>
        <w:rPr>
          <w:color w:val="00004B"/>
        </w:rPr>
        <w:t xml:space="preserve"> koto</w:t>
      </w:r>
      <w:r>
        <w:rPr>
          <w:color w:val="00000F"/>
        </w:rPr>
        <w:t xml:space="preserve"> percent</w:t>
      </w:r>
      <w:r>
        <w:br/>
      </w:r>
      <w:r>
        <w:rPr>
          <w:color w:val="00009D"/>
        </w:rPr>
        <w:t xml:space="preserve"> credit</w:t>
      </w:r>
      <w:r>
        <w:rPr>
          <w:color w:val="000016"/>
        </w:rPr>
        <w:t xml:space="preserve"> carder</w:t>
      </w:r>
      <w:r>
        <w:rPr>
          <w:color w:val="0000FF"/>
        </w:rPr>
        <w:t xml:space="preserve"> bill</w:t>
      </w:r>
      <w:r>
        <w:rPr>
          <w:color w:val="1E0000"/>
        </w:rPr>
        <w:t xml:space="preserve"> dite</w:t>
      </w:r>
      <w:r>
        <w:rPr>
          <w:color w:val="000007"/>
        </w:rPr>
        <w:t xml:space="preserve"> gele</w:t>
      </w:r>
      <w:r>
        <w:rPr>
          <w:color w:val="070000"/>
        </w:rPr>
        <w:t xml:space="preserve"> abar</w:t>
      </w:r>
      <w:r>
        <w:rPr>
          <w:color w:val="0000BB"/>
        </w:rPr>
        <w:t xml:space="preserve"> charge</w:t>
      </w:r>
      <w:r>
        <w:rPr>
          <w:color w:val="1E0000"/>
        </w:rPr>
        <w:t xml:space="preserve"> dite</w:t>
      </w:r>
      <w:r>
        <w:rPr>
          <w:color w:val="070000"/>
        </w:rPr>
        <w:t xml:space="preserve"> hoy</w:t>
      </w:r>
      <w:r>
        <w:rPr>
          <w:color w:val="070000"/>
        </w:rPr>
        <w:t xml:space="preserve"> naki</w:t>
      </w:r>
      <w:r>
        <w:br/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1E0000"/>
        </w:rPr>
        <w:t xml:space="preserve"> deyar</w:t>
      </w:r>
      <w:r>
        <w:rPr>
          <w:color w:val="00001E"/>
        </w:rPr>
        <w:t xml:space="preserve"> limit</w:t>
      </w:r>
      <w:r>
        <w:rPr>
          <w:color w:val="0000BB"/>
        </w:rPr>
        <w:t xml:space="preserve"> charge</w:t>
      </w:r>
      <w:r>
        <w:rPr>
          <w:color w:val="00004B"/>
        </w:rPr>
        <w:t xml:space="preserve"> koto</w:t>
      </w:r>
      <w:r>
        <w:br/>
      </w:r>
      <w:r>
        <w:rPr>
          <w:color w:val="000007"/>
        </w:rPr>
        <w:t xml:space="preserve"> koyti</w:t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070000"/>
        </w:rPr>
        <w:t xml:space="preserve"> deya</w:t>
      </w:r>
      <w:r>
        <w:rPr>
          <w:color w:val="070000"/>
        </w:rPr>
        <w:t xml:space="preserve"> jay</w:t>
      </w:r>
      <w:r>
        <w:rPr>
          <w:color w:val="000007"/>
        </w:rPr>
        <w:t xml:space="preserve"> bikash</w:t>
      </w:r>
      <w:r>
        <w:rPr>
          <w:color w:val="000016"/>
        </w:rPr>
        <w:t xml:space="preserve"> theke</w:t>
      </w:r>
      <w:r>
        <w:br/>
      </w:r>
      <w:r>
        <w:rPr>
          <w:color w:val="0F0000"/>
        </w:rPr>
        <w:t xml:space="preserve"> what</w:t>
      </w:r>
      <w:r>
        <w:rPr>
          <w:color w:val="2D0000"/>
        </w:rPr>
        <w:t xml:space="preserve"> is</w:t>
      </w:r>
      <w:r>
        <w:rPr>
          <w:color w:val="4B0000"/>
        </w:rPr>
        <w:t xml:space="preserve"> the</w:t>
      </w:r>
      <w:r>
        <w:rPr>
          <w:color w:val="0000BB"/>
        </w:rPr>
        <w:t xml:space="preserve"> charge</w:t>
      </w:r>
      <w:r>
        <w:rPr>
          <w:color w:val="430000"/>
        </w:rPr>
        <w:t xml:space="preserve"> of</w:t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00004B"/>
        </w:rPr>
        <w:t xml:space="preserve"> payment</w:t>
      </w:r>
      <w:r>
        <w:br/>
      </w:r>
      <w:r>
        <w:rPr>
          <w:color w:val="00002D"/>
        </w:rPr>
        <w:t xml:space="preserve"> visa</w:t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0000BB"/>
        </w:rPr>
        <w:t xml:space="preserve"> charge</w:t>
      </w:r>
      <w:r>
        <w:br/>
      </w:r>
      <w:r>
        <w:rPr>
          <w:color w:val="00002D"/>
        </w:rPr>
        <w:t xml:space="preserve"> amex</w:t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0000BB"/>
        </w:rPr>
        <w:t xml:space="preserve"> charge</w:t>
      </w:r>
      <w:r>
        <w:br/>
      </w:r>
      <w:r>
        <w:rPr>
          <w:color w:val="000016"/>
        </w:rPr>
        <w:t xml:space="preserve"> what's</w:t>
      </w:r>
      <w:r>
        <w:rPr>
          <w:color w:val="4B0000"/>
        </w:rPr>
        <w:t xml:space="preserve"> the</w:t>
      </w:r>
      <w:r>
        <w:rPr>
          <w:color w:val="000007"/>
        </w:rPr>
        <w:t xml:space="preserve"> percentage</w:t>
      </w:r>
      <w:r>
        <w:rPr>
          <w:color w:val="430000"/>
        </w:rPr>
        <w:t xml:space="preserve"> of</w:t>
      </w:r>
      <w:r>
        <w:rPr>
          <w:color w:val="4B0000"/>
        </w:rPr>
        <w:t xml:space="preserve"> the</w:t>
      </w:r>
      <w:r>
        <w:rPr>
          <w:color w:val="00004B"/>
        </w:rPr>
        <w:t xml:space="preserve"> payment</w:t>
      </w:r>
      <w:r>
        <w:rPr>
          <w:color w:val="430000"/>
        </w:rPr>
        <w:t xml:space="preserve"> of</w:t>
      </w:r>
      <w:r>
        <w:rPr>
          <w:color w:val="00009D"/>
        </w:rPr>
        <w:t xml:space="preserve"> credit</w:t>
      </w:r>
      <w:r>
        <w:rPr>
          <w:color w:val="000025"/>
        </w:rPr>
        <w:t xml:space="preserve"> card's</w:t>
      </w:r>
      <w:r>
        <w:rPr>
          <w:color w:val="0000FF"/>
        </w:rPr>
        <w:t xml:space="preserve"> bill</w:t>
      </w:r>
      <w:r>
        <w:br/>
      </w:r>
      <w:r>
        <w:rPr>
          <w:color w:val="000016"/>
        </w:rPr>
        <w:t xml:space="preserve"> what's</w:t>
      </w:r>
      <w:r>
        <w:rPr>
          <w:color w:val="4B0000"/>
        </w:rPr>
        <w:t xml:space="preserve"> the</w:t>
      </w:r>
      <w:r>
        <w:rPr>
          <w:color w:val="00001E"/>
        </w:rPr>
        <w:t xml:space="preserve"> limit</w:t>
      </w:r>
      <w:r>
        <w:rPr>
          <w:color w:val="430000"/>
        </w:rPr>
        <w:t xml:space="preserve"> of</w:t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00004B"/>
        </w:rPr>
        <w:t xml:space="preserve"> payment</w:t>
      </w:r>
      <w:r>
        <w:br/>
      </w:r>
      <w:r>
        <w:rPr>
          <w:color w:val="000007"/>
        </w:rPr>
        <w:t xml:space="preserve"> there</w:t>
      </w:r>
      <w:r>
        <w:rPr>
          <w:color w:val="2D0000"/>
        </w:rPr>
        <w:t xml:space="preserve"> is</w:t>
      </w:r>
      <w:r>
        <w:rPr>
          <w:color w:val="0000BB"/>
        </w:rPr>
        <w:t xml:space="preserve"> charge</w:t>
      </w:r>
      <w:r>
        <w:rPr>
          <w:color w:val="000007"/>
        </w:rPr>
        <w:t xml:space="preserve"> showing</w:t>
      </w:r>
      <w:r>
        <w:rPr>
          <w:color w:val="070000"/>
        </w:rPr>
        <w:t xml:space="preserve"> when</w:t>
      </w:r>
      <w:r>
        <w:rPr>
          <w:color w:val="0F0000"/>
        </w:rPr>
        <w:t xml:space="preserve"> i</w:t>
      </w:r>
      <w:r>
        <w:rPr>
          <w:color w:val="070000"/>
        </w:rPr>
        <w:t xml:space="preserve"> am</w:t>
      </w:r>
      <w:r>
        <w:rPr>
          <w:color w:val="000007"/>
        </w:rPr>
        <w:t xml:space="preserve"> trying</w:t>
      </w:r>
      <w:r>
        <w:rPr>
          <w:color w:val="070000"/>
        </w:rPr>
        <w:t xml:space="preserve"> to</w:t>
      </w:r>
      <w:r>
        <w:rPr>
          <w:color w:val="000007"/>
        </w:rPr>
        <w:t xml:space="preserve"> pay</w:t>
      </w:r>
      <w:r>
        <w:rPr>
          <w:color w:val="00000F"/>
        </w:rPr>
        <w:t xml:space="preserve"> my</w:t>
      </w:r>
      <w:r>
        <w:rPr>
          <w:color w:val="00009D"/>
        </w:rPr>
        <w:t xml:space="preserve"> credit</w:t>
      </w:r>
      <w:r>
        <w:rPr>
          <w:color w:val="000025"/>
        </w:rPr>
        <w:t xml:space="preserve"> card's</w:t>
      </w:r>
      <w:r>
        <w:rPr>
          <w:color w:val="0000FF"/>
        </w:rPr>
        <w:t xml:space="preserve"> bill</w:t>
      </w:r>
      <w:r>
        <w:rPr>
          <w:color w:val="070000"/>
        </w:rPr>
        <w:t xml:space="preserve"> why</w:t>
      </w:r>
      <w:r>
        <w:rPr>
          <w:color w:val="2D0000"/>
        </w:rPr>
        <w:t xml:space="preserve"> is</w:t>
      </w:r>
      <w:r>
        <w:rPr>
          <w:color w:val="070000"/>
        </w:rPr>
        <w:t xml:space="preserve"> that</w:t>
      </w:r>
      <w:r>
        <w:br/>
      </w:r>
      <w:r>
        <w:rPr>
          <w:color w:val="0F0000"/>
        </w:rPr>
        <w:t xml:space="preserve"> are</w:t>
      </w:r>
      <w:r>
        <w:rPr>
          <w:color w:val="00002D"/>
        </w:rPr>
        <w:t xml:space="preserve"> visa</w:t>
      </w:r>
      <w:r>
        <w:rPr>
          <w:color w:val="00002D"/>
        </w:rPr>
        <w:t xml:space="preserve"> amex</w:t>
      </w:r>
      <w:r>
        <w:rPr>
          <w:color w:val="000025"/>
        </w:rPr>
        <w:t xml:space="preserve"> card's</w:t>
      </w:r>
      <w:r>
        <w:rPr>
          <w:color w:val="0000FF"/>
        </w:rPr>
        <w:t xml:space="preserve"> bill</w:t>
      </w:r>
      <w:r>
        <w:rPr>
          <w:color w:val="00004B"/>
        </w:rPr>
        <w:t xml:space="preserve"> payment</w:t>
      </w:r>
      <w:r>
        <w:rPr>
          <w:color w:val="0000BB"/>
        </w:rPr>
        <w:t xml:space="preserve"> charge</w:t>
      </w:r>
      <w:r>
        <w:rPr>
          <w:color w:val="070000"/>
        </w:rPr>
        <w:t xml:space="preserve"> same</w:t>
      </w:r>
      <w:r>
        <w:br/>
      </w:r>
      <w:r>
        <w:rPr>
          <w:color w:val="00000F"/>
        </w:rPr>
        <w:t xml:space="preserve"> সিটি</w:t>
      </w:r>
      <w:r>
        <w:rPr>
          <w:color w:val="00000F"/>
        </w:rPr>
        <w:t xml:space="preserve"> ব্যাংক</w:t>
      </w:r>
      <w:r>
        <w:rPr>
          <w:color w:val="00000F"/>
        </w:rPr>
        <w:t xml:space="preserve"> আমেরিকান</w:t>
      </w:r>
      <w:r>
        <w:rPr>
          <w:color w:val="00000F"/>
        </w:rPr>
        <w:t xml:space="preserve"> এক্সপ্রেস</w:t>
      </w:r>
      <w:r>
        <w:rPr>
          <w:color w:val="5A0000"/>
        </w:rPr>
        <w:t xml:space="preserve"> এর</w:t>
      </w:r>
      <w:r>
        <w:rPr>
          <w:color w:val="00003C"/>
        </w:rPr>
        <w:t xml:space="preserve"> কার্ড</w:t>
      </w:r>
      <w:r>
        <w:rPr>
          <w:color w:val="0F0000"/>
        </w:rPr>
        <w:t xml:space="preserve"> দিয়ে</w:t>
      </w:r>
      <w:r>
        <w:rPr>
          <w:color w:val="000025"/>
        </w:rPr>
        <w:t xml:space="preserve"> পেমেন্ট</w:t>
      </w:r>
      <w:r>
        <w:rPr>
          <w:color w:val="070000"/>
        </w:rPr>
        <w:t xml:space="preserve"> করলে</w:t>
      </w:r>
      <w:r>
        <w:rPr>
          <w:color w:val="000078"/>
        </w:rPr>
        <w:t xml:space="preserve"> কত</w:t>
      </w:r>
      <w:r>
        <w:rPr>
          <w:color w:val="00008E"/>
        </w:rPr>
        <w:t xml:space="preserve"> চার্জ</w:t>
      </w:r>
      <w:r>
        <w:rPr>
          <w:color w:val="000000"/>
        </w:rPr>
        <w:t xml:space="preserve"> বলেন</w:t>
      </w:r>
      <w:r>
        <w:br/>
      </w:r>
      <w:r>
        <w:rPr>
          <w:color w:val="00000F"/>
        </w:rPr>
        <w:t xml:space="preserve"> সিটি</w:t>
      </w:r>
      <w:r>
        <w:rPr>
          <w:color w:val="00000F"/>
        </w:rPr>
        <w:t xml:space="preserve"> ব্যাংক</w:t>
      </w:r>
      <w:r>
        <w:rPr>
          <w:color w:val="00000F"/>
        </w:rPr>
        <w:t xml:space="preserve"> আমেরিকান</w:t>
      </w:r>
      <w:r>
        <w:rPr>
          <w:color w:val="00000F"/>
        </w:rPr>
        <w:t xml:space="preserve"> এক্সপ্রেস</w:t>
      </w:r>
      <w:r>
        <w:rPr>
          <w:color w:val="5A0000"/>
        </w:rPr>
        <w:t xml:space="preserve"> এর</w:t>
      </w:r>
      <w:r>
        <w:rPr>
          <w:color w:val="00003C"/>
        </w:rPr>
        <w:t xml:space="preserve"> কার্ড</w:t>
      </w:r>
      <w:r>
        <w:rPr>
          <w:color w:val="0F0000"/>
        </w:rPr>
        <w:t xml:space="preserve"> দিয়ে</w:t>
      </w:r>
      <w:r>
        <w:rPr>
          <w:color w:val="000025"/>
        </w:rPr>
        <w:t xml:space="preserve"> পেমেন্ট</w:t>
      </w:r>
      <w:r>
        <w:rPr>
          <w:color w:val="000078"/>
        </w:rPr>
        <w:t xml:space="preserve"> কত</w:t>
      </w:r>
      <w:r>
        <w:rPr>
          <w:color w:val="00008E"/>
        </w:rPr>
        <w:t xml:space="preserve"> চার্জ</w:t>
      </w:r>
      <w:r>
        <w:br/>
      </w:r>
      <w:r>
        <w:rPr>
          <w:color w:val="000000"/>
        </w:rPr>
        <w:t xml:space="preserve"> ভাইয়া</w:t>
      </w:r>
      <w:r>
        <w:rPr>
          <w:color w:val="00000F"/>
        </w:rPr>
        <w:t xml:space="preserve"> সিটি</w:t>
      </w:r>
      <w:r>
        <w:rPr>
          <w:color w:val="00000F"/>
        </w:rPr>
        <w:t xml:space="preserve"> ব্যাংক</w:t>
      </w:r>
      <w:r>
        <w:rPr>
          <w:color w:val="00000F"/>
        </w:rPr>
        <w:t xml:space="preserve"> আমেরিকান</w:t>
      </w:r>
      <w:r>
        <w:rPr>
          <w:color w:val="00000F"/>
        </w:rPr>
        <w:t xml:space="preserve"> এক্সপ্রেস</w:t>
      </w:r>
      <w:r>
        <w:rPr>
          <w:color w:val="5A0000"/>
        </w:rPr>
        <w:t xml:space="preserve"> এর</w:t>
      </w:r>
      <w:r>
        <w:rPr>
          <w:color w:val="00003C"/>
        </w:rPr>
        <w:t xml:space="preserve"> কার্ড</w:t>
      </w:r>
      <w:r>
        <w:rPr>
          <w:color w:val="0F0000"/>
        </w:rPr>
        <w:t xml:space="preserve"> দিয়ে</w:t>
      </w:r>
      <w:r>
        <w:rPr>
          <w:color w:val="000025"/>
        </w:rPr>
        <w:t xml:space="preserve"> পেমেন্ট</w:t>
      </w:r>
      <w:r>
        <w:rPr>
          <w:color w:val="5A0000"/>
        </w:rPr>
        <w:t xml:space="preserve"> এর</w:t>
      </w:r>
      <w:r>
        <w:rPr>
          <w:color w:val="1E0000"/>
        </w:rPr>
        <w:t xml:space="preserve"> ক্ষেত্রে</w:t>
      </w:r>
      <w:r>
        <w:rPr>
          <w:color w:val="0F0000"/>
        </w:rPr>
        <w:t xml:space="preserve"> কোনো</w:t>
      </w:r>
      <w:r>
        <w:rPr>
          <w:color w:val="00008E"/>
        </w:rPr>
        <w:t xml:space="preserve"> চার্জ</w:t>
      </w:r>
      <w:r>
        <w:rPr>
          <w:color w:val="2D0000"/>
        </w:rPr>
        <w:t xml:space="preserve"> দিতে</w:t>
      </w:r>
      <w:r>
        <w:rPr>
          <w:color w:val="070000"/>
        </w:rPr>
        <w:t xml:space="preserve"> হয়ে</w:t>
      </w:r>
      <w:r>
        <w:br/>
      </w:r>
      <w:r>
        <w:rPr>
          <w:color w:val="070000"/>
        </w:rPr>
        <w:t xml:space="preserve"> আপনাদের</w:t>
      </w:r>
      <w:r>
        <w:rPr>
          <w:color w:val="000052"/>
        </w:rPr>
        <w:t xml:space="preserve"> ক্রেডিট</w:t>
      </w:r>
      <w:r>
        <w:rPr>
          <w:color w:val="00003C"/>
        </w:rPr>
        <w:t xml:space="preserve"> কার্ড</w:t>
      </w:r>
      <w:r>
        <w:rPr>
          <w:color w:val="5A0000"/>
        </w:rPr>
        <w:t xml:space="preserve"> এর</w:t>
      </w:r>
      <w:r>
        <w:rPr>
          <w:color w:val="00004B"/>
        </w:rPr>
        <w:t xml:space="preserve"> বিল</w:t>
      </w:r>
      <w:r>
        <w:rPr>
          <w:color w:val="000025"/>
        </w:rPr>
        <w:t xml:space="preserve"> পেমেন্ট</w:t>
      </w:r>
      <w:r>
        <w:rPr>
          <w:color w:val="5A0000"/>
        </w:rPr>
        <w:t xml:space="preserve"> এর</w:t>
      </w:r>
      <w:r>
        <w:rPr>
          <w:color w:val="1E0000"/>
        </w:rPr>
        <w:t xml:space="preserve"> ক্ষেত্রে</w:t>
      </w:r>
      <w:r>
        <w:rPr>
          <w:color w:val="070000"/>
        </w:rPr>
        <w:t xml:space="preserve"> কেমন</w:t>
      </w:r>
      <w:r>
        <w:rPr>
          <w:color w:val="00008E"/>
        </w:rPr>
        <w:t xml:space="preserve"> চার্জ</w:t>
      </w:r>
      <w:r>
        <w:rPr>
          <w:color w:val="00000F"/>
        </w:rPr>
        <w:t xml:space="preserve"> আছে</w:t>
      </w:r>
      <w:r>
        <w:br/>
      </w:r>
      <w:r>
        <w:rPr>
          <w:color w:val="000000"/>
        </w:rPr>
        <w:t xml:space="preserve"> bhaiya</w:t>
      </w:r>
      <w:r>
        <w:rPr>
          <w:color w:val="000000"/>
        </w:rPr>
        <w:t xml:space="preserve"> amar</w:t>
      </w:r>
      <w:r>
        <w:rPr>
          <w:color w:val="000000"/>
        </w:rPr>
        <w:t xml:space="preserve"> ekta</w:t>
      </w:r>
      <w:r>
        <w:rPr>
          <w:color w:val="000000"/>
        </w:rPr>
        <w:t xml:space="preserve"> information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00004B"/>
        </w:rPr>
        <w:t xml:space="preserve"> payment</w:t>
      </w:r>
      <w:r>
        <w:rPr>
          <w:color w:val="690000"/>
        </w:rPr>
        <w:t xml:space="preserve"> er</w:t>
      </w:r>
      <w:r>
        <w:rPr>
          <w:color w:val="000007"/>
        </w:rPr>
        <w:t xml:space="preserve"> kono</w:t>
      </w:r>
      <w:r>
        <w:rPr>
          <w:color w:val="0000BB"/>
        </w:rPr>
        <w:t xml:space="preserve"> charge</w:t>
      </w:r>
      <w:r>
        <w:rPr>
          <w:color w:val="00000F"/>
        </w:rPr>
        <w:t xml:space="preserve"> ase</w:t>
      </w:r>
      <w:r>
        <w:rPr>
          <w:color w:val="000000"/>
        </w:rPr>
        <w:t xml:space="preserve"> kina</w:t>
      </w:r>
      <w:r>
        <w:br/>
      </w:r>
      <w:r>
        <w:rPr>
          <w:color w:val="00001E"/>
        </w:rPr>
        <w:t xml:space="preserve"> ভিসা</w:t>
      </w:r>
      <w:r>
        <w:rPr>
          <w:color w:val="000052"/>
        </w:rPr>
        <w:t xml:space="preserve"> ক্রেডিট</w:t>
      </w:r>
      <w:r>
        <w:rPr>
          <w:color w:val="00003C"/>
        </w:rPr>
        <w:t xml:space="preserve"> কার্ড</w:t>
      </w:r>
      <w:r>
        <w:rPr>
          <w:color w:val="5A0000"/>
        </w:rPr>
        <w:t xml:space="preserve"> এর</w:t>
      </w:r>
      <w:r>
        <w:rPr>
          <w:color w:val="000025"/>
        </w:rPr>
        <w:t xml:space="preserve"> পেমেন্ট</w:t>
      </w:r>
      <w:r>
        <w:rPr>
          <w:color w:val="5A0000"/>
        </w:rPr>
        <w:t xml:space="preserve"> এর</w:t>
      </w:r>
      <w:r>
        <w:rPr>
          <w:color w:val="1E0000"/>
        </w:rPr>
        <w:t xml:space="preserve"> ক্ষেত্রে</w:t>
      </w:r>
      <w:r>
        <w:rPr>
          <w:color w:val="0F0000"/>
        </w:rPr>
        <w:t xml:space="preserve"> কোনো</w:t>
      </w:r>
      <w:r>
        <w:rPr>
          <w:color w:val="00008E"/>
        </w:rPr>
        <w:t xml:space="preserve"> চার্জ</w:t>
      </w:r>
      <w:r>
        <w:rPr>
          <w:color w:val="00000F"/>
        </w:rPr>
        <w:t xml:space="preserve"> আছে</w:t>
      </w:r>
      <w:r>
        <w:br/>
      </w:r>
      <w:r>
        <w:rPr>
          <w:color w:val="00001E"/>
        </w:rPr>
        <w:t xml:space="preserve"> ভিসা</w:t>
      </w:r>
      <w:r>
        <w:rPr>
          <w:color w:val="000052"/>
        </w:rPr>
        <w:t xml:space="preserve"> ক্রেডিট</w:t>
      </w:r>
      <w:r>
        <w:rPr>
          <w:color w:val="00003C"/>
        </w:rPr>
        <w:t xml:space="preserve"> কার্ড</w:t>
      </w:r>
      <w:r>
        <w:rPr>
          <w:color w:val="5A0000"/>
        </w:rPr>
        <w:t xml:space="preserve"> এর</w:t>
      </w:r>
      <w:r>
        <w:rPr>
          <w:color w:val="000025"/>
        </w:rPr>
        <w:t xml:space="preserve"> পেমেন্ট</w:t>
      </w:r>
      <w:r>
        <w:rPr>
          <w:color w:val="5A0000"/>
        </w:rPr>
        <w:t xml:space="preserve"> এর</w:t>
      </w:r>
      <w:r>
        <w:rPr>
          <w:color w:val="1E0000"/>
        </w:rPr>
        <w:t xml:space="preserve"> ক্ষেত্রে</w:t>
      </w:r>
      <w:r>
        <w:rPr>
          <w:color w:val="1E0000"/>
        </w:rPr>
        <w:t xml:space="preserve"> কোন</w:t>
      </w:r>
      <w:r>
        <w:rPr>
          <w:color w:val="00008E"/>
        </w:rPr>
        <w:t xml:space="preserve"> চার্জ</w:t>
      </w:r>
      <w:r>
        <w:rPr>
          <w:color w:val="00000F"/>
        </w:rPr>
        <w:t xml:space="preserve"> আছে</w:t>
      </w:r>
      <w:r>
        <w:br/>
      </w:r>
      <w:r>
        <w:rPr>
          <w:color w:val="00001E"/>
        </w:rPr>
        <w:t xml:space="preserve"> ভিসা</w:t>
      </w:r>
      <w:r>
        <w:rPr>
          <w:color w:val="000052"/>
        </w:rPr>
        <w:t xml:space="preserve"> ক্রেডিট</w:t>
      </w:r>
      <w:r>
        <w:rPr>
          <w:color w:val="00003C"/>
        </w:rPr>
        <w:t xml:space="preserve"> কার্ড</w:t>
      </w:r>
      <w:r>
        <w:rPr>
          <w:color w:val="5A0000"/>
        </w:rPr>
        <w:t xml:space="preserve"> এর</w:t>
      </w:r>
      <w:r>
        <w:rPr>
          <w:color w:val="000000"/>
        </w:rPr>
        <w:t xml:space="preserve"> পে</w:t>
      </w:r>
      <w:r>
        <w:rPr>
          <w:color w:val="00004B"/>
        </w:rPr>
        <w:t xml:space="preserve"> বিল</w:t>
      </w:r>
      <w:r>
        <w:rPr>
          <w:color w:val="070000"/>
        </w:rPr>
        <w:t xml:space="preserve"> করলে</w:t>
      </w:r>
      <w:r>
        <w:rPr>
          <w:color w:val="000078"/>
        </w:rPr>
        <w:t xml:space="preserve"> কত</w:t>
      </w:r>
      <w:r>
        <w:rPr>
          <w:color w:val="00008E"/>
        </w:rPr>
        <w:t xml:space="preserve"> চার্জ</w:t>
      </w:r>
      <w:r>
        <w:rPr>
          <w:color w:val="000000"/>
        </w:rPr>
        <w:t xml:space="preserve"> কাটা</w:t>
      </w:r>
      <w:r>
        <w:rPr>
          <w:color w:val="070000"/>
        </w:rPr>
        <w:t xml:space="preserve"> হয়ে</w:t>
      </w:r>
      <w:r>
        <w:br/>
      </w:r>
      <w:r>
        <w:rPr>
          <w:color w:val="000000"/>
        </w:rPr>
        <w:t xml:space="preserve"> bksh</w:t>
      </w:r>
      <w:r>
        <w:rPr>
          <w:color w:val="000016"/>
        </w:rPr>
        <w:t xml:space="preserve"> theke</w:t>
      </w:r>
      <w:r>
        <w:rPr>
          <w:color w:val="000000"/>
        </w:rPr>
        <w:t xml:space="preserve"> brac</w:t>
      </w:r>
      <w:r>
        <w:rPr>
          <w:color w:val="000000"/>
        </w:rPr>
        <w:t xml:space="preserve"> banker</w:t>
      </w:r>
      <w:r>
        <w:rPr>
          <w:color w:val="00009D"/>
        </w:rPr>
        <w:t xml:space="preserve"> credit</w:t>
      </w:r>
      <w:r>
        <w:rPr>
          <w:color w:val="000000"/>
        </w:rPr>
        <w:t xml:space="preserve"> cardr</w:t>
      </w:r>
      <w:r>
        <w:rPr>
          <w:color w:val="0000FF"/>
        </w:rPr>
        <w:t xml:space="preserve"> bill</w:t>
      </w:r>
      <w:r>
        <w:rPr>
          <w:color w:val="000007"/>
        </w:rPr>
        <w:t xml:space="preserve"> dile</w:t>
      </w:r>
      <w:r>
        <w:rPr>
          <w:color w:val="000000"/>
        </w:rPr>
        <w:t xml:space="preserve"> ki</w:t>
      </w:r>
      <w:r>
        <w:rPr>
          <w:color w:val="000007"/>
        </w:rPr>
        <w:t xml:space="preserve"> kono</w:t>
      </w:r>
      <w:r>
        <w:rPr>
          <w:color w:val="0000BB"/>
        </w:rPr>
        <w:t xml:space="preserve"> charge</w:t>
      </w:r>
      <w:r>
        <w:rPr>
          <w:color w:val="000000"/>
        </w:rPr>
        <w:t xml:space="preserve"> kate</w:t>
      </w:r>
      <w:r>
        <w:br/>
      </w:r>
      <w:r>
        <w:rPr>
          <w:color w:val="000052"/>
        </w:rPr>
        <w:t xml:space="preserve"> ক্রেডিট</w:t>
      </w:r>
      <w:r>
        <w:rPr>
          <w:color w:val="00003C"/>
        </w:rPr>
        <w:t xml:space="preserve"> কার্ড</w:t>
      </w:r>
      <w:r>
        <w:rPr>
          <w:color w:val="5A0000"/>
        </w:rPr>
        <w:t xml:space="preserve"> এর</w:t>
      </w:r>
      <w:r>
        <w:rPr>
          <w:color w:val="00004B"/>
        </w:rPr>
        <w:t xml:space="preserve"> বিল</w:t>
      </w:r>
      <w:r>
        <w:rPr>
          <w:color w:val="000007"/>
        </w:rPr>
        <w:t xml:space="preserve"> দেয়ার</w:t>
      </w:r>
      <w:r>
        <w:rPr>
          <w:color w:val="00008E"/>
        </w:rPr>
        <w:t xml:space="preserve"> চার্জ</w:t>
      </w:r>
      <w:r>
        <w:rPr>
          <w:color w:val="000078"/>
        </w:rPr>
        <w:t xml:space="preserve"> কত</w:t>
      </w:r>
      <w:r>
        <w:br/>
      </w:r>
      <w:r>
        <w:rPr>
          <w:color w:val="000007"/>
        </w:rPr>
        <w:t xml:space="preserve"> ক্রেদিত</w:t>
      </w:r>
      <w:r>
        <w:rPr>
          <w:color w:val="000061"/>
        </w:rPr>
        <w:t xml:space="preserve"> কার্ডের</w:t>
      </w:r>
      <w:r>
        <w:rPr>
          <w:color w:val="00004B"/>
        </w:rPr>
        <w:t xml:space="preserve"> বিল</w:t>
      </w:r>
      <w:r>
        <w:rPr>
          <w:color w:val="000078"/>
        </w:rPr>
        <w:t xml:space="preserve"> কত</w:t>
      </w:r>
      <w:r>
        <w:rPr>
          <w:color w:val="00001E"/>
        </w:rPr>
        <w:t xml:space="preserve"> টাকা</w:t>
      </w:r>
      <w:r>
        <w:rPr>
          <w:color w:val="000007"/>
        </w:rPr>
        <w:t xml:space="preserve"> পর্যন্ত</w:t>
      </w:r>
      <w:r>
        <w:rPr>
          <w:color w:val="000007"/>
        </w:rPr>
        <w:t xml:space="preserve"> দেয়া</w:t>
      </w:r>
      <w:r>
        <w:rPr>
          <w:color w:val="070000"/>
        </w:rPr>
        <w:t xml:space="preserve"> যায়</w:t>
      </w:r>
      <w:r>
        <w:br/>
      </w:r>
      <w:r>
        <w:rPr>
          <w:color w:val="00001E"/>
        </w:rPr>
        <w:t xml:space="preserve"> ভিসা</w:t>
      </w:r>
      <w:r>
        <w:rPr>
          <w:color w:val="000061"/>
        </w:rPr>
        <w:t xml:space="preserve"> কার্ডের</w:t>
      </w:r>
      <w:r>
        <w:rPr>
          <w:color w:val="000025"/>
        </w:rPr>
        <w:t xml:space="preserve"> বিলের</w:t>
      </w:r>
      <w:r>
        <w:rPr>
          <w:color w:val="00008E"/>
        </w:rPr>
        <w:t xml:space="preserve"> চার্জ</w:t>
      </w:r>
      <w:r>
        <w:rPr>
          <w:color w:val="000078"/>
        </w:rPr>
        <w:t xml:space="preserve"> কত</w:t>
      </w:r>
      <w:r>
        <w:br/>
      </w:r>
      <w:r>
        <w:rPr>
          <w:color w:val="000007"/>
        </w:rPr>
        <w:t xml:space="preserve"> এমেক্স</w:t>
      </w:r>
      <w:r>
        <w:rPr>
          <w:color w:val="000061"/>
        </w:rPr>
        <w:t xml:space="preserve"> কার্ডের</w:t>
      </w:r>
      <w:r>
        <w:rPr>
          <w:color w:val="000025"/>
        </w:rPr>
        <w:t xml:space="preserve"> বিলের</w:t>
      </w:r>
      <w:r>
        <w:rPr>
          <w:color w:val="00008E"/>
        </w:rPr>
        <w:t xml:space="preserve"> চার্জ</w:t>
      </w:r>
      <w:r>
        <w:rPr>
          <w:color w:val="000078"/>
        </w:rPr>
        <w:t xml:space="preserve"> কত</w:t>
      </w:r>
      <w:r>
        <w:br/>
      </w:r>
      <w:r>
        <w:rPr>
          <w:color w:val="000052"/>
        </w:rPr>
        <w:t xml:space="preserve"> ক্রেডিট</w:t>
      </w:r>
      <w:r>
        <w:rPr>
          <w:color w:val="000061"/>
        </w:rPr>
        <w:t xml:space="preserve"> কার্ডের</w:t>
      </w:r>
      <w:r>
        <w:rPr>
          <w:color w:val="000025"/>
        </w:rPr>
        <w:t xml:space="preserve"> বিলের</w:t>
      </w:r>
      <w:r>
        <w:rPr>
          <w:color w:val="00008E"/>
        </w:rPr>
        <w:t xml:space="preserve"> চার্জ</w:t>
      </w:r>
      <w:r>
        <w:rPr>
          <w:color w:val="000007"/>
        </w:rPr>
        <w:t xml:space="preserve"> হাজারে</w:t>
      </w:r>
      <w:r>
        <w:rPr>
          <w:color w:val="000078"/>
        </w:rPr>
        <w:t xml:space="preserve"> কত</w:t>
      </w:r>
      <w:r>
        <w:br/>
      </w:r>
      <w:r>
        <w:rPr>
          <w:color w:val="000078"/>
        </w:rPr>
        <w:t xml:space="preserve"> কত</w:t>
      </w:r>
      <w:r>
        <w:rPr>
          <w:color w:val="00001E"/>
        </w:rPr>
        <w:t xml:space="preserve"> টাকা</w:t>
      </w:r>
      <w:r>
        <w:rPr>
          <w:color w:val="070000"/>
        </w:rPr>
        <w:t xml:space="preserve"> করে</w:t>
      </w:r>
      <w:r>
        <w:rPr>
          <w:color w:val="00008E"/>
        </w:rPr>
        <w:t xml:space="preserve"> চার্জ</w:t>
      </w:r>
      <w:r>
        <w:rPr>
          <w:color w:val="2D0000"/>
        </w:rPr>
        <w:t xml:space="preserve"> দিতে</w:t>
      </w:r>
      <w:r>
        <w:rPr>
          <w:color w:val="070000"/>
        </w:rPr>
        <w:t xml:space="preserve"> হবে</w:t>
      </w:r>
      <w:r>
        <w:rPr>
          <w:color w:val="070000"/>
        </w:rPr>
        <w:t xml:space="preserve"> আমাকে</w:t>
      </w:r>
      <w:r>
        <w:rPr>
          <w:color w:val="000052"/>
        </w:rPr>
        <w:t xml:space="preserve"> ক্রেডিট</w:t>
      </w:r>
      <w:r>
        <w:rPr>
          <w:color w:val="000061"/>
        </w:rPr>
        <w:t xml:space="preserve"> কার্ডের</w:t>
      </w:r>
      <w:r>
        <w:rPr>
          <w:color w:val="00004B"/>
        </w:rPr>
        <w:t xml:space="preserve"> বিল</w:t>
      </w:r>
      <w:r>
        <w:rPr>
          <w:color w:val="2D0000"/>
        </w:rPr>
        <w:t xml:space="preserve"> দিতে</w:t>
      </w:r>
      <w:r>
        <w:rPr>
          <w:color w:val="070000"/>
        </w:rPr>
        <w:t xml:space="preserve"> গেলে</w:t>
      </w:r>
      <w:r>
        <w:br/>
      </w:r>
      <w:r>
        <w:rPr>
          <w:color w:val="1E0000"/>
        </w:rPr>
        <w:t xml:space="preserve"> কোন</w:t>
      </w:r>
      <w:r>
        <w:rPr>
          <w:color w:val="1E0000"/>
        </w:rPr>
        <w:t xml:space="preserve"> কোন</w:t>
      </w:r>
      <w:r>
        <w:rPr>
          <w:color w:val="000061"/>
        </w:rPr>
        <w:t xml:space="preserve"> কার্ডের</w:t>
      </w:r>
      <w:r>
        <w:rPr>
          <w:color w:val="00004B"/>
        </w:rPr>
        <w:t xml:space="preserve"> বিল</w:t>
      </w:r>
      <w:r>
        <w:rPr>
          <w:color w:val="000007"/>
        </w:rPr>
        <w:t xml:space="preserve"> প্রদানের</w:t>
      </w:r>
      <w:r>
        <w:rPr>
          <w:color w:val="00008E"/>
        </w:rPr>
        <w:t xml:space="preserve"> চার্জ</w:t>
      </w:r>
      <w:r>
        <w:rPr>
          <w:color w:val="000078"/>
        </w:rPr>
        <w:t xml:space="preserve"> কত</w:t>
      </w:r>
      <w:r>
        <w:br/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000007"/>
        </w:rPr>
        <w:t xml:space="preserve"> othoba</w:t>
      </w:r>
      <w:r>
        <w:rPr>
          <w:color w:val="00002D"/>
        </w:rPr>
        <w:t xml:space="preserve"> amex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1E0000"/>
        </w:rPr>
        <w:t xml:space="preserve"> deyar</w:t>
      </w:r>
      <w:r>
        <w:rPr>
          <w:color w:val="0000BB"/>
        </w:rPr>
        <w:t xml:space="preserve"> charge</w:t>
      </w:r>
      <w:r>
        <w:rPr>
          <w:color w:val="00004B"/>
        </w:rPr>
        <w:t xml:space="preserve"> koto</w:t>
      </w:r>
      <w:r>
        <w:br/>
      </w:r>
      <w:r>
        <w:rPr>
          <w:color w:val="00009D"/>
        </w:rPr>
        <w:t xml:space="preserve"> credit</w:t>
      </w:r>
      <w:r>
        <w:rPr>
          <w:color w:val="000016"/>
        </w:rPr>
        <w:t xml:space="preserve"> carder</w:t>
      </w:r>
      <w:r>
        <w:rPr>
          <w:color w:val="0000FF"/>
        </w:rPr>
        <w:t xml:space="preserve"> bill</w:t>
      </w:r>
      <w:r>
        <w:rPr>
          <w:color w:val="1E0000"/>
        </w:rPr>
        <w:t xml:space="preserve"> deyar</w:t>
      </w:r>
      <w:r>
        <w:rPr>
          <w:color w:val="00001E"/>
        </w:rPr>
        <w:t xml:space="preserve"> limit</w:t>
      </w:r>
      <w:r>
        <w:rPr>
          <w:color w:val="00000F"/>
        </w:rPr>
        <w:t xml:space="preserve"> ase</w:t>
      </w:r>
      <w:r>
        <w:br/>
      </w:r>
      <w:r>
        <w:rPr>
          <w:color w:val="00002D"/>
        </w:rPr>
        <w:t xml:space="preserve"> visa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690000"/>
        </w:rPr>
        <w:t xml:space="preserve"> er</w:t>
      </w:r>
      <w:r>
        <w:rPr>
          <w:color w:val="0000BB"/>
        </w:rPr>
        <w:t xml:space="preserve"> charge</w:t>
      </w:r>
      <w:r>
        <w:rPr>
          <w:color w:val="00004B"/>
        </w:rPr>
        <w:t xml:space="preserve"> koto</w:t>
      </w:r>
      <w:r>
        <w:rPr>
          <w:color w:val="00000F"/>
        </w:rPr>
        <w:t xml:space="preserve"> percent</w:t>
      </w:r>
      <w:r>
        <w:br/>
      </w:r>
      <w:r>
        <w:rPr>
          <w:color w:val="00009D"/>
        </w:rPr>
        <w:t xml:space="preserve"> credit</w:t>
      </w:r>
      <w:r>
        <w:rPr>
          <w:color w:val="000016"/>
        </w:rPr>
        <w:t xml:space="preserve"> carder</w:t>
      </w:r>
      <w:r>
        <w:rPr>
          <w:color w:val="0000FF"/>
        </w:rPr>
        <w:t xml:space="preserve"> bill</w:t>
      </w:r>
      <w:r>
        <w:rPr>
          <w:color w:val="1E0000"/>
        </w:rPr>
        <w:t xml:space="preserve"> dite</w:t>
      </w:r>
      <w:r>
        <w:rPr>
          <w:color w:val="000007"/>
        </w:rPr>
        <w:t xml:space="preserve"> gele</w:t>
      </w:r>
      <w:r>
        <w:rPr>
          <w:color w:val="070000"/>
        </w:rPr>
        <w:t xml:space="preserve"> abar</w:t>
      </w:r>
      <w:r>
        <w:rPr>
          <w:color w:val="0000BB"/>
        </w:rPr>
        <w:t xml:space="preserve"> charge</w:t>
      </w:r>
      <w:r>
        <w:rPr>
          <w:color w:val="1E0000"/>
        </w:rPr>
        <w:t xml:space="preserve"> dite</w:t>
      </w:r>
      <w:r>
        <w:rPr>
          <w:color w:val="070000"/>
        </w:rPr>
        <w:t xml:space="preserve"> hoy</w:t>
      </w:r>
      <w:r>
        <w:rPr>
          <w:color w:val="070000"/>
        </w:rPr>
        <w:t xml:space="preserve"> naki</w:t>
      </w:r>
      <w:r>
        <w:br/>
      </w:r>
      <w:r>
        <w:rPr>
          <w:color w:val="000007"/>
        </w:rPr>
        <w:t xml:space="preserve"> koyti</w:t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690000"/>
        </w:rPr>
        <w:t xml:space="preserve"> er</w:t>
      </w:r>
      <w:r>
        <w:rPr>
          <w:color w:val="0000FF"/>
        </w:rPr>
        <w:t xml:space="preserve"> bill</w:t>
      </w:r>
      <w:r>
        <w:rPr>
          <w:color w:val="070000"/>
        </w:rPr>
        <w:t xml:space="preserve"> deya</w:t>
      </w:r>
      <w:r>
        <w:rPr>
          <w:color w:val="070000"/>
        </w:rPr>
        <w:t xml:space="preserve"> jay</w:t>
      </w:r>
      <w:r>
        <w:rPr>
          <w:color w:val="000007"/>
        </w:rPr>
        <w:t xml:space="preserve"> bikash</w:t>
      </w:r>
      <w:r>
        <w:rPr>
          <w:color w:val="000016"/>
        </w:rPr>
        <w:t xml:space="preserve"> theke</w:t>
      </w:r>
      <w:r>
        <w:br/>
      </w:r>
      <w:r>
        <w:rPr>
          <w:color w:val="0F0000"/>
        </w:rPr>
        <w:t xml:space="preserve"> what</w:t>
      </w:r>
      <w:r>
        <w:rPr>
          <w:color w:val="2D0000"/>
        </w:rPr>
        <w:t xml:space="preserve"> is</w:t>
      </w:r>
      <w:r>
        <w:rPr>
          <w:color w:val="4B0000"/>
        </w:rPr>
        <w:t xml:space="preserve"> the</w:t>
      </w:r>
      <w:r>
        <w:rPr>
          <w:color w:val="0000BB"/>
        </w:rPr>
        <w:t xml:space="preserve"> charge</w:t>
      </w:r>
      <w:r>
        <w:rPr>
          <w:color w:val="430000"/>
        </w:rPr>
        <w:t xml:space="preserve"> of</w:t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00004B"/>
        </w:rPr>
        <w:t xml:space="preserve"> payment</w:t>
      </w:r>
      <w:r>
        <w:br/>
      </w:r>
      <w:r>
        <w:rPr>
          <w:color w:val="00002D"/>
        </w:rPr>
        <w:t xml:space="preserve"> visa</w:t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0000BB"/>
        </w:rPr>
        <w:t xml:space="preserve"> charge</w:t>
      </w:r>
      <w:r>
        <w:br/>
      </w:r>
      <w:r>
        <w:rPr>
          <w:color w:val="00002D"/>
        </w:rPr>
        <w:t xml:space="preserve"> amex</w:t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0000BB"/>
        </w:rPr>
        <w:t xml:space="preserve"> charge</w:t>
      </w:r>
      <w:r>
        <w:br/>
      </w:r>
      <w:r>
        <w:rPr>
          <w:color w:val="000016"/>
        </w:rPr>
        <w:t xml:space="preserve"> what's</w:t>
      </w:r>
      <w:r>
        <w:rPr>
          <w:color w:val="4B0000"/>
        </w:rPr>
        <w:t xml:space="preserve"> the</w:t>
      </w:r>
      <w:r>
        <w:rPr>
          <w:color w:val="000007"/>
        </w:rPr>
        <w:t xml:space="preserve"> percentage</w:t>
      </w:r>
      <w:r>
        <w:rPr>
          <w:color w:val="430000"/>
        </w:rPr>
        <w:t xml:space="preserve"> of</w:t>
      </w:r>
      <w:r>
        <w:rPr>
          <w:color w:val="4B0000"/>
        </w:rPr>
        <w:t xml:space="preserve"> the</w:t>
      </w:r>
      <w:r>
        <w:rPr>
          <w:color w:val="00004B"/>
        </w:rPr>
        <w:t xml:space="preserve"> payment</w:t>
      </w:r>
      <w:r>
        <w:rPr>
          <w:color w:val="430000"/>
        </w:rPr>
        <w:t xml:space="preserve"> of</w:t>
      </w:r>
      <w:r>
        <w:rPr>
          <w:color w:val="00009D"/>
        </w:rPr>
        <w:t xml:space="preserve"> credit</w:t>
      </w:r>
      <w:r>
        <w:rPr>
          <w:color w:val="000025"/>
        </w:rPr>
        <w:t xml:space="preserve"> card's</w:t>
      </w:r>
      <w:r>
        <w:rPr>
          <w:color w:val="0000FF"/>
        </w:rPr>
        <w:t xml:space="preserve"> bill</w:t>
      </w:r>
      <w:r>
        <w:br/>
      </w:r>
      <w:r>
        <w:rPr>
          <w:color w:val="000016"/>
        </w:rPr>
        <w:t xml:space="preserve"> what's</w:t>
      </w:r>
      <w:r>
        <w:rPr>
          <w:color w:val="4B0000"/>
        </w:rPr>
        <w:t xml:space="preserve"> the</w:t>
      </w:r>
      <w:r>
        <w:rPr>
          <w:color w:val="00001E"/>
        </w:rPr>
        <w:t xml:space="preserve"> limit</w:t>
      </w:r>
      <w:r>
        <w:rPr>
          <w:color w:val="430000"/>
        </w:rPr>
        <w:t xml:space="preserve"> of</w:t>
      </w:r>
      <w:r>
        <w:rPr>
          <w:color w:val="00009D"/>
        </w:rPr>
        <w:t xml:space="preserve"> credit</w:t>
      </w:r>
      <w:r>
        <w:rPr>
          <w:color w:val="0000AC"/>
        </w:rPr>
        <w:t xml:space="preserve"> card</w:t>
      </w:r>
      <w:r>
        <w:rPr>
          <w:color w:val="0000FF"/>
        </w:rPr>
        <w:t xml:space="preserve"> bill</w:t>
      </w:r>
      <w:r>
        <w:rPr>
          <w:color w:val="00004B"/>
        </w:rPr>
        <w:t xml:space="preserve"> payment</w:t>
      </w:r>
      <w:r>
        <w:br/>
      </w:r>
      <w:r>
        <w:rPr>
          <w:color w:val="000007"/>
        </w:rPr>
        <w:t xml:space="preserve"> there</w:t>
      </w:r>
      <w:r>
        <w:rPr>
          <w:color w:val="2D0000"/>
        </w:rPr>
        <w:t xml:space="preserve"> is</w:t>
      </w:r>
      <w:r>
        <w:rPr>
          <w:color w:val="0000BB"/>
        </w:rPr>
        <w:t xml:space="preserve"> charge</w:t>
      </w:r>
      <w:r>
        <w:rPr>
          <w:color w:val="000007"/>
        </w:rPr>
        <w:t xml:space="preserve"> showing</w:t>
      </w:r>
      <w:r>
        <w:rPr>
          <w:color w:val="070000"/>
        </w:rPr>
        <w:t xml:space="preserve"> when</w:t>
      </w:r>
      <w:r>
        <w:rPr>
          <w:color w:val="0F0000"/>
        </w:rPr>
        <w:t xml:space="preserve"> i</w:t>
      </w:r>
      <w:r>
        <w:rPr>
          <w:color w:val="070000"/>
        </w:rPr>
        <w:t xml:space="preserve"> am</w:t>
      </w:r>
      <w:r>
        <w:rPr>
          <w:color w:val="000007"/>
        </w:rPr>
        <w:t xml:space="preserve"> trying</w:t>
      </w:r>
      <w:r>
        <w:rPr>
          <w:color w:val="070000"/>
        </w:rPr>
        <w:t xml:space="preserve"> to</w:t>
      </w:r>
      <w:r>
        <w:rPr>
          <w:color w:val="000007"/>
        </w:rPr>
        <w:t xml:space="preserve"> pay</w:t>
      </w:r>
      <w:r>
        <w:rPr>
          <w:color w:val="00000F"/>
        </w:rPr>
        <w:t xml:space="preserve"> my</w:t>
      </w:r>
      <w:r>
        <w:rPr>
          <w:color w:val="00009D"/>
        </w:rPr>
        <w:t xml:space="preserve"> credit</w:t>
      </w:r>
      <w:r>
        <w:rPr>
          <w:color w:val="000025"/>
        </w:rPr>
        <w:t xml:space="preserve"> card's</w:t>
      </w:r>
      <w:r>
        <w:rPr>
          <w:color w:val="0000FF"/>
        </w:rPr>
        <w:t xml:space="preserve"> bill</w:t>
      </w:r>
      <w:r>
        <w:rPr>
          <w:color w:val="070000"/>
        </w:rPr>
        <w:t xml:space="preserve"> why</w:t>
      </w:r>
      <w:r>
        <w:rPr>
          <w:color w:val="2D0000"/>
        </w:rPr>
        <w:t xml:space="preserve"> is</w:t>
      </w:r>
      <w:r>
        <w:rPr>
          <w:color w:val="070000"/>
        </w:rPr>
        <w:t xml:space="preserve"> that</w:t>
      </w:r>
      <w:r>
        <w:br/>
      </w:r>
      <w:r>
        <w:rPr>
          <w:color w:val="0F0000"/>
        </w:rPr>
        <w:t xml:space="preserve"> are</w:t>
      </w:r>
      <w:r>
        <w:rPr>
          <w:color w:val="00002D"/>
        </w:rPr>
        <w:t xml:space="preserve"> visa</w:t>
      </w:r>
      <w:r>
        <w:rPr>
          <w:color w:val="00002D"/>
        </w:rPr>
        <w:t xml:space="preserve"> amex</w:t>
      </w:r>
      <w:r>
        <w:rPr>
          <w:color w:val="000025"/>
        </w:rPr>
        <w:t xml:space="preserve"> card's</w:t>
      </w:r>
      <w:r>
        <w:rPr>
          <w:color w:val="0000FF"/>
        </w:rPr>
        <w:t xml:space="preserve"> bill</w:t>
      </w:r>
      <w:r>
        <w:rPr>
          <w:color w:val="00004B"/>
        </w:rPr>
        <w:t xml:space="preserve"> payment</w:t>
      </w:r>
      <w:r>
        <w:rPr>
          <w:color w:val="0000BB"/>
        </w:rPr>
        <w:t xml:space="preserve"> charge</w:t>
      </w:r>
      <w:r>
        <w:rPr>
          <w:color w:val="070000"/>
        </w:rPr>
        <w:t xml:space="preserve"> same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