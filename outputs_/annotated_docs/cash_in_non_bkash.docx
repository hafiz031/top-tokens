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50000"/>
        </w:rPr>
        <w:t xml:space="preserve"> amar</w:t>
      </w:r>
      <w:r>
        <w:rPr>
          <w:color w:val="000000"/>
        </w:rPr>
        <w:t xml:space="preserve"> ekta</w:t>
      </w:r>
      <w:r>
        <w:rPr>
          <w:color w:val="000000"/>
        </w:rPr>
        <w:t xml:space="preserve"> teletalk</w:t>
      </w:r>
      <w:r>
        <w:rPr>
          <w:color w:val="000015"/>
        </w:rPr>
        <w:t xml:space="preserve"> sim</w:t>
      </w:r>
      <w:r>
        <w:rPr>
          <w:color w:val="000000"/>
        </w:rPr>
        <w:t xml:space="preserve"> ache</w:t>
      </w:r>
      <w:r>
        <w:rPr>
          <w:color w:val="000000"/>
        </w:rPr>
        <w:t xml:space="preserve"> jei</w:t>
      </w:r>
      <w:r>
        <w:rPr>
          <w:color w:val="000015"/>
        </w:rPr>
        <w:t xml:space="preserve"> sim</w:t>
      </w:r>
      <w:r>
        <w:rPr>
          <w:color w:val="000094"/>
        </w:rPr>
        <w:t xml:space="preserve"> e</w:t>
      </w:r>
      <w:r>
        <w:rPr>
          <w:color w:val="000094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3F"/>
        </w:rPr>
        <w:t xml:space="preserve"> nai</w:t>
      </w:r>
      <w:r>
        <w:rPr>
          <w:color w:val="2A0000"/>
        </w:rPr>
        <w:t xml:space="preserve"> oi</w:t>
      </w:r>
      <w:r>
        <w:rPr>
          <w:color w:val="000015"/>
        </w:rPr>
        <w:t xml:space="preserve"> sim</w:t>
      </w:r>
      <w:r>
        <w:rPr>
          <w:color w:val="000000"/>
        </w:rPr>
        <w:t xml:space="preserve"> ti</w:t>
      </w:r>
      <w:r>
        <w:rPr>
          <w:color w:val="000000"/>
        </w:rPr>
        <w:t xml:space="preserve"> te</w:t>
      </w:r>
      <w:r>
        <w:rPr>
          <w:color w:val="4A0000"/>
        </w:rPr>
        <w:t xml:space="preserve"> ki</w:t>
      </w:r>
      <w:r>
        <w:rPr>
          <w:color w:val="000000"/>
        </w:rPr>
        <w:t xml:space="preserve"> tk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4A0000"/>
        </w:rPr>
        <w:t xml:space="preserve"> kora</w:t>
      </w:r>
      <w:r>
        <w:rPr>
          <w:color w:val="0A0000"/>
        </w:rPr>
        <w:t xml:space="preserve"> jabe</w:t>
      </w:r>
      <w:r>
        <w:br/>
      </w:r>
      <w:r>
        <w:rPr>
          <w:color w:val="0000AA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7F"/>
        </w:rPr>
        <w:t xml:space="preserve"> নাই</w:t>
      </w:r>
      <w:r>
        <w:rPr>
          <w:color w:val="4A0000"/>
        </w:rPr>
        <w:t xml:space="preserve"> এমন</w:t>
      </w:r>
      <w:r>
        <w:rPr>
          <w:color w:val="000000"/>
        </w:rPr>
        <w:t xml:space="preserve"> নাম্বারে</w:t>
      </w:r>
      <w:r>
        <w:rPr>
          <w:color w:val="4A0000"/>
        </w:rPr>
        <w:t xml:space="preserve"> কি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2A0000"/>
        </w:rPr>
        <w:t xml:space="preserve"> করা</w:t>
      </w:r>
      <w:r>
        <w:rPr>
          <w:color w:val="150000"/>
        </w:rPr>
        <w:t xml:space="preserve"> যায়</w:t>
      </w:r>
      <w:r>
        <w:br/>
      </w:r>
      <w:r>
        <w:rPr>
          <w:color w:val="0000AA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থাকলে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000000"/>
        </w:rPr>
        <w:t xml:space="preserve"> করলে</w:t>
      </w:r>
      <w:r>
        <w:rPr>
          <w:color w:val="4A0000"/>
        </w:rPr>
        <w:t xml:space="preserve"> কি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পাবে</w:t>
      </w:r>
      <w:r>
        <w:br/>
      </w:r>
      <w:r>
        <w:rPr>
          <w:color w:val="000015"/>
        </w:rPr>
        <w:t xml:space="preserve"> bikash</w:t>
      </w:r>
      <w:r>
        <w:rPr>
          <w:color w:val="000000"/>
        </w:rPr>
        <w:t xml:space="preserve"> ekaunt</w:t>
      </w:r>
      <w:r>
        <w:rPr>
          <w:color w:val="000000"/>
        </w:rPr>
        <w:t xml:space="preserve"> na</w:t>
      </w:r>
      <w:r>
        <w:rPr>
          <w:color w:val="0A0000"/>
        </w:rPr>
        <w:t xml:space="preserve"> thakle</w:t>
      </w:r>
      <w:r>
        <w:rPr>
          <w:color w:val="0A0000"/>
        </w:rPr>
        <w:t xml:space="preserve"> sha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4A0000"/>
        </w:rPr>
        <w:t xml:space="preserve"> ki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000035"/>
        </w:rPr>
        <w:t xml:space="preserve"> korte</w:t>
      </w:r>
      <w:r>
        <w:rPr>
          <w:color w:val="000015"/>
        </w:rPr>
        <w:t xml:space="preserve"> parbo</w:t>
      </w:r>
      <w:r>
        <w:br/>
      </w:r>
      <w:r>
        <w:rPr>
          <w:color w:val="1F0000"/>
        </w:rPr>
        <w:t xml:space="preserve"> ami</w:t>
      </w:r>
      <w:r>
        <w:rPr>
          <w:color w:val="000015"/>
        </w:rPr>
        <w:t xml:space="preserve"> taka</w:t>
      </w:r>
      <w:r>
        <w:rPr>
          <w:color w:val="000000"/>
        </w:rPr>
        <w:t xml:space="preserve"> pathate</w:t>
      </w:r>
      <w:r>
        <w:rPr>
          <w:color w:val="000000"/>
        </w:rPr>
        <w:t xml:space="preserve"> chacchi</w:t>
      </w:r>
      <w:r>
        <w:rPr>
          <w:color w:val="1F0000"/>
        </w:rPr>
        <w:t xml:space="preserve"> kintu</w:t>
      </w:r>
      <w:r>
        <w:rPr>
          <w:color w:val="0A0000"/>
        </w:rPr>
        <w:t xml:space="preserve"> sha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94"/>
        </w:rPr>
        <w:t xml:space="preserve"> bkash</w:t>
      </w:r>
      <w:r>
        <w:rPr>
          <w:color w:val="00003F"/>
        </w:rPr>
        <w:t xml:space="preserve"> nai</w:t>
      </w:r>
      <w:r>
        <w:rPr>
          <w:color w:val="000000"/>
        </w:rPr>
        <w:t xml:space="preserve"> uni</w:t>
      </w:r>
      <w:r>
        <w:rPr>
          <w:color w:val="4A0000"/>
        </w:rPr>
        <w:t xml:space="preserve"> ki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000000"/>
        </w:rPr>
        <w:t xml:space="preserve"> er</w:t>
      </w:r>
      <w:r>
        <w:rPr>
          <w:color w:val="000015"/>
        </w:rPr>
        <w:t xml:space="preserve"> taka</w:t>
      </w:r>
      <w:r>
        <w:rPr>
          <w:color w:val="000000"/>
        </w:rPr>
        <w:t xml:space="preserve"> pabe</w:t>
      </w:r>
      <w:r>
        <w:br/>
      </w:r>
      <w:r>
        <w:rPr>
          <w:color w:val="000000"/>
        </w:rPr>
        <w:t xml:space="preserve"> if</w:t>
      </w:r>
      <w:r>
        <w:rPr>
          <w:color w:val="000000"/>
        </w:rPr>
        <w:t xml:space="preserve"> his</w:t>
      </w:r>
      <w:r>
        <w:rPr>
          <w:color w:val="0A0000"/>
        </w:rPr>
        <w:t xml:space="preserve"> her</w:t>
      </w:r>
      <w:r>
        <w:rPr>
          <w:color w:val="000000"/>
        </w:rPr>
        <w:t xml:space="preserve"> don't</w:t>
      </w:r>
      <w:r>
        <w:rPr>
          <w:color w:val="000000"/>
        </w:rPr>
        <w:t xml:space="preserve"> have</w:t>
      </w:r>
      <w:r>
        <w:rPr>
          <w:color w:val="2A0000"/>
        </w:rPr>
        <w:t xml:space="preserve"> a</w:t>
      </w:r>
      <w:r>
        <w:rPr>
          <w:color w:val="000094"/>
        </w:rPr>
        <w:t xml:space="preserve"> bkash</w:t>
      </w:r>
      <w:r>
        <w:rPr>
          <w:color w:val="00003F"/>
        </w:rPr>
        <w:t xml:space="preserve"> account</w:t>
      </w:r>
      <w:r>
        <w:rPr>
          <w:color w:val="2A0000"/>
        </w:rPr>
        <w:t xml:space="preserve"> is</w:t>
      </w:r>
      <w:r>
        <w:rPr>
          <w:color w:val="150000"/>
        </w:rPr>
        <w:t xml:space="preserve"> it</w:t>
      </w:r>
      <w:r>
        <w:rPr>
          <w:color w:val="00003F"/>
        </w:rPr>
        <w:t xml:space="preserve"> possible</w:t>
      </w:r>
      <w:r>
        <w:rPr>
          <w:color w:val="3F0000"/>
        </w:rPr>
        <w:t xml:space="preserve"> to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2A0000"/>
        </w:rPr>
        <w:t xml:space="preserve"> on</w:t>
      </w:r>
      <w:r>
        <w:rPr>
          <w:color w:val="0A0000"/>
        </w:rPr>
        <w:t xml:space="preserve"> her</w:t>
      </w:r>
      <w:r>
        <w:rPr>
          <w:color w:val="0000FF"/>
        </w:rPr>
        <w:t xml:space="preserve"> number</w:t>
      </w:r>
      <w:r>
        <w:br/>
      </w:r>
      <w:r>
        <w:rPr>
          <w:color w:val="1F0000"/>
        </w:rPr>
        <w:t xml:space="preserve"> আমি</w:t>
      </w:r>
      <w:r>
        <w:rPr>
          <w:color w:val="000015"/>
        </w:rPr>
        <w:t xml:space="preserve"> একটা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3F0000"/>
        </w:rPr>
        <w:t xml:space="preserve"> করতে</w:t>
      </w:r>
      <w:r>
        <w:rPr>
          <w:color w:val="00000A"/>
        </w:rPr>
        <w:t xml:space="preserve"> চাচ্ছি</w:t>
      </w:r>
      <w:r>
        <w:rPr>
          <w:color w:val="1F0000"/>
        </w:rPr>
        <w:t xml:space="preserve"> কিন্তু</w:t>
      </w:r>
      <w:r>
        <w:rPr>
          <w:color w:val="000015"/>
        </w:rPr>
        <w:t xml:space="preserve"> ওই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AA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7F"/>
        </w:rPr>
        <w:t xml:space="preserve"> নাই</w:t>
      </w:r>
      <w:r>
        <w:rPr>
          <w:color w:val="1F0000"/>
        </w:rPr>
        <w:t xml:space="preserve"> আমি</w:t>
      </w:r>
      <w:r>
        <w:rPr>
          <w:color w:val="4A0000"/>
        </w:rPr>
        <w:t xml:space="preserve"> কি</w:t>
      </w:r>
      <w:r>
        <w:rPr>
          <w:color w:val="000015"/>
        </w:rPr>
        <w:t xml:space="preserve"> ওই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3F0000"/>
        </w:rPr>
        <w:t xml:space="preserve"> করতে</w:t>
      </w:r>
      <w:r>
        <w:rPr>
          <w:color w:val="00001F"/>
        </w:rPr>
        <w:t xml:space="preserve"> পারবো</w:t>
      </w:r>
      <w:r>
        <w:br/>
      </w:r>
      <w:r>
        <w:rPr>
          <w:color w:val="350000"/>
        </w:rPr>
        <w:t xml:space="preserve"> i</w:t>
      </w:r>
      <w:r>
        <w:rPr>
          <w:color w:val="0A0000"/>
        </w:rPr>
        <w:t xml:space="preserve"> want</w:t>
      </w:r>
      <w:r>
        <w:rPr>
          <w:color w:val="3F0000"/>
        </w:rPr>
        <w:t xml:space="preserve"> to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3F0000"/>
        </w:rPr>
        <w:t xml:space="preserve"> to</w:t>
      </w:r>
      <w:r>
        <w:rPr>
          <w:color w:val="2A0000"/>
        </w:rPr>
        <w:t xml:space="preserve"> a</w:t>
      </w:r>
      <w:r>
        <w:rPr>
          <w:color w:val="0000FF"/>
        </w:rPr>
        <w:t xml:space="preserve"> number</w:t>
      </w:r>
      <w:r>
        <w:rPr>
          <w:color w:val="000000"/>
        </w:rPr>
        <w:t xml:space="preserve"> from</w:t>
      </w:r>
      <w:r>
        <w:rPr>
          <w:color w:val="000000"/>
        </w:rPr>
        <w:t xml:space="preserve"> the</w:t>
      </w:r>
      <w:r>
        <w:rPr>
          <w:color w:val="000000"/>
        </w:rPr>
        <w:t xml:space="preserve"> agent</w:t>
      </w:r>
      <w:r>
        <w:rPr>
          <w:color w:val="000000"/>
        </w:rPr>
        <w:t xml:space="preserve"> but</w:t>
      </w:r>
      <w:r>
        <w:rPr>
          <w:color w:val="000000"/>
        </w:rPr>
        <w:t xml:space="preserve"> there</w:t>
      </w:r>
      <w:r>
        <w:rPr>
          <w:color w:val="2A0000"/>
        </w:rPr>
        <w:t xml:space="preserve"> is</w:t>
      </w:r>
      <w:r>
        <w:rPr>
          <w:color w:val="00000A"/>
        </w:rPr>
        <w:t xml:space="preserve"> no</w:t>
      </w:r>
      <w:r>
        <w:rPr>
          <w:color w:val="000094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8A"/>
        </w:rPr>
        <w:t xml:space="preserve"> in</w:t>
      </w:r>
      <w:r>
        <w:rPr>
          <w:color w:val="2A0000"/>
        </w:rPr>
        <w:t xml:space="preserve"> that</w:t>
      </w:r>
      <w:r>
        <w:rPr>
          <w:color w:val="0000FF"/>
        </w:rPr>
        <w:t xml:space="preserve"> number</w:t>
      </w:r>
      <w:r>
        <w:rPr>
          <w:color w:val="000015"/>
        </w:rPr>
        <w:t xml:space="preserve"> can</w:t>
      </w:r>
      <w:r>
        <w:rPr>
          <w:color w:val="350000"/>
        </w:rPr>
        <w:t xml:space="preserve"> i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2A0000"/>
        </w:rPr>
        <w:t xml:space="preserve"> on</w:t>
      </w:r>
      <w:r>
        <w:rPr>
          <w:color w:val="2A0000"/>
        </w:rPr>
        <w:t xml:space="preserve"> that</w:t>
      </w:r>
      <w:r>
        <w:rPr>
          <w:color w:val="0000FF"/>
        </w:rPr>
        <w:t xml:space="preserve"> number</w:t>
      </w:r>
      <w:r>
        <w:rPr>
          <w:color w:val="00000A"/>
        </w:rPr>
        <w:t xml:space="preserve"> now</w:t>
      </w:r>
      <w:r>
        <w:br/>
      </w:r>
      <w:r>
        <w:rPr>
          <w:color w:val="0000AA"/>
        </w:rPr>
        <w:t xml:space="preserve"> বিকাশ</w:t>
      </w:r>
      <w:r>
        <w:rPr>
          <w:color w:val="00007F"/>
        </w:rPr>
        <w:t xml:space="preserve"> নাই</w:t>
      </w:r>
      <w:r>
        <w:rPr>
          <w:color w:val="4A0000"/>
        </w:rPr>
        <w:t xml:space="preserve"> এমন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2A0000"/>
        </w:rPr>
        <w:t xml:space="preserve"> করা</w:t>
      </w:r>
      <w:r>
        <w:rPr>
          <w:color w:val="150000"/>
        </w:rPr>
        <w:t xml:space="preserve"> যায়</w:t>
      </w:r>
      <w:r>
        <w:br/>
      </w:r>
      <w:r>
        <w:rPr>
          <w:color w:val="0A0000"/>
        </w:rPr>
        <w:t xml:space="preserve"> ভাই</w:t>
      </w:r>
      <w:r>
        <w:rPr>
          <w:color w:val="000000"/>
        </w:rPr>
        <w:t xml:space="preserve"> আছেন</w:t>
      </w:r>
      <w:r>
        <w:rPr>
          <w:color w:val="0000AA"/>
        </w:rPr>
        <w:t xml:space="preserve"> বিকাশ</w:t>
      </w:r>
      <w:r>
        <w:rPr>
          <w:color w:val="00002A"/>
        </w:rPr>
        <w:t xml:space="preserve"> খোলা</w:t>
      </w:r>
      <w:r>
        <w:rPr>
          <w:color w:val="00007F"/>
        </w:rPr>
        <w:t xml:space="preserve"> নাই</w:t>
      </w:r>
      <w:r>
        <w:rPr>
          <w:color w:val="4A0000"/>
        </w:rPr>
        <w:t xml:space="preserve"> এমন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3F0000"/>
        </w:rPr>
        <w:t xml:space="preserve"> করতে</w:t>
      </w:r>
      <w:r>
        <w:rPr>
          <w:color w:val="00001F"/>
        </w:rPr>
        <w:t xml:space="preserve"> পারবো</w:t>
      </w:r>
      <w:r>
        <w:br/>
      </w:r>
      <w:r>
        <w:rPr>
          <w:color w:val="00000A"/>
        </w:rPr>
        <w:t xml:space="preserve"> দোকান</w:t>
      </w:r>
      <w:r>
        <w:rPr>
          <w:color w:val="000000"/>
        </w:rPr>
        <w:t xml:space="preserve"> এর</w:t>
      </w:r>
      <w:r>
        <w:rPr>
          <w:color w:val="00001F"/>
        </w:rPr>
        <w:t xml:space="preserve"> এজেন্ট</w:t>
      </w:r>
      <w:r>
        <w:rPr>
          <w:color w:val="0000F4"/>
        </w:rPr>
        <w:t xml:space="preserve"> নাম্বার</w:t>
      </w:r>
      <w:r>
        <w:rPr>
          <w:color w:val="00001F"/>
        </w:rPr>
        <w:t xml:space="preserve"> থেকে</w:t>
      </w:r>
      <w:r>
        <w:rPr>
          <w:color w:val="0000AA"/>
        </w:rPr>
        <w:t xml:space="preserve"> বিকাশ</w:t>
      </w:r>
      <w:r>
        <w:rPr>
          <w:color w:val="00002A"/>
        </w:rPr>
        <w:t xml:space="preserve"> খোলা</w:t>
      </w:r>
      <w:r>
        <w:rPr>
          <w:color w:val="00007F"/>
        </w:rPr>
        <w:t xml:space="preserve"> নাই</w:t>
      </w:r>
      <w:r>
        <w:rPr>
          <w:color w:val="4A0000"/>
        </w:rPr>
        <w:t xml:space="preserve"> এমন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3F0000"/>
        </w:rPr>
        <w:t xml:space="preserve"> করতে</w:t>
      </w:r>
      <w:r>
        <w:rPr>
          <w:color w:val="00001F"/>
        </w:rPr>
        <w:t xml:space="preserve"> পারবো</w:t>
      </w:r>
      <w:r>
        <w:br/>
      </w:r>
      <w:r>
        <w:rPr>
          <w:color w:val="0000AA"/>
        </w:rPr>
        <w:t xml:space="preserve"> বিকাশ</w:t>
      </w:r>
      <w:r>
        <w:rPr>
          <w:color w:val="0000F4"/>
        </w:rPr>
        <w:t xml:space="preserve"> নাম্বার</w:t>
      </w:r>
      <w:r>
        <w:rPr>
          <w:color w:val="00000A"/>
        </w:rPr>
        <w:t xml:space="preserve"> ছাড়া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2A0000"/>
        </w:rPr>
        <w:t xml:space="preserve"> করা</w:t>
      </w:r>
      <w:r>
        <w:rPr>
          <w:color w:val="150000"/>
        </w:rPr>
        <w:t xml:space="preserve"> যায়</w:t>
      </w:r>
      <w:r>
        <w:br/>
      </w:r>
      <w:r>
        <w:rPr>
          <w:color w:val="5F0000"/>
        </w:rPr>
        <w:t xml:space="preserve"> আমার</w:t>
      </w:r>
      <w:r>
        <w:rPr>
          <w:color w:val="000000"/>
        </w:rPr>
        <w:t xml:space="preserve"> বন্ধু</w:t>
      </w:r>
      <w:r>
        <w:rPr>
          <w:color w:val="5F0000"/>
        </w:rPr>
        <w:t xml:space="preserve"> আমার</w:t>
      </w:r>
      <w:r>
        <w:rPr>
          <w:color w:val="0000AA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2A"/>
        </w:rPr>
        <w:t xml:space="preserve"> খোলা</w:t>
      </w:r>
      <w:r>
        <w:rPr>
          <w:color w:val="00007F"/>
        </w:rPr>
        <w:t xml:space="preserve"> নাই</w:t>
      </w:r>
      <w:r>
        <w:rPr>
          <w:color w:val="4A0000"/>
        </w:rPr>
        <w:t xml:space="preserve"> এমন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3F"/>
        </w:rPr>
        <w:t xml:space="preserve"> টাকা</w:t>
      </w:r>
      <w:r>
        <w:rPr>
          <w:color w:val="00002A"/>
        </w:rPr>
        <w:t xml:space="preserve"> পাঠাতে</w:t>
      </w:r>
      <w:r>
        <w:rPr>
          <w:color w:val="000015"/>
        </w:rPr>
        <w:t xml:space="preserve"> চাচ্ছে</w:t>
      </w:r>
      <w:r>
        <w:rPr>
          <w:color w:val="00001F"/>
        </w:rPr>
        <w:t xml:space="preserve"> এখন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5F0000"/>
        </w:rPr>
        <w:t xml:space="preserve"> আমার</w:t>
      </w:r>
      <w:r>
        <w:rPr>
          <w:color w:val="000000"/>
        </w:rPr>
        <w:t xml:space="preserve"> চাচা</w:t>
      </w:r>
      <w:r>
        <w:rPr>
          <w:color w:val="000000"/>
        </w:rPr>
        <w:t xml:space="preserve"> গ্রামের</w:t>
      </w:r>
      <w:r>
        <w:rPr>
          <w:color w:val="000000"/>
        </w:rPr>
        <w:t xml:space="preserve"> বাড়ী</w:t>
      </w:r>
      <w:r>
        <w:rPr>
          <w:color w:val="00001F"/>
        </w:rPr>
        <w:t xml:space="preserve"> থেকে</w:t>
      </w:r>
      <w:r>
        <w:rPr>
          <w:color w:val="00001F"/>
        </w:rPr>
        <w:t xml:space="preserve"> এজেন্ট</w:t>
      </w:r>
      <w:r>
        <w:rPr>
          <w:color w:val="0000F4"/>
        </w:rPr>
        <w:t xml:space="preserve"> নাম্বার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কিছুটা</w:t>
      </w:r>
      <w:r>
        <w:rPr>
          <w:color w:val="000000"/>
        </w:rPr>
        <w:t xml:space="preserve"> পাঠাবে</w:t>
      </w:r>
      <w:r>
        <w:rPr>
          <w:color w:val="1F0000"/>
        </w:rPr>
        <w:t xml:space="preserve"> কিন্তু</w:t>
      </w:r>
      <w:r>
        <w:rPr>
          <w:color w:val="5F0000"/>
        </w:rPr>
        <w:t xml:space="preserve"> আমার</w:t>
      </w:r>
      <w:r>
        <w:rPr>
          <w:color w:val="000000"/>
        </w:rPr>
        <w:t xml:space="preserve"> তো</w:t>
      </w:r>
      <w:r>
        <w:rPr>
          <w:color w:val="0000AA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7F"/>
        </w:rPr>
        <w:t xml:space="preserve"> নাই</w:t>
      </w:r>
      <w:r>
        <w:rPr>
          <w:color w:val="00001F"/>
        </w:rPr>
        <w:t xml:space="preserve"> এখন</w:t>
      </w:r>
      <w:r>
        <w:rPr>
          <w:color w:val="1F0000"/>
        </w:rPr>
        <w:t xml:space="preserve"> সেই</w:t>
      </w:r>
      <w:r>
        <w:rPr>
          <w:color w:val="00003F"/>
        </w:rPr>
        <w:t xml:space="preserve"> টাকা</w:t>
      </w:r>
      <w:r>
        <w:rPr>
          <w:color w:val="00002A"/>
        </w:rPr>
        <w:t xml:space="preserve"> পাঠাতে</w:t>
      </w:r>
      <w:r>
        <w:rPr>
          <w:color w:val="00000A"/>
        </w:rPr>
        <w:t xml:space="preserve"> পারবে</w:t>
      </w:r>
      <w:r>
        <w:br/>
      </w:r>
      <w:r>
        <w:rPr>
          <w:color w:val="350000"/>
        </w:rPr>
        <w:t xml:space="preserve"> i</w:t>
      </w:r>
      <w:r>
        <w:rPr>
          <w:color w:val="0A0000"/>
        </w:rPr>
        <w:t xml:space="preserve"> want</w:t>
      </w:r>
      <w:r>
        <w:rPr>
          <w:color w:val="3F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15"/>
        </w:rPr>
        <w:t xml:space="preserve"> can</w:t>
      </w:r>
      <w:r>
        <w:rPr>
          <w:color w:val="350000"/>
        </w:rPr>
        <w:t xml:space="preserve"> i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2A0000"/>
        </w:rPr>
        <w:t xml:space="preserve"> on</w:t>
      </w:r>
      <w:r>
        <w:rPr>
          <w:color w:val="2A0000"/>
        </w:rPr>
        <w:t xml:space="preserve"> a</w:t>
      </w:r>
      <w:r>
        <w:rPr>
          <w:color w:val="0000FF"/>
        </w:rPr>
        <w:t xml:space="preserve"> number</w:t>
      </w:r>
      <w:r>
        <w:rPr>
          <w:color w:val="2A0000"/>
        </w:rPr>
        <w:t xml:space="preserve"> that</w:t>
      </w:r>
      <w:r>
        <w:rPr>
          <w:color w:val="150000"/>
        </w:rPr>
        <w:t xml:space="preserve"> has</w:t>
      </w:r>
      <w:r>
        <w:rPr>
          <w:color w:val="000015"/>
        </w:rPr>
        <w:t xml:space="preserve"> not</w:t>
      </w:r>
      <w:r>
        <w:rPr>
          <w:color w:val="0A0000"/>
        </w:rPr>
        <w:t xml:space="preserve"> been</w:t>
      </w:r>
      <w:r>
        <w:rPr>
          <w:color w:val="000094"/>
        </w:rPr>
        <w:t xml:space="preserve"> bkash</w:t>
      </w:r>
      <w:r>
        <w:rPr>
          <w:color w:val="00003F"/>
        </w:rPr>
        <w:t xml:space="preserve"> account</w:t>
      </w:r>
      <w:r>
        <w:br/>
      </w:r>
      <w:r>
        <w:rPr>
          <w:color w:val="000000"/>
        </w:rPr>
        <w:t xml:space="preserve"> hi</w:t>
      </w:r>
      <w:r>
        <w:rPr>
          <w:color w:val="350000"/>
        </w:rPr>
        <w:t xml:space="preserve"> i</w:t>
      </w:r>
      <w:r>
        <w:rPr>
          <w:color w:val="000000"/>
        </w:rPr>
        <w:t xml:space="preserve"> need</w:t>
      </w:r>
      <w:r>
        <w:rPr>
          <w:color w:val="000000"/>
        </w:rPr>
        <w:t xml:space="preserve"> your</w:t>
      </w:r>
      <w:r>
        <w:rPr>
          <w:color w:val="000000"/>
        </w:rPr>
        <w:t xml:space="preserve"> help</w:t>
      </w:r>
      <w:r>
        <w:rPr>
          <w:color w:val="000015"/>
        </w:rPr>
        <w:t xml:space="preserve"> can</w:t>
      </w:r>
      <w:r>
        <w:rPr>
          <w:color w:val="350000"/>
        </w:rPr>
        <w:t xml:space="preserve"> i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2A0000"/>
        </w:rPr>
        <w:t xml:space="preserve"> on</w:t>
      </w:r>
      <w:r>
        <w:rPr>
          <w:color w:val="2A0000"/>
        </w:rPr>
        <w:t xml:space="preserve"> a</w:t>
      </w:r>
      <w:r>
        <w:rPr>
          <w:color w:val="0000FF"/>
        </w:rPr>
        <w:t xml:space="preserve"> number</w:t>
      </w:r>
      <w:r>
        <w:rPr>
          <w:color w:val="2A0000"/>
        </w:rPr>
        <w:t xml:space="preserve"> that</w:t>
      </w:r>
      <w:r>
        <w:rPr>
          <w:color w:val="150000"/>
        </w:rPr>
        <w:t xml:space="preserve"> has</w:t>
      </w:r>
      <w:r>
        <w:rPr>
          <w:color w:val="000015"/>
        </w:rPr>
        <w:t xml:space="preserve"> not</w:t>
      </w:r>
      <w:r>
        <w:rPr>
          <w:color w:val="0A0000"/>
        </w:rPr>
        <w:t xml:space="preserve"> been</w:t>
      </w:r>
      <w:r>
        <w:rPr>
          <w:color w:val="000094"/>
        </w:rPr>
        <w:t xml:space="preserve"> bkash</w:t>
      </w:r>
      <w:r>
        <w:rPr>
          <w:color w:val="00003F"/>
        </w:rPr>
        <w:t xml:space="preserve"> account</w:t>
      </w:r>
      <w:r>
        <w:br/>
      </w:r>
      <w:r>
        <w:rPr>
          <w:color w:val="5F0000"/>
        </w:rPr>
        <w:t xml:space="preserve"> আমার</w:t>
      </w:r>
      <w:r>
        <w:rPr>
          <w:color w:val="000000"/>
        </w:rPr>
        <w:t xml:space="preserve"> বাবা</w:t>
      </w:r>
      <w:r>
        <w:rPr>
          <w:color w:val="5F0000"/>
        </w:rPr>
        <w:t xml:space="preserve"> আমার</w:t>
      </w:r>
      <w:r>
        <w:rPr>
          <w:color w:val="0000AA"/>
        </w:rPr>
        <w:t xml:space="preserve"> বিকাশ</w:t>
      </w:r>
      <w:r>
        <w:rPr>
          <w:color w:val="00002A"/>
        </w:rPr>
        <w:t xml:space="preserve"> খোলা</w:t>
      </w:r>
      <w:r>
        <w:rPr>
          <w:color w:val="00007F"/>
        </w:rPr>
        <w:t xml:space="preserve"> নাই</w:t>
      </w:r>
      <w:r>
        <w:rPr>
          <w:color w:val="4A0000"/>
        </w:rPr>
        <w:t xml:space="preserve"> এমন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3F0000"/>
        </w:rPr>
        <w:t xml:space="preserve"> করতে</w:t>
      </w:r>
      <w:r>
        <w:rPr>
          <w:color w:val="000015"/>
        </w:rPr>
        <w:t xml:space="preserve"> চাচ্ছে</w:t>
      </w:r>
      <w:r>
        <w:rPr>
          <w:color w:val="000000"/>
        </w:rPr>
        <w:t xml:space="preserve"> সেইটা</w:t>
      </w:r>
      <w:r>
        <w:rPr>
          <w:color w:val="4A0000"/>
        </w:rPr>
        <w:t xml:space="preserve"> কি</w:t>
      </w:r>
      <w:r>
        <w:rPr>
          <w:color w:val="000015"/>
        </w:rPr>
        <w:t xml:space="preserve"> সম্ভব</w:t>
      </w:r>
      <w:r>
        <w:rPr>
          <w:color w:val="0A0000"/>
        </w:rPr>
        <w:t xml:space="preserve"> হবে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জানাবেন</w:t>
      </w:r>
      <w:r>
        <w:br/>
      </w:r>
      <w:r>
        <w:rPr>
          <w:color w:val="1F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0"/>
        </w:rPr>
        <w:t xml:space="preserve"> cacchi</w:t>
      </w:r>
      <w:r>
        <w:rPr>
          <w:color w:val="000094"/>
        </w:rPr>
        <w:t xml:space="preserve"> bkash</w:t>
      </w:r>
      <w:r>
        <w:rPr>
          <w:color w:val="000000"/>
        </w:rPr>
        <w:t xml:space="preserve"> nah</w:t>
      </w:r>
      <w:r>
        <w:rPr>
          <w:color w:val="0A0000"/>
        </w:rPr>
        <w:t xml:space="preserve"> thakle</w:t>
      </w:r>
      <w:r>
        <w:rPr>
          <w:color w:val="4A0000"/>
        </w:rPr>
        <w:t xml:space="preserve"> ki</w:t>
      </w:r>
      <w:r>
        <w:rPr>
          <w:color w:val="000015"/>
        </w:rPr>
        <w:t xml:space="preserve"> kashin</w:t>
      </w:r>
      <w:r>
        <w:rPr>
          <w:color w:val="4A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2A0000"/>
        </w:rPr>
        <w:t xml:space="preserve"> is</w:t>
      </w:r>
      <w:r>
        <w:rPr>
          <w:color w:val="150000"/>
        </w:rPr>
        <w:t xml:space="preserve"> it</w:t>
      </w:r>
      <w:r>
        <w:rPr>
          <w:color w:val="00003F"/>
        </w:rPr>
        <w:t xml:space="preserve"> possible</w:t>
      </w:r>
      <w:r>
        <w:rPr>
          <w:color w:val="3F0000"/>
        </w:rPr>
        <w:t xml:space="preserve"> to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2A0000"/>
        </w:rPr>
        <w:t xml:space="preserve"> on</w:t>
      </w:r>
      <w:r>
        <w:rPr>
          <w:color w:val="2A0000"/>
        </w:rPr>
        <w:t xml:space="preserve"> a</w:t>
      </w:r>
      <w:r>
        <w:rPr>
          <w:color w:val="0000FF"/>
        </w:rPr>
        <w:t xml:space="preserve"> number</w:t>
      </w:r>
      <w:r>
        <w:rPr>
          <w:color w:val="000000"/>
        </w:rPr>
        <w:t xml:space="preserve"> which</w:t>
      </w:r>
      <w:r>
        <w:rPr>
          <w:color w:val="150000"/>
        </w:rPr>
        <w:t xml:space="preserve"> has</w:t>
      </w:r>
      <w:r>
        <w:rPr>
          <w:color w:val="00000A"/>
        </w:rPr>
        <w:t xml:space="preserve"> no</w:t>
      </w:r>
      <w:r>
        <w:rPr>
          <w:color w:val="000094"/>
        </w:rPr>
        <w:t xml:space="preserve"> bkash</w:t>
      </w:r>
      <w:r>
        <w:rPr>
          <w:color w:val="00003F"/>
        </w:rPr>
        <w:t xml:space="preserve"> account</w:t>
      </w:r>
      <w:r>
        <w:br/>
      </w:r>
      <w:r>
        <w:rPr>
          <w:color w:val="5F0000"/>
        </w:rPr>
        <w:t xml:space="preserve"> আমার</w:t>
      </w:r>
      <w:r>
        <w:rPr>
          <w:color w:val="00000A"/>
        </w:rPr>
        <w:t xml:space="preserve"> বড়</w:t>
      </w:r>
      <w:r>
        <w:rPr>
          <w:color w:val="0A0000"/>
        </w:rPr>
        <w:t xml:space="preserve"> ভাই</w:t>
      </w:r>
      <w:r>
        <w:rPr>
          <w:color w:val="5F0000"/>
        </w:rPr>
        <w:t xml:space="preserve"> আমার</w:t>
      </w:r>
      <w:r>
        <w:rPr>
          <w:color w:val="00000A"/>
        </w:rPr>
        <w:t xml:space="preserve"> একটি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AA"/>
        </w:rPr>
        <w:t xml:space="preserve"> বিকাশ</w:t>
      </w:r>
      <w:r>
        <w:rPr>
          <w:color w:val="00007F"/>
        </w:rPr>
        <w:t xml:space="preserve"> নাই</w:t>
      </w:r>
      <w:r>
        <w:rPr>
          <w:color w:val="1F0000"/>
        </w:rPr>
        <w:t xml:space="preserve"> সেই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3F"/>
        </w:rPr>
        <w:t xml:space="preserve"> টাকা</w:t>
      </w:r>
      <w:r>
        <w:rPr>
          <w:color w:val="00002A"/>
        </w:rPr>
        <w:t xml:space="preserve"> পাঠাতে</w:t>
      </w:r>
      <w:r>
        <w:rPr>
          <w:color w:val="000015"/>
        </w:rPr>
        <w:t xml:space="preserve"> চাচ্ছে</w:t>
      </w:r>
      <w:r>
        <w:rPr>
          <w:color w:val="1F0000"/>
        </w:rPr>
        <w:t xml:space="preserve"> সেই</w:t>
      </w:r>
      <w:r>
        <w:rPr>
          <w:color w:val="4A0000"/>
        </w:rPr>
        <w:t xml:space="preserve"> কি</w:t>
      </w:r>
      <w:r>
        <w:rPr>
          <w:color w:val="00003F"/>
        </w:rPr>
        <w:t xml:space="preserve"> টাকা</w:t>
      </w:r>
      <w:r>
        <w:rPr>
          <w:color w:val="00002A"/>
        </w:rPr>
        <w:t xml:space="preserve"> পাঠাতে</w:t>
      </w:r>
      <w:r>
        <w:rPr>
          <w:color w:val="00000A"/>
        </w:rPr>
        <w:t xml:space="preserve"> পারবে</w:t>
      </w:r>
      <w:r>
        <w:br/>
      </w:r>
      <w:r>
        <w:rPr>
          <w:color w:val="000094"/>
        </w:rPr>
        <w:t xml:space="preserve"> bkash</w:t>
      </w:r>
      <w:r>
        <w:rPr>
          <w:color w:val="000000"/>
        </w:rPr>
        <w:t xml:space="preserve"> khola</w:t>
      </w:r>
      <w:r>
        <w:rPr>
          <w:color w:val="00003F"/>
        </w:rPr>
        <w:t xml:space="preserve"> nai</w:t>
      </w:r>
      <w:r>
        <w:rPr>
          <w:color w:val="00000A"/>
        </w:rPr>
        <w:t xml:space="preserve"> emon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2A"/>
        </w:rPr>
        <w:t xml:space="preserve"> cashin</w:t>
      </w:r>
      <w:r>
        <w:rPr>
          <w:color w:val="4A0000"/>
        </w:rPr>
        <w:t xml:space="preserve"> kora</w:t>
      </w:r>
      <w:r>
        <w:rPr>
          <w:color w:val="00003F"/>
        </w:rPr>
        <w:t xml:space="preserve"> possible</w:t>
      </w:r>
      <w:r>
        <w:br/>
      </w:r>
      <w:r>
        <w:rPr>
          <w:color w:val="1F0000"/>
        </w:rPr>
        <w:t xml:space="preserve"> ami</w:t>
      </w:r>
      <w:r>
        <w:rPr>
          <w:color w:val="4A0000"/>
        </w:rPr>
        <w:t xml:space="preserve"> ki</w:t>
      </w:r>
      <w:r>
        <w:rPr>
          <w:color w:val="000094"/>
        </w:rPr>
        <w:t xml:space="preserve"> bkash</w:t>
      </w:r>
      <w:r>
        <w:rPr>
          <w:color w:val="00003F"/>
        </w:rPr>
        <w:t xml:space="preserve"> nai</w:t>
      </w:r>
      <w:r>
        <w:rPr>
          <w:color w:val="00000A"/>
        </w:rPr>
        <w:t xml:space="preserve"> emon</w:t>
      </w:r>
      <w:r>
        <w:rPr>
          <w:color w:val="0000FF"/>
        </w:rPr>
        <w:t xml:space="preserve"> number</w:t>
      </w:r>
      <w:r>
        <w:rPr>
          <w:color w:val="000015"/>
        </w:rPr>
        <w:t xml:space="preserve"> kashin</w:t>
      </w:r>
      <w:r>
        <w:rPr>
          <w:color w:val="000035"/>
        </w:rPr>
        <w:t xml:space="preserve"> korte</w:t>
      </w:r>
      <w:r>
        <w:rPr>
          <w:color w:val="00000A"/>
        </w:rPr>
        <w:t xml:space="preserve"> pari</w:t>
      </w:r>
      <w:r>
        <w:br/>
      </w:r>
      <w:r>
        <w:rPr>
          <w:color w:val="000000"/>
        </w:rPr>
        <w:t xml:space="preserve"> adnan</w:t>
      </w:r>
      <w:r>
        <w:rPr>
          <w:color w:val="000000"/>
        </w:rPr>
        <w:t xml:space="preserve"> name</w:t>
      </w:r>
      <w:r>
        <w:rPr>
          <w:color w:val="000000"/>
        </w:rPr>
        <w:t xml:space="preserve"> ekjon</w:t>
      </w:r>
      <w:r>
        <w:rPr>
          <w:color w:val="000000"/>
        </w:rPr>
        <w:t xml:space="preserve"> ke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000000"/>
        </w:rPr>
        <w:t xml:space="preserve"> madhom</w:t>
      </w:r>
      <w:r>
        <w:rPr>
          <w:color w:val="000094"/>
        </w:rPr>
        <w:t xml:space="preserve"> e</w:t>
      </w:r>
      <w:r>
        <w:rPr>
          <w:color w:val="000015"/>
        </w:rPr>
        <w:t xml:space="preserve"> taka</w:t>
      </w:r>
      <w:r>
        <w:rPr>
          <w:color w:val="0A0000"/>
        </w:rPr>
        <w:t xml:space="preserve"> dite</w:t>
      </w:r>
      <w:r>
        <w:rPr>
          <w:color w:val="000000"/>
        </w:rPr>
        <w:t xml:space="preserve"> chachi</w:t>
      </w:r>
      <w:r>
        <w:rPr>
          <w:color w:val="1F0000"/>
        </w:rPr>
        <w:t xml:space="preserve"> kintu</w:t>
      </w:r>
      <w:r>
        <w:rPr>
          <w:color w:val="000000"/>
        </w:rPr>
        <w:t xml:space="preserve"> tini</w:t>
      </w:r>
      <w:r>
        <w:rPr>
          <w:color w:val="0A0000"/>
        </w:rPr>
        <w:t xml:space="preserve"> bolse</w:t>
      </w:r>
      <w:r>
        <w:rPr>
          <w:color w:val="0A0000"/>
        </w:rPr>
        <w:t xml:space="preserve"> tar</w:t>
      </w:r>
      <w:r>
        <w:rPr>
          <w:color w:val="000015"/>
        </w:rPr>
        <w:t xml:space="preserve"> bikash</w:t>
      </w:r>
      <w:r>
        <w:rPr>
          <w:color w:val="000000"/>
        </w:rPr>
        <w:t xml:space="preserve"> ekaount</w:t>
      </w:r>
      <w:r>
        <w:rPr>
          <w:color w:val="000000"/>
        </w:rPr>
        <w:t xml:space="preserve"> nei</w:t>
      </w:r>
      <w:r>
        <w:rPr>
          <w:color w:val="000015"/>
        </w:rPr>
        <w:t xml:space="preserve"> ekhon</w:t>
      </w:r>
      <w:r>
        <w:rPr>
          <w:color w:val="2A0000"/>
        </w:rPr>
        <w:t xml:space="preserve"> oi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15"/>
        </w:rPr>
        <w:t xml:space="preserve"> kashin</w:t>
      </w:r>
      <w:r>
        <w:rPr>
          <w:color w:val="000035"/>
        </w:rPr>
        <w:t xml:space="preserve"> korte</w:t>
      </w:r>
      <w:r>
        <w:rPr>
          <w:color w:val="000015"/>
        </w:rPr>
        <w:t xml:space="preserve"> parbo</w:t>
      </w:r>
      <w:r>
        <w:br/>
      </w:r>
      <w:r>
        <w:rPr>
          <w:color w:val="000094"/>
        </w:rPr>
        <w:t xml:space="preserve"> bkash</w:t>
      </w:r>
      <w:r>
        <w:rPr>
          <w:color w:val="00003F"/>
        </w:rPr>
        <w:t xml:space="preserve"> account</w:t>
      </w:r>
      <w:r>
        <w:rPr>
          <w:color w:val="0000FF"/>
        </w:rPr>
        <w:t xml:space="preserve"> number</w:t>
      </w:r>
      <w:r>
        <w:rPr>
          <w:color w:val="000000"/>
        </w:rPr>
        <w:t xml:space="preserve"> chara</w:t>
      </w:r>
      <w:r>
        <w:rPr>
          <w:color w:val="4A0000"/>
        </w:rPr>
        <w:t xml:space="preserve"> ki</w:t>
      </w:r>
      <w:r>
        <w:rPr>
          <w:color w:val="00002A"/>
        </w:rPr>
        <w:t xml:space="preserve"> cashin</w:t>
      </w:r>
      <w:r>
        <w:rPr>
          <w:color w:val="4A0000"/>
        </w:rPr>
        <w:t xml:space="preserve"> kora</w:t>
      </w:r>
      <w:r>
        <w:rPr>
          <w:color w:val="00003F"/>
        </w:rPr>
        <w:t xml:space="preserve"> possible</w:t>
      </w:r>
      <w:r>
        <w:br/>
      </w:r>
      <w:r>
        <w:rPr>
          <w:color w:val="00000A"/>
        </w:rPr>
        <w:t xml:space="preserve"> দোকান</w:t>
      </w:r>
      <w:r>
        <w:rPr>
          <w:color w:val="00001F"/>
        </w:rPr>
        <w:t xml:space="preserve"> থেকে</w:t>
      </w:r>
      <w:r>
        <w:rPr>
          <w:color w:val="000000"/>
        </w:rPr>
        <w:t xml:space="preserve"> বিকাস</w:t>
      </w:r>
      <w:r>
        <w:rPr>
          <w:color w:val="0000F4"/>
        </w:rPr>
        <w:t xml:space="preserve"> নাম্বার</w:t>
      </w:r>
      <w:r>
        <w:rPr>
          <w:color w:val="00007F"/>
        </w:rPr>
        <w:t xml:space="preserve"> নাই</w:t>
      </w:r>
      <w:r>
        <w:rPr>
          <w:color w:val="4A0000"/>
        </w:rPr>
        <w:t xml:space="preserve"> এমন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00003F"/>
        </w:rPr>
        <w:t xml:space="preserve"> possible</w:t>
      </w:r>
      <w:r>
        <w:rPr>
          <w:color w:val="000000"/>
        </w:rPr>
        <w:t xml:space="preserve"> hobe</w:t>
      </w:r>
      <w:r>
        <w:br/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হলে</w:t>
      </w:r>
      <w:r>
        <w:rPr>
          <w:color w:val="4A0000"/>
        </w:rPr>
        <w:t xml:space="preserve"> কি</w:t>
      </w:r>
      <w:r>
        <w:rPr>
          <w:color w:val="0000AA"/>
        </w:rPr>
        <w:t xml:space="preserve"> বিকাশ</w:t>
      </w:r>
      <w:r>
        <w:rPr>
          <w:color w:val="0000F4"/>
        </w:rPr>
        <w:t xml:space="preserve"> নাম্বার</w:t>
      </w:r>
      <w:r>
        <w:rPr>
          <w:color w:val="000000"/>
        </w:rPr>
        <w:t xml:space="preserve"> প্রয়োজন</w:t>
      </w:r>
      <w:r>
        <w:rPr>
          <w:color w:val="000000"/>
        </w:rPr>
        <w:t xml:space="preserve"> হয়</w:t>
      </w:r>
      <w:r>
        <w:br/>
      </w:r>
      <w:r>
        <w:rPr>
          <w:color w:val="000000"/>
        </w:rPr>
        <w:t xml:space="preserve"> আজকে</w:t>
      </w:r>
      <w:r>
        <w:rPr>
          <w:color w:val="000000"/>
        </w:rPr>
        <w:t xml:space="preserve"> সকালে</w:t>
      </w:r>
      <w:r>
        <w:rPr>
          <w:color w:val="1F0000"/>
        </w:rPr>
        <w:t xml:space="preserve"> আমি</w:t>
      </w:r>
      <w:r>
        <w:rPr>
          <w:color w:val="00001F"/>
        </w:rPr>
        <w:t xml:space="preserve"> এজেন্ট</w:t>
      </w:r>
      <w:r>
        <w:rPr>
          <w:color w:val="0000F4"/>
        </w:rPr>
        <w:t xml:space="preserve"> নাম্বার</w:t>
      </w:r>
      <w:r>
        <w:rPr>
          <w:color w:val="00001F"/>
        </w:rPr>
        <w:t xml:space="preserve"> থেকে</w:t>
      </w:r>
      <w:r>
        <w:rPr>
          <w:color w:val="0000AA"/>
        </w:rPr>
        <w:t xml:space="preserve"> বিকাশ</w:t>
      </w:r>
      <w:r>
        <w:rPr>
          <w:color w:val="00007F"/>
        </w:rPr>
        <w:t xml:space="preserve"> নাই</w:t>
      </w:r>
      <w:r>
        <w:rPr>
          <w:color w:val="4A0000"/>
        </w:rPr>
        <w:t xml:space="preserve"> এমন</w:t>
      </w:r>
      <w:r>
        <w:rPr>
          <w:color w:val="00000A"/>
        </w:rPr>
        <w:t xml:space="preserve"> একটি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3F0000"/>
        </w:rPr>
        <w:t xml:space="preserve"> করতে</w:t>
      </w:r>
      <w:r>
        <w:rPr>
          <w:color w:val="000000"/>
        </w:rPr>
        <w:t xml:space="preserve"> চাচ্ছিলাম</w:t>
      </w:r>
      <w:r>
        <w:rPr>
          <w:color w:val="1F0000"/>
        </w:rPr>
        <w:t xml:space="preserve"> কিন্তু</w:t>
      </w:r>
      <w:r>
        <w:rPr>
          <w:color w:val="00001F"/>
        </w:rPr>
        <w:t xml:space="preserve"> এজেন্ট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বলো</w:t>
      </w:r>
      <w:r>
        <w:rPr>
          <w:color w:val="0000AA"/>
        </w:rPr>
        <w:t xml:space="preserve"> বিকাশ</w:t>
      </w:r>
      <w:r>
        <w:rPr>
          <w:color w:val="0000F4"/>
        </w:rPr>
        <w:t xml:space="preserve"> নাম্বার</w:t>
      </w:r>
      <w:r>
        <w:rPr>
          <w:color w:val="00000A"/>
        </w:rPr>
        <w:t xml:space="preserve"> ছাড়া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2A0000"/>
        </w:rPr>
        <w:t xml:space="preserve"> করা</w:t>
      </w:r>
      <w:r>
        <w:rPr>
          <w:color w:val="000015"/>
        </w:rPr>
        <w:t xml:space="preserve"> সম্ভব</w:t>
      </w:r>
      <w:r>
        <w:rPr>
          <w:color w:val="000000"/>
        </w:rPr>
        <w:t xml:space="preserve"> নয়</w:t>
      </w:r>
      <w:r>
        <w:rPr>
          <w:color w:val="000000"/>
        </w:rPr>
        <w:t xml:space="preserve"> এইটা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সত্য</w:t>
      </w:r>
      <w:r>
        <w:br/>
      </w:r>
      <w:r>
        <w:rPr>
          <w:color w:val="000000"/>
        </w:rPr>
        <w:t xml:space="preserve"> ager</w:t>
      </w:r>
      <w:r>
        <w:rPr>
          <w:color w:val="000000"/>
        </w:rPr>
        <w:t xml:space="preserve"> din</w:t>
      </w:r>
      <w:r>
        <w:rPr>
          <w:color w:val="000000"/>
        </w:rPr>
        <w:t xml:space="preserve"> rate</w:t>
      </w:r>
      <w:r>
        <w:rPr>
          <w:color w:val="150000"/>
        </w:rPr>
        <w:t xml:space="preserve"> amar</w:t>
      </w:r>
      <w:r>
        <w:rPr>
          <w:color w:val="000000"/>
        </w:rPr>
        <w:t xml:space="preserve"> gf</w:t>
      </w:r>
      <w:r>
        <w:rPr>
          <w:color w:val="000000"/>
        </w:rPr>
        <w:t xml:space="preserve"> amk</w:t>
      </w:r>
      <w:r>
        <w:rPr>
          <w:color w:val="000094"/>
        </w:rPr>
        <w:t xml:space="preserve"> e</w:t>
      </w:r>
      <w:r>
        <w:rPr>
          <w:color w:val="0A0000"/>
        </w:rPr>
        <w:t xml:space="preserve"> bolse</w:t>
      </w:r>
      <w:r>
        <w:rPr>
          <w:color w:val="000000"/>
        </w:rPr>
        <w:t xml:space="preserve"> je</w:t>
      </w:r>
      <w:r>
        <w:rPr>
          <w:color w:val="0A0000"/>
        </w:rPr>
        <w:t xml:space="preserve"> tar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00"/>
        </w:rPr>
        <w:t xml:space="preserve"> kichu</w:t>
      </w:r>
      <w:r>
        <w:rPr>
          <w:color w:val="0A0000"/>
        </w:rPr>
        <w:t xml:space="preserve"> dite</w:t>
      </w:r>
      <w:r>
        <w:rPr>
          <w:color w:val="1F0000"/>
        </w:rPr>
        <w:t xml:space="preserve"> kintu</w:t>
      </w:r>
      <w:r>
        <w:rPr>
          <w:color w:val="1F0000"/>
        </w:rPr>
        <w:t xml:space="preserve"> ami</w:t>
      </w:r>
      <w:r>
        <w:rPr>
          <w:color w:val="000000"/>
        </w:rPr>
        <w:t xml:space="preserve"> jani</w:t>
      </w:r>
      <w:r>
        <w:rPr>
          <w:color w:val="2A0000"/>
        </w:rPr>
        <w:t xml:space="preserve"> oi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94"/>
        </w:rPr>
        <w:t xml:space="preserve"> bkash</w:t>
      </w:r>
      <w:r>
        <w:rPr>
          <w:color w:val="00003F"/>
        </w:rPr>
        <w:t xml:space="preserve"> nai</w:t>
      </w:r>
      <w:r>
        <w:rPr>
          <w:color w:val="000015"/>
        </w:rPr>
        <w:t xml:space="preserve"> ekhon</w:t>
      </w:r>
      <w:r>
        <w:rPr>
          <w:color w:val="4A0000"/>
        </w:rPr>
        <w:t xml:space="preserve"> ki</w:t>
      </w:r>
      <w:r>
        <w:rPr>
          <w:color w:val="2A0000"/>
        </w:rPr>
        <w:t xml:space="preserve"> oi</w:t>
      </w:r>
      <w:r>
        <w:rPr>
          <w:color w:val="000015"/>
        </w:rPr>
        <w:t xml:space="preserve"> non</w:t>
      </w:r>
      <w:r>
        <w:rPr>
          <w:color w:val="000094"/>
        </w:rPr>
        <w:t xml:space="preserve"> bkash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2A"/>
        </w:rPr>
        <w:t xml:space="preserve"> cashin</w:t>
      </w:r>
      <w:r>
        <w:rPr>
          <w:color w:val="000035"/>
        </w:rPr>
        <w:t xml:space="preserve"> korte</w:t>
      </w:r>
      <w:r>
        <w:rPr>
          <w:color w:val="00000A"/>
        </w:rPr>
        <w:t xml:space="preserve"> pari</w:t>
      </w:r>
      <w:r>
        <w:br/>
      </w:r>
      <w:r>
        <w:rPr>
          <w:color w:val="5F0000"/>
        </w:rPr>
        <w:t xml:space="preserve"> আমার</w:t>
      </w:r>
      <w:r>
        <w:rPr>
          <w:color w:val="00000A"/>
        </w:rPr>
        <w:t xml:space="preserve"> বড়</w:t>
      </w:r>
      <w:r>
        <w:rPr>
          <w:color w:val="000000"/>
        </w:rPr>
        <w:t xml:space="preserve"> আপু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AA"/>
        </w:rPr>
        <w:t xml:space="preserve"> বিকাশ</w:t>
      </w:r>
      <w:r>
        <w:rPr>
          <w:color w:val="00002A"/>
        </w:rPr>
        <w:t xml:space="preserve"> খোলা</w:t>
      </w:r>
      <w:r>
        <w:rPr>
          <w:color w:val="00007F"/>
        </w:rPr>
        <w:t xml:space="preserve"> নাই</w:t>
      </w:r>
      <w:r>
        <w:rPr>
          <w:color w:val="00001F"/>
        </w:rPr>
        <w:t xml:space="preserve"> এখন</w:t>
      </w:r>
      <w:r>
        <w:rPr>
          <w:color w:val="000000"/>
        </w:rPr>
        <w:t xml:space="preserve"> উক্ত</w:t>
      </w:r>
      <w:r>
        <w:rPr>
          <w:color w:val="0000F4"/>
        </w:rPr>
        <w:t xml:space="preserve"> নাম্বার</w:t>
      </w:r>
      <w:r>
        <w:rPr>
          <w:color w:val="00008A"/>
        </w:rPr>
        <w:t xml:space="preserve"> ক্যাশ</w:t>
      </w:r>
      <w:r>
        <w:rPr>
          <w:color w:val="00008A"/>
        </w:rPr>
        <w:t xml:space="preserve"> ইন</w:t>
      </w:r>
      <w:r>
        <w:rPr>
          <w:color w:val="2A0000"/>
        </w:rPr>
        <w:t xml:space="preserve"> করা</w:t>
      </w:r>
      <w:r>
        <w:rPr>
          <w:color w:val="000015"/>
        </w:rPr>
        <w:t xml:space="preserve"> সম্ভব</w:t>
      </w:r>
      <w:r>
        <w:rPr>
          <w:color w:val="0A0000"/>
        </w:rPr>
        <w:t xml:space="preserve"> হবে</w:t>
      </w:r>
      <w:r>
        <w:br/>
      </w:r>
      <w:r>
        <w:rPr>
          <w:color w:val="5F0000"/>
        </w:rPr>
        <w:t xml:space="preserve"> আমার</w:t>
      </w:r>
      <w:r>
        <w:rPr>
          <w:color w:val="000015"/>
        </w:rPr>
        <w:t xml:space="preserve"> একটা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AA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0A"/>
        </w:rPr>
        <w:t xml:space="preserve"> registration</w:t>
      </w:r>
      <w:r>
        <w:rPr>
          <w:color w:val="4A0000"/>
        </w:rPr>
        <w:t xml:space="preserve"> kora</w:t>
      </w:r>
      <w:r>
        <w:rPr>
          <w:color w:val="00003F"/>
        </w:rPr>
        <w:t xml:space="preserve"> nai</w:t>
      </w:r>
      <w:r>
        <w:rPr>
          <w:color w:val="2A0000"/>
        </w:rPr>
        <w:t xml:space="preserve"> oi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000035"/>
        </w:rPr>
        <w:t xml:space="preserve"> korte</w:t>
      </w:r>
      <w:r>
        <w:rPr>
          <w:color w:val="000015"/>
        </w:rPr>
        <w:t xml:space="preserve"> parbo</w:t>
      </w:r>
      <w:r>
        <w:br/>
      </w:r>
      <w:r>
        <w:rPr>
          <w:color w:val="000015"/>
        </w:rPr>
        <w:t xml:space="preserve"> non</w:t>
      </w:r>
      <w:r>
        <w:rPr>
          <w:color w:val="000015"/>
        </w:rPr>
        <w:t xml:space="preserve"> bikash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4A0000"/>
        </w:rPr>
        <w:t xml:space="preserve"> kora</w:t>
      </w:r>
      <w:r>
        <w:rPr>
          <w:color w:val="0A0000"/>
        </w:rPr>
        <w:t xml:space="preserve"> jabe</w:t>
      </w:r>
      <w:r>
        <w:br/>
      </w:r>
      <w:r>
        <w:rPr>
          <w:color w:val="150000"/>
        </w:rPr>
        <w:t xml:space="preserve"> amar</w:t>
      </w:r>
      <w:r>
        <w:rPr>
          <w:color w:val="000000"/>
        </w:rPr>
        <w:t xml:space="preserve"> ammu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0A"/>
        </w:rPr>
        <w:t xml:space="preserve"> ajent</w:t>
      </w:r>
      <w:r>
        <w:rPr>
          <w:color w:val="0000FF"/>
        </w:rPr>
        <w:t xml:space="preserve"> number</w:t>
      </w:r>
      <w:r>
        <w:rPr>
          <w:color w:val="000000"/>
        </w:rPr>
        <w:t xml:space="preserve"> diye</w:t>
      </w:r>
      <w:r>
        <w:rPr>
          <w:color w:val="00002A"/>
        </w:rPr>
        <w:t xml:space="preserve"> cashin</w:t>
      </w:r>
      <w:r>
        <w:rPr>
          <w:color w:val="000035"/>
        </w:rPr>
        <w:t xml:space="preserve"> korte</w:t>
      </w:r>
      <w:r>
        <w:rPr>
          <w:color w:val="000000"/>
        </w:rPr>
        <w:t xml:space="preserve"> chai</w:t>
      </w:r>
      <w:r>
        <w:rPr>
          <w:color w:val="1F0000"/>
        </w:rPr>
        <w:t xml:space="preserve"> kintu</w:t>
      </w:r>
      <w:r>
        <w:rPr>
          <w:color w:val="000000"/>
        </w:rPr>
        <w:t xml:space="preserve"> sei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94"/>
        </w:rPr>
        <w:t xml:space="preserve"> bkash</w:t>
      </w:r>
      <w:r>
        <w:rPr>
          <w:color w:val="00000A"/>
        </w:rPr>
        <w:t xml:space="preserve"> registration</w:t>
      </w:r>
      <w:r>
        <w:rPr>
          <w:color w:val="4A0000"/>
        </w:rPr>
        <w:t xml:space="preserve"> kora</w:t>
      </w:r>
      <w:r>
        <w:rPr>
          <w:color w:val="00003F"/>
        </w:rPr>
        <w:t xml:space="preserve"> nai</w:t>
      </w:r>
      <w:r>
        <w:rPr>
          <w:color w:val="000015"/>
        </w:rPr>
        <w:t xml:space="preserve"> ekhon</w:t>
      </w:r>
      <w:r>
        <w:rPr>
          <w:color w:val="4A000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00"/>
        </w:rPr>
        <w:t xml:space="preserve"> my</w:t>
      </w:r>
      <w:r>
        <w:rPr>
          <w:color w:val="000000"/>
        </w:rPr>
        <w:t xml:space="preserve"> uncle</w:t>
      </w:r>
      <w:r>
        <w:rPr>
          <w:color w:val="0000FF"/>
        </w:rPr>
        <w:t xml:space="preserve"> number</w:t>
      </w:r>
      <w:r>
        <w:rPr>
          <w:color w:val="2A0000"/>
        </w:rPr>
        <w:t xml:space="preserve"> is</w:t>
      </w:r>
      <w:r>
        <w:rPr>
          <w:color w:val="000015"/>
        </w:rPr>
        <w:t xml:space="preserve"> not</w:t>
      </w:r>
      <w:r>
        <w:rPr>
          <w:color w:val="000000"/>
        </w:rPr>
        <w:t xml:space="preserve"> open</w:t>
      </w:r>
      <w:r>
        <w:rPr>
          <w:color w:val="3F0000"/>
        </w:rPr>
        <w:t xml:space="preserve"> to</w:t>
      </w:r>
      <w:r>
        <w:rPr>
          <w:color w:val="000094"/>
        </w:rPr>
        <w:t xml:space="preserve"> bkash</w:t>
      </w:r>
      <w:r>
        <w:rPr>
          <w:color w:val="00000A"/>
        </w:rPr>
        <w:t xml:space="preserve"> now</w:t>
      </w:r>
      <w:r>
        <w:rPr>
          <w:color w:val="2A0000"/>
        </w:rPr>
        <w:t xml:space="preserve"> is</w:t>
      </w:r>
      <w:r>
        <w:rPr>
          <w:color w:val="150000"/>
        </w:rPr>
        <w:t xml:space="preserve"> it</w:t>
      </w:r>
      <w:r>
        <w:rPr>
          <w:color w:val="00003F"/>
        </w:rPr>
        <w:t xml:space="preserve"> possible</w:t>
      </w:r>
      <w:r>
        <w:rPr>
          <w:color w:val="3F0000"/>
        </w:rPr>
        <w:t xml:space="preserve"> to</w:t>
      </w:r>
      <w:r>
        <w:rPr>
          <w:color w:val="00007F"/>
        </w:rPr>
        <w:t xml:space="preserve"> cash</w:t>
      </w:r>
      <w:r>
        <w:rPr>
          <w:color w:val="00008A"/>
        </w:rPr>
        <w:t xml:space="preserve"> in</w:t>
      </w:r>
      <w:r>
        <w:rPr>
          <w:color w:val="2A0000"/>
        </w:rPr>
        <w:t xml:space="preserve"> that</w:t>
      </w:r>
      <w:r>
        <w:rPr>
          <w:color w:val="0000FF"/>
        </w:rPr>
        <w:t xml:space="preserve"> number</w:t>
      </w:r>
      <w:r>
        <w:br/>
      </w:r>
      <w:r>
        <w:rPr>
          <w:color w:val="00000A"/>
        </w:rPr>
        <w:t xml:space="preserve"> ajent</w:t>
      </w:r>
      <w:r>
        <w:rPr>
          <w:color w:val="0000FF"/>
        </w:rPr>
        <w:t xml:space="preserve"> number</w:t>
      </w:r>
      <w:r>
        <w:rPr>
          <w:color w:val="000000"/>
        </w:rPr>
        <w:t xml:space="preserve"> teke</w:t>
      </w:r>
      <w:r>
        <w:rPr>
          <w:color w:val="000015"/>
        </w:rPr>
        <w:t xml:space="preserve"> non</w:t>
      </w:r>
      <w:r>
        <w:rPr>
          <w:color w:val="000000"/>
        </w:rPr>
        <w:t xml:space="preserve"> bk</w:t>
      </w:r>
      <w:r>
        <w:rPr>
          <w:color w:val="0000FF"/>
        </w:rPr>
        <w:t xml:space="preserve"> number</w:t>
      </w:r>
      <w:r>
        <w:rPr>
          <w:color w:val="000094"/>
        </w:rPr>
        <w:t xml:space="preserve"> e</w:t>
      </w:r>
      <w:r>
        <w:rPr>
          <w:color w:val="00002A"/>
        </w:rPr>
        <w:t xml:space="preserve"> cashin</w:t>
      </w:r>
      <w:r>
        <w:rPr>
          <w:color w:val="4A0000"/>
        </w:rPr>
        <w:t xml:space="preserve"> kora</w:t>
      </w:r>
      <w:r>
        <w:rPr>
          <w:color w:val="00003F"/>
        </w:rPr>
        <w:t xml:space="preserve"> possible</w:t>
      </w:r>
      <w:r>
        <w:br/>
      </w:r>
      <w:r>
        <w:rPr>
          <w:color w:val="1F0000"/>
        </w:rPr>
        <w:t xml:space="preserve"> আমি</w:t>
      </w:r>
      <w:r>
        <w:rPr>
          <w:color w:val="000015"/>
        </w:rPr>
        <w:t xml:space="preserve"> একটা</w:t>
      </w:r>
      <w:r>
        <w:rPr>
          <w:color w:val="000000"/>
        </w:rPr>
        <w:t xml:space="preserve"> লোকে</w:t>
      </w:r>
      <w:r>
        <w:rPr>
          <w:color w:val="000000"/>
        </w:rPr>
        <w:t xml:space="preserve"> কিছু</w:t>
      </w:r>
      <w:r>
        <w:rPr>
          <w:color w:val="00003F"/>
        </w:rPr>
        <w:t xml:space="preserve"> টাকা</w:t>
      </w:r>
      <w:r>
        <w:rPr>
          <w:color w:val="000000"/>
        </w:rPr>
        <w:t xml:space="preserve"> দিতে</w:t>
      </w:r>
      <w:r>
        <w:rPr>
          <w:color w:val="00000A"/>
        </w:rPr>
        <w:t xml:space="preserve"> চাচ্ছি</w:t>
      </w:r>
      <w:r>
        <w:rPr>
          <w:color w:val="1F0000"/>
        </w:rPr>
        <w:t xml:space="preserve"> কিন্তু</w:t>
      </w:r>
      <w:r>
        <w:rPr>
          <w:color w:val="1F0000"/>
        </w:rPr>
        <w:t xml:space="preserve"> সেই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00"/>
        </w:rPr>
        <w:t xml:space="preserve"> কোন</w:t>
      </w:r>
      <w:r>
        <w:rPr>
          <w:color w:val="0000AA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7F"/>
        </w:rPr>
        <w:t xml:space="preserve"> নাই</w:t>
      </w:r>
      <w:r>
        <w:rPr>
          <w:color w:val="00001F"/>
        </w:rPr>
        <w:t xml:space="preserve"> এখন</w:t>
      </w:r>
      <w:r>
        <w:rPr>
          <w:color w:val="000015"/>
        </w:rPr>
        <w:t xml:space="preserve"> ওই</w:t>
      </w:r>
      <w:r>
        <w:rPr>
          <w:color w:val="0000F4"/>
        </w:rPr>
        <w:t xml:space="preserve"> নাম্বার</w:t>
      </w:r>
      <w:r>
        <w:rPr>
          <w:color w:val="9F0000"/>
        </w:rPr>
        <w:t xml:space="preserve"> এ</w:t>
      </w:r>
      <w:r>
        <w:rPr>
          <w:color w:val="00003F"/>
        </w:rPr>
        <w:t xml:space="preserve"> টাকা</w:t>
      </w:r>
      <w:r>
        <w:rPr>
          <w:color w:val="00002A"/>
        </w:rPr>
        <w:t xml:space="preserve"> পাঠাতে</w:t>
      </w:r>
      <w:r>
        <w:rPr>
          <w:color w:val="00001F"/>
        </w:rPr>
        <w:t xml:space="preserve"> পারবো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