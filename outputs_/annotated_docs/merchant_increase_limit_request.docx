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350000"/>
        </w:rPr>
        <w:t xml:space="preserve"> আমার</w:t>
      </w:r>
      <w:r>
        <w:rPr>
          <w:color w:val="0000A1"/>
        </w:rPr>
        <w:t xml:space="preserve"> মার্চেন্ট</w:t>
      </w:r>
      <w:r>
        <w:rPr>
          <w:color w:val="000000"/>
        </w:rPr>
        <w:t xml:space="preserve"> এক্যাউন্ট</w:t>
      </w:r>
      <w:r>
        <w:rPr>
          <w:color w:val="780000"/>
        </w:rPr>
        <w:t xml:space="preserve"> এর</w:t>
      </w:r>
      <w:r>
        <w:rPr>
          <w:color w:val="0000F1"/>
        </w:rPr>
        <w:t xml:space="preserve"> লিমিট</w:t>
      </w:r>
      <w:r>
        <w:rPr>
          <w:color w:val="000050"/>
        </w:rPr>
        <w:t xml:space="preserve"> বাড়াতে</w:t>
      </w:r>
      <w:r>
        <w:rPr>
          <w:color w:val="000000"/>
        </w:rPr>
        <w:t xml:space="preserve"> চাচ্ছিলাম</w:t>
      </w:r>
      <w:r>
        <w:br/>
      </w:r>
      <w:r>
        <w:rPr>
          <w:color w:val="280000"/>
        </w:rPr>
        <w:t xml:space="preserve"> আমি</w:t>
      </w:r>
      <w:r>
        <w:rPr>
          <w:color w:val="0000A1"/>
        </w:rPr>
        <w:t xml:space="preserve"> মার্চেন্ট</w:t>
      </w:r>
      <w:r>
        <w:rPr>
          <w:color w:val="000000"/>
        </w:rPr>
        <w:t xml:space="preserve"> একাউন্টের</w:t>
      </w:r>
      <w:r>
        <w:rPr>
          <w:color w:val="0000F1"/>
        </w:rPr>
        <w:t xml:space="preserve"> লিমিট</w:t>
      </w:r>
      <w:r>
        <w:rPr>
          <w:color w:val="000050"/>
        </w:rPr>
        <w:t xml:space="preserve"> বাড়াতে</w:t>
      </w:r>
      <w:r>
        <w:rPr>
          <w:color w:val="000028"/>
        </w:rPr>
        <w:t xml:space="preserve"> চাই</w:t>
      </w:r>
      <w:r>
        <w:br/>
      </w:r>
      <w:r>
        <w:rPr>
          <w:color w:val="0D0000"/>
        </w:rPr>
        <w:t xml:space="preserve"> it</w:t>
      </w:r>
      <w:r>
        <w:rPr>
          <w:color w:val="0D0000"/>
        </w:rPr>
        <w:t xml:space="preserve"> is</w:t>
      </w:r>
      <w:r>
        <w:rPr>
          <w:color w:val="00000D"/>
        </w:rPr>
        <w:t xml:space="preserve"> possible</w:t>
      </w:r>
      <w:r>
        <w:rPr>
          <w:color w:val="280000"/>
        </w:rPr>
        <w:t xml:space="preserve"> to</w:t>
      </w:r>
      <w:r>
        <w:rPr>
          <w:color w:val="00005D"/>
        </w:rPr>
        <w:t xml:space="preserve"> increase</w:t>
      </w:r>
      <w:r>
        <w:rPr>
          <w:color w:val="280000"/>
        </w:rPr>
        <w:t xml:space="preserve"> of</w:t>
      </w:r>
      <w:r>
        <w:rPr>
          <w:color w:val="000028"/>
        </w:rPr>
        <w:t xml:space="preserve"> my</w:t>
      </w:r>
      <w:r>
        <w:rPr>
          <w:color w:val="0000C9"/>
        </w:rPr>
        <w:t xml:space="preserve"> merchant</w:t>
      </w:r>
      <w:r>
        <w:rPr>
          <w:color w:val="000078"/>
        </w:rPr>
        <w:t xml:space="preserve"> account</w:t>
      </w:r>
      <w:r>
        <w:rPr>
          <w:color w:val="0000FF"/>
        </w:rPr>
        <w:t xml:space="preserve"> limit</w:t>
      </w:r>
      <w:r>
        <w:br/>
      </w:r>
      <w:r>
        <w:rPr>
          <w:color w:val="0000C9"/>
        </w:rPr>
        <w:t xml:space="preserve"> merchant</w:t>
      </w:r>
      <w:r>
        <w:rPr>
          <w:color w:val="000078"/>
        </w:rPr>
        <w:t xml:space="preserve"> account</w:t>
      </w:r>
      <w:r>
        <w:rPr>
          <w:color w:val="860000"/>
        </w:rPr>
        <w:t xml:space="preserve"> er</w:t>
      </w:r>
      <w:r>
        <w:rPr>
          <w:color w:val="0000FF"/>
        </w:rPr>
        <w:t xml:space="preserve"> limit</w:t>
      </w:r>
      <w:r>
        <w:rPr>
          <w:color w:val="000078"/>
        </w:rPr>
        <w:t xml:space="preserve"> barate</w:t>
      </w:r>
      <w:r>
        <w:rPr>
          <w:color w:val="0D0000"/>
        </w:rPr>
        <w:t xml:space="preserve"> hole</w:t>
      </w:r>
      <w:r>
        <w:rPr>
          <w:color w:val="0D0000"/>
        </w:rPr>
        <w:t xml:space="preserve"> amake</w:t>
      </w:r>
      <w:r>
        <w:rPr>
          <w:color w:val="430000"/>
        </w:rPr>
        <w:t xml:space="preserve"> ki</w:t>
      </w:r>
      <w:r>
        <w:rPr>
          <w:color w:val="00001A"/>
        </w:rPr>
        <w:t xml:space="preserve"> korte</w:t>
      </w:r>
      <w:r>
        <w:rPr>
          <w:color w:val="1A0000"/>
        </w:rPr>
        <w:t xml:space="preserve"> hobe</w:t>
      </w:r>
      <w:r>
        <w:br/>
      </w:r>
      <w:r>
        <w:rPr>
          <w:color w:val="500000"/>
        </w:rPr>
        <w:t xml:space="preserve"> amar</w:t>
      </w:r>
      <w:r>
        <w:rPr>
          <w:color w:val="0000C9"/>
        </w:rPr>
        <w:t xml:space="preserve"> merchant</w:t>
      </w:r>
      <w:r>
        <w:rPr>
          <w:color w:val="000078"/>
        </w:rPr>
        <w:t xml:space="preserve"> account</w:t>
      </w:r>
      <w:r>
        <w:rPr>
          <w:color w:val="860000"/>
        </w:rPr>
        <w:t xml:space="preserve"> er</w:t>
      </w:r>
      <w:r>
        <w:rPr>
          <w:color w:val="0000FF"/>
        </w:rPr>
        <w:t xml:space="preserve"> limit</w:t>
      </w:r>
      <w:r>
        <w:rPr>
          <w:color w:val="0D0000"/>
        </w:rPr>
        <w:t xml:space="preserve"> jodi</w:t>
      </w:r>
      <w:r>
        <w:rPr>
          <w:color w:val="000078"/>
        </w:rPr>
        <w:t xml:space="preserve"> barate</w:t>
      </w:r>
      <w:r>
        <w:rPr>
          <w:color w:val="000035"/>
        </w:rPr>
        <w:t xml:space="preserve"> chai</w:t>
      </w:r>
      <w:r>
        <w:rPr>
          <w:color w:val="000000"/>
        </w:rPr>
        <w:t xml:space="preserve"> eta</w:t>
      </w:r>
      <w:r>
        <w:rPr>
          <w:color w:val="430000"/>
        </w:rPr>
        <w:t xml:space="preserve"> ki</w:t>
      </w:r>
      <w:r>
        <w:rPr>
          <w:color w:val="000000"/>
        </w:rPr>
        <w:t xml:space="preserve"> somvob</w:t>
      </w:r>
      <w:r>
        <w:br/>
      </w:r>
      <w:r>
        <w:rPr>
          <w:color w:val="0D0000"/>
        </w:rPr>
        <w:t xml:space="preserve"> please</w:t>
      </w:r>
      <w:r>
        <w:rPr>
          <w:color w:val="00000D"/>
        </w:rPr>
        <w:t xml:space="preserve"> provide</w:t>
      </w:r>
      <w:r>
        <w:rPr>
          <w:color w:val="0D0000"/>
        </w:rPr>
        <w:t xml:space="preserve"> me</w:t>
      </w:r>
      <w:r>
        <w:rPr>
          <w:color w:val="0D0000"/>
        </w:rPr>
        <w:t xml:space="preserve"> a</w:t>
      </w:r>
      <w:r>
        <w:rPr>
          <w:color w:val="0D0000"/>
        </w:rPr>
        <w:t xml:space="preserve"> way</w:t>
      </w:r>
      <w:r>
        <w:rPr>
          <w:color w:val="280000"/>
        </w:rPr>
        <w:t xml:space="preserve"> to</w:t>
      </w:r>
      <w:r>
        <w:rPr>
          <w:color w:val="00005D"/>
        </w:rPr>
        <w:t xml:space="preserve"> increase</w:t>
      </w:r>
      <w:r>
        <w:rPr>
          <w:color w:val="000028"/>
        </w:rPr>
        <w:t xml:space="preserve"> my</w:t>
      </w:r>
      <w:r>
        <w:rPr>
          <w:color w:val="0000C9"/>
        </w:rPr>
        <w:t xml:space="preserve"> merchant</w:t>
      </w:r>
      <w:r>
        <w:rPr>
          <w:color w:val="000078"/>
        </w:rPr>
        <w:t xml:space="preserve"> account</w:t>
      </w:r>
      <w:r>
        <w:rPr>
          <w:color w:val="0000FF"/>
        </w:rPr>
        <w:t xml:space="preserve"> limit</w:t>
      </w:r>
      <w:r>
        <w:br/>
      </w:r>
      <w:r>
        <w:rPr>
          <w:color w:val="0D0000"/>
        </w:rPr>
        <w:t xml:space="preserve"> hi</w:t>
      </w:r>
      <w:r>
        <w:rPr>
          <w:color w:val="00001A"/>
        </w:rPr>
        <w:t xml:space="preserve"> bro</w:t>
      </w:r>
      <w:r>
        <w:rPr>
          <w:color w:val="0D0000"/>
        </w:rPr>
        <w:t xml:space="preserve"> is</w:t>
      </w:r>
      <w:r>
        <w:rPr>
          <w:color w:val="0D0000"/>
        </w:rPr>
        <w:t xml:space="preserve"> it</w:t>
      </w:r>
      <w:r>
        <w:rPr>
          <w:color w:val="00000D"/>
        </w:rPr>
        <w:t xml:space="preserve"> possible</w:t>
      </w:r>
      <w:r>
        <w:rPr>
          <w:color w:val="280000"/>
        </w:rPr>
        <w:t xml:space="preserve"> to</w:t>
      </w:r>
      <w:r>
        <w:rPr>
          <w:color w:val="00005D"/>
        </w:rPr>
        <w:t xml:space="preserve"> increase</w:t>
      </w:r>
      <w:r>
        <w:rPr>
          <w:color w:val="280000"/>
        </w:rPr>
        <w:t xml:space="preserve"> of</w:t>
      </w:r>
      <w:r>
        <w:rPr>
          <w:color w:val="000028"/>
        </w:rPr>
        <w:t xml:space="preserve"> my</w:t>
      </w:r>
      <w:r>
        <w:rPr>
          <w:color w:val="0000C9"/>
        </w:rPr>
        <w:t xml:space="preserve"> merchant</w:t>
      </w:r>
      <w:r>
        <w:rPr>
          <w:color w:val="000078"/>
        </w:rPr>
        <w:t xml:space="preserve"> account</w:t>
      </w:r>
      <w:r>
        <w:rPr>
          <w:color w:val="0000FF"/>
        </w:rPr>
        <w:t xml:space="preserve"> limit</w:t>
      </w:r>
      <w:r>
        <w:br/>
      </w:r>
      <w:r>
        <w:rPr>
          <w:color w:val="00001A"/>
        </w:rPr>
        <w:t xml:space="preserve"> can</w:t>
      </w:r>
      <w:r>
        <w:rPr>
          <w:color w:val="000000"/>
        </w:rPr>
        <w:t xml:space="preserve"> you</w:t>
      </w:r>
      <w:r>
        <w:rPr>
          <w:color w:val="0D0000"/>
        </w:rPr>
        <w:t xml:space="preserve"> please</w:t>
      </w:r>
      <w:r>
        <w:rPr>
          <w:color w:val="00000D"/>
        </w:rPr>
        <w:t xml:space="preserve"> provide</w:t>
      </w:r>
      <w:r>
        <w:rPr>
          <w:color w:val="0D0000"/>
        </w:rPr>
        <w:t xml:space="preserve"> me</w:t>
      </w:r>
      <w:r>
        <w:rPr>
          <w:color w:val="0D0000"/>
        </w:rPr>
        <w:t xml:space="preserve"> a</w:t>
      </w:r>
      <w:r>
        <w:rPr>
          <w:color w:val="0D0000"/>
        </w:rPr>
        <w:t xml:space="preserve"> way</w:t>
      </w:r>
      <w:r>
        <w:rPr>
          <w:color w:val="280000"/>
        </w:rPr>
        <w:t xml:space="preserve"> to</w:t>
      </w:r>
      <w:r>
        <w:rPr>
          <w:color w:val="00005D"/>
        </w:rPr>
        <w:t xml:space="preserve"> increase</w:t>
      </w:r>
      <w:r>
        <w:rPr>
          <w:color w:val="280000"/>
        </w:rPr>
        <w:t xml:space="preserve"> of</w:t>
      </w:r>
      <w:r>
        <w:rPr>
          <w:color w:val="000028"/>
        </w:rPr>
        <w:t xml:space="preserve"> my</w:t>
      </w:r>
      <w:r>
        <w:rPr>
          <w:color w:val="0000C9"/>
        </w:rPr>
        <w:t xml:space="preserve"> merchant</w:t>
      </w:r>
      <w:r>
        <w:rPr>
          <w:color w:val="0000FF"/>
        </w:rPr>
        <w:t xml:space="preserve"> limit</w:t>
      </w:r>
      <w:r>
        <w:br/>
      </w:r>
      <w:r>
        <w:rPr>
          <w:color w:val="0D0000"/>
        </w:rPr>
        <w:t xml:space="preserve"> hi</w:t>
      </w:r>
      <w:r>
        <w:rPr>
          <w:color w:val="00001A"/>
        </w:rPr>
        <w:t xml:space="preserve"> bro</w:t>
      </w:r>
      <w:r>
        <w:rPr>
          <w:color w:val="1A0000"/>
        </w:rPr>
        <w:t xml:space="preserve"> how</w:t>
      </w:r>
      <w:r>
        <w:rPr>
          <w:color w:val="000000"/>
        </w:rPr>
        <w:t xml:space="preserve"> do</w:t>
      </w:r>
      <w:r>
        <w:rPr>
          <w:color w:val="1A0000"/>
        </w:rPr>
        <w:t xml:space="preserve"> i</w:t>
      </w:r>
      <w:r>
        <w:rPr>
          <w:color w:val="00005D"/>
        </w:rPr>
        <w:t xml:space="preserve"> increase</w:t>
      </w:r>
      <w:r>
        <w:rPr>
          <w:color w:val="000000"/>
        </w:rPr>
        <w:t xml:space="preserve"> the</w:t>
      </w:r>
      <w:r>
        <w:rPr>
          <w:color w:val="0000C9"/>
        </w:rPr>
        <w:t xml:space="preserve"> merchant</w:t>
      </w:r>
      <w:r>
        <w:rPr>
          <w:color w:val="000078"/>
        </w:rPr>
        <w:t xml:space="preserve"> account</w:t>
      </w:r>
      <w:r>
        <w:rPr>
          <w:color w:val="0000FF"/>
        </w:rPr>
        <w:t xml:space="preserve"> limit</w:t>
      </w:r>
      <w:r>
        <w:br/>
      </w:r>
      <w:r>
        <w:rPr>
          <w:color w:val="0000A1"/>
        </w:rPr>
        <w:t xml:space="preserve"> মার্চেন্ট</w:t>
      </w:r>
      <w:r>
        <w:rPr>
          <w:color w:val="000078"/>
        </w:rPr>
        <w:t xml:space="preserve"> একাউন্ট</w:t>
      </w:r>
      <w:r>
        <w:rPr>
          <w:color w:val="780000"/>
        </w:rPr>
        <w:t xml:space="preserve"> এর</w:t>
      </w:r>
      <w:r>
        <w:rPr>
          <w:color w:val="0000F1"/>
        </w:rPr>
        <w:t xml:space="preserve"> লিমিট</w:t>
      </w:r>
      <w:r>
        <w:rPr>
          <w:color w:val="00006B"/>
        </w:rPr>
        <w:t xml:space="preserve"> বাড়ানো</w:t>
      </w:r>
      <w:r>
        <w:rPr>
          <w:color w:val="000050"/>
        </w:rPr>
        <w:t xml:space="preserve"> সম্ভব</w:t>
      </w:r>
      <w:r>
        <w:br/>
      </w:r>
      <w:r>
        <w:rPr>
          <w:color w:val="00000D"/>
        </w:rPr>
        <w:t xml:space="preserve"> বিকাশ</w:t>
      </w:r>
      <w:r>
        <w:rPr>
          <w:color w:val="0000A1"/>
        </w:rPr>
        <w:t xml:space="preserve"> মার্চেন্ট</w:t>
      </w:r>
      <w:r>
        <w:rPr>
          <w:color w:val="000078"/>
        </w:rPr>
        <w:t xml:space="preserve"> একাউন্ট</w:t>
      </w:r>
      <w:r>
        <w:rPr>
          <w:color w:val="780000"/>
        </w:rPr>
        <w:t xml:space="preserve"> এর</w:t>
      </w:r>
      <w:r>
        <w:rPr>
          <w:color w:val="0000F1"/>
        </w:rPr>
        <w:t xml:space="preserve"> লিমিট</w:t>
      </w:r>
      <w:r>
        <w:rPr>
          <w:color w:val="000050"/>
        </w:rPr>
        <w:t xml:space="preserve"> বাড়াতে</w:t>
      </w:r>
      <w:r>
        <w:rPr>
          <w:color w:val="000028"/>
        </w:rPr>
        <w:t xml:space="preserve"> চাই</w:t>
      </w:r>
      <w:r>
        <w:rPr>
          <w:color w:val="1A0000"/>
        </w:rPr>
        <w:t xml:space="preserve"> কি</w:t>
      </w:r>
      <w:r>
        <w:rPr>
          <w:color w:val="000000"/>
        </w:rPr>
        <w:t xml:space="preserve"> করবো</w:t>
      </w:r>
      <w:r>
        <w:rPr>
          <w:color w:val="00000D"/>
        </w:rPr>
        <w:t xml:space="preserve"> এখন</w:t>
      </w:r>
      <w:r>
        <w:br/>
      </w:r>
      <w:r>
        <w:rPr>
          <w:color w:val="350000"/>
        </w:rPr>
        <w:t xml:space="preserve"> ভাইয়া</w:t>
      </w:r>
      <w:r>
        <w:rPr>
          <w:color w:val="350000"/>
        </w:rPr>
        <w:t xml:space="preserve"> আমার</w:t>
      </w:r>
      <w:r>
        <w:rPr>
          <w:color w:val="0000A1"/>
        </w:rPr>
        <w:t xml:space="preserve"> মার্চেন্ট</w:t>
      </w:r>
      <w:r>
        <w:rPr>
          <w:color w:val="000078"/>
        </w:rPr>
        <w:t xml:space="preserve"> একাউন্ট</w:t>
      </w:r>
      <w:r>
        <w:rPr>
          <w:color w:val="780000"/>
        </w:rPr>
        <w:t xml:space="preserve"> এর</w:t>
      </w:r>
      <w:r>
        <w:rPr>
          <w:color w:val="0000F1"/>
        </w:rPr>
        <w:t xml:space="preserve"> লিমিট</w:t>
      </w:r>
      <w:r>
        <w:rPr>
          <w:color w:val="000050"/>
        </w:rPr>
        <w:t xml:space="preserve"> বাড়াতে</w:t>
      </w:r>
      <w:r>
        <w:rPr>
          <w:color w:val="000028"/>
        </w:rPr>
        <w:t xml:space="preserve"> চাই</w:t>
      </w:r>
      <w:r>
        <w:rPr>
          <w:color w:val="1A0000"/>
        </w:rPr>
        <w:t xml:space="preserve"> এইটা</w:t>
      </w:r>
      <w:r>
        <w:rPr>
          <w:color w:val="000050"/>
        </w:rPr>
        <w:t xml:space="preserve"> সম্ভব</w:t>
      </w:r>
      <w:r>
        <w:br/>
      </w:r>
      <w:r>
        <w:rPr>
          <w:color w:val="000000"/>
        </w:rPr>
        <w:t xml:space="preserve"> vai</w:t>
      </w:r>
      <w:r>
        <w:rPr>
          <w:color w:val="0000C9"/>
        </w:rPr>
        <w:t xml:space="preserve"> merchant</w:t>
      </w:r>
      <w:r>
        <w:rPr>
          <w:color w:val="000078"/>
        </w:rPr>
        <w:t xml:space="preserve"> account</w:t>
      </w:r>
      <w:r>
        <w:rPr>
          <w:color w:val="860000"/>
        </w:rPr>
        <w:t xml:space="preserve"> er</w:t>
      </w:r>
      <w:r>
        <w:rPr>
          <w:color w:val="0000FF"/>
        </w:rPr>
        <w:t xml:space="preserve"> limit</w:t>
      </w:r>
      <w:r>
        <w:rPr>
          <w:color w:val="000078"/>
        </w:rPr>
        <w:t xml:space="preserve"> barate</w:t>
      </w:r>
      <w:r>
        <w:rPr>
          <w:color w:val="0D0000"/>
        </w:rPr>
        <w:t xml:space="preserve"> hole</w:t>
      </w:r>
      <w:r>
        <w:rPr>
          <w:color w:val="0D0000"/>
        </w:rPr>
        <w:t xml:space="preserve"> amake</w:t>
      </w:r>
      <w:r>
        <w:rPr>
          <w:color w:val="430000"/>
        </w:rPr>
        <w:t xml:space="preserve"> ki</w:t>
      </w:r>
      <w:r>
        <w:rPr>
          <w:color w:val="00001A"/>
        </w:rPr>
        <w:t xml:space="preserve"> korte</w:t>
      </w:r>
      <w:r>
        <w:rPr>
          <w:color w:val="1A0000"/>
        </w:rPr>
        <w:t xml:space="preserve"> hobe</w:t>
      </w:r>
      <w:r>
        <w:rPr>
          <w:color w:val="0D0000"/>
        </w:rPr>
        <w:t xml:space="preserve"> jodi</w:t>
      </w:r>
      <w:r>
        <w:rPr>
          <w:color w:val="000000"/>
        </w:rPr>
        <w:t xml:space="preserve"> ektu</w:t>
      </w:r>
      <w:r>
        <w:rPr>
          <w:color w:val="000000"/>
        </w:rPr>
        <w:t xml:space="preserve"> bolten</w:t>
      </w:r>
      <w:r>
        <w:br/>
      </w:r>
      <w:r>
        <w:rPr>
          <w:color w:val="0000A1"/>
        </w:rPr>
        <w:t xml:space="preserve"> মার্চেন্ট</w:t>
      </w:r>
      <w:r>
        <w:rPr>
          <w:color w:val="000078"/>
        </w:rPr>
        <w:t xml:space="preserve"> একাউন্ট</w:t>
      </w:r>
      <w:r>
        <w:rPr>
          <w:color w:val="780000"/>
        </w:rPr>
        <w:t xml:space="preserve"> এর</w:t>
      </w:r>
      <w:r>
        <w:rPr>
          <w:color w:val="0000F1"/>
        </w:rPr>
        <w:t xml:space="preserve"> লিমিট</w:t>
      </w:r>
      <w:r>
        <w:rPr>
          <w:color w:val="00001A"/>
        </w:rPr>
        <w:t xml:space="preserve"> শেষ</w:t>
      </w:r>
      <w:r>
        <w:rPr>
          <w:color w:val="1A0000"/>
        </w:rPr>
        <w:t xml:space="preserve"> হয়ে</w:t>
      </w:r>
      <w:r>
        <w:rPr>
          <w:color w:val="00001A"/>
        </w:rPr>
        <w:t xml:space="preserve"> গিয়েছে</w:t>
      </w:r>
      <w:r>
        <w:rPr>
          <w:color w:val="1A0000"/>
        </w:rPr>
        <w:t xml:space="preserve"> এইটা</w:t>
      </w:r>
      <w:r>
        <w:rPr>
          <w:color w:val="00006B"/>
        </w:rPr>
        <w:t xml:space="preserve"> বাড়ানো</w:t>
      </w:r>
      <w:r>
        <w:rPr>
          <w:color w:val="000050"/>
        </w:rPr>
        <w:t xml:space="preserve"> সম্ভব</w:t>
      </w:r>
      <w:r>
        <w:br/>
      </w:r>
      <w:r>
        <w:rPr>
          <w:color w:val="350000"/>
        </w:rPr>
        <w:t xml:space="preserve"> ভাইয়া</w:t>
      </w:r>
      <w:r>
        <w:rPr>
          <w:color w:val="00000D"/>
        </w:rPr>
        <w:t xml:space="preserve"> একটা</w:t>
      </w:r>
      <w:r>
        <w:rPr>
          <w:color w:val="000000"/>
        </w:rPr>
        <w:t xml:space="preserve"> হেল্প</w:t>
      </w:r>
      <w:r>
        <w:rPr>
          <w:color w:val="000000"/>
        </w:rPr>
        <w:t xml:space="preserve"> লাগবে</w:t>
      </w:r>
      <w:r>
        <w:rPr>
          <w:color w:val="350000"/>
        </w:rPr>
        <w:t xml:space="preserve"> আমার</w:t>
      </w:r>
      <w:r>
        <w:rPr>
          <w:color w:val="0000A1"/>
        </w:rPr>
        <w:t xml:space="preserve"> মার্চেন্ট</w:t>
      </w:r>
      <w:r>
        <w:rPr>
          <w:color w:val="000078"/>
        </w:rPr>
        <w:t xml:space="preserve"> একাউন্ট</w:t>
      </w:r>
      <w:r>
        <w:rPr>
          <w:color w:val="000028"/>
        </w:rPr>
        <w:t xml:space="preserve"> পেমেন্ট</w:t>
      </w:r>
      <w:r>
        <w:rPr>
          <w:color w:val="000000"/>
        </w:rPr>
        <w:t xml:space="preserve"> গ্রহন</w:t>
      </w:r>
      <w:r>
        <w:rPr>
          <w:color w:val="000000"/>
        </w:rPr>
        <w:t xml:space="preserve"> করতে</w:t>
      </w:r>
      <w:r>
        <w:rPr>
          <w:color w:val="000000"/>
        </w:rPr>
        <w:t xml:space="preserve"> পারি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লিখা</w:t>
      </w:r>
      <w:r>
        <w:rPr>
          <w:color w:val="000000"/>
        </w:rPr>
        <w:t xml:space="preserve"> আসছে</w:t>
      </w:r>
      <w:r>
        <w:rPr>
          <w:color w:val="000000"/>
        </w:rPr>
        <w:t xml:space="preserve"> আপনার</w:t>
      </w:r>
      <w:r>
        <w:rPr>
          <w:color w:val="0000F1"/>
        </w:rPr>
        <w:t xml:space="preserve"> লিমিট</w:t>
      </w:r>
      <w:r>
        <w:rPr>
          <w:color w:val="00001A"/>
        </w:rPr>
        <w:t xml:space="preserve"> শেষ</w:t>
      </w:r>
      <w:r>
        <w:rPr>
          <w:color w:val="1A0000"/>
        </w:rPr>
        <w:t xml:space="preserve"> হয়ে</w:t>
      </w:r>
      <w:r>
        <w:rPr>
          <w:color w:val="00001A"/>
        </w:rPr>
        <w:t xml:space="preserve"> গিয়েছে</w:t>
      </w:r>
      <w:r>
        <w:rPr>
          <w:color w:val="00000D"/>
        </w:rPr>
        <w:t xml:space="preserve"> এখন</w:t>
      </w:r>
      <w:r>
        <w:rPr>
          <w:color w:val="280000"/>
        </w:rPr>
        <w:t xml:space="preserve"> আমি</w:t>
      </w:r>
      <w:r>
        <w:rPr>
          <w:color w:val="0000F1"/>
        </w:rPr>
        <w:t xml:space="preserve"> লিমিট</w:t>
      </w:r>
      <w:r>
        <w:rPr>
          <w:color w:val="000050"/>
        </w:rPr>
        <w:t xml:space="preserve"> বাড়াতে</w:t>
      </w:r>
      <w:r>
        <w:rPr>
          <w:color w:val="000028"/>
        </w:rPr>
        <w:t xml:space="preserve"> চাই</w:t>
      </w:r>
      <w:r>
        <w:br/>
      </w:r>
      <w:r>
        <w:rPr>
          <w:color w:val="000000"/>
        </w:rPr>
        <w:t xml:space="preserve"> hlw</w:t>
      </w:r>
      <w:r>
        <w:rPr>
          <w:color w:val="00001A"/>
        </w:rPr>
        <w:t xml:space="preserve"> bro</w:t>
      </w:r>
      <w:r>
        <w:rPr>
          <w:color w:val="1A0000"/>
        </w:rPr>
        <w:t xml:space="preserve"> how</w:t>
      </w:r>
      <w:r>
        <w:rPr>
          <w:color w:val="00001A"/>
        </w:rPr>
        <w:t xml:space="preserve"> can</w:t>
      </w:r>
      <w:r>
        <w:rPr>
          <w:color w:val="1A0000"/>
        </w:rPr>
        <w:t xml:space="preserve"> i</w:t>
      </w:r>
      <w:r>
        <w:rPr>
          <w:color w:val="00005D"/>
        </w:rPr>
        <w:t xml:space="preserve"> increase</w:t>
      </w:r>
      <w:r>
        <w:rPr>
          <w:color w:val="280000"/>
        </w:rPr>
        <w:t xml:space="preserve"> of</w:t>
      </w:r>
      <w:r>
        <w:rPr>
          <w:color w:val="0000C9"/>
        </w:rPr>
        <w:t xml:space="preserve"> merchant</w:t>
      </w:r>
      <w:r>
        <w:rPr>
          <w:color w:val="000078"/>
        </w:rPr>
        <w:t xml:space="preserve"> account</w:t>
      </w:r>
      <w:r>
        <w:rPr>
          <w:color w:val="0000FF"/>
        </w:rPr>
        <w:t xml:space="preserve"> limit</w:t>
      </w:r>
      <w:r>
        <w:br/>
      </w:r>
      <w:r>
        <w:rPr>
          <w:color w:val="0000C9"/>
        </w:rPr>
        <w:t xml:space="preserve"> merchant</w:t>
      </w:r>
      <w:r>
        <w:rPr>
          <w:color w:val="860000"/>
        </w:rPr>
        <w:t xml:space="preserve"> er</w:t>
      </w:r>
      <w:r>
        <w:rPr>
          <w:color w:val="0000FF"/>
        </w:rPr>
        <w:t xml:space="preserve"> limit</w:t>
      </w:r>
      <w:r>
        <w:rPr>
          <w:color w:val="430000"/>
        </w:rPr>
        <w:t xml:space="preserve"> ki</w:t>
      </w:r>
      <w:r>
        <w:rPr>
          <w:color w:val="000078"/>
        </w:rPr>
        <w:t xml:space="preserve"> barate</w:t>
      </w:r>
      <w:r>
        <w:rPr>
          <w:color w:val="000035"/>
        </w:rPr>
        <w:t xml:space="preserve"> chai</w:t>
      </w:r>
      <w:r>
        <w:rPr>
          <w:color w:val="0D0000"/>
        </w:rPr>
        <w:t xml:space="preserve"> eita</w:t>
      </w:r>
      <w:r>
        <w:rPr>
          <w:color w:val="430000"/>
        </w:rPr>
        <w:t xml:space="preserve"> ki</w:t>
      </w:r>
      <w:r>
        <w:rPr>
          <w:color w:val="00001A"/>
        </w:rPr>
        <w:t xml:space="preserve"> possiable</w:t>
      </w:r>
      <w:r>
        <w:br/>
      </w:r>
      <w:r>
        <w:rPr>
          <w:color w:val="00001A"/>
        </w:rPr>
        <w:t xml:space="preserve"> bhaiya</w:t>
      </w:r>
      <w:r>
        <w:rPr>
          <w:color w:val="000000"/>
        </w:rPr>
        <w:t xml:space="preserve"> achen</w:t>
      </w:r>
      <w:r>
        <w:rPr>
          <w:color w:val="500000"/>
        </w:rPr>
        <w:t xml:space="preserve"> amar</w:t>
      </w:r>
      <w:r>
        <w:rPr>
          <w:color w:val="0000C9"/>
        </w:rPr>
        <w:t xml:space="preserve"> merchant</w:t>
      </w:r>
      <w:r>
        <w:rPr>
          <w:color w:val="000028"/>
        </w:rPr>
        <w:t xml:space="preserve"> ekaount</w:t>
      </w:r>
      <w:r>
        <w:rPr>
          <w:color w:val="860000"/>
        </w:rPr>
        <w:t xml:space="preserve"> er</w:t>
      </w:r>
      <w:r>
        <w:rPr>
          <w:color w:val="0000FF"/>
        </w:rPr>
        <w:t xml:space="preserve"> limit</w:t>
      </w:r>
      <w:r>
        <w:rPr>
          <w:color w:val="000078"/>
        </w:rPr>
        <w:t xml:space="preserve"> barate</w:t>
      </w:r>
      <w:r>
        <w:rPr>
          <w:color w:val="000000"/>
        </w:rPr>
        <w:t xml:space="preserve"> chaicilam</w:t>
      </w:r>
      <w:r>
        <w:br/>
      </w:r>
      <w:r>
        <w:rPr>
          <w:color w:val="500000"/>
        </w:rPr>
        <w:t xml:space="preserve"> amar</w:t>
      </w:r>
      <w:r>
        <w:rPr>
          <w:color w:val="0000C9"/>
        </w:rPr>
        <w:t xml:space="preserve"> merchant</w:t>
      </w:r>
      <w:r>
        <w:rPr>
          <w:color w:val="860000"/>
        </w:rPr>
        <w:t xml:space="preserve"> er</w:t>
      </w:r>
      <w:r>
        <w:rPr>
          <w:color w:val="0000FF"/>
        </w:rPr>
        <w:t xml:space="preserve"> limit</w:t>
      </w:r>
      <w:r>
        <w:rPr>
          <w:color w:val="430000"/>
        </w:rPr>
        <w:t xml:space="preserve"> ki</w:t>
      </w:r>
      <w:r>
        <w:rPr>
          <w:color w:val="000000"/>
        </w:rPr>
        <w:t xml:space="preserve"> barano</w:t>
      </w:r>
      <w:r>
        <w:rPr>
          <w:color w:val="00001A"/>
        </w:rPr>
        <w:t xml:space="preserve"> possiable</w:t>
      </w:r>
      <w:r>
        <w:rPr>
          <w:color w:val="1A0000"/>
        </w:rPr>
        <w:t xml:space="preserve"> hobe</w:t>
      </w:r>
      <w:r>
        <w:br/>
      </w:r>
      <w:r>
        <w:rPr>
          <w:color w:val="00001A"/>
        </w:rPr>
        <w:t xml:space="preserve"> bhaiya</w:t>
      </w:r>
      <w:r>
        <w:rPr>
          <w:color w:val="000000"/>
        </w:rPr>
        <w:t xml:space="preserve"> ajke</w:t>
      </w:r>
      <w:r>
        <w:rPr>
          <w:color w:val="000000"/>
        </w:rPr>
        <w:t xml:space="preserve"> sokale</w:t>
      </w:r>
      <w:r>
        <w:rPr>
          <w:color w:val="350000"/>
        </w:rPr>
        <w:t xml:space="preserve"> ami</w:t>
      </w:r>
      <w:r>
        <w:rPr>
          <w:color w:val="0D0000"/>
        </w:rPr>
        <w:t xml:space="preserve"> onek</w:t>
      </w:r>
      <w:r>
        <w:rPr>
          <w:color w:val="000000"/>
        </w:rPr>
        <w:t xml:space="preserve"> beshi</w:t>
      </w:r>
      <w:r>
        <w:rPr>
          <w:color w:val="00000D"/>
        </w:rPr>
        <w:t xml:space="preserve"> payment</w:t>
      </w:r>
      <w:r>
        <w:rPr>
          <w:color w:val="000000"/>
        </w:rPr>
        <w:t xml:space="preserve"> gronhon</w:t>
      </w:r>
      <w:r>
        <w:rPr>
          <w:color w:val="000000"/>
        </w:rPr>
        <w:t xml:space="preserve"> korar</w:t>
      </w:r>
      <w:r>
        <w:rPr>
          <w:color w:val="000000"/>
        </w:rPr>
        <w:t xml:space="preserve"> karone</w:t>
      </w:r>
      <w:r>
        <w:rPr>
          <w:color w:val="0000FF"/>
        </w:rPr>
        <w:t xml:space="preserve"> limit</w:t>
      </w:r>
      <w:r>
        <w:rPr>
          <w:color w:val="000000"/>
        </w:rPr>
        <w:t xml:space="preserve"> issue</w:t>
      </w:r>
      <w:r>
        <w:rPr>
          <w:color w:val="000000"/>
        </w:rPr>
        <w:t xml:space="preserve"> dekhai</w:t>
      </w:r>
      <w:r>
        <w:rPr>
          <w:color w:val="000000"/>
        </w:rPr>
        <w:t xml:space="preserve"> ekhon</w:t>
      </w:r>
      <w:r>
        <w:rPr>
          <w:color w:val="350000"/>
        </w:rPr>
        <w:t xml:space="preserve"> ami</w:t>
      </w:r>
      <w:r>
        <w:rPr>
          <w:color w:val="0000FF"/>
        </w:rPr>
        <w:t xml:space="preserve"> limit</w:t>
      </w:r>
      <w:r>
        <w:rPr>
          <w:color w:val="000078"/>
        </w:rPr>
        <w:t xml:space="preserve"> barate</w:t>
      </w:r>
      <w:r>
        <w:rPr>
          <w:color w:val="00000D"/>
        </w:rPr>
        <w:t xml:space="preserve"> parbo</w:t>
      </w:r>
      <w:r>
        <w:br/>
      </w:r>
      <w:r>
        <w:rPr>
          <w:color w:val="000000"/>
        </w:rPr>
        <w:t xml:space="preserve"> অনিক</w:t>
      </w:r>
      <w:r>
        <w:rPr>
          <w:color w:val="350000"/>
        </w:rPr>
        <w:t xml:space="preserve"> ভাইয়া</w:t>
      </w:r>
      <w:r>
        <w:rPr>
          <w:color w:val="000028"/>
        </w:rPr>
        <w:t xml:space="preserve"> পেমেন্ট</w:t>
      </w:r>
      <w:r>
        <w:rPr>
          <w:color w:val="00001A"/>
        </w:rPr>
        <w:t xml:space="preserve"> সিমের</w:t>
      </w:r>
      <w:r>
        <w:rPr>
          <w:color w:val="1A0000"/>
        </w:rPr>
        <w:t xml:space="preserve"> কি</w:t>
      </w:r>
      <w:r>
        <w:rPr>
          <w:color w:val="0000F1"/>
        </w:rPr>
        <w:t xml:space="preserve"> লিমিট</w:t>
      </w:r>
      <w:r>
        <w:rPr>
          <w:color w:val="00006B"/>
        </w:rPr>
        <w:t xml:space="preserve"> বাড়ানো</w:t>
      </w:r>
      <w:r>
        <w:rPr>
          <w:color w:val="000050"/>
        </w:rPr>
        <w:t xml:space="preserve"> সম্ভব</w:t>
      </w:r>
      <w:r>
        <w:br/>
      </w:r>
      <w:r>
        <w:rPr>
          <w:color w:val="000000"/>
        </w:rPr>
        <w:t xml:space="preserve"> দোকানের</w:t>
      </w:r>
      <w:r>
        <w:rPr>
          <w:color w:val="000028"/>
        </w:rPr>
        <w:t xml:space="preserve"> পেমেন্ট</w:t>
      </w:r>
      <w:r>
        <w:rPr>
          <w:color w:val="00001A"/>
        </w:rPr>
        <w:t xml:space="preserve"> সিমের</w:t>
      </w:r>
      <w:r>
        <w:rPr>
          <w:color w:val="0000F1"/>
        </w:rPr>
        <w:t xml:space="preserve"> লিমিট</w:t>
      </w:r>
      <w:r>
        <w:rPr>
          <w:color w:val="00006B"/>
        </w:rPr>
        <w:t xml:space="preserve"> বাড়ানো</w:t>
      </w:r>
      <w:r>
        <w:rPr>
          <w:color w:val="1A0000"/>
        </w:rPr>
        <w:t xml:space="preserve"> যায়</w:t>
      </w:r>
      <w:r>
        <w:br/>
      </w:r>
      <w:r>
        <w:rPr>
          <w:color w:val="350000"/>
        </w:rPr>
        <w:t xml:space="preserve"> আমার</w:t>
      </w:r>
      <w:r>
        <w:rPr>
          <w:color w:val="00000D"/>
        </w:rPr>
        <w:t xml:space="preserve"> একটা</w:t>
      </w:r>
      <w:r>
        <w:rPr>
          <w:color w:val="0000A1"/>
        </w:rPr>
        <w:t xml:space="preserve"> মার্চেন্ট</w:t>
      </w:r>
      <w:r>
        <w:rPr>
          <w:color w:val="000078"/>
        </w:rPr>
        <w:t xml:space="preserve"> একাউন্ট</w:t>
      </w:r>
      <w:r>
        <w:rPr>
          <w:color w:val="000000"/>
        </w:rPr>
        <w:t xml:space="preserve"> আছে</w:t>
      </w:r>
      <w:r>
        <w:rPr>
          <w:color w:val="280000"/>
        </w:rPr>
        <w:t xml:space="preserve"> আমি</w:t>
      </w:r>
      <w:r>
        <w:rPr>
          <w:color w:val="00000D"/>
        </w:rPr>
        <w:t xml:space="preserve"> চাচ্ছি</w:t>
      </w:r>
      <w:r>
        <w:rPr>
          <w:color w:val="000000"/>
        </w:rPr>
        <w:t xml:space="preserve"> সেইটার</w:t>
      </w:r>
      <w:r>
        <w:rPr>
          <w:color w:val="0000F1"/>
        </w:rPr>
        <w:t xml:space="preserve"> লিমিট</w:t>
      </w:r>
      <w:r>
        <w:rPr>
          <w:color w:val="000050"/>
        </w:rPr>
        <w:t xml:space="preserve"> বাড়াতে</w:t>
      </w:r>
      <w:r>
        <w:br/>
      </w:r>
      <w:r>
        <w:rPr>
          <w:color w:val="350000"/>
        </w:rPr>
        <w:t xml:space="preserve"> ভাইয়া</w:t>
      </w:r>
      <w:r>
        <w:rPr>
          <w:color w:val="000028"/>
        </w:rPr>
        <w:t xml:space="preserve"> পেমেন্ট</w:t>
      </w:r>
      <w:r>
        <w:rPr>
          <w:color w:val="00001A"/>
        </w:rPr>
        <w:t xml:space="preserve"> সিমের</w:t>
      </w:r>
      <w:r>
        <w:rPr>
          <w:color w:val="0000F1"/>
        </w:rPr>
        <w:t xml:space="preserve"> লিমিট</w:t>
      </w:r>
      <w:r>
        <w:rPr>
          <w:color w:val="00006B"/>
        </w:rPr>
        <w:t xml:space="preserve"> বাড়ানো</w:t>
      </w:r>
      <w:r>
        <w:rPr>
          <w:color w:val="1A0000"/>
        </w:rPr>
        <w:t xml:space="preserve"> যায়</w:t>
      </w:r>
      <w:r>
        <w:br/>
      </w:r>
      <w:r>
        <w:rPr>
          <w:color w:val="00000D"/>
        </w:rPr>
        <w:t xml:space="preserve"> bhai</w:t>
      </w:r>
      <w:r>
        <w:rPr>
          <w:color w:val="350000"/>
        </w:rPr>
        <w:t xml:space="preserve"> ami</w:t>
      </w:r>
      <w:r>
        <w:rPr>
          <w:color w:val="0000C9"/>
        </w:rPr>
        <w:t xml:space="preserve"> merchant</w:t>
      </w:r>
      <w:r>
        <w:rPr>
          <w:color w:val="000028"/>
        </w:rPr>
        <w:t xml:space="preserve"> ekaount</w:t>
      </w:r>
      <w:r>
        <w:rPr>
          <w:color w:val="860000"/>
        </w:rPr>
        <w:t xml:space="preserve"> er</w:t>
      </w:r>
      <w:r>
        <w:rPr>
          <w:color w:val="0000FF"/>
        </w:rPr>
        <w:t xml:space="preserve"> limit</w:t>
      </w:r>
      <w:r>
        <w:rPr>
          <w:color w:val="00005D"/>
        </w:rPr>
        <w:t xml:space="preserve"> increase</w:t>
      </w:r>
      <w:r>
        <w:rPr>
          <w:color w:val="00001A"/>
        </w:rPr>
        <w:t xml:space="preserve"> korte</w:t>
      </w:r>
      <w:r>
        <w:rPr>
          <w:color w:val="000000"/>
        </w:rPr>
        <w:t xml:space="preserve"> chacchi</w:t>
      </w:r>
      <w:r>
        <w:br/>
      </w:r>
      <w:r>
        <w:rPr>
          <w:color w:val="500000"/>
        </w:rPr>
        <w:t xml:space="preserve"> amar</w:t>
      </w:r>
      <w:r>
        <w:rPr>
          <w:color w:val="0000C9"/>
        </w:rPr>
        <w:t xml:space="preserve"> merchant</w:t>
      </w:r>
      <w:r>
        <w:rPr>
          <w:color w:val="000028"/>
        </w:rPr>
        <w:t xml:space="preserve"> ekaount</w:t>
      </w:r>
      <w:r>
        <w:rPr>
          <w:color w:val="000000"/>
        </w:rPr>
        <w:t xml:space="preserve"> e</w:t>
      </w:r>
      <w:r>
        <w:rPr>
          <w:color w:val="0D0000"/>
        </w:rPr>
        <w:t xml:space="preserve"> onek</w:t>
      </w:r>
      <w:r>
        <w:rPr>
          <w:color w:val="000000"/>
        </w:rPr>
        <w:t xml:space="preserve"> takar</w:t>
      </w:r>
      <w:r>
        <w:rPr>
          <w:color w:val="000000"/>
        </w:rPr>
        <w:t xml:space="preserve"> lenden</w:t>
      </w:r>
      <w:r>
        <w:rPr>
          <w:color w:val="000000"/>
        </w:rPr>
        <w:t xml:space="preserve"> hoye</w:t>
      </w:r>
      <w:r>
        <w:rPr>
          <w:color w:val="350000"/>
        </w:rPr>
        <w:t xml:space="preserve"> ami</w:t>
      </w:r>
      <w:r>
        <w:rPr>
          <w:color w:val="000035"/>
        </w:rPr>
        <w:t xml:space="preserve"> chai</w:t>
      </w:r>
      <w:r>
        <w:rPr>
          <w:color w:val="500000"/>
        </w:rPr>
        <w:t xml:space="preserve"> amar</w:t>
      </w:r>
      <w:r>
        <w:rPr>
          <w:color w:val="000000"/>
        </w:rPr>
        <w:t xml:space="preserve"> bikash</w:t>
      </w:r>
      <w:r>
        <w:rPr>
          <w:color w:val="860000"/>
        </w:rPr>
        <w:t xml:space="preserve"> er</w:t>
      </w:r>
      <w:r>
        <w:rPr>
          <w:color w:val="0000FF"/>
        </w:rPr>
        <w:t xml:space="preserve"> limit</w:t>
      </w:r>
      <w:r>
        <w:rPr>
          <w:color w:val="000078"/>
        </w:rPr>
        <w:t xml:space="preserve"> barate</w:t>
      </w:r>
      <w:r>
        <w:rPr>
          <w:color w:val="0D0000"/>
        </w:rPr>
        <w:t xml:space="preserve"> eita</w:t>
      </w:r>
      <w:r>
        <w:rPr>
          <w:color w:val="00001A"/>
        </w:rPr>
        <w:t xml:space="preserve"> possiable</w:t>
      </w:r>
      <w:r>
        <w:rPr>
          <w:color w:val="000000"/>
        </w:rPr>
        <w:t xml:space="preserve"> sabbir</w:t>
      </w:r>
      <w:r>
        <w:rPr>
          <w:color w:val="00001A"/>
        </w:rPr>
        <w:t xml:space="preserve"> bhaiya</w:t>
      </w:r>
      <w:r>
        <w:br/>
      </w:r>
      <w:r>
        <w:rPr>
          <w:color w:val="0D0000"/>
        </w:rPr>
        <w:t xml:space="preserve"> ভাই</w:t>
      </w:r>
      <w:r>
        <w:rPr>
          <w:color w:val="0000A1"/>
        </w:rPr>
        <w:t xml:space="preserve"> মার্চেন্ট</w:t>
      </w:r>
      <w:r>
        <w:rPr>
          <w:color w:val="000078"/>
        </w:rPr>
        <w:t xml:space="preserve"> একাউন্ট</w:t>
      </w:r>
      <w:r>
        <w:rPr>
          <w:color w:val="780000"/>
        </w:rPr>
        <w:t xml:space="preserve"> এর</w:t>
      </w:r>
      <w:r>
        <w:rPr>
          <w:color w:val="0000F1"/>
        </w:rPr>
        <w:t xml:space="preserve"> লিমিট</w:t>
      </w:r>
      <w:r>
        <w:rPr>
          <w:color w:val="1A0000"/>
        </w:rPr>
        <w:t xml:space="preserve"> কি</w:t>
      </w:r>
      <w:r>
        <w:rPr>
          <w:color w:val="00006B"/>
        </w:rPr>
        <w:t xml:space="preserve"> বাড়ানো</w:t>
      </w:r>
      <w:r>
        <w:rPr>
          <w:color w:val="000000"/>
        </w:rPr>
        <w:t xml:space="preserve"> যাবে</w:t>
      </w:r>
      <w:r>
        <w:br/>
      </w:r>
      <w:r>
        <w:rPr>
          <w:color w:val="0D0000"/>
        </w:rPr>
        <w:t xml:space="preserve"> ভাই</w:t>
      </w:r>
      <w:r>
        <w:rPr>
          <w:color w:val="350000"/>
        </w:rPr>
        <w:t xml:space="preserve"> আমার</w:t>
      </w:r>
      <w:r>
        <w:rPr>
          <w:color w:val="0000F1"/>
        </w:rPr>
        <w:t xml:space="preserve"> লিমিট</w:t>
      </w:r>
      <w:r>
        <w:rPr>
          <w:color w:val="000000"/>
        </w:rPr>
        <w:t xml:space="preserve"> ইস্যু</w:t>
      </w:r>
      <w:r>
        <w:rPr>
          <w:color w:val="000000"/>
        </w:rPr>
        <w:t xml:space="preserve"> দেখায়</w:t>
      </w:r>
      <w:r>
        <w:rPr>
          <w:color w:val="280000"/>
        </w:rPr>
        <w:t xml:space="preserve"> আমি</w:t>
      </w:r>
      <w:r>
        <w:rPr>
          <w:color w:val="00000D"/>
        </w:rPr>
        <w:t xml:space="preserve"> চাচ্ছি</w:t>
      </w:r>
      <w:r>
        <w:rPr>
          <w:color w:val="0000A1"/>
        </w:rPr>
        <w:t xml:space="preserve"> মার্চেন্ট</w:t>
      </w:r>
      <w:r>
        <w:rPr>
          <w:color w:val="000078"/>
        </w:rPr>
        <w:t xml:space="preserve"> একাউন্ট</w:t>
      </w:r>
      <w:r>
        <w:rPr>
          <w:color w:val="780000"/>
        </w:rPr>
        <w:t xml:space="preserve"> এর</w:t>
      </w:r>
      <w:r>
        <w:rPr>
          <w:color w:val="0000F1"/>
        </w:rPr>
        <w:t xml:space="preserve"> লিমিট</w:t>
      </w:r>
      <w:r>
        <w:rPr>
          <w:color w:val="000050"/>
        </w:rPr>
        <w:t xml:space="preserve"> বাড়াতে</w:t>
      </w:r>
      <w:r>
        <w:rPr>
          <w:color w:val="1A0000"/>
        </w:rPr>
        <w:t xml:space="preserve"> এইটা</w:t>
      </w:r>
      <w:r>
        <w:rPr>
          <w:color w:val="000050"/>
        </w:rPr>
        <w:t xml:space="preserve"> সম্ভব</w:t>
      </w:r>
      <w:r>
        <w:br/>
      </w:r>
      <w:r>
        <w:rPr>
          <w:color w:val="000000"/>
        </w:rPr>
        <w:t xml:space="preserve"> ekai</w:t>
      </w:r>
      <w:r>
        <w:rPr>
          <w:color w:val="000000"/>
        </w:rPr>
        <w:t xml:space="preserve"> vabe</w:t>
      </w:r>
      <w:r>
        <w:rPr>
          <w:color w:val="000000"/>
        </w:rPr>
        <w:t xml:space="preserve"> merchat</w:t>
      </w:r>
      <w:r>
        <w:rPr>
          <w:color w:val="860000"/>
        </w:rPr>
        <w:t xml:space="preserve"> er</w:t>
      </w:r>
      <w:r>
        <w:rPr>
          <w:color w:val="0000FF"/>
        </w:rPr>
        <w:t xml:space="preserve"> limit</w:t>
      </w:r>
      <w:r>
        <w:rPr>
          <w:color w:val="000078"/>
        </w:rPr>
        <w:t xml:space="preserve"> barate</w:t>
      </w:r>
      <w:r>
        <w:rPr>
          <w:color w:val="00000D"/>
        </w:rPr>
        <w:t xml:space="preserve"> parbo</w:t>
      </w:r>
      <w:r>
        <w:br/>
      </w:r>
      <w:r>
        <w:rPr>
          <w:color w:val="350000"/>
        </w:rPr>
        <w:t xml:space="preserve"> ami</w:t>
      </w:r>
      <w:r>
        <w:rPr>
          <w:color w:val="500000"/>
        </w:rPr>
        <w:t xml:space="preserve"> amar</w:t>
      </w:r>
      <w:r>
        <w:rPr>
          <w:color w:val="0000C9"/>
        </w:rPr>
        <w:t xml:space="preserve"> merchant</w:t>
      </w:r>
      <w:r>
        <w:rPr>
          <w:color w:val="000028"/>
        </w:rPr>
        <w:t xml:space="preserve"> ekaount</w:t>
      </w:r>
      <w:r>
        <w:rPr>
          <w:color w:val="860000"/>
        </w:rPr>
        <w:t xml:space="preserve"> er</w:t>
      </w:r>
      <w:r>
        <w:rPr>
          <w:color w:val="0000FF"/>
        </w:rPr>
        <w:t xml:space="preserve"> limit</w:t>
      </w:r>
      <w:r>
        <w:rPr>
          <w:color w:val="000078"/>
        </w:rPr>
        <w:t xml:space="preserve"> barate</w:t>
      </w:r>
      <w:r>
        <w:rPr>
          <w:color w:val="000035"/>
        </w:rPr>
        <w:t xml:space="preserve"> chai</w:t>
      </w:r>
      <w:r>
        <w:br/>
      </w:r>
      <w:r>
        <w:rPr>
          <w:color w:val="1A0000"/>
        </w:rPr>
        <w:t xml:space="preserve"> how</w:t>
      </w:r>
      <w:r>
        <w:rPr>
          <w:color w:val="00001A"/>
        </w:rPr>
        <w:t xml:space="preserve"> can</w:t>
      </w:r>
      <w:r>
        <w:rPr>
          <w:color w:val="1A0000"/>
        </w:rPr>
        <w:t xml:space="preserve"> i</w:t>
      </w:r>
      <w:r>
        <w:rPr>
          <w:color w:val="00005D"/>
        </w:rPr>
        <w:t xml:space="preserve"> increase</w:t>
      </w:r>
      <w:r>
        <w:rPr>
          <w:color w:val="0000C9"/>
        </w:rPr>
        <w:t xml:space="preserve"> merchant</w:t>
      </w:r>
      <w:r>
        <w:rPr>
          <w:color w:val="000078"/>
        </w:rPr>
        <w:t xml:space="preserve"> account</w:t>
      </w:r>
      <w:r>
        <w:rPr>
          <w:color w:val="0000FF"/>
        </w:rPr>
        <w:t xml:space="preserve"> limit</w:t>
      </w:r>
      <w:r>
        <w:br/>
      </w:r>
      <w:r>
        <w:rPr>
          <w:color w:val="00000D"/>
        </w:rPr>
        <w:t xml:space="preserve"> bhai</w:t>
      </w:r>
      <w:r>
        <w:rPr>
          <w:color w:val="500000"/>
        </w:rPr>
        <w:t xml:space="preserve"> amar</w:t>
      </w:r>
      <w:r>
        <w:rPr>
          <w:color w:val="00000D"/>
        </w:rPr>
        <w:t xml:space="preserve"> payment</w:t>
      </w:r>
      <w:r>
        <w:rPr>
          <w:color w:val="000078"/>
        </w:rPr>
        <w:t xml:space="preserve"> account</w:t>
      </w:r>
      <w:r>
        <w:rPr>
          <w:color w:val="860000"/>
        </w:rPr>
        <w:t xml:space="preserve"> er</w:t>
      </w:r>
      <w:r>
        <w:rPr>
          <w:color w:val="0000FF"/>
        </w:rPr>
        <w:t xml:space="preserve"> limit</w:t>
      </w:r>
      <w:r>
        <w:rPr>
          <w:color w:val="000078"/>
        </w:rPr>
        <w:t xml:space="preserve"> barate</w:t>
      </w:r>
      <w:r>
        <w:rPr>
          <w:color w:val="000035"/>
        </w:rPr>
        <w:t xml:space="preserve"> chai</w:t>
      </w:r>
      <w:r>
        <w:rPr>
          <w:color w:val="000000"/>
        </w:rPr>
        <w:t xml:space="preserve"> kivabe</w:t>
      </w:r>
      <w:r>
        <w:rPr>
          <w:color w:val="000000"/>
        </w:rPr>
        <w:t xml:space="preserve"> barabo</w:t>
      </w:r>
      <w:r>
        <w:br/>
      </w:r>
      <w:r>
        <w:rPr>
          <w:color w:val="0000A1"/>
        </w:rPr>
        <w:t xml:space="preserve"> মার্চেন্ট</w:t>
      </w:r>
      <w:r>
        <w:rPr>
          <w:color w:val="000078"/>
        </w:rPr>
        <w:t xml:space="preserve"> একাউন্ট</w:t>
      </w:r>
      <w:r>
        <w:rPr>
          <w:color w:val="780000"/>
        </w:rPr>
        <w:t xml:space="preserve"> এর</w:t>
      </w:r>
      <w:r>
        <w:rPr>
          <w:color w:val="0000F1"/>
        </w:rPr>
        <w:t xml:space="preserve"> লিমিট</w:t>
      </w:r>
      <w:r>
        <w:rPr>
          <w:color w:val="00001A"/>
        </w:rPr>
        <w:t xml:space="preserve"> শেষ</w:t>
      </w:r>
      <w:r>
        <w:rPr>
          <w:color w:val="1A0000"/>
        </w:rPr>
        <w:t xml:space="preserve"> হয়ে</w:t>
      </w:r>
      <w:r>
        <w:rPr>
          <w:color w:val="00001A"/>
        </w:rPr>
        <w:t xml:space="preserve"> গিয়েছে</w:t>
      </w:r>
      <w:r>
        <w:rPr>
          <w:color w:val="000000"/>
        </w:rPr>
        <w:t xml:space="preserve"> এই</w:t>
      </w:r>
      <w:r>
        <w:rPr>
          <w:color w:val="0000F1"/>
        </w:rPr>
        <w:t xml:space="preserve"> লিমিট</w:t>
      </w:r>
      <w:r>
        <w:rPr>
          <w:color w:val="00006B"/>
        </w:rPr>
        <w:t xml:space="preserve"> বাড়ানো</w:t>
      </w:r>
      <w:r>
        <w:rPr>
          <w:color w:val="000050"/>
        </w:rPr>
        <w:t xml:space="preserve"> সম্ভব</w:t>
      </w:r>
      <w:r>
        <w:br/>
      </w:r>
      <w:r>
        <w:rPr>
          <w:color w:val="350000"/>
        </w:rPr>
        <w:t xml:space="preserve"> ভাইয়া</w:t>
      </w:r>
      <w:r>
        <w:rPr>
          <w:color w:val="000000"/>
        </w:rPr>
        <w:t xml:space="preserve"> আছেন</w:t>
      </w:r>
      <w:r>
        <w:rPr>
          <w:color w:val="0000A1"/>
        </w:rPr>
        <w:t xml:space="preserve"> মার্চেন্ট</w:t>
      </w:r>
      <w:r>
        <w:rPr>
          <w:color w:val="780000"/>
        </w:rPr>
        <w:t xml:space="preserve"> এর</w:t>
      </w:r>
      <w:r>
        <w:rPr>
          <w:color w:val="0000F1"/>
        </w:rPr>
        <w:t xml:space="preserve"> লিমিট</w:t>
      </w:r>
      <w:r>
        <w:rPr>
          <w:color w:val="00006B"/>
        </w:rPr>
        <w:t xml:space="preserve"> বাড়ানো</w:t>
      </w:r>
      <w:r>
        <w:rPr>
          <w:color w:val="1A0000"/>
        </w:rPr>
        <w:t xml:space="preserve"> যায়</w:t>
      </w:r>
      <w:r>
        <w:br/>
      </w:r>
      <w:r>
        <w:rPr>
          <w:color w:val="00000D"/>
        </w:rPr>
        <w:t xml:space="preserve"> বিকাশ</w:t>
      </w:r>
      <w:r>
        <w:rPr>
          <w:color w:val="0000A1"/>
        </w:rPr>
        <w:t xml:space="preserve"> মার্চেন্ট</w:t>
      </w:r>
      <w:r>
        <w:rPr>
          <w:color w:val="000078"/>
        </w:rPr>
        <w:t xml:space="preserve"> একাউন্ট</w:t>
      </w:r>
      <w:r>
        <w:rPr>
          <w:color w:val="780000"/>
        </w:rPr>
        <w:t xml:space="preserve"> এর</w:t>
      </w:r>
      <w:r>
        <w:rPr>
          <w:color w:val="0000F1"/>
        </w:rPr>
        <w:t xml:space="preserve"> লিমিট</w:t>
      </w:r>
      <w:r>
        <w:rPr>
          <w:color w:val="00006B"/>
        </w:rPr>
        <w:t xml:space="preserve"> বাড়ানো</w:t>
      </w:r>
      <w:r>
        <w:rPr>
          <w:color w:val="000050"/>
        </w:rPr>
        <w:t xml:space="preserve"> সম্ভব</w:t>
      </w:r>
      <w:r>
        <w:rPr>
          <w:color w:val="000000"/>
        </w:rPr>
        <w:t xml:space="preserve"> হবে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