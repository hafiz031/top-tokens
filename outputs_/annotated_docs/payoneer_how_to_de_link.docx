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20000"/>
        </w:rPr>
        <w:t xml:space="preserve"> how</w:t>
      </w:r>
      <w:r>
        <w:rPr>
          <w:color w:val="000032"/>
        </w:rPr>
        <w:t xml:space="preserve"> can</w:t>
      </w:r>
      <w:r>
        <w:rPr>
          <w:color w:val="260000"/>
        </w:rPr>
        <w:t xml:space="preserve"> i</w:t>
      </w:r>
      <w:r>
        <w:rPr>
          <w:color w:val="00004C"/>
        </w:rPr>
        <w:t xml:space="preserve"> remove</w:t>
      </w:r>
      <w:r>
        <w:rPr>
          <w:color w:val="000032"/>
        </w:rPr>
        <w:t xml:space="preserve"> my</w:t>
      </w:r>
      <w:r>
        <w:rPr>
          <w:color w:val="0000FF"/>
        </w:rPr>
        <w:t xml:space="preserve"> payoneer</w:t>
      </w:r>
      <w:r>
        <w:rPr>
          <w:color w:val="0000E5"/>
        </w:rPr>
        <w:t xml:space="preserve"> account</w:t>
      </w:r>
      <w:r>
        <w:rPr>
          <w:color w:val="00003F"/>
        </w:rPr>
        <w:t xml:space="preserve"> from</w:t>
      </w:r>
      <w:r>
        <w:rPr>
          <w:color w:val="000000"/>
        </w:rPr>
        <w:t xml:space="preserve"> the</w:t>
      </w:r>
      <w:r>
        <w:rPr>
          <w:color w:val="00008C"/>
        </w:rPr>
        <w:t xml:space="preserve"> bkash</w:t>
      </w:r>
      <w:r>
        <w:rPr>
          <w:color w:val="000098"/>
        </w:rPr>
        <w:t xml:space="preserve"> app</w:t>
      </w:r>
      <w:r>
        <w:br/>
      </w:r>
      <w:r>
        <w:rPr>
          <w:color w:val="320000"/>
        </w:rPr>
        <w:t xml:space="preserve"> আমি</w:t>
      </w:r>
      <w:r>
        <w:rPr>
          <w:color w:val="000000"/>
        </w:rPr>
        <w:t xml:space="preserve"> কীভাবে</w:t>
      </w:r>
      <w:r>
        <w:rPr>
          <w:color w:val="000072"/>
        </w:rPr>
        <w:t xml:space="preserve"> বিকাশ</w:t>
      </w:r>
      <w:r>
        <w:rPr>
          <w:color w:val="000065"/>
        </w:rPr>
        <w:t xml:space="preserve"> অ্যাপ</w:t>
      </w:r>
      <w:r>
        <w:rPr>
          <w:color w:val="00003F"/>
        </w:rPr>
        <w:t xml:space="preserve"> থেকে</w:t>
      </w:r>
      <w:r>
        <w:rPr>
          <w:color w:val="190000"/>
        </w:rPr>
        <w:t xml:space="preserve"> আমার</w:t>
      </w:r>
      <w:r>
        <w:rPr>
          <w:color w:val="000000"/>
        </w:rPr>
        <w:t xml:space="preserve"> পেওনিয়ার</w:t>
      </w:r>
      <w:r>
        <w:rPr>
          <w:color w:val="000000"/>
        </w:rPr>
        <w:t xml:space="preserve"> একাউন্টটি</w:t>
      </w:r>
      <w:r>
        <w:rPr>
          <w:color w:val="000000"/>
        </w:rPr>
        <w:t xml:space="preserve"> সরিয়ে</w:t>
      </w:r>
      <w:r>
        <w:rPr>
          <w:color w:val="000000"/>
        </w:rPr>
        <w:t xml:space="preserve"> ফেলতে</w:t>
      </w:r>
      <w:r>
        <w:rPr>
          <w:color w:val="00004C"/>
        </w:rPr>
        <w:t xml:space="preserve"> পারি</w:t>
      </w:r>
      <w:r>
        <w:br/>
      </w:r>
      <w:r>
        <w:rPr>
          <w:color w:val="320000"/>
        </w:rPr>
        <w:t xml:space="preserve"> how</w:t>
      </w:r>
      <w:r>
        <w:rPr>
          <w:color w:val="000032"/>
        </w:rPr>
        <w:t xml:space="preserve"> can</w:t>
      </w:r>
      <w:r>
        <w:rPr>
          <w:color w:val="260000"/>
        </w:rPr>
        <w:t xml:space="preserve"> i</w:t>
      </w:r>
      <w:r>
        <w:rPr>
          <w:color w:val="00004C"/>
        </w:rPr>
        <w:t xml:space="preserve"> remove</w:t>
      </w:r>
      <w:r>
        <w:rPr>
          <w:color w:val="000032"/>
        </w:rPr>
        <w:t xml:space="preserve"> my</w:t>
      </w:r>
      <w:r>
        <w:rPr>
          <w:color w:val="0000FF"/>
        </w:rPr>
        <w:t xml:space="preserve"> payoneer</w:t>
      </w:r>
      <w:r>
        <w:rPr>
          <w:color w:val="00003F"/>
        </w:rPr>
        <w:t xml:space="preserve"> from</w:t>
      </w:r>
      <w:r>
        <w:rPr>
          <w:color w:val="00008C"/>
        </w:rPr>
        <w:t xml:space="preserve"> bkash</w:t>
      </w:r>
      <w:r>
        <w:rPr>
          <w:color w:val="000098"/>
        </w:rPr>
        <w:t xml:space="preserve"> app</w:t>
      </w:r>
      <w:r>
        <w:br/>
      </w:r>
      <w:r>
        <w:rPr>
          <w:color w:val="000019"/>
        </w:rPr>
        <w:t xml:space="preserve"> bhaiya</w:t>
      </w:r>
      <w:r>
        <w:rPr>
          <w:color w:val="3F0000"/>
        </w:rPr>
        <w:t xml:space="preserve"> ami</w:t>
      </w:r>
      <w:r>
        <w:rPr>
          <w:color w:val="00008C"/>
        </w:rPr>
        <w:t xml:space="preserve"> bkash</w:t>
      </w:r>
      <w:r>
        <w:rPr>
          <w:color w:val="000098"/>
        </w:rPr>
        <w:t xml:space="preserve"> app</w:t>
      </w:r>
      <w:r>
        <w:rPr>
          <w:color w:val="00000C"/>
        </w:rPr>
        <w:t xml:space="preserve"> e</w:t>
      </w:r>
      <w:r>
        <w:rPr>
          <w:color w:val="0000FF"/>
        </w:rPr>
        <w:t xml:space="preserve"> payoneer</w:t>
      </w:r>
      <w:r>
        <w:rPr>
          <w:color w:val="0000E5"/>
        </w:rPr>
        <w:t xml:space="preserve"> account</w:t>
      </w:r>
      <w:r>
        <w:rPr>
          <w:color w:val="000059"/>
        </w:rPr>
        <w:t xml:space="preserve"> delete</w:t>
      </w:r>
      <w:r>
        <w:rPr>
          <w:color w:val="000059"/>
        </w:rPr>
        <w:t xml:space="preserve"> korte</w:t>
      </w:r>
      <w:r>
        <w:rPr>
          <w:color w:val="000026"/>
        </w:rPr>
        <w:t xml:space="preserve"> chai</w:t>
      </w:r>
      <w:r>
        <w:br/>
      </w:r>
      <w:r>
        <w:rPr>
          <w:color w:val="000026"/>
        </w:rPr>
        <w:t xml:space="preserve"> কিভাবে</w:t>
      </w:r>
      <w:r>
        <w:rPr>
          <w:color w:val="320000"/>
        </w:rPr>
        <w:t xml:space="preserve"> আমি</w:t>
      </w:r>
      <w:r>
        <w:rPr>
          <w:color w:val="000072"/>
        </w:rPr>
        <w:t xml:space="preserve"> বিকাশ</w:t>
      </w:r>
      <w:r>
        <w:rPr>
          <w:color w:val="000065"/>
        </w:rPr>
        <w:t xml:space="preserve"> অ্যাপ</w:t>
      </w:r>
      <w:r>
        <w:rPr>
          <w:color w:val="00003F"/>
        </w:rPr>
        <w:t xml:space="preserve"> থেকে</w:t>
      </w:r>
      <w:r>
        <w:rPr>
          <w:color w:val="00007F"/>
        </w:rPr>
        <w:t xml:space="preserve"> পেওনার</w:t>
      </w:r>
      <w:r>
        <w:rPr>
          <w:color w:val="000072"/>
        </w:rPr>
        <w:t xml:space="preserve"> একাউন্ট</w:t>
      </w:r>
      <w:r>
        <w:rPr>
          <w:color w:val="00000C"/>
        </w:rPr>
        <w:t xml:space="preserve"> রিমুভ</w:t>
      </w:r>
      <w:r>
        <w:rPr>
          <w:color w:val="260000"/>
        </w:rPr>
        <w:t xml:space="preserve"> করতে</w:t>
      </w:r>
      <w:r>
        <w:rPr>
          <w:color w:val="00004C"/>
        </w:rPr>
        <w:t xml:space="preserve"> পারি</w:t>
      </w:r>
      <w:r>
        <w:br/>
      </w:r>
      <w:r>
        <w:rPr>
          <w:color w:val="0C0000"/>
        </w:rPr>
        <w:t xml:space="preserve"> ভাইয়া</w:t>
      </w:r>
      <w:r>
        <w:rPr>
          <w:color w:val="320000"/>
        </w:rPr>
        <w:t xml:space="preserve"> আমি</w:t>
      </w:r>
      <w:r>
        <w:rPr>
          <w:color w:val="000026"/>
        </w:rPr>
        <w:t xml:space="preserve"> কিভাবে</w:t>
      </w:r>
      <w:r>
        <w:rPr>
          <w:color w:val="000072"/>
        </w:rPr>
        <w:t xml:space="preserve"> বিকাশ</w:t>
      </w:r>
      <w:r>
        <w:rPr>
          <w:color w:val="000065"/>
        </w:rPr>
        <w:t xml:space="preserve"> অ্যাপ</w:t>
      </w:r>
      <w:r>
        <w:rPr>
          <w:color w:val="00003F"/>
        </w:rPr>
        <w:t xml:space="preserve"> থেকে</w:t>
      </w:r>
      <w:r>
        <w:rPr>
          <w:color w:val="00007F"/>
        </w:rPr>
        <w:t xml:space="preserve"> পেওনার</w:t>
      </w:r>
      <w:r>
        <w:rPr>
          <w:color w:val="000072"/>
        </w:rPr>
        <w:t xml:space="preserve"> একাউন্ট</w:t>
      </w:r>
      <w:r>
        <w:rPr>
          <w:color w:val="00000C"/>
        </w:rPr>
        <w:t xml:space="preserve"> রিমুভ</w:t>
      </w:r>
      <w:r>
        <w:rPr>
          <w:color w:val="260000"/>
        </w:rPr>
        <w:t xml:space="preserve"> করতে</w:t>
      </w:r>
      <w:r>
        <w:rPr>
          <w:color w:val="00004C"/>
        </w:rPr>
        <w:t xml:space="preserve"> পারি</w:t>
      </w:r>
      <w:r>
        <w:br/>
      </w:r>
      <w:r>
        <w:rPr>
          <w:color w:val="000032"/>
        </w:rPr>
        <w:t xml:space="preserve"> can</w:t>
      </w:r>
      <w:r>
        <w:rPr>
          <w:color w:val="260000"/>
        </w:rPr>
        <w:t xml:space="preserve"> i</w:t>
      </w:r>
      <w:r>
        <w:rPr>
          <w:color w:val="00004C"/>
        </w:rPr>
        <w:t xml:space="preserve"> remove</w:t>
      </w:r>
      <w:r>
        <w:rPr>
          <w:color w:val="0000FF"/>
        </w:rPr>
        <w:t xml:space="preserve"> payoneer</w:t>
      </w:r>
      <w:r>
        <w:rPr>
          <w:color w:val="00003F"/>
        </w:rPr>
        <w:t xml:space="preserve"> from</w:t>
      </w:r>
      <w:r>
        <w:rPr>
          <w:color w:val="00008C"/>
        </w:rPr>
        <w:t xml:space="preserve"> bkash</w:t>
      </w:r>
      <w:r>
        <w:rPr>
          <w:color w:val="000098"/>
        </w:rPr>
        <w:t xml:space="preserve"> app</w:t>
      </w:r>
      <w:r>
        <w:br/>
      </w:r>
      <w:r>
        <w:rPr>
          <w:color w:val="190000"/>
        </w:rPr>
        <w:t xml:space="preserve"> please</w:t>
      </w:r>
      <w:r>
        <w:rPr>
          <w:color w:val="190000"/>
        </w:rPr>
        <w:t xml:space="preserve"> tell</w:t>
      </w:r>
      <w:r>
        <w:rPr>
          <w:color w:val="190000"/>
        </w:rPr>
        <w:t xml:space="preserve"> me</w:t>
      </w:r>
      <w:r>
        <w:rPr>
          <w:color w:val="00000C"/>
        </w:rPr>
        <w:t xml:space="preserve"> process</w:t>
      </w:r>
      <w:r>
        <w:rPr>
          <w:color w:val="320000"/>
        </w:rPr>
        <w:t xml:space="preserve"> how</w:t>
      </w:r>
      <w:r>
        <w:rPr>
          <w:color w:val="000032"/>
        </w:rPr>
        <w:t xml:space="preserve"> can</w:t>
      </w:r>
      <w:r>
        <w:rPr>
          <w:color w:val="260000"/>
        </w:rPr>
        <w:t xml:space="preserve"> i</w:t>
      </w:r>
      <w:r>
        <w:rPr>
          <w:color w:val="000059"/>
        </w:rPr>
        <w:t xml:space="preserve"> delete</w:t>
      </w:r>
      <w:r>
        <w:rPr>
          <w:color w:val="000032"/>
        </w:rPr>
        <w:t xml:space="preserve"> my</w:t>
      </w:r>
      <w:r>
        <w:rPr>
          <w:color w:val="0000FF"/>
        </w:rPr>
        <w:t xml:space="preserve"> payoneer</w:t>
      </w:r>
      <w:r>
        <w:rPr>
          <w:color w:val="0000E5"/>
        </w:rPr>
        <w:t xml:space="preserve"> account</w:t>
      </w:r>
      <w:r>
        <w:rPr>
          <w:color w:val="00003F"/>
        </w:rPr>
        <w:t xml:space="preserve"> from</w:t>
      </w:r>
      <w:r>
        <w:rPr>
          <w:color w:val="00008C"/>
        </w:rPr>
        <w:t xml:space="preserve"> bkash</w:t>
      </w:r>
      <w:r>
        <w:br/>
      </w:r>
      <w:r>
        <w:rPr>
          <w:color w:val="3F0000"/>
        </w:rPr>
        <w:t xml:space="preserve"> ami</w:t>
      </w:r>
      <w:r>
        <w:rPr>
          <w:color w:val="0000FF"/>
        </w:rPr>
        <w:t xml:space="preserve"> payoneer</w:t>
      </w:r>
      <w:r>
        <w:rPr>
          <w:color w:val="0000E5"/>
        </w:rPr>
        <w:t xml:space="preserve"> account</w:t>
      </w:r>
      <w:r>
        <w:rPr>
          <w:color w:val="000000"/>
        </w:rPr>
        <w:t xml:space="preserve"> unlink</w:t>
      </w:r>
      <w:r>
        <w:rPr>
          <w:color w:val="000059"/>
        </w:rPr>
        <w:t xml:space="preserve"> korte</w:t>
      </w:r>
      <w:r>
        <w:rPr>
          <w:color w:val="000026"/>
        </w:rPr>
        <w:t xml:space="preserve"> chai</w:t>
      </w:r>
      <w:r>
        <w:br/>
      </w:r>
      <w:r>
        <w:rPr>
          <w:color w:val="00008C"/>
        </w:rPr>
        <w:t xml:space="preserve"> bkash</w:t>
      </w:r>
      <w:r>
        <w:rPr>
          <w:color w:val="000098"/>
        </w:rPr>
        <w:t xml:space="preserve"> app</w:t>
      </w:r>
      <w:r>
        <w:rPr>
          <w:color w:val="320000"/>
        </w:rPr>
        <w:t xml:space="preserve"> diye</w:t>
      </w:r>
      <w:r>
        <w:rPr>
          <w:color w:val="0000FF"/>
        </w:rPr>
        <w:t xml:space="preserve"> payoneer</w:t>
      </w:r>
      <w:r>
        <w:rPr>
          <w:color w:val="0000E5"/>
        </w:rPr>
        <w:t xml:space="preserve"> account</w:t>
      </w:r>
      <w:r>
        <w:rPr>
          <w:color w:val="000059"/>
        </w:rPr>
        <w:t xml:space="preserve"> delete</w:t>
      </w:r>
      <w:r>
        <w:rPr>
          <w:color w:val="0C0000"/>
        </w:rPr>
        <w:t xml:space="preserve"> kora</w:t>
      </w:r>
      <w:r>
        <w:rPr>
          <w:color w:val="0C0000"/>
        </w:rPr>
        <w:t xml:space="preserve"> jai</w:t>
      </w:r>
      <w:r>
        <w:br/>
      </w:r>
      <w:r>
        <w:rPr>
          <w:color w:val="0000FF"/>
        </w:rPr>
        <w:t xml:space="preserve"> payoneer</w:t>
      </w:r>
      <w:r>
        <w:rPr>
          <w:color w:val="0000E5"/>
        </w:rPr>
        <w:t xml:space="preserve"> account</w:t>
      </w:r>
      <w:r>
        <w:rPr>
          <w:color w:val="000032"/>
        </w:rPr>
        <w:t xml:space="preserve"> kivabe</w:t>
      </w:r>
      <w:r>
        <w:rPr>
          <w:color w:val="000059"/>
        </w:rPr>
        <w:t xml:space="preserve"> delete</w:t>
      </w:r>
      <w:r>
        <w:rPr>
          <w:color w:val="00000C"/>
        </w:rPr>
        <w:t xml:space="preserve"> korbo</w:t>
      </w:r>
      <w:r>
        <w:rPr>
          <w:color w:val="00008C"/>
        </w:rPr>
        <w:t xml:space="preserve"> bkash</w:t>
      </w:r>
      <w:r>
        <w:rPr>
          <w:color w:val="000098"/>
        </w:rPr>
        <w:t xml:space="preserve"> app</w:t>
      </w:r>
      <w:r>
        <w:rPr>
          <w:color w:val="00000C"/>
        </w:rPr>
        <w:t xml:space="preserve"> e</w:t>
      </w:r>
      <w:r>
        <w:br/>
      </w:r>
      <w:r>
        <w:rPr>
          <w:color w:val="3F0000"/>
        </w:rPr>
        <w:t xml:space="preserve"> ami</w:t>
      </w:r>
      <w:r>
        <w:rPr>
          <w:color w:val="000000"/>
        </w:rPr>
        <w:t xml:space="preserve"> jante</w:t>
      </w:r>
      <w:r>
        <w:rPr>
          <w:color w:val="000026"/>
        </w:rPr>
        <w:t xml:space="preserve"> chai</w:t>
      </w:r>
      <w:r>
        <w:rPr>
          <w:color w:val="00008C"/>
        </w:rPr>
        <w:t xml:space="preserve"> bkash</w:t>
      </w:r>
      <w:r>
        <w:rPr>
          <w:color w:val="000098"/>
        </w:rPr>
        <w:t xml:space="preserve"> app</w:t>
      </w:r>
      <w:r>
        <w:rPr>
          <w:color w:val="320000"/>
        </w:rPr>
        <w:t xml:space="preserve"> diye</w:t>
      </w:r>
      <w:r>
        <w:rPr>
          <w:color w:val="0000FF"/>
        </w:rPr>
        <w:t xml:space="preserve"> payoneer</w:t>
      </w:r>
      <w:r>
        <w:rPr>
          <w:color w:val="0000E5"/>
        </w:rPr>
        <w:t xml:space="preserve"> account</w:t>
      </w:r>
      <w:r>
        <w:rPr>
          <w:color w:val="000059"/>
        </w:rPr>
        <w:t xml:space="preserve"> delete</w:t>
      </w:r>
      <w:r>
        <w:rPr>
          <w:color w:val="0C0000"/>
        </w:rPr>
        <w:t xml:space="preserve"> korar</w:t>
      </w:r>
      <w:r>
        <w:rPr>
          <w:color w:val="00000C"/>
        </w:rPr>
        <w:t xml:space="preserve"> niyom</w:t>
      </w:r>
      <w:r>
        <w:br/>
      </w:r>
      <w:r>
        <w:rPr>
          <w:color w:val="000072"/>
        </w:rPr>
        <w:t xml:space="preserve"> বিকাশ</w:t>
      </w:r>
      <w:r>
        <w:rPr>
          <w:color w:val="000065"/>
        </w:rPr>
        <w:t xml:space="preserve"> অ্যাপ</w:t>
      </w:r>
      <w:r>
        <w:rPr>
          <w:color w:val="0C0000"/>
        </w:rPr>
        <w:t xml:space="preserve"> দিয়ে</w:t>
      </w:r>
      <w:r>
        <w:rPr>
          <w:color w:val="00007F"/>
        </w:rPr>
        <w:t xml:space="preserve"> পেওনার</w:t>
      </w:r>
      <w:r>
        <w:rPr>
          <w:color w:val="000072"/>
        </w:rPr>
        <w:t xml:space="preserve"> একাউন্ট</w:t>
      </w:r>
      <w:r>
        <w:rPr>
          <w:color w:val="00000C"/>
        </w:rPr>
        <w:t xml:space="preserve"> আনলিঙ্ক</w:t>
      </w:r>
      <w:r>
        <w:rPr>
          <w:color w:val="260000"/>
        </w:rPr>
        <w:t xml:space="preserve"> করতে</w:t>
      </w:r>
      <w:r>
        <w:rPr>
          <w:color w:val="00004C"/>
        </w:rPr>
        <w:t xml:space="preserve"> পারি</w:t>
      </w:r>
      <w:r>
        <w:br/>
      </w:r>
      <w:r>
        <w:rPr>
          <w:color w:val="320000"/>
        </w:rPr>
        <w:t xml:space="preserve"> আমি</w:t>
      </w:r>
      <w:r>
        <w:rPr>
          <w:color w:val="000000"/>
        </w:rPr>
        <w:t xml:space="preserve"> কিছু</w:t>
      </w:r>
      <w:r>
        <w:rPr>
          <w:color w:val="000000"/>
        </w:rPr>
        <w:t xml:space="preserve"> দিন</w:t>
      </w:r>
      <w:r>
        <w:rPr>
          <w:color w:val="000000"/>
        </w:rPr>
        <w:t xml:space="preserve"> আগে</w:t>
      </w:r>
      <w:r>
        <w:rPr>
          <w:color w:val="00007F"/>
        </w:rPr>
        <w:t xml:space="preserve"> পেওনার</w:t>
      </w:r>
      <w:r>
        <w:rPr>
          <w:color w:val="000072"/>
        </w:rPr>
        <w:t xml:space="preserve"> একাউন্ট</w:t>
      </w:r>
      <w:r>
        <w:rPr>
          <w:color w:val="000000"/>
        </w:rPr>
        <w:t xml:space="preserve"> অ্যাড</w:t>
      </w:r>
      <w:r>
        <w:rPr>
          <w:color w:val="000000"/>
        </w:rPr>
        <w:t xml:space="preserve"> করেছি</w:t>
      </w:r>
      <w:r>
        <w:rPr>
          <w:color w:val="000072"/>
        </w:rPr>
        <w:t xml:space="preserve"> বিকাশ</w:t>
      </w:r>
      <w:r>
        <w:rPr>
          <w:color w:val="000000"/>
        </w:rPr>
        <w:t xml:space="preserve"> এর</w:t>
      </w:r>
      <w:r>
        <w:rPr>
          <w:color w:val="000000"/>
        </w:rPr>
        <w:t xml:space="preserve"> সাথে</w:t>
      </w:r>
      <w:r>
        <w:rPr>
          <w:color w:val="000000"/>
        </w:rPr>
        <w:t xml:space="preserve"> এখন</w:t>
      </w:r>
      <w:r>
        <w:rPr>
          <w:color w:val="320000"/>
        </w:rPr>
        <w:t xml:space="preserve"> আমি</w:t>
      </w:r>
      <w:r>
        <w:rPr>
          <w:color w:val="000026"/>
        </w:rPr>
        <w:t xml:space="preserve"> কিভাবে</w:t>
      </w:r>
      <w:r>
        <w:rPr>
          <w:color w:val="00007F"/>
        </w:rPr>
        <w:t xml:space="preserve"> পেওনার</w:t>
      </w:r>
      <w:r>
        <w:rPr>
          <w:color w:val="000072"/>
        </w:rPr>
        <w:t xml:space="preserve"> একাউন্ট</w:t>
      </w:r>
      <w:r>
        <w:rPr>
          <w:color w:val="00000C"/>
        </w:rPr>
        <w:t xml:space="preserve"> আনলিঙ্ক</w:t>
      </w:r>
      <w:r>
        <w:rPr>
          <w:color w:val="000000"/>
        </w:rPr>
        <w:t xml:space="preserve"> করবো</w:t>
      </w:r>
      <w:r>
        <w:br/>
      </w:r>
      <w:r>
        <w:rPr>
          <w:color w:val="000000"/>
        </w:rPr>
        <w:t xml:space="preserve"> অনুগ্রহ</w:t>
      </w:r>
      <w:r>
        <w:rPr>
          <w:color w:val="000000"/>
        </w:rPr>
        <w:t xml:space="preserve"> করে</w:t>
      </w:r>
      <w:r>
        <w:rPr>
          <w:color w:val="000000"/>
        </w:rPr>
        <w:t xml:space="preserve"> জানাবেন</w:t>
      </w:r>
      <w:r>
        <w:rPr>
          <w:color w:val="0C0000"/>
        </w:rPr>
        <w:t xml:space="preserve"> কোন</w:t>
      </w:r>
      <w:r>
        <w:rPr>
          <w:color w:val="00000C"/>
        </w:rPr>
        <w:t xml:space="preserve"> উপয়</w:t>
      </w:r>
      <w:r>
        <w:rPr>
          <w:color w:val="000072"/>
        </w:rPr>
        <w:t xml:space="preserve"> বিকাশ</w:t>
      </w:r>
      <w:r>
        <w:rPr>
          <w:color w:val="000065"/>
        </w:rPr>
        <w:t xml:space="preserve"> অ্যাপ</w:t>
      </w:r>
      <w:r>
        <w:rPr>
          <w:color w:val="00003F"/>
        </w:rPr>
        <w:t xml:space="preserve"> থেকে</w:t>
      </w:r>
      <w:r>
        <w:rPr>
          <w:color w:val="00007F"/>
        </w:rPr>
        <w:t xml:space="preserve"> পেওনার</w:t>
      </w:r>
      <w:r>
        <w:rPr>
          <w:color w:val="260000"/>
        </w:rPr>
        <w:t xml:space="preserve"> বাদ</w:t>
      </w:r>
      <w:r>
        <w:rPr>
          <w:color w:val="190000"/>
        </w:rPr>
        <w:t xml:space="preserve"> দিতে</w:t>
      </w:r>
      <w:r>
        <w:rPr>
          <w:color w:val="000000"/>
        </w:rPr>
        <w:t xml:space="preserve"> পারবো</w:t>
      </w:r>
      <w:r>
        <w:br/>
      </w:r>
      <w:r>
        <w:rPr>
          <w:color w:val="320000"/>
        </w:rPr>
        <w:t xml:space="preserve"> how</w:t>
      </w:r>
      <w:r>
        <w:rPr>
          <w:color w:val="0C0000"/>
        </w:rPr>
        <w:t xml:space="preserve"> to</w:t>
      </w:r>
      <w:r>
        <w:rPr>
          <w:color w:val="00004C"/>
        </w:rPr>
        <w:t xml:space="preserve"> de-link</w:t>
      </w:r>
      <w:r>
        <w:rPr>
          <w:color w:val="000032"/>
        </w:rPr>
        <w:t xml:space="preserve"> my</w:t>
      </w:r>
      <w:r>
        <w:rPr>
          <w:color w:val="0000FF"/>
        </w:rPr>
        <w:t xml:space="preserve"> payoneer</w:t>
      </w:r>
      <w:r>
        <w:rPr>
          <w:color w:val="0000E5"/>
        </w:rPr>
        <w:t xml:space="preserve"> account</w:t>
      </w:r>
      <w:r>
        <w:rPr>
          <w:color w:val="00003F"/>
        </w:rPr>
        <w:t xml:space="preserve"> from</w:t>
      </w:r>
      <w:r>
        <w:rPr>
          <w:color w:val="00008C"/>
        </w:rPr>
        <w:t xml:space="preserve"> bkash</w:t>
      </w:r>
      <w:r>
        <w:rPr>
          <w:color w:val="000098"/>
        </w:rPr>
        <w:t xml:space="preserve"> app</w:t>
      </w:r>
      <w:r>
        <w:br/>
      </w:r>
      <w:r>
        <w:rPr>
          <w:color w:val="000000"/>
        </w:rPr>
        <w:t xml:space="preserve"> would</w:t>
      </w:r>
      <w:r>
        <w:rPr>
          <w:color w:val="0C0000"/>
        </w:rPr>
        <w:t xml:space="preserve"> you</w:t>
      </w:r>
      <w:r>
        <w:rPr>
          <w:color w:val="190000"/>
        </w:rPr>
        <w:t xml:space="preserve"> please</w:t>
      </w:r>
      <w:r>
        <w:rPr>
          <w:color w:val="190000"/>
        </w:rPr>
        <w:t xml:space="preserve"> tell</w:t>
      </w:r>
      <w:r>
        <w:rPr>
          <w:color w:val="190000"/>
        </w:rPr>
        <w:t xml:space="preserve"> me</w:t>
      </w:r>
      <w:r>
        <w:rPr>
          <w:color w:val="000000"/>
        </w:rPr>
        <w:t xml:space="preserve"> about</w:t>
      </w:r>
      <w:r>
        <w:rPr>
          <w:color w:val="320000"/>
        </w:rPr>
        <w:t xml:space="preserve"> how</w:t>
      </w:r>
      <w:r>
        <w:rPr>
          <w:color w:val="0C0000"/>
        </w:rPr>
        <w:t xml:space="preserve"> to</w:t>
      </w:r>
      <w:r>
        <w:rPr>
          <w:color w:val="00004C"/>
        </w:rPr>
        <w:t xml:space="preserve"> de-link</w:t>
      </w:r>
      <w:r>
        <w:rPr>
          <w:color w:val="000032"/>
        </w:rPr>
        <w:t xml:space="preserve"> my</w:t>
      </w:r>
      <w:r>
        <w:rPr>
          <w:color w:val="0000FF"/>
        </w:rPr>
        <w:t xml:space="preserve"> payoneer</w:t>
      </w:r>
      <w:r>
        <w:rPr>
          <w:color w:val="0000E5"/>
        </w:rPr>
        <w:t xml:space="preserve"> account</w:t>
      </w:r>
      <w:r>
        <w:rPr>
          <w:color w:val="00003F"/>
        </w:rPr>
        <w:t xml:space="preserve"> from</w:t>
      </w:r>
      <w:r>
        <w:rPr>
          <w:color w:val="00008C"/>
        </w:rPr>
        <w:t xml:space="preserve"> bkash</w:t>
      </w:r>
      <w:r>
        <w:rPr>
          <w:color w:val="000098"/>
        </w:rPr>
        <w:t xml:space="preserve"> app</w:t>
      </w:r>
      <w:r>
        <w:br/>
      </w:r>
      <w:r>
        <w:rPr>
          <w:color w:val="000026"/>
        </w:rPr>
        <w:t xml:space="preserve"> কিভাবে</w:t>
      </w:r>
      <w:r>
        <w:rPr>
          <w:color w:val="190000"/>
        </w:rPr>
        <w:t xml:space="preserve"> আমার</w:t>
      </w:r>
      <w:r>
        <w:rPr>
          <w:color w:val="00007F"/>
        </w:rPr>
        <w:t xml:space="preserve"> পেওনার</w:t>
      </w:r>
      <w:r>
        <w:rPr>
          <w:color w:val="000072"/>
        </w:rPr>
        <w:t xml:space="preserve"> একাউন্ট</w:t>
      </w:r>
      <w:r>
        <w:rPr>
          <w:color w:val="00004C"/>
        </w:rPr>
        <w:t xml:space="preserve"> de-link</w:t>
      </w:r>
      <w:r>
        <w:rPr>
          <w:color w:val="260000"/>
        </w:rPr>
        <w:t xml:space="preserve"> করতে</w:t>
      </w:r>
      <w:r>
        <w:rPr>
          <w:color w:val="00004C"/>
        </w:rPr>
        <w:t xml:space="preserve"> পারি</w:t>
      </w:r>
      <w:r>
        <w:rPr>
          <w:color w:val="000072"/>
        </w:rPr>
        <w:t xml:space="preserve"> বিকাশ</w:t>
      </w:r>
      <w:r>
        <w:rPr>
          <w:color w:val="000065"/>
        </w:rPr>
        <w:t xml:space="preserve"> অ্যাপ</w:t>
      </w:r>
      <w:r>
        <w:br/>
      </w:r>
      <w:r>
        <w:rPr>
          <w:color w:val="000019"/>
        </w:rPr>
        <w:t xml:space="preserve"> bikash</w:t>
      </w:r>
      <w:r>
        <w:rPr>
          <w:color w:val="000098"/>
        </w:rPr>
        <w:t xml:space="preserve"> app</w:t>
      </w:r>
      <w:r>
        <w:rPr>
          <w:color w:val="190000"/>
        </w:rPr>
        <w:t xml:space="preserve"> ki</w:t>
      </w:r>
      <w:r>
        <w:rPr>
          <w:color w:val="0000FF"/>
        </w:rPr>
        <w:t xml:space="preserve"> payoneer</w:t>
      </w:r>
      <w:r>
        <w:rPr>
          <w:color w:val="0000E5"/>
        </w:rPr>
        <w:t xml:space="preserve"> account</w:t>
      </w:r>
      <w:r>
        <w:rPr>
          <w:color w:val="000059"/>
        </w:rPr>
        <w:t xml:space="preserve"> delete</w:t>
      </w:r>
      <w:r>
        <w:rPr>
          <w:color w:val="0C0000"/>
        </w:rPr>
        <w:t xml:space="preserve"> kora</w:t>
      </w:r>
      <w:r>
        <w:rPr>
          <w:color w:val="0C0000"/>
        </w:rPr>
        <w:t xml:space="preserve"> jai</w:t>
      </w:r>
      <w:r>
        <w:rPr>
          <w:color w:val="000019"/>
        </w:rPr>
        <w:t xml:space="preserve"> bhaiya</w:t>
      </w:r>
      <w:r>
        <w:br/>
      </w:r>
      <w:r>
        <w:rPr>
          <w:color w:val="190000"/>
        </w:rPr>
        <w:t xml:space="preserve"> amar</w:t>
      </w:r>
      <w:r>
        <w:rPr>
          <w:color w:val="000000"/>
        </w:rPr>
        <w:t xml:space="preserve"> babar</w:t>
      </w:r>
      <w:r>
        <w:rPr>
          <w:color w:val="0000FF"/>
        </w:rPr>
        <w:t xml:space="preserve"> payoneer</w:t>
      </w:r>
      <w:r>
        <w:rPr>
          <w:color w:val="0000E5"/>
        </w:rPr>
        <w:t xml:space="preserve"> account</w:t>
      </w:r>
      <w:r>
        <w:rPr>
          <w:color w:val="000032"/>
        </w:rPr>
        <w:t xml:space="preserve"> kivabe</w:t>
      </w:r>
      <w:r>
        <w:rPr>
          <w:color w:val="000019"/>
        </w:rPr>
        <w:t xml:space="preserve"> bikash</w:t>
      </w:r>
      <w:r>
        <w:rPr>
          <w:color w:val="000098"/>
        </w:rPr>
        <w:t xml:space="preserve"> app</w:t>
      </w:r>
      <w:r>
        <w:rPr>
          <w:color w:val="320000"/>
        </w:rPr>
        <w:t xml:space="preserve"> diye</w:t>
      </w:r>
      <w:r>
        <w:rPr>
          <w:color w:val="000059"/>
        </w:rPr>
        <w:t xml:space="preserve"> delete</w:t>
      </w:r>
      <w:r>
        <w:rPr>
          <w:color w:val="000059"/>
        </w:rPr>
        <w:t xml:space="preserve"> korte</w:t>
      </w:r>
      <w:r>
        <w:rPr>
          <w:color w:val="000032"/>
        </w:rPr>
        <w:t xml:space="preserve"> pari</w:t>
      </w:r>
      <w:r>
        <w:br/>
      </w:r>
      <w:r>
        <w:rPr>
          <w:color w:val="000000"/>
        </w:rPr>
        <w:t xml:space="preserve"> accha</w:t>
      </w:r>
      <w:r>
        <w:rPr>
          <w:color w:val="000019"/>
        </w:rPr>
        <w:t xml:space="preserve"> bhaiya</w:t>
      </w:r>
      <w:r>
        <w:rPr>
          <w:color w:val="190000"/>
        </w:rPr>
        <w:t xml:space="preserve"> amar</w:t>
      </w:r>
      <w:r>
        <w:rPr>
          <w:color w:val="0C0000"/>
        </w:rPr>
        <w:t xml:space="preserve"> ekta</w:t>
      </w:r>
      <w:r>
        <w:rPr>
          <w:color w:val="000000"/>
        </w:rPr>
        <w:t xml:space="preserve"> help</w:t>
      </w:r>
      <w:r>
        <w:rPr>
          <w:color w:val="000000"/>
        </w:rPr>
        <w:t xml:space="preserve"> lagbe</w:t>
      </w:r>
      <w:r>
        <w:rPr>
          <w:color w:val="0000FF"/>
        </w:rPr>
        <w:t xml:space="preserve"> payoneer</w:t>
      </w:r>
      <w:r>
        <w:rPr>
          <w:color w:val="0000E5"/>
        </w:rPr>
        <w:t xml:space="preserve"> account</w:t>
      </w:r>
      <w:r>
        <w:rPr>
          <w:color w:val="000032"/>
        </w:rPr>
        <w:t xml:space="preserve"> kivabe</w:t>
      </w:r>
      <w:r>
        <w:rPr>
          <w:color w:val="000059"/>
        </w:rPr>
        <w:t xml:space="preserve"> delete</w:t>
      </w:r>
      <w:r>
        <w:rPr>
          <w:color w:val="000059"/>
        </w:rPr>
        <w:t xml:space="preserve"> korte</w:t>
      </w:r>
      <w:r>
        <w:rPr>
          <w:color w:val="000032"/>
        </w:rPr>
        <w:t xml:space="preserve"> pari</w:t>
      </w:r>
      <w:r>
        <w:br/>
      </w:r>
      <w:r>
        <w:rPr>
          <w:color w:val="3F0000"/>
        </w:rPr>
        <w:t xml:space="preserve"> ami</w:t>
      </w:r>
      <w:r>
        <w:rPr>
          <w:color w:val="000032"/>
        </w:rPr>
        <w:t xml:space="preserve"> kivabe</w:t>
      </w:r>
      <w:r>
        <w:rPr>
          <w:color w:val="0000FF"/>
        </w:rPr>
        <w:t xml:space="preserve"> payoneer</w:t>
      </w:r>
      <w:r>
        <w:rPr>
          <w:color w:val="0000E5"/>
        </w:rPr>
        <w:t xml:space="preserve"> account</w:t>
      </w:r>
      <w:r>
        <w:rPr>
          <w:color w:val="00004C"/>
        </w:rPr>
        <w:t xml:space="preserve"> remove</w:t>
      </w:r>
      <w:r>
        <w:rPr>
          <w:color w:val="000059"/>
        </w:rPr>
        <w:t xml:space="preserve"> korte</w:t>
      </w:r>
      <w:r>
        <w:rPr>
          <w:color w:val="000032"/>
        </w:rPr>
        <w:t xml:space="preserve"> pari</w:t>
      </w:r>
      <w:r>
        <w:br/>
      </w:r>
      <w:r>
        <w:rPr>
          <w:color w:val="190000"/>
        </w:rPr>
        <w:t xml:space="preserve"> আমার</w:t>
      </w:r>
      <w:r>
        <w:rPr>
          <w:color w:val="00007F"/>
        </w:rPr>
        <w:t xml:space="preserve"> পেওনার</w:t>
      </w:r>
      <w:r>
        <w:rPr>
          <w:color w:val="000072"/>
        </w:rPr>
        <w:t xml:space="preserve"> একাউন্ট</w:t>
      </w:r>
      <w:r>
        <w:rPr>
          <w:color w:val="00004C"/>
        </w:rPr>
        <w:t xml:space="preserve"> de-link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নিয়মটা</w:t>
      </w:r>
      <w:r>
        <w:rPr>
          <w:color w:val="000000"/>
        </w:rPr>
        <w:t xml:space="preserve"> যদি</w:t>
      </w:r>
      <w:r>
        <w:rPr>
          <w:color w:val="000000"/>
        </w:rPr>
        <w:t xml:space="preserve"> বলতেন</w:t>
      </w:r>
      <w:r>
        <w:br/>
      </w:r>
      <w:r>
        <w:rPr>
          <w:color w:val="000032"/>
        </w:rPr>
        <w:t xml:space="preserve"> can</w:t>
      </w:r>
      <w:r>
        <w:rPr>
          <w:color w:val="0C0000"/>
        </w:rPr>
        <w:t xml:space="preserve"> you</w:t>
      </w:r>
      <w:r>
        <w:rPr>
          <w:color w:val="190000"/>
        </w:rPr>
        <w:t xml:space="preserve"> please</w:t>
      </w:r>
      <w:r>
        <w:rPr>
          <w:color w:val="190000"/>
        </w:rPr>
        <w:t xml:space="preserve"> tell</w:t>
      </w:r>
      <w:r>
        <w:rPr>
          <w:color w:val="190000"/>
        </w:rPr>
        <w:t xml:space="preserve"> me</w:t>
      </w:r>
      <w:r>
        <w:rPr>
          <w:color w:val="00004C"/>
        </w:rPr>
        <w:t xml:space="preserve"> de-link</w:t>
      </w:r>
      <w:r>
        <w:rPr>
          <w:color w:val="00000C"/>
        </w:rPr>
        <w:t xml:space="preserve"> process</w:t>
      </w:r>
      <w:r>
        <w:br/>
      </w:r>
      <w:r>
        <w:rPr>
          <w:color w:val="0C0000"/>
        </w:rPr>
        <w:t xml:space="preserve"> ভাইয়া</w:t>
      </w:r>
      <w:r>
        <w:rPr>
          <w:color w:val="00007F"/>
        </w:rPr>
        <w:t xml:space="preserve"> পেওনার</w:t>
      </w:r>
      <w:r>
        <w:rPr>
          <w:color w:val="000072"/>
        </w:rPr>
        <w:t xml:space="preserve"> একাউন্ট</w:t>
      </w:r>
      <w:r>
        <w:rPr>
          <w:color w:val="000000"/>
        </w:rPr>
        <w:t xml:space="preserve"> কি</w:t>
      </w:r>
      <w:r>
        <w:rPr>
          <w:color w:val="000072"/>
        </w:rPr>
        <w:t xml:space="preserve"> বিকাশ</w:t>
      </w:r>
      <w:r>
        <w:rPr>
          <w:color w:val="000065"/>
        </w:rPr>
        <w:t xml:space="preserve"> অ্যাপ</w:t>
      </w:r>
      <w:r>
        <w:rPr>
          <w:color w:val="00003F"/>
        </w:rPr>
        <w:t xml:space="preserve"> থেকে</w:t>
      </w:r>
      <w:r>
        <w:rPr>
          <w:color w:val="260000"/>
        </w:rPr>
        <w:t xml:space="preserve"> বাদ</w:t>
      </w:r>
      <w:r>
        <w:rPr>
          <w:color w:val="000000"/>
        </w:rPr>
        <w:t xml:space="preserve"> দেওয়া</w:t>
      </w:r>
      <w:r>
        <w:rPr>
          <w:color w:val="000000"/>
        </w:rPr>
        <w:t xml:space="preserve"> যাবে</w:t>
      </w:r>
      <w:r>
        <w:br/>
      </w:r>
      <w:r>
        <w:rPr>
          <w:color w:val="000072"/>
        </w:rPr>
        <w:t xml:space="preserve"> বিকাশ</w:t>
      </w:r>
      <w:r>
        <w:rPr>
          <w:color w:val="000065"/>
        </w:rPr>
        <w:t xml:space="preserve"> অ্যাপ</w:t>
      </w:r>
      <w:r>
        <w:rPr>
          <w:color w:val="00003F"/>
        </w:rPr>
        <w:t xml:space="preserve"> থেকে</w:t>
      </w:r>
      <w:r>
        <w:rPr>
          <w:color w:val="00007F"/>
        </w:rPr>
        <w:t xml:space="preserve"> পেওনার</w:t>
      </w:r>
      <w:r>
        <w:rPr>
          <w:color w:val="000072"/>
        </w:rPr>
        <w:t xml:space="preserve"> একাউন্ট</w:t>
      </w:r>
      <w:r>
        <w:rPr>
          <w:color w:val="260000"/>
        </w:rPr>
        <w:t xml:space="preserve"> বাদ</w:t>
      </w:r>
      <w:r>
        <w:rPr>
          <w:color w:val="190000"/>
        </w:rPr>
        <w:t xml:space="preserve"> দিতে</w:t>
      </w:r>
      <w:r>
        <w:rPr>
          <w:color w:val="00004C"/>
        </w:rPr>
        <w:t xml:space="preserve"> পারি</w:t>
      </w:r>
      <w:r>
        <w:br/>
      </w:r>
      <w:r>
        <w:rPr>
          <w:color w:val="000072"/>
        </w:rPr>
        <w:t xml:space="preserve"> বিকাশ</w:t>
      </w:r>
      <w:r>
        <w:rPr>
          <w:color w:val="000065"/>
        </w:rPr>
        <w:t xml:space="preserve"> অ্যাপ</w:t>
      </w:r>
      <w:r>
        <w:rPr>
          <w:color w:val="0C0000"/>
        </w:rPr>
        <w:t xml:space="preserve"> দিয়ে</w:t>
      </w:r>
      <w:r>
        <w:rPr>
          <w:color w:val="0C0000"/>
        </w:rPr>
        <w:t xml:space="preserve"> কোন</w:t>
      </w:r>
      <w:r>
        <w:rPr>
          <w:color w:val="00000C"/>
        </w:rPr>
        <w:t xml:space="preserve"> উপয়</w:t>
      </w:r>
      <w:r>
        <w:rPr>
          <w:color w:val="00007F"/>
        </w:rPr>
        <w:t xml:space="preserve"> পেওনার</w:t>
      </w:r>
      <w:r>
        <w:rPr>
          <w:color w:val="000072"/>
        </w:rPr>
        <w:t xml:space="preserve"> একাউন্ট</w:t>
      </w:r>
      <w:r>
        <w:rPr>
          <w:color w:val="260000"/>
        </w:rPr>
        <w:t xml:space="preserve"> বাদ</w:t>
      </w:r>
      <w:r>
        <w:rPr>
          <w:color w:val="190000"/>
        </w:rPr>
        <w:t xml:space="preserve"> দিতে</w:t>
      </w:r>
      <w:r>
        <w:rPr>
          <w:color w:val="00004C"/>
        </w:rPr>
        <w:t xml:space="preserve"> পারি</w:t>
      </w:r>
      <w:r>
        <w:br/>
      </w:r>
      <w:r>
        <w:rPr>
          <w:color w:val="0000FF"/>
        </w:rPr>
        <w:t xml:space="preserve"> payoneer</w:t>
      </w:r>
      <w:r>
        <w:rPr>
          <w:color w:val="0000E5"/>
        </w:rPr>
        <w:t xml:space="preserve"> account</w:t>
      </w:r>
      <w:r>
        <w:rPr>
          <w:color w:val="00004C"/>
        </w:rPr>
        <w:t xml:space="preserve"> de-link</w:t>
      </w:r>
      <w:r>
        <w:rPr>
          <w:color w:val="0C0000"/>
        </w:rPr>
        <w:t xml:space="preserve"> korar</w:t>
      </w:r>
      <w:r>
        <w:rPr>
          <w:color w:val="00000C"/>
        </w:rPr>
        <w:t xml:space="preserve"> niyom</w:t>
      </w:r>
      <w:r>
        <w:rPr>
          <w:color w:val="000000"/>
        </w:rPr>
        <w:t xml:space="preserve"> janaben</w:t>
      </w:r>
      <w:r>
        <w:br/>
      </w:r>
      <w:r>
        <w:rPr>
          <w:color w:val="3F0000"/>
        </w:rPr>
        <w:t xml:space="preserve"> ami</w:t>
      </w:r>
      <w:r>
        <w:rPr>
          <w:color w:val="00008C"/>
        </w:rPr>
        <w:t xml:space="preserve"> bkash</w:t>
      </w:r>
      <w:r>
        <w:rPr>
          <w:color w:val="000098"/>
        </w:rPr>
        <w:t xml:space="preserve"> app</w:t>
      </w:r>
      <w:r>
        <w:rPr>
          <w:color w:val="000000"/>
        </w:rPr>
        <w:t xml:space="preserve"> theke</w:t>
      </w:r>
      <w:r>
        <w:rPr>
          <w:color w:val="000032"/>
        </w:rPr>
        <w:t xml:space="preserve"> kivabe</w:t>
      </w:r>
      <w:r>
        <w:rPr>
          <w:color w:val="0000FF"/>
        </w:rPr>
        <w:t xml:space="preserve"> payoneer</w:t>
      </w:r>
      <w:r>
        <w:rPr>
          <w:color w:val="0000E5"/>
        </w:rPr>
        <w:t xml:space="preserve"> account</w:t>
      </w:r>
      <w:r>
        <w:rPr>
          <w:color w:val="00004C"/>
        </w:rPr>
        <w:t xml:space="preserve"> remove</w:t>
      </w:r>
      <w:r>
        <w:rPr>
          <w:color w:val="000059"/>
        </w:rPr>
        <w:t xml:space="preserve"> korte</w:t>
      </w:r>
      <w:r>
        <w:rPr>
          <w:color w:val="000032"/>
        </w:rPr>
        <w:t xml:space="preserve"> pari</w:t>
      </w:r>
      <w:r>
        <w:br/>
      </w:r>
      <w:r>
        <w:rPr>
          <w:color w:val="190000"/>
        </w:rPr>
        <w:t xml:space="preserve"> amar</w:t>
      </w:r>
      <w:r>
        <w:rPr>
          <w:color w:val="000000"/>
        </w:rPr>
        <w:t xml:space="preserve"> boro</w:t>
      </w:r>
      <w:r>
        <w:rPr>
          <w:color w:val="000000"/>
        </w:rPr>
        <w:t xml:space="preserve"> vaiya</w:t>
      </w:r>
      <w:r>
        <w:rPr>
          <w:color w:val="000000"/>
        </w:rPr>
        <w:t xml:space="preserve"> er</w:t>
      </w:r>
      <w:r>
        <w:rPr>
          <w:color w:val="0C0000"/>
        </w:rPr>
        <w:t xml:space="preserve"> ekta</w:t>
      </w:r>
      <w:r>
        <w:rPr>
          <w:color w:val="0000FF"/>
        </w:rPr>
        <w:t xml:space="preserve"> payoneer</w:t>
      </w:r>
      <w:r>
        <w:rPr>
          <w:color w:val="0000E5"/>
        </w:rPr>
        <w:t xml:space="preserve"> account</w:t>
      </w:r>
      <w:r>
        <w:rPr>
          <w:color w:val="000000"/>
        </w:rPr>
        <w:t xml:space="preserve"> ache</w:t>
      </w:r>
      <w:r>
        <w:rPr>
          <w:color w:val="000000"/>
        </w:rPr>
        <w:t xml:space="preserve"> ekhon</w:t>
      </w:r>
      <w:r>
        <w:rPr>
          <w:color w:val="000000"/>
        </w:rPr>
        <w:t xml:space="preserve"> sei</w:t>
      </w:r>
      <w:r>
        <w:rPr>
          <w:color w:val="0000FF"/>
        </w:rPr>
        <w:t xml:space="preserve"> payoneer</w:t>
      </w:r>
      <w:r>
        <w:rPr>
          <w:color w:val="0000E5"/>
        </w:rPr>
        <w:t xml:space="preserve"> account</w:t>
      </w:r>
      <w:r>
        <w:rPr>
          <w:color w:val="00004C"/>
        </w:rPr>
        <w:t xml:space="preserve"> de-link</w:t>
      </w:r>
      <w:r>
        <w:rPr>
          <w:color w:val="000059"/>
        </w:rPr>
        <w:t xml:space="preserve"> korte</w:t>
      </w:r>
      <w:r>
        <w:rPr>
          <w:color w:val="000026"/>
        </w:rPr>
        <w:t xml:space="preserve"> chai</w:t>
      </w:r>
      <w:r>
        <w:br/>
      </w:r>
      <w:r>
        <w:rPr>
          <w:color w:val="00008C"/>
        </w:rPr>
        <w:t xml:space="preserve"> bkash</w:t>
      </w:r>
      <w:r>
        <w:rPr>
          <w:color w:val="320000"/>
        </w:rPr>
        <w:t xml:space="preserve"> diye</w:t>
      </w:r>
      <w:r>
        <w:rPr>
          <w:color w:val="190000"/>
        </w:rPr>
        <w:t xml:space="preserve"> ki</w:t>
      </w:r>
      <w:r>
        <w:rPr>
          <w:color w:val="000000"/>
        </w:rPr>
        <w:t xml:space="preserve"> kore</w:t>
      </w:r>
      <w:r>
        <w:rPr>
          <w:color w:val="0000FF"/>
        </w:rPr>
        <w:t xml:space="preserve"> payoneer</w:t>
      </w:r>
      <w:r>
        <w:rPr>
          <w:color w:val="0000E5"/>
        </w:rPr>
        <w:t xml:space="preserve"> account</w:t>
      </w:r>
      <w:r>
        <w:rPr>
          <w:color w:val="00004C"/>
        </w:rPr>
        <w:t xml:space="preserve"> remove</w:t>
      </w:r>
      <w:r>
        <w:rPr>
          <w:color w:val="00000C"/>
        </w:rPr>
        <w:t xml:space="preserve"> korbo</w:t>
      </w:r>
      <w:r>
        <w:br/>
      </w:r>
      <w:r>
        <w:rPr>
          <w:color w:val="3F0000"/>
        </w:rPr>
        <w:t xml:space="preserve"> ami</w:t>
      </w:r>
      <w:r>
        <w:rPr>
          <w:color w:val="190000"/>
        </w:rPr>
        <w:t xml:space="preserve"> ki</w:t>
      </w:r>
      <w:r>
        <w:rPr>
          <w:color w:val="000019"/>
        </w:rPr>
        <w:t xml:space="preserve"> bikash</w:t>
      </w:r>
      <w:r>
        <w:rPr>
          <w:color w:val="000098"/>
        </w:rPr>
        <w:t xml:space="preserve"> app</w:t>
      </w:r>
      <w:r>
        <w:rPr>
          <w:color w:val="320000"/>
        </w:rPr>
        <w:t xml:space="preserve"> diye</w:t>
      </w:r>
      <w:r>
        <w:rPr>
          <w:color w:val="0000FF"/>
        </w:rPr>
        <w:t xml:space="preserve"> payoneer</w:t>
      </w:r>
      <w:r>
        <w:rPr>
          <w:color w:val="0000E5"/>
        </w:rPr>
        <w:t xml:space="preserve"> account</w:t>
      </w:r>
      <w:r>
        <w:rPr>
          <w:color w:val="00004C"/>
        </w:rPr>
        <w:t xml:space="preserve"> remove</w:t>
      </w:r>
      <w:r>
        <w:rPr>
          <w:color w:val="000059"/>
        </w:rPr>
        <w:t xml:space="preserve"> korte</w:t>
      </w:r>
      <w:r>
        <w:rPr>
          <w:color w:val="000032"/>
        </w:rPr>
        <w:t xml:space="preserve"> pari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