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একজন</w:t>
      </w:r>
      <w:r>
        <w:rPr>
          <w:color w:val="000000"/>
        </w:rPr>
        <w:t xml:space="preserve"> মানুষের</w:t>
      </w:r>
      <w:r>
        <w:rPr>
          <w:color w:val="000000"/>
        </w:rPr>
        <w:t xml:space="preserve"> আইডি</w:t>
      </w:r>
      <w:r>
        <w:rPr>
          <w:color w:val="000000"/>
        </w:rPr>
        <w:t xml:space="preserve"> কার্ড</w:t>
      </w:r>
      <w:r>
        <w:rPr>
          <w:color w:val="000000"/>
        </w:rPr>
        <w:t xml:space="preserve"> দিয়ে</w:t>
      </w:r>
      <w:r>
        <w:rPr>
          <w:color w:val="090000"/>
        </w:rPr>
        <w:t xml:space="preserve"> একই</w:t>
      </w:r>
      <w:r>
        <w:rPr>
          <w:color w:val="000042"/>
        </w:rPr>
        <w:t xml:space="preserve"> সিমে</w:t>
      </w:r>
      <w:r>
        <w:rPr>
          <w:color w:val="000067"/>
        </w:rPr>
        <w:t xml:space="preserve"> বিকাশ</w:t>
      </w:r>
      <w:r>
        <w:rPr>
          <w:color w:val="000000"/>
        </w:rPr>
        <w:t xml:space="preserve"> এবং</w:t>
      </w:r>
      <w:r>
        <w:rPr>
          <w:color w:val="000000"/>
        </w:rPr>
        <w:t xml:space="preserve"> উপায়</w:t>
      </w:r>
      <w:r>
        <w:rPr>
          <w:color w:val="420000"/>
        </w:rPr>
        <w:t xml:space="preserve"> কি</w:t>
      </w:r>
      <w:r>
        <w:rPr>
          <w:color w:val="000012"/>
        </w:rPr>
        <w:t xml:space="preserve"> খোলা</w:t>
      </w:r>
      <w:r>
        <w:rPr>
          <w:color w:val="000009"/>
        </w:rPr>
        <w:t xml:space="preserve"> যাবে</w:t>
      </w:r>
      <w:r>
        <w:br/>
      </w:r>
      <w:r>
        <w:rPr>
          <w:color w:val="2F0000"/>
        </w:rPr>
        <w:t xml:space="preserve"> আমার</w:t>
      </w:r>
      <w:r>
        <w:rPr>
          <w:color w:val="000042"/>
        </w:rPr>
        <w:t xml:space="preserve"> সিমে</w:t>
      </w:r>
      <w:r>
        <w:rPr>
          <w:color w:val="000009"/>
        </w:rPr>
        <w:t xml:space="preserve"> নগদ</w:t>
      </w:r>
      <w:r>
        <w:rPr>
          <w:color w:val="000012"/>
        </w:rPr>
        <w:t xml:space="preserve"> খোলা</w:t>
      </w:r>
      <w:r>
        <w:rPr>
          <w:color w:val="2F0000"/>
        </w:rPr>
        <w:t xml:space="preserve"> আমি</w:t>
      </w:r>
      <w:r>
        <w:rPr>
          <w:color w:val="420000"/>
        </w:rPr>
        <w:t xml:space="preserve"> কি</w:t>
      </w:r>
      <w:r>
        <w:rPr>
          <w:color w:val="000067"/>
        </w:rPr>
        <w:t xml:space="preserve"> বিকাশ</w:t>
      </w:r>
      <w:r>
        <w:rPr>
          <w:color w:val="000012"/>
        </w:rPr>
        <w:t xml:space="preserve"> খুলতে</w:t>
      </w:r>
      <w:r>
        <w:rPr>
          <w:color w:val="000025"/>
        </w:rPr>
        <w:t xml:space="preserve"> পারব</w:t>
      </w:r>
      <w:r>
        <w:br/>
      </w:r>
      <w:r>
        <w:rPr>
          <w:color w:val="000000"/>
        </w:rPr>
        <w:t xml:space="preserve"> ধরেন</w:t>
      </w:r>
      <w:r>
        <w:rPr>
          <w:color w:val="00001C"/>
        </w:rPr>
        <w:t xml:space="preserve"> একটি</w:t>
      </w:r>
      <w:r>
        <w:rPr>
          <w:color w:val="000042"/>
        </w:rPr>
        <w:t xml:space="preserve"> সিমে</w:t>
      </w:r>
      <w:r>
        <w:rPr>
          <w:color w:val="000025"/>
        </w:rPr>
        <w:t xml:space="preserve"> অন্য</w:t>
      </w:r>
      <w:r>
        <w:rPr>
          <w:color w:val="00002F"/>
        </w:rPr>
        <w:t xml:space="preserve"> একাউন্ট</w:t>
      </w:r>
      <w:r>
        <w:rPr>
          <w:color w:val="000000"/>
        </w:rPr>
        <w:t xml:space="preserve"> যেমন</w:t>
      </w:r>
      <w:r>
        <w:rPr>
          <w:color w:val="00001C"/>
        </w:rPr>
        <w:t xml:space="preserve"> রকেট</w:t>
      </w:r>
      <w:r>
        <w:rPr>
          <w:color w:val="000012"/>
        </w:rPr>
        <w:t xml:space="preserve"> খোলা</w:t>
      </w:r>
      <w:r>
        <w:rPr>
          <w:color w:val="2F0000"/>
        </w:rPr>
        <w:t xml:space="preserve"> আমি</w:t>
      </w:r>
      <w:r>
        <w:rPr>
          <w:color w:val="420000"/>
        </w:rPr>
        <w:t xml:space="preserve"> কি</w:t>
      </w:r>
      <w:r>
        <w:rPr>
          <w:color w:val="090000"/>
        </w:rPr>
        <w:t xml:space="preserve"> একই</w:t>
      </w:r>
      <w:r>
        <w:rPr>
          <w:color w:val="000042"/>
        </w:rPr>
        <w:t xml:space="preserve"> সিমে</w:t>
      </w:r>
      <w:r>
        <w:rPr>
          <w:color w:val="000067"/>
        </w:rPr>
        <w:t xml:space="preserve"> বিকাশ</w:t>
      </w:r>
      <w:r>
        <w:rPr>
          <w:color w:val="000009"/>
        </w:rPr>
        <w:t xml:space="preserve"> চালাতে</w:t>
      </w:r>
      <w:r>
        <w:rPr>
          <w:color w:val="000025"/>
        </w:rPr>
        <w:t xml:space="preserve"> পারব</w:t>
      </w:r>
      <w:r>
        <w:br/>
      </w:r>
      <w:r>
        <w:rPr>
          <w:color w:val="000012"/>
        </w:rPr>
        <w:t xml:space="preserve"> ekti</w:t>
      </w:r>
      <w:r>
        <w:rPr>
          <w:color w:val="000054"/>
        </w:rPr>
        <w:t xml:space="preserve"> sim</w:t>
      </w:r>
      <w:r>
        <w:rPr>
          <w:color w:val="000025"/>
        </w:rPr>
        <w:t xml:space="preserve"> e</w:t>
      </w:r>
      <w:r>
        <w:rPr>
          <w:color w:val="540000"/>
        </w:rPr>
        <w:t xml:space="preserve"> ki</w:t>
      </w:r>
      <w:r>
        <w:rPr>
          <w:color w:val="000000"/>
        </w:rPr>
        <w:t xml:space="preserve"> ekadhik</w:t>
      </w:r>
      <w:r>
        <w:rPr>
          <w:color w:val="000025"/>
        </w:rPr>
        <w:t xml:space="preserve"> mfs</w:t>
      </w:r>
      <w:r>
        <w:rPr>
          <w:color w:val="000000"/>
        </w:rPr>
        <w:t xml:space="preserve"> chalano</w:t>
      </w:r>
      <w:r>
        <w:rPr>
          <w:color w:val="090000"/>
        </w:rPr>
        <w:t xml:space="preserve"> jai</w:t>
      </w:r>
      <w:r>
        <w:br/>
      </w:r>
      <w:r>
        <w:rPr>
          <w:color w:val="710000"/>
        </w:rPr>
        <w:t xml:space="preserve"> amar</w:t>
      </w:r>
      <w:r>
        <w:rPr>
          <w:color w:val="000054"/>
        </w:rPr>
        <w:t xml:space="preserve"> sim</w:t>
      </w:r>
      <w:r>
        <w:rPr>
          <w:color w:val="090000"/>
        </w:rPr>
        <w:t xml:space="preserve"> a</w:t>
      </w:r>
      <w:r>
        <w:rPr>
          <w:color w:val="000000"/>
        </w:rPr>
        <w:t xml:space="preserve"> sure</w:t>
      </w:r>
      <w:r>
        <w:rPr>
          <w:color w:val="000000"/>
        </w:rPr>
        <w:t xml:space="preserve"> cash</w:t>
      </w:r>
      <w:r>
        <w:rPr>
          <w:color w:val="00001C"/>
        </w:rPr>
        <w:t xml:space="preserve"> ache</w:t>
      </w:r>
      <w:r>
        <w:rPr>
          <w:color w:val="0000FF"/>
        </w:rPr>
        <w:t xml:space="preserve"> bkash</w:t>
      </w:r>
      <w:r>
        <w:rPr>
          <w:color w:val="000012"/>
        </w:rPr>
        <w:t xml:space="preserve"> chalate</w:t>
      </w:r>
      <w:r>
        <w:rPr>
          <w:color w:val="00001C"/>
        </w:rPr>
        <w:t xml:space="preserve"> parbo</w:t>
      </w:r>
      <w:r>
        <w:br/>
      </w:r>
      <w:r>
        <w:rPr>
          <w:color w:val="250000"/>
        </w:rPr>
        <w:t xml:space="preserve"> if</w:t>
      </w:r>
      <w:r>
        <w:rPr>
          <w:color w:val="840000"/>
        </w:rPr>
        <w:t xml:space="preserve"> i</w:t>
      </w:r>
      <w:r>
        <w:rPr>
          <w:color w:val="2F0000"/>
        </w:rPr>
        <w:t xml:space="preserve"> have</w:t>
      </w:r>
      <w:r>
        <w:rPr>
          <w:color w:val="090000"/>
        </w:rPr>
        <w:t xml:space="preserve"> a</w:t>
      </w:r>
      <w:r>
        <w:rPr>
          <w:color w:val="00001C"/>
        </w:rPr>
        <w:t xml:space="preserve"> ucash</w:t>
      </w:r>
      <w:r>
        <w:rPr>
          <w:color w:val="00004B"/>
        </w:rPr>
        <w:t xml:space="preserve"> account</w:t>
      </w:r>
      <w:r>
        <w:rPr>
          <w:color w:val="000025"/>
        </w:rPr>
        <w:t xml:space="preserve"> can</w:t>
      </w:r>
      <w:r>
        <w:rPr>
          <w:color w:val="840000"/>
        </w:rPr>
        <w:t xml:space="preserve"> i</w:t>
      </w:r>
      <w:r>
        <w:rPr>
          <w:color w:val="000042"/>
        </w:rPr>
        <w:t xml:space="preserve"> open</w:t>
      </w:r>
      <w:r>
        <w:rPr>
          <w:color w:val="0000FF"/>
        </w:rPr>
        <w:t xml:space="preserve"> bkash</w:t>
      </w:r>
      <w:r>
        <w:rPr>
          <w:color w:val="00004B"/>
        </w:rPr>
        <w:t xml:space="preserve"> account</w:t>
      </w:r>
      <w:r>
        <w:br/>
      </w:r>
      <w:r>
        <w:rPr>
          <w:color w:val="00001C"/>
        </w:rPr>
        <w:t xml:space="preserve"> in</w:t>
      </w:r>
      <w:r>
        <w:rPr>
          <w:color w:val="000000"/>
        </w:rPr>
        <w:t xml:space="preserve"> my</w:t>
      </w:r>
      <w:r>
        <w:rPr>
          <w:color w:val="000000"/>
        </w:rPr>
        <w:t xml:space="preserve"> mobile</w:t>
      </w:r>
      <w:r>
        <w:rPr>
          <w:color w:val="000009"/>
        </w:rPr>
        <w:t xml:space="preserve"> number</w:t>
      </w:r>
      <w:r>
        <w:rPr>
          <w:color w:val="84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using</w:t>
      </w:r>
      <w:r>
        <w:rPr>
          <w:color w:val="00002F"/>
        </w:rPr>
        <w:t xml:space="preserve"> rocket</w:t>
      </w:r>
      <w:r>
        <w:rPr>
          <w:color w:val="090000"/>
        </w:rPr>
        <w:t xml:space="preserve"> may</w:t>
      </w:r>
      <w:r>
        <w:rPr>
          <w:color w:val="840000"/>
        </w:rPr>
        <w:t xml:space="preserve"> i</w:t>
      </w:r>
      <w:r>
        <w:rPr>
          <w:color w:val="000012"/>
        </w:rPr>
        <w:t xml:space="preserve"> use</w:t>
      </w:r>
      <w:r>
        <w:rPr>
          <w:color w:val="0000FF"/>
        </w:rPr>
        <w:t xml:space="preserve"> bkash</w:t>
      </w:r>
      <w:r>
        <w:br/>
      </w:r>
      <w:r>
        <w:rPr>
          <w:color w:val="090000"/>
        </w:rPr>
        <w:t xml:space="preserve"> ame</w:t>
      </w:r>
      <w:r>
        <w:rPr>
          <w:color w:val="710000"/>
        </w:rPr>
        <w:t xml:space="preserve"> amar</w:t>
      </w:r>
      <w:r>
        <w:rPr>
          <w:color w:val="000054"/>
        </w:rPr>
        <w:t xml:space="preserve"> sim</w:t>
      </w:r>
      <w:r>
        <w:rPr>
          <w:color w:val="000025"/>
        </w:rPr>
        <w:t xml:space="preserve"> e</w:t>
      </w:r>
      <w:r>
        <w:rPr>
          <w:color w:val="1C0000"/>
        </w:rPr>
        <w:t xml:space="preserve"> onno</w:t>
      </w:r>
      <w:r>
        <w:rPr>
          <w:color w:val="000025"/>
        </w:rPr>
        <w:t xml:space="preserve"> mfs</w:t>
      </w:r>
      <w:r>
        <w:rPr>
          <w:color w:val="090000"/>
        </w:rPr>
        <w:t xml:space="preserve"> er</w:t>
      </w:r>
      <w:r>
        <w:rPr>
          <w:color w:val="000000"/>
        </w:rPr>
        <w:t xml:space="preserve"> pashapasi</w:t>
      </w:r>
      <w:r>
        <w:rPr>
          <w:color w:val="540000"/>
        </w:rPr>
        <w:t xml:space="preserve"> ki</w:t>
      </w:r>
      <w:r>
        <w:rPr>
          <w:color w:val="0000FF"/>
        </w:rPr>
        <w:t xml:space="preserve"> bkash</w:t>
      </w:r>
      <w:r>
        <w:rPr>
          <w:color w:val="000012"/>
        </w:rPr>
        <w:t xml:space="preserve"> chalate</w:t>
      </w:r>
      <w:r>
        <w:rPr>
          <w:color w:val="00001C"/>
        </w:rPr>
        <w:t xml:space="preserve"> parbo</w:t>
      </w:r>
      <w:r>
        <w:br/>
      </w:r>
      <w:r>
        <w:rPr>
          <w:color w:val="2F0000"/>
        </w:rPr>
        <w:t xml:space="preserve"> আমি</w:t>
      </w:r>
      <w:r>
        <w:rPr>
          <w:color w:val="420000"/>
        </w:rPr>
        <w:t xml:space="preserve"> কি</w:t>
      </w:r>
      <w:r>
        <w:rPr>
          <w:color w:val="000009"/>
        </w:rPr>
        <w:t xml:space="preserve"> নগদ</w:t>
      </w:r>
      <w:r>
        <w:rPr>
          <w:color w:val="00001C"/>
        </w:rPr>
        <w:t xml:space="preserve"> রকেট</w:t>
      </w:r>
      <w:r>
        <w:rPr>
          <w:color w:val="000000"/>
        </w:rPr>
        <w:t xml:space="preserve"> এর</w:t>
      </w:r>
      <w:r>
        <w:rPr>
          <w:color w:val="000000"/>
        </w:rPr>
        <w:t xml:space="preserve"> পাশাপাশি</w:t>
      </w:r>
      <w:r>
        <w:rPr>
          <w:color w:val="000067"/>
        </w:rPr>
        <w:t xml:space="preserve"> বিকাশ</w:t>
      </w:r>
      <w:r>
        <w:rPr>
          <w:color w:val="000009"/>
        </w:rPr>
        <w:t xml:space="preserve"> চালাতে</w:t>
      </w:r>
      <w:r>
        <w:rPr>
          <w:color w:val="000025"/>
        </w:rPr>
        <w:t xml:space="preserve"> পারব</w:t>
      </w:r>
      <w:r>
        <w:br/>
      </w:r>
      <w:r>
        <w:rPr>
          <w:color w:val="120000"/>
        </w:rPr>
        <w:t xml:space="preserve"> it</w:t>
      </w:r>
      <w:r>
        <w:rPr>
          <w:color w:val="120000"/>
        </w:rPr>
        <w:t xml:space="preserve"> is</w:t>
      </w:r>
      <w:r>
        <w:rPr>
          <w:color w:val="00001C"/>
        </w:rPr>
        <w:t xml:space="preserve"> possible</w:t>
      </w:r>
      <w:r>
        <w:rPr>
          <w:color w:val="250000"/>
        </w:rPr>
        <w:t xml:space="preserve"> to</w:t>
      </w:r>
      <w:r>
        <w:rPr>
          <w:color w:val="000012"/>
        </w:rPr>
        <w:t xml:space="preserve"> use</w:t>
      </w:r>
      <w:r>
        <w:rPr>
          <w:color w:val="00001C"/>
        </w:rPr>
        <w:t xml:space="preserve"> nagad</w:t>
      </w:r>
      <w:r>
        <w:rPr>
          <w:color w:val="090000"/>
        </w:rPr>
        <w:t xml:space="preserve"> and</w:t>
      </w:r>
      <w:r>
        <w:rPr>
          <w:color w:val="0000FF"/>
        </w:rPr>
        <w:t xml:space="preserve"> bkash</w:t>
      </w:r>
      <w:r>
        <w:rPr>
          <w:color w:val="00001C"/>
        </w:rPr>
        <w:t xml:space="preserve"> in</w:t>
      </w:r>
      <w:r>
        <w:rPr>
          <w:color w:val="120000"/>
        </w:rPr>
        <w:t xml:space="preserve"> same</w:t>
      </w:r>
      <w:r>
        <w:rPr>
          <w:color w:val="000009"/>
        </w:rPr>
        <w:t xml:space="preserve"> number</w:t>
      </w:r>
      <w:r>
        <w:br/>
      </w:r>
      <w:r>
        <w:rPr>
          <w:color w:val="000025"/>
        </w:rPr>
        <w:t xml:space="preserve"> can</w:t>
      </w:r>
      <w:r>
        <w:rPr>
          <w:color w:val="840000"/>
        </w:rPr>
        <w:t xml:space="preserve"> i</w:t>
      </w:r>
      <w:r>
        <w:rPr>
          <w:color w:val="000042"/>
        </w:rPr>
        <w:t xml:space="preserve"> open</w:t>
      </w:r>
      <w:r>
        <w:rPr>
          <w:color w:val="000000"/>
        </w:rPr>
        <w:t xml:space="preserve"> sure-cash</w:t>
      </w:r>
      <w:r>
        <w:rPr>
          <w:color w:val="090000"/>
        </w:rPr>
        <w:t xml:space="preserve"> and</w:t>
      </w:r>
      <w:r>
        <w:rPr>
          <w:color w:val="0000FF"/>
        </w:rPr>
        <w:t xml:space="preserve"> bkash</w:t>
      </w:r>
      <w:r>
        <w:rPr>
          <w:color w:val="00001C"/>
        </w:rPr>
        <w:t xml:space="preserve"> in</w:t>
      </w:r>
      <w:r>
        <w:rPr>
          <w:color w:val="120000"/>
        </w:rPr>
        <w:t xml:space="preserve"> same</w:t>
      </w:r>
      <w:r>
        <w:rPr>
          <w:color w:val="000054"/>
        </w:rPr>
        <w:t xml:space="preserve"> sim</w:t>
      </w:r>
      <w:r>
        <w:br/>
      </w:r>
      <w:r>
        <w:rPr>
          <w:color w:val="120000"/>
        </w:rPr>
        <w:t xml:space="preserve"> ami</w:t>
      </w:r>
      <w:r>
        <w:rPr>
          <w:color w:val="000000"/>
        </w:rPr>
        <w:t xml:space="preserve"> roket</w:t>
      </w:r>
      <w:r>
        <w:rPr>
          <w:color w:val="000000"/>
        </w:rPr>
        <w:t xml:space="preserve"> ar</w:t>
      </w:r>
      <w:r>
        <w:rPr>
          <w:color w:val="0000FF"/>
        </w:rPr>
        <w:t xml:space="preserve"> bkash</w:t>
      </w:r>
      <w:r>
        <w:rPr>
          <w:color w:val="540000"/>
        </w:rPr>
        <w:t xml:space="preserve"> ki</w:t>
      </w:r>
      <w:r>
        <w:rPr>
          <w:color w:val="000009"/>
        </w:rPr>
        <w:t xml:space="preserve"> eksathe</w:t>
      </w:r>
      <w:r>
        <w:rPr>
          <w:color w:val="000012"/>
        </w:rPr>
        <w:t xml:space="preserve"> chalate</w:t>
      </w:r>
      <w:r>
        <w:rPr>
          <w:color w:val="00001C"/>
        </w:rPr>
        <w:t xml:space="preserve"> parbo</w:t>
      </w:r>
      <w:r>
        <w:br/>
      </w:r>
      <w:r>
        <w:rPr>
          <w:color w:val="000012"/>
        </w:rPr>
        <w:t xml:space="preserve"> ekti</w:t>
      </w:r>
      <w:r>
        <w:rPr>
          <w:color w:val="000054"/>
        </w:rPr>
        <w:t xml:space="preserve"> sim</w:t>
      </w:r>
      <w:r>
        <w:rPr>
          <w:color w:val="000025"/>
        </w:rPr>
        <w:t xml:space="preserve"> e</w:t>
      </w:r>
      <w:r>
        <w:rPr>
          <w:color w:val="1C0000"/>
        </w:rPr>
        <w:t xml:space="preserve"> onno</w:t>
      </w:r>
      <w:r>
        <w:rPr>
          <w:color w:val="00004B"/>
        </w:rPr>
        <w:t xml:space="preserve"> account</w:t>
      </w:r>
      <w:r>
        <w:rPr>
          <w:color w:val="090000"/>
        </w:rPr>
        <w:t xml:space="preserve"> thakle</w:t>
      </w:r>
      <w:r>
        <w:rPr>
          <w:color w:val="0000FF"/>
        </w:rPr>
        <w:t xml:space="preserve"> bkash</w:t>
      </w:r>
      <w:r>
        <w:rPr>
          <w:color w:val="000009"/>
        </w:rPr>
        <w:t xml:space="preserve"> khula</w:t>
      </w:r>
      <w:r>
        <w:rPr>
          <w:color w:val="090000"/>
        </w:rPr>
        <w:t xml:space="preserve"> jai</w:t>
      </w:r>
      <w:r>
        <w:br/>
      </w:r>
      <w:r>
        <w:rPr>
          <w:color w:val="710000"/>
        </w:rPr>
        <w:t xml:space="preserve"> amar</w:t>
      </w:r>
      <w:r>
        <w:rPr>
          <w:color w:val="00001C"/>
        </w:rPr>
        <w:t xml:space="preserve"> ucash</w:t>
      </w:r>
      <w:r>
        <w:rPr>
          <w:color w:val="00001C"/>
        </w:rPr>
        <w:t xml:space="preserve"> ache</w:t>
      </w:r>
      <w:r>
        <w:rPr>
          <w:color w:val="0000FF"/>
        </w:rPr>
        <w:t xml:space="preserve"> bkash</w:t>
      </w:r>
      <w:r>
        <w:rPr>
          <w:color w:val="000000"/>
        </w:rPr>
        <w:t xml:space="preserve"> cholbe</w:t>
      </w:r>
      <w:r>
        <w:br/>
      </w:r>
      <w:r>
        <w:rPr>
          <w:color w:val="090000"/>
        </w:rPr>
        <w:t xml:space="preserve"> may</w:t>
      </w:r>
      <w:r>
        <w:rPr>
          <w:color w:val="840000"/>
        </w:rPr>
        <w:t xml:space="preserve"> i</w:t>
      </w:r>
      <w:r>
        <w:rPr>
          <w:color w:val="000042"/>
        </w:rPr>
        <w:t xml:space="preserve"> open</w:t>
      </w:r>
      <w:r>
        <w:rPr>
          <w:color w:val="0000FF"/>
        </w:rPr>
        <w:t xml:space="preserve"> bkash</w:t>
      </w:r>
      <w:r>
        <w:rPr>
          <w:color w:val="250000"/>
        </w:rPr>
        <w:t xml:space="preserve"> if</w:t>
      </w:r>
      <w:r>
        <w:rPr>
          <w:color w:val="840000"/>
        </w:rPr>
        <w:t xml:space="preserve"> i</w:t>
      </w:r>
      <w:r>
        <w:rPr>
          <w:color w:val="2F0000"/>
        </w:rPr>
        <w:t xml:space="preserve"> have</w:t>
      </w:r>
      <w:r>
        <w:rPr>
          <w:color w:val="00001C"/>
        </w:rPr>
        <w:t xml:space="preserve"> ucash</w:t>
      </w:r>
      <w:r>
        <w:rPr>
          <w:color w:val="00004B"/>
        </w:rPr>
        <w:t xml:space="preserve"> account</w:t>
      </w:r>
      <w:r>
        <w:br/>
      </w:r>
      <w:r>
        <w:rPr>
          <w:color w:val="710000"/>
        </w:rPr>
        <w:t xml:space="preserve"> amar</w:t>
      </w:r>
      <w:r>
        <w:rPr>
          <w:color w:val="000054"/>
        </w:rPr>
        <w:t xml:space="preserve"> sim</w:t>
      </w:r>
      <w:r>
        <w:rPr>
          <w:color w:val="000025"/>
        </w:rPr>
        <w:t xml:space="preserve"> e</w:t>
      </w:r>
      <w:r>
        <w:rPr>
          <w:color w:val="000000"/>
        </w:rPr>
        <w:t xml:space="preserve"> onek</w:t>
      </w:r>
      <w:r>
        <w:rPr>
          <w:color w:val="00004B"/>
        </w:rPr>
        <w:t xml:space="preserve"> account</w:t>
      </w:r>
      <w:r>
        <w:rPr>
          <w:color w:val="00001C"/>
        </w:rPr>
        <w:t xml:space="preserve"> ache</w:t>
      </w:r>
      <w:r>
        <w:rPr>
          <w:color w:val="120000"/>
        </w:rPr>
        <w:t xml:space="preserve"> ami</w:t>
      </w:r>
      <w:r>
        <w:rPr>
          <w:color w:val="540000"/>
        </w:rPr>
        <w:t xml:space="preserve"> ki</w:t>
      </w:r>
      <w:r>
        <w:rPr>
          <w:color w:val="0000FF"/>
        </w:rPr>
        <w:t xml:space="preserve"> bkash</w:t>
      </w:r>
      <w:r>
        <w:rPr>
          <w:color w:val="000000"/>
        </w:rPr>
        <w:t xml:space="preserve"> khulte</w:t>
      </w:r>
      <w:r>
        <w:rPr>
          <w:color w:val="00001C"/>
        </w:rPr>
        <w:t xml:space="preserve"> parbo</w:t>
      </w:r>
      <w:r>
        <w:br/>
      </w:r>
      <w:r>
        <w:rPr>
          <w:color w:val="000067"/>
        </w:rPr>
        <w:t xml:space="preserve"> বিকাশ</w:t>
      </w:r>
      <w:r>
        <w:rPr>
          <w:color w:val="420000"/>
        </w:rPr>
        <w:t xml:space="preserve"> কি</w:t>
      </w:r>
      <w:r>
        <w:rPr>
          <w:color w:val="000000"/>
        </w:rPr>
        <w:t xml:space="preserve"> চলে</w:t>
      </w:r>
      <w:r>
        <w:rPr>
          <w:color w:val="000000"/>
        </w:rPr>
        <w:t xml:space="preserve"> নাকি</w:t>
      </w:r>
      <w:r>
        <w:rPr>
          <w:color w:val="000042"/>
        </w:rPr>
        <w:t xml:space="preserve"> সিমে</w:t>
      </w:r>
      <w:r>
        <w:rPr>
          <w:color w:val="000025"/>
        </w:rPr>
        <w:t xml:space="preserve"> অন্য</w:t>
      </w:r>
      <w:r>
        <w:rPr>
          <w:color w:val="000000"/>
        </w:rPr>
        <w:t xml:space="preserve"> কোন</w:t>
      </w:r>
      <w:r>
        <w:rPr>
          <w:color w:val="00002F"/>
        </w:rPr>
        <w:t xml:space="preserve"> একাউন্ট</w:t>
      </w:r>
      <w:r>
        <w:rPr>
          <w:color w:val="120000"/>
        </w:rPr>
        <w:t xml:space="preserve"> থাকলে</w:t>
      </w:r>
      <w:r>
        <w:br/>
      </w:r>
      <w:r>
        <w:rPr>
          <w:color w:val="2F0000"/>
        </w:rPr>
        <w:t xml:space="preserve"> আমার</w:t>
      </w:r>
      <w:r>
        <w:rPr>
          <w:color w:val="000012"/>
        </w:rPr>
        <w:t xml:space="preserve"> নামাব্রে</w:t>
      </w:r>
      <w:r>
        <w:rPr>
          <w:color w:val="000067"/>
        </w:rPr>
        <w:t xml:space="preserve"> বিকাশ</w:t>
      </w:r>
      <w:r>
        <w:rPr>
          <w:color w:val="420000"/>
        </w:rPr>
        <w:t xml:space="preserve"> কি</w:t>
      </w:r>
      <w:r>
        <w:rPr>
          <w:color w:val="000009"/>
        </w:rPr>
        <w:t xml:space="preserve"> চালু</w:t>
      </w:r>
      <w:r>
        <w:rPr>
          <w:color w:val="090000"/>
        </w:rPr>
        <w:t xml:space="preserve"> হবে</w:t>
      </w:r>
      <w:r>
        <w:rPr>
          <w:color w:val="000000"/>
        </w:rPr>
        <w:t xml:space="preserve"> কারন</w:t>
      </w:r>
      <w:r>
        <w:rPr>
          <w:color w:val="000042"/>
        </w:rPr>
        <w:t xml:space="preserve"> সিমে</w:t>
      </w:r>
      <w:r>
        <w:rPr>
          <w:color w:val="000025"/>
        </w:rPr>
        <w:t xml:space="preserve"> অন্য</w:t>
      </w:r>
      <w:r>
        <w:rPr>
          <w:color w:val="00002F"/>
        </w:rPr>
        <w:t xml:space="preserve"> একাউন্ট</w:t>
      </w:r>
      <w:r>
        <w:rPr>
          <w:color w:val="000000"/>
        </w:rPr>
        <w:t xml:space="preserve"> আচ্ছে</w:t>
      </w:r>
      <w:r>
        <w:br/>
      </w:r>
      <w:r>
        <w:rPr>
          <w:color w:val="00001C"/>
        </w:rPr>
        <w:t xml:space="preserve"> একটি</w:t>
      </w:r>
      <w:r>
        <w:rPr>
          <w:color w:val="000042"/>
        </w:rPr>
        <w:t xml:space="preserve"> সিমে</w:t>
      </w:r>
      <w:r>
        <w:rPr>
          <w:color w:val="420000"/>
        </w:rPr>
        <w:t xml:space="preserve"> কি</w:t>
      </w:r>
      <w:r>
        <w:rPr>
          <w:color w:val="000000"/>
        </w:rPr>
        <w:t xml:space="preserve"> একসাথে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গুলো</w:t>
      </w:r>
      <w:r>
        <w:rPr>
          <w:color w:val="000000"/>
        </w:rPr>
        <w:t xml:space="preserve"> এমএফএস</w:t>
      </w:r>
      <w:r>
        <w:rPr>
          <w:color w:val="000000"/>
        </w:rPr>
        <w:t xml:space="preserve"> চলবে</w:t>
      </w:r>
      <w:r>
        <w:rPr>
          <w:color w:val="2F0000"/>
        </w:rPr>
        <w:t xml:space="preserve"> আমি</w:t>
      </w:r>
      <w:r>
        <w:rPr>
          <w:color w:val="000067"/>
        </w:rPr>
        <w:t xml:space="preserve"> বিকাশ</w:t>
      </w:r>
      <w:r>
        <w:rPr>
          <w:color w:val="000000"/>
        </w:rPr>
        <w:t xml:space="preserve"> খুলব</w:t>
      </w:r>
      <w:r>
        <w:br/>
      </w:r>
      <w:r>
        <w:rPr>
          <w:color w:val="0000FF"/>
        </w:rPr>
        <w:t xml:space="preserve"> bkash</w:t>
      </w:r>
      <w:r>
        <w:rPr>
          <w:color w:val="00002F"/>
        </w:rPr>
        <w:t xml:space="preserve"> rocket</w:t>
      </w:r>
      <w:r>
        <w:rPr>
          <w:color w:val="00001C"/>
        </w:rPr>
        <w:t xml:space="preserve"> nagad</w:t>
      </w:r>
      <w:r>
        <w:rPr>
          <w:color w:val="000025"/>
        </w:rPr>
        <w:t xml:space="preserve"> can</w:t>
      </w:r>
      <w:r>
        <w:rPr>
          <w:color w:val="840000"/>
        </w:rPr>
        <w:t xml:space="preserve"> i</w:t>
      </w:r>
      <w:r>
        <w:rPr>
          <w:color w:val="000042"/>
        </w:rPr>
        <w:t xml:space="preserve"> open</w:t>
      </w:r>
      <w:r>
        <w:rPr>
          <w:color w:val="00001C"/>
        </w:rPr>
        <w:t xml:space="preserve"> in</w:t>
      </w:r>
      <w:r>
        <w:rPr>
          <w:color w:val="120000"/>
        </w:rPr>
        <w:t xml:space="preserve"> same</w:t>
      </w:r>
      <w:r>
        <w:rPr>
          <w:color w:val="000054"/>
        </w:rPr>
        <w:t xml:space="preserve"> sim</w:t>
      </w:r>
      <w:r>
        <w:br/>
      </w:r>
      <w:r>
        <w:rPr>
          <w:color w:val="2F0000"/>
        </w:rPr>
        <w:t xml:space="preserve"> আমার</w:t>
      </w:r>
      <w:r>
        <w:rPr>
          <w:color w:val="00001C"/>
        </w:rPr>
        <w:t xml:space="preserve"> রকেট</w:t>
      </w:r>
      <w:r>
        <w:rPr>
          <w:color w:val="000012"/>
        </w:rPr>
        <w:t xml:space="preserve"> খুলা</w:t>
      </w:r>
      <w:r>
        <w:rPr>
          <w:color w:val="000067"/>
        </w:rPr>
        <w:t xml:space="preserve"> বিকাশ</w:t>
      </w:r>
      <w:r>
        <w:rPr>
          <w:color w:val="000012"/>
        </w:rPr>
        <w:t xml:space="preserve"> খুলা</w:t>
      </w:r>
      <w:r>
        <w:rPr>
          <w:color w:val="000009"/>
        </w:rPr>
        <w:t xml:space="preserve"> যাবে</w:t>
      </w:r>
      <w:r>
        <w:br/>
      </w:r>
      <w:r>
        <w:rPr>
          <w:color w:val="840000"/>
        </w:rPr>
        <w:t xml:space="preserve"> i</w:t>
      </w:r>
      <w:r>
        <w:rPr>
          <w:color w:val="000000"/>
        </w:rPr>
        <w:t xml:space="preserve"> want</w:t>
      </w:r>
      <w:r>
        <w:rPr>
          <w:color w:val="250000"/>
        </w:rPr>
        <w:t xml:space="preserve"> to</w:t>
      </w:r>
      <w:r>
        <w:rPr>
          <w:color w:val="000012"/>
        </w:rPr>
        <w:t xml:space="preserve"> use</w:t>
      </w:r>
      <w:r>
        <w:rPr>
          <w:color w:val="00002F"/>
        </w:rPr>
        <w:t xml:space="preserve"> rocket</w:t>
      </w:r>
      <w:r>
        <w:rPr>
          <w:color w:val="0000FF"/>
        </w:rPr>
        <w:t xml:space="preserve"> bkash</w:t>
      </w:r>
      <w:r>
        <w:rPr>
          <w:color w:val="000000"/>
        </w:rPr>
        <w:t xml:space="preserve"> together</w:t>
      </w:r>
      <w:r>
        <w:rPr>
          <w:color w:val="00001C"/>
        </w:rPr>
        <w:t xml:space="preserve"> possible</w:t>
      </w:r>
      <w:r>
        <w:br/>
      </w:r>
      <w:r>
        <w:rPr>
          <w:color w:val="250000"/>
        </w:rPr>
        <w:t xml:space="preserve"> if</w:t>
      </w:r>
      <w:r>
        <w:rPr>
          <w:color w:val="840000"/>
        </w:rPr>
        <w:t xml:space="preserve"> i</w:t>
      </w:r>
      <w:r>
        <w:rPr>
          <w:color w:val="2F0000"/>
        </w:rPr>
        <w:t xml:space="preserve"> have</w:t>
      </w:r>
      <w:r>
        <w:rPr>
          <w:color w:val="000000"/>
        </w:rPr>
        <w:t xml:space="preserve"> other</w:t>
      </w:r>
      <w:r>
        <w:rPr>
          <w:color w:val="000025"/>
        </w:rPr>
        <w:t xml:space="preserve"> mfs</w:t>
      </w:r>
      <w:r>
        <w:rPr>
          <w:color w:val="000025"/>
        </w:rPr>
        <w:t xml:space="preserve"> can</w:t>
      </w:r>
      <w:r>
        <w:rPr>
          <w:color w:val="840000"/>
        </w:rPr>
        <w:t xml:space="preserve"> i</w:t>
      </w:r>
      <w:r>
        <w:rPr>
          <w:color w:val="000042"/>
        </w:rPr>
        <w:t xml:space="preserve"> open</w:t>
      </w:r>
      <w:r>
        <w:rPr>
          <w:color w:val="0000FF"/>
        </w:rPr>
        <w:t xml:space="preserve"> bkash</w:t>
      </w:r>
      <w:r>
        <w:br/>
      </w:r>
      <w:r>
        <w:rPr>
          <w:color w:val="000054"/>
        </w:rPr>
        <w:t xml:space="preserve"> sim</w:t>
      </w:r>
      <w:r>
        <w:rPr>
          <w:color w:val="090000"/>
        </w:rPr>
        <w:t xml:space="preserve"> ektai</w:t>
      </w:r>
      <w:r>
        <w:rPr>
          <w:color w:val="710000"/>
        </w:rPr>
        <w:t xml:space="preserve"> amar</w:t>
      </w:r>
      <w:r>
        <w:rPr>
          <w:color w:val="000000"/>
        </w:rPr>
        <w:t xml:space="preserve"> sekhane</w:t>
      </w:r>
      <w:r>
        <w:rPr>
          <w:color w:val="000000"/>
        </w:rPr>
        <w:t xml:space="preserve"> aro</w:t>
      </w:r>
      <w:r>
        <w:rPr>
          <w:color w:val="000000"/>
        </w:rPr>
        <w:t xml:space="preserve"> ta</w:t>
      </w:r>
      <w:r>
        <w:rPr>
          <w:color w:val="00004B"/>
        </w:rPr>
        <w:t xml:space="preserve"> account</w:t>
      </w:r>
      <w:r>
        <w:rPr>
          <w:color w:val="00001C"/>
        </w:rPr>
        <w:t xml:space="preserve"> ache</w:t>
      </w:r>
      <w:r>
        <w:rPr>
          <w:color w:val="0000FF"/>
        </w:rPr>
        <w:t xml:space="preserve"> bkash</w:t>
      </w:r>
      <w:r>
        <w:rPr>
          <w:color w:val="540000"/>
        </w:rPr>
        <w:t xml:space="preserve"> ki</w:t>
      </w:r>
      <w:r>
        <w:rPr>
          <w:color w:val="000012"/>
        </w:rPr>
        <w:t xml:space="preserve"> khulbe</w:t>
      </w:r>
      <w:r>
        <w:rPr>
          <w:color w:val="000000"/>
        </w:rPr>
        <w:t xml:space="preserve"> etate</w:t>
      </w:r>
      <w:r>
        <w:br/>
      </w:r>
      <w:r>
        <w:rPr>
          <w:color w:val="2F0000"/>
        </w:rPr>
        <w:t xml:space="preserve"> আমি</w:t>
      </w:r>
      <w:r>
        <w:rPr>
          <w:color w:val="000000"/>
        </w:rPr>
        <w:t xml:space="preserve"> চাচ্ছি</w:t>
      </w:r>
      <w:r>
        <w:rPr>
          <w:color w:val="000067"/>
        </w:rPr>
        <w:t xml:space="preserve"> বিকাশ</w:t>
      </w:r>
      <w:r>
        <w:rPr>
          <w:color w:val="000012"/>
        </w:rPr>
        <w:t xml:space="preserve"> খুলতে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দ্ররকার</w:t>
      </w:r>
      <w:r>
        <w:rPr>
          <w:color w:val="090000"/>
        </w:rPr>
        <w:t xml:space="preserve"> কিন্তু</w:t>
      </w:r>
      <w:r>
        <w:rPr>
          <w:color w:val="2F0000"/>
        </w:rPr>
        <w:t xml:space="preserve"> আমার</w:t>
      </w:r>
      <w:r>
        <w:rPr>
          <w:color w:val="000012"/>
        </w:rPr>
        <w:t xml:space="preserve"> নামাব্রে</w:t>
      </w:r>
      <w:r>
        <w:rPr>
          <w:color w:val="00001C"/>
        </w:rPr>
        <w:t xml:space="preserve"> রকেট</w:t>
      </w:r>
      <w:r>
        <w:rPr>
          <w:color w:val="000012"/>
        </w:rPr>
        <w:t xml:space="preserve"> আছে</w:t>
      </w:r>
      <w:r>
        <w:rPr>
          <w:color w:val="000025"/>
        </w:rPr>
        <w:t xml:space="preserve"> পারব</w:t>
      </w:r>
      <w:r>
        <w:rPr>
          <w:color w:val="2F0000"/>
        </w:rPr>
        <w:t xml:space="preserve"> আমি</w:t>
      </w:r>
      <w:r>
        <w:br/>
      </w:r>
      <w:r>
        <w:rPr>
          <w:color w:val="00001C"/>
        </w:rPr>
        <w:t xml:space="preserve"> একটি</w:t>
      </w:r>
      <w:r>
        <w:rPr>
          <w:color w:val="000012"/>
        </w:rPr>
        <w:t xml:space="preserve"> নামাব্রে</w:t>
      </w:r>
      <w:r>
        <w:rPr>
          <w:color w:val="000025"/>
        </w:rPr>
        <w:t xml:space="preserve"> অন্য</w:t>
      </w:r>
      <w:r>
        <w:rPr>
          <w:color w:val="00002F"/>
        </w:rPr>
        <w:t xml:space="preserve"> একাউন্ট</w:t>
      </w:r>
      <w:r>
        <w:rPr>
          <w:color w:val="120000"/>
        </w:rPr>
        <w:t xml:space="preserve"> থাকলে</w:t>
      </w:r>
      <w:r>
        <w:rPr>
          <w:color w:val="000000"/>
        </w:rPr>
        <w:t xml:space="preserve"> বিকশ</w:t>
      </w:r>
      <w:r>
        <w:rPr>
          <w:color w:val="000012"/>
        </w:rPr>
        <w:t xml:space="preserve"> খুলা</w:t>
      </w:r>
      <w:r>
        <w:rPr>
          <w:color w:val="000000"/>
        </w:rPr>
        <w:t xml:space="preserve"> যায়</w:t>
      </w:r>
      <w:r>
        <w:br/>
      </w:r>
      <w:r>
        <w:rPr>
          <w:color w:val="00001C"/>
        </w:rPr>
        <w:t xml:space="preserve"> একটি</w:t>
      </w:r>
      <w:r>
        <w:rPr>
          <w:color w:val="000042"/>
        </w:rPr>
        <w:t xml:space="preserve"> সিমে</w:t>
      </w:r>
      <w:r>
        <w:rPr>
          <w:color w:val="000000"/>
        </w:rPr>
        <w:t xml:space="preserve"> অন্নো</w:t>
      </w:r>
      <w:r>
        <w:rPr>
          <w:color w:val="00002F"/>
        </w:rPr>
        <w:t xml:space="preserve"> একাউন্ট</w:t>
      </w:r>
      <w:r>
        <w:rPr>
          <w:color w:val="120000"/>
        </w:rPr>
        <w:t xml:space="preserve"> থাকলে</w:t>
      </w:r>
      <w:r>
        <w:rPr>
          <w:color w:val="000067"/>
        </w:rPr>
        <w:t xml:space="preserve"> বিকাশ</w:t>
      </w:r>
      <w:r>
        <w:rPr>
          <w:color w:val="000000"/>
        </w:rPr>
        <w:t xml:space="preserve"> খুলবে</w:t>
      </w:r>
      <w:r>
        <w:br/>
      </w:r>
      <w:r>
        <w:rPr>
          <w:color w:val="2F0000"/>
        </w:rPr>
        <w:t xml:space="preserve"> আমার</w:t>
      </w:r>
      <w:r>
        <w:rPr>
          <w:color w:val="000000"/>
        </w:rPr>
        <w:t xml:space="preserve"> ইউ</w:t>
      </w:r>
      <w:r>
        <w:rPr>
          <w:color w:val="000000"/>
        </w:rPr>
        <w:t xml:space="preserve"> ক্যাশ</w:t>
      </w:r>
      <w:r>
        <w:rPr>
          <w:color w:val="000012"/>
        </w:rPr>
        <w:t xml:space="preserve"> আছে</w:t>
      </w:r>
      <w:r>
        <w:rPr>
          <w:color w:val="000067"/>
        </w:rPr>
        <w:t xml:space="preserve"> বিকাশ</w:t>
      </w:r>
      <w:r>
        <w:rPr>
          <w:color w:val="000009"/>
        </w:rPr>
        <w:t xml:space="preserve"> চালু</w:t>
      </w:r>
      <w:r>
        <w:rPr>
          <w:color w:val="090000"/>
        </w:rPr>
        <w:t xml:space="preserve"> হবে</w:t>
      </w:r>
      <w:r>
        <w:br/>
      </w:r>
      <w:r>
        <w:rPr>
          <w:color w:val="250000"/>
        </w:rPr>
        <w:t xml:space="preserve"> if</w:t>
      </w:r>
      <w:r>
        <w:rPr>
          <w:color w:val="840000"/>
        </w:rPr>
        <w:t xml:space="preserve"> i</w:t>
      </w:r>
      <w:r>
        <w:rPr>
          <w:color w:val="2F0000"/>
        </w:rPr>
        <w:t xml:space="preserve"> have</w:t>
      </w:r>
      <w:r>
        <w:rPr>
          <w:color w:val="00001C"/>
        </w:rPr>
        <w:t xml:space="preserve"> ucash</w:t>
      </w:r>
      <w:r>
        <w:rPr>
          <w:color w:val="00004B"/>
        </w:rPr>
        <w:t xml:space="preserve"> account</w:t>
      </w:r>
      <w:r>
        <w:rPr>
          <w:color w:val="000025"/>
        </w:rPr>
        <w:t xml:space="preserve"> can</w:t>
      </w:r>
      <w:r>
        <w:rPr>
          <w:color w:val="840000"/>
        </w:rPr>
        <w:t xml:space="preserve"> i</w:t>
      </w:r>
      <w:r>
        <w:rPr>
          <w:color w:val="000042"/>
        </w:rPr>
        <w:t xml:space="preserve"> open</w:t>
      </w:r>
      <w:r>
        <w:rPr>
          <w:color w:val="0000FF"/>
        </w:rPr>
        <w:t xml:space="preserve"> bkash</w:t>
      </w:r>
      <w:r>
        <w:br/>
      </w:r>
      <w:r>
        <w:rPr>
          <w:color w:val="710000"/>
        </w:rPr>
        <w:t xml:space="preserve"> amar</w:t>
      </w:r>
      <w:r>
        <w:rPr>
          <w:color w:val="000000"/>
        </w:rPr>
        <w:t xml:space="preserve"> bikashe</w:t>
      </w:r>
      <w:r>
        <w:rPr>
          <w:color w:val="090000"/>
        </w:rPr>
        <w:t xml:space="preserve"> ekjon</w:t>
      </w:r>
      <w:r>
        <w:rPr>
          <w:color w:val="000000"/>
        </w:rPr>
        <w:t xml:space="preserve"> taka</w:t>
      </w:r>
      <w:r>
        <w:rPr>
          <w:color w:val="000009"/>
        </w:rPr>
        <w:t xml:space="preserve"> pathate</w:t>
      </w:r>
      <w:r>
        <w:rPr>
          <w:color w:val="000009"/>
        </w:rPr>
        <w:t xml:space="preserve"> chai</w:t>
      </w:r>
      <w:r>
        <w:rPr>
          <w:color w:val="710000"/>
        </w:rPr>
        <w:t xml:space="preserve"> amar</w:t>
      </w:r>
      <w:r>
        <w:rPr>
          <w:color w:val="00002F"/>
        </w:rPr>
        <w:t xml:space="preserve"> rocket</w:t>
      </w:r>
      <w:r>
        <w:rPr>
          <w:color w:val="00001C"/>
        </w:rPr>
        <w:t xml:space="preserve"> nagad</w:t>
      </w:r>
      <w:r>
        <w:rPr>
          <w:color w:val="1C0000"/>
        </w:rPr>
        <w:t xml:space="preserve"> asa</w:t>
      </w:r>
      <w:r>
        <w:rPr>
          <w:color w:val="0000FF"/>
        </w:rPr>
        <w:t xml:space="preserve"> bkash</w:t>
      </w:r>
      <w:r>
        <w:rPr>
          <w:color w:val="540000"/>
        </w:rPr>
        <w:t xml:space="preserve"> ki</w:t>
      </w:r>
      <w:r>
        <w:rPr>
          <w:color w:val="000012"/>
        </w:rPr>
        <w:t xml:space="preserve"> khulbe</w:t>
      </w:r>
      <w:r>
        <w:rPr>
          <w:color w:val="090000"/>
        </w:rPr>
        <w:t xml:space="preserve"> ektai</w:t>
      </w:r>
      <w:r>
        <w:rPr>
          <w:color w:val="000054"/>
        </w:rPr>
        <w:t xml:space="preserve"> sim</w:t>
      </w:r>
      <w:r>
        <w:br/>
      </w:r>
      <w:r>
        <w:rPr>
          <w:color w:val="2F0000"/>
        </w:rPr>
        <w:t xml:space="preserve"> আমার</w:t>
      </w:r>
      <w:r>
        <w:rPr>
          <w:color w:val="000000"/>
        </w:rPr>
        <w:t xml:space="preserve"> বিদেশ</w:t>
      </w:r>
      <w:r>
        <w:rPr>
          <w:color w:val="000000"/>
        </w:rPr>
        <w:t xml:space="preserve"> তেকে</w:t>
      </w:r>
      <w:r>
        <w:rPr>
          <w:color w:val="000000"/>
        </w:rPr>
        <w:t xml:space="preserve"> টাকা</w:t>
      </w:r>
      <w:r>
        <w:rPr>
          <w:color w:val="000000"/>
        </w:rPr>
        <w:t xml:space="preserve"> পাথাতে</w:t>
      </w:r>
      <w:r>
        <w:rPr>
          <w:color w:val="000000"/>
        </w:rPr>
        <w:t xml:space="preserve"> চায়</w:t>
      </w:r>
      <w:r>
        <w:rPr>
          <w:color w:val="000000"/>
        </w:rPr>
        <w:t xml:space="preserve"> বিকাশে</w:t>
      </w:r>
      <w:r>
        <w:rPr>
          <w:color w:val="090000"/>
        </w:rPr>
        <w:t xml:space="preserve"> কিন্তু</w:t>
      </w:r>
      <w:r>
        <w:rPr>
          <w:color w:val="00002F"/>
        </w:rPr>
        <w:t xml:space="preserve"> একাউন্ট</w:t>
      </w:r>
      <w:r>
        <w:rPr>
          <w:color w:val="000000"/>
        </w:rPr>
        <w:t xml:space="preserve"> নাই</w:t>
      </w:r>
      <w:r>
        <w:rPr>
          <w:color w:val="000025"/>
        </w:rPr>
        <w:t xml:space="preserve"> অন্য</w:t>
      </w:r>
      <w:r>
        <w:rPr>
          <w:color w:val="000000"/>
        </w:rPr>
        <w:t xml:space="preserve"> গুলা</w:t>
      </w:r>
      <w:r>
        <w:rPr>
          <w:color w:val="000012"/>
        </w:rPr>
        <w:t xml:space="preserve"> আছে</w:t>
      </w:r>
      <w:r>
        <w:rPr>
          <w:color w:val="000067"/>
        </w:rPr>
        <w:t xml:space="preserve"> বিকাশ</w:t>
      </w:r>
      <w:r>
        <w:rPr>
          <w:color w:val="420000"/>
        </w:rPr>
        <w:t xml:space="preserve"> কি</w:t>
      </w:r>
      <w:r>
        <w:rPr>
          <w:color w:val="000012"/>
        </w:rPr>
        <w:t xml:space="preserve"> খুলতে</w:t>
      </w:r>
      <w:r>
        <w:rPr>
          <w:color w:val="000025"/>
        </w:rPr>
        <w:t xml:space="preserve"> পারব</w:t>
      </w:r>
      <w:r>
        <w:br/>
      </w:r>
      <w:r>
        <w:rPr>
          <w:color w:val="710000"/>
        </w:rPr>
        <w:t xml:space="preserve"> amar</w:t>
      </w:r>
      <w:r>
        <w:rPr>
          <w:color w:val="000000"/>
        </w:rPr>
        <w:t xml:space="preserve"> ekta</w:t>
      </w:r>
      <w:r>
        <w:rPr>
          <w:color w:val="0000FF"/>
        </w:rPr>
        <w:t xml:space="preserve"> bkash</w:t>
      </w:r>
      <w:r>
        <w:rPr>
          <w:color w:val="000009"/>
        </w:rPr>
        <w:t xml:space="preserve"> khula</w:t>
      </w:r>
      <w:r>
        <w:rPr>
          <w:color w:val="000000"/>
        </w:rPr>
        <w:t xml:space="preserve"> khub</w:t>
      </w:r>
      <w:r>
        <w:rPr>
          <w:color w:val="000000"/>
        </w:rPr>
        <w:t xml:space="preserve"> drkr</w:t>
      </w:r>
      <w:r>
        <w:rPr>
          <w:color w:val="090000"/>
        </w:rPr>
        <w:t xml:space="preserve"> kintu</w:t>
      </w:r>
      <w:r>
        <w:rPr>
          <w:color w:val="710000"/>
        </w:rPr>
        <w:t xml:space="preserve"> amar</w:t>
      </w:r>
      <w:r>
        <w:rPr>
          <w:color w:val="000000"/>
        </w:rPr>
        <w:t xml:space="preserve"> je</w:t>
      </w:r>
      <w:r>
        <w:rPr>
          <w:color w:val="1C0000"/>
        </w:rPr>
        <w:t xml:space="preserve"> onno</w:t>
      </w:r>
      <w:r>
        <w:rPr>
          <w:color w:val="000025"/>
        </w:rPr>
        <w:t xml:space="preserve"> mfs</w:t>
      </w:r>
      <w:r>
        <w:rPr>
          <w:color w:val="1C0000"/>
        </w:rPr>
        <w:t xml:space="preserve"> asa</w:t>
      </w:r>
      <w:r>
        <w:rPr>
          <w:color w:val="0000FF"/>
        </w:rPr>
        <w:t xml:space="preserve"> bkash</w:t>
      </w:r>
      <w:r>
        <w:rPr>
          <w:color w:val="540000"/>
        </w:rPr>
        <w:t xml:space="preserve"> ki</w:t>
      </w:r>
      <w:r>
        <w:rPr>
          <w:color w:val="000012"/>
        </w:rPr>
        <w:t xml:space="preserve"> khulbe</w:t>
      </w:r>
      <w:r>
        <w:br/>
      </w:r>
      <w:r>
        <w:rPr>
          <w:color w:val="840000"/>
        </w:rPr>
        <w:t xml:space="preserve"> i</w:t>
      </w:r>
      <w:r>
        <w:rPr>
          <w:color w:val="2F0000"/>
        </w:rPr>
        <w:t xml:space="preserve"> have</w:t>
      </w:r>
      <w:r>
        <w:rPr>
          <w:color w:val="000000"/>
        </w:rPr>
        <w:t xml:space="preserve"> mcash</w:t>
      </w:r>
      <w:r>
        <w:rPr>
          <w:color w:val="000000"/>
        </w:rPr>
        <w:t xml:space="preserve"> accunt</w:t>
      </w:r>
      <w:r>
        <w:rPr>
          <w:color w:val="120000"/>
        </w:rPr>
        <w:t xml:space="preserve"> it</w:t>
      </w:r>
      <w:r>
        <w:rPr>
          <w:color w:val="120000"/>
        </w:rPr>
        <w:t xml:space="preserve"> is</w:t>
      </w:r>
      <w:r>
        <w:rPr>
          <w:color w:val="00001C"/>
        </w:rPr>
        <w:t xml:space="preserve"> possible</w:t>
      </w:r>
      <w:r>
        <w:rPr>
          <w:color w:val="000000"/>
        </w:rPr>
        <w:t xml:space="preserve"> for</w:t>
      </w:r>
      <w:r>
        <w:rPr>
          <w:color w:val="000000"/>
        </w:rPr>
        <w:t xml:space="preserve"> me</w:t>
      </w:r>
      <w:r>
        <w:rPr>
          <w:color w:val="250000"/>
        </w:rPr>
        <w:t xml:space="preserve"> to</w:t>
      </w:r>
      <w:r>
        <w:rPr>
          <w:color w:val="000042"/>
        </w:rPr>
        <w:t xml:space="preserve"> open</w:t>
      </w:r>
      <w:r>
        <w:rPr>
          <w:color w:val="0000FF"/>
        </w:rPr>
        <w:t xml:space="preserve"> bkash</w:t>
      </w:r>
      <w:r>
        <w:br/>
      </w:r>
      <w:r>
        <w:rPr>
          <w:color w:val="000000"/>
        </w:rPr>
        <w:t xml:space="preserve"> amake</w:t>
      </w:r>
      <w:r>
        <w:rPr>
          <w:color w:val="090000"/>
        </w:rPr>
        <w:t xml:space="preserve"> ekjon</w:t>
      </w:r>
      <w:r>
        <w:rPr>
          <w:color w:val="000000"/>
        </w:rPr>
        <w:t xml:space="preserve"> send</w:t>
      </w:r>
      <w:r>
        <w:rPr>
          <w:color w:val="000000"/>
        </w:rPr>
        <w:t xml:space="preserve"> money</w:t>
      </w:r>
      <w:r>
        <w:rPr>
          <w:color w:val="000009"/>
        </w:rPr>
        <w:t xml:space="preserve"> pathate</w:t>
      </w:r>
      <w:r>
        <w:rPr>
          <w:color w:val="0000FF"/>
        </w:rPr>
        <w:t xml:space="preserve"> bkash</w:t>
      </w:r>
      <w:r>
        <w:rPr>
          <w:color w:val="000025"/>
        </w:rPr>
        <w:t xml:space="preserve"> e</w:t>
      </w:r>
      <w:r>
        <w:rPr>
          <w:color w:val="710000"/>
        </w:rPr>
        <w:t xml:space="preserve"> amar</w:t>
      </w:r>
      <w:r>
        <w:rPr>
          <w:color w:val="0000FF"/>
        </w:rPr>
        <w:t xml:space="preserve"> bkash</w:t>
      </w:r>
      <w:r>
        <w:rPr>
          <w:color w:val="000000"/>
        </w:rPr>
        <w:t xml:space="preserve"> nai</w:t>
      </w:r>
      <w:r>
        <w:rPr>
          <w:color w:val="1C0000"/>
        </w:rPr>
        <w:t xml:space="preserve"> onno</w:t>
      </w:r>
      <w:r>
        <w:rPr>
          <w:color w:val="000000"/>
        </w:rPr>
        <w:t xml:space="preserve"> gula</w:t>
      </w:r>
      <w:r>
        <w:rPr>
          <w:color w:val="1C0000"/>
        </w:rPr>
        <w:t xml:space="preserve"> asa</w:t>
      </w:r>
      <w:r>
        <w:rPr>
          <w:color w:val="710000"/>
        </w:rPr>
        <w:t xml:space="preserve"> amar</w:t>
      </w:r>
      <w:r>
        <w:rPr>
          <w:color w:val="540000"/>
        </w:rPr>
        <w:t xml:space="preserve"> ki</w:t>
      </w:r>
      <w:r>
        <w:rPr>
          <w:color w:val="0000FF"/>
        </w:rPr>
        <w:t xml:space="preserve"> bkash</w:t>
      </w:r>
      <w:r>
        <w:rPr>
          <w:color w:val="120000"/>
        </w:rPr>
        <w:t xml:space="preserve"> hobe</w:t>
      </w:r>
      <w:r>
        <w:br/>
      </w:r>
      <w:r>
        <w:rPr>
          <w:color w:val="120000"/>
        </w:rPr>
        <w:t xml:space="preserve"> ami</w:t>
      </w:r>
      <w:r>
        <w:rPr>
          <w:color w:val="0000FF"/>
        </w:rPr>
        <w:t xml:space="preserve"> bkash</w:t>
      </w:r>
      <w:r>
        <w:rPr>
          <w:color w:val="00004B"/>
        </w:rPr>
        <w:t xml:space="preserve"> account</w:t>
      </w:r>
      <w:r>
        <w:rPr>
          <w:color w:val="000000"/>
        </w:rPr>
        <w:t xml:space="preserve"> khular</w:t>
      </w:r>
      <w:r>
        <w:rPr>
          <w:color w:val="000000"/>
        </w:rPr>
        <w:t xml:space="preserve"> jonno</w:t>
      </w:r>
      <w:r>
        <w:rPr>
          <w:color w:val="000000"/>
        </w:rPr>
        <w:t xml:space="preserve"> jacchi</w:t>
      </w:r>
      <w:r>
        <w:rPr>
          <w:color w:val="000000"/>
        </w:rPr>
        <w:t xml:space="preserve"> agent</w:t>
      </w:r>
      <w:r>
        <w:rPr>
          <w:color w:val="090000"/>
        </w:rPr>
        <w:t xml:space="preserve"> er</w:t>
      </w:r>
      <w:r>
        <w:rPr>
          <w:color w:val="000000"/>
        </w:rPr>
        <w:t xml:space="preserve"> kase</w:t>
      </w:r>
      <w:r>
        <w:rPr>
          <w:color w:val="090000"/>
        </w:rPr>
        <w:t xml:space="preserve"> kintu</w:t>
      </w:r>
      <w:r>
        <w:rPr>
          <w:color w:val="000000"/>
        </w:rPr>
        <w:t xml:space="preserve"> kotha</w:t>
      </w:r>
      <w:r>
        <w:rPr>
          <w:color w:val="000000"/>
        </w:rPr>
        <w:t xml:space="preserve"> holo</w:t>
      </w:r>
      <w:r>
        <w:rPr>
          <w:color w:val="710000"/>
        </w:rPr>
        <w:t xml:space="preserve"> amar</w:t>
      </w:r>
      <w:r>
        <w:rPr>
          <w:color w:val="250000"/>
        </w:rPr>
        <w:t xml:space="preserve"> to</w:t>
      </w:r>
      <w:r>
        <w:rPr>
          <w:color w:val="00001C"/>
        </w:rPr>
        <w:t xml:space="preserve"> nagad</w:t>
      </w:r>
      <w:r>
        <w:rPr>
          <w:color w:val="00002F"/>
        </w:rPr>
        <w:t xml:space="preserve"> rocket</w:t>
      </w:r>
      <w:r>
        <w:rPr>
          <w:color w:val="1C0000"/>
        </w:rPr>
        <w:t xml:space="preserve"> asa</w:t>
      </w:r>
      <w:r>
        <w:rPr>
          <w:color w:val="710000"/>
        </w:rPr>
        <w:t xml:space="preserve"> amar</w:t>
      </w:r>
      <w:r>
        <w:rPr>
          <w:color w:val="540000"/>
        </w:rPr>
        <w:t xml:space="preserve"> ki</w:t>
      </w:r>
      <w:r>
        <w:rPr>
          <w:color w:val="0000FF"/>
        </w:rPr>
        <w:t xml:space="preserve"> bkash</w:t>
      </w:r>
      <w:r>
        <w:rPr>
          <w:color w:val="120000"/>
        </w:rPr>
        <w:t xml:space="preserve"> hobe</w:t>
      </w:r>
      <w:r>
        <w:br/>
      </w:r>
      <w:r>
        <w:rPr>
          <w:color w:val="000000"/>
        </w:rPr>
        <w:t xml:space="preserve"> accha</w:t>
      </w:r>
      <w:r>
        <w:rPr>
          <w:color w:val="000000"/>
        </w:rPr>
        <w:t xml:space="preserve"> jodi</w:t>
      </w:r>
      <w:r>
        <w:rPr>
          <w:color w:val="000012"/>
        </w:rPr>
        <w:t xml:space="preserve"> ekti</w:t>
      </w:r>
      <w:r>
        <w:rPr>
          <w:color w:val="000054"/>
        </w:rPr>
        <w:t xml:space="preserve"> sim</w:t>
      </w:r>
      <w:r>
        <w:rPr>
          <w:color w:val="090000"/>
        </w:rPr>
        <w:t xml:space="preserve"> ame</w:t>
      </w:r>
      <w:r>
        <w:rPr>
          <w:color w:val="000009"/>
        </w:rPr>
        <w:t xml:space="preserve"> chai</w:t>
      </w:r>
      <w:r>
        <w:rPr>
          <w:color w:val="000000"/>
        </w:rPr>
        <w:t xml:space="preserve"> sob</w:t>
      </w:r>
      <w:r>
        <w:rPr>
          <w:color w:val="000025"/>
        </w:rPr>
        <w:t xml:space="preserve"> mfs</w:t>
      </w:r>
      <w:r>
        <w:rPr>
          <w:color w:val="000009"/>
        </w:rPr>
        <w:t xml:space="preserve"> eksathe</w:t>
      </w:r>
      <w:r>
        <w:rPr>
          <w:color w:val="000000"/>
        </w:rPr>
        <w:t xml:space="preserve"> khulbo</w:t>
      </w:r>
      <w:r>
        <w:rPr>
          <w:color w:val="0000FF"/>
        </w:rPr>
        <w:t xml:space="preserve"> bkash</w:t>
      </w:r>
      <w:r>
        <w:rPr>
          <w:color w:val="000000"/>
        </w:rPr>
        <w:t xml:space="preserve"> o</w:t>
      </w:r>
      <w:r>
        <w:rPr>
          <w:color w:val="000000"/>
        </w:rPr>
        <w:t xml:space="preserve"> thakbe</w:t>
      </w:r>
      <w:r>
        <w:rPr>
          <w:color w:val="000000"/>
        </w:rPr>
        <w:t xml:space="preserve"> eta</w:t>
      </w:r>
      <w:r>
        <w:rPr>
          <w:color w:val="540000"/>
        </w:rPr>
        <w:t xml:space="preserve"> ki</w:t>
      </w:r>
      <w:r>
        <w:rPr>
          <w:color w:val="120000"/>
        </w:rPr>
        <w:t xml:space="preserve"> hobe</w:t>
      </w:r>
      <w:r>
        <w:br/>
      </w:r>
      <w:r>
        <w:rPr>
          <w:color w:val="120000"/>
        </w:rPr>
        <w:t xml:space="preserve"> is</w:t>
      </w:r>
      <w:r>
        <w:rPr>
          <w:color w:val="120000"/>
        </w:rPr>
        <w:t xml:space="preserve"> it</w:t>
      </w:r>
      <w:r>
        <w:rPr>
          <w:color w:val="00001C"/>
        </w:rPr>
        <w:t xml:space="preserve"> possible</w:t>
      </w:r>
      <w:r>
        <w:rPr>
          <w:color w:val="250000"/>
        </w:rPr>
        <w:t xml:space="preserve"> to</w:t>
      </w:r>
      <w:r>
        <w:rPr>
          <w:color w:val="000042"/>
        </w:rPr>
        <w:t xml:space="preserve"> open</w:t>
      </w:r>
      <w:r>
        <w:rPr>
          <w:color w:val="0000FF"/>
        </w:rPr>
        <w:t xml:space="preserve"> bkash</w:t>
      </w:r>
      <w:r>
        <w:rPr>
          <w:color w:val="250000"/>
        </w:rPr>
        <w:t xml:space="preserve"> if</w:t>
      </w:r>
      <w:r>
        <w:rPr>
          <w:color w:val="840000"/>
        </w:rPr>
        <w:t xml:space="preserve"> i</w:t>
      </w:r>
      <w:r>
        <w:rPr>
          <w:color w:val="2F0000"/>
        </w:rPr>
        <w:t xml:space="preserve"> have</w:t>
      </w:r>
      <w:r>
        <w:rPr>
          <w:color w:val="000000"/>
        </w:rPr>
        <w:t xml:space="preserve"> tcash</w:t>
      </w:r>
      <w:r>
        <w:rPr>
          <w:color w:val="00004B"/>
        </w:rPr>
        <w:t xml:space="preserve"> account</w:t>
      </w:r>
      <w:r>
        <w:br/>
      </w:r>
      <w:r>
        <w:rPr>
          <w:color w:val="000000"/>
        </w:rPr>
        <w:t xml:space="preserve"> vi</w:t>
      </w:r>
      <w:r>
        <w:rPr>
          <w:color w:val="00002F"/>
        </w:rPr>
        <w:t xml:space="preserve"> rocket</w:t>
      </w:r>
      <w:r>
        <w:rPr>
          <w:color w:val="090000"/>
        </w:rPr>
        <w:t xml:space="preserve"> thakle</w:t>
      </w:r>
      <w:r>
        <w:rPr>
          <w:color w:val="0000FF"/>
        </w:rPr>
        <w:t xml:space="preserve"> bkash</w:t>
      </w:r>
      <w:r>
        <w:rPr>
          <w:color w:val="000000"/>
        </w:rPr>
        <w:t xml:space="preserve"> kora</w:t>
      </w:r>
      <w:r>
        <w:rPr>
          <w:color w:val="000000"/>
        </w:rPr>
        <w:t xml:space="preserve"> jabe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