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5"/>
        </w:rPr>
        <w:t xml:space="preserve"> বিকাশ</w:t>
      </w:r>
      <w:r>
        <w:rPr>
          <w:color w:val="000000"/>
        </w:rPr>
        <w:t xml:space="preserve"> সে‌বিং</w:t>
      </w:r>
      <w:r>
        <w:rPr>
          <w:color w:val="000011"/>
        </w:rPr>
        <w:t xml:space="preserve"> একাউন্ট</w:t>
      </w:r>
      <w:r>
        <w:rPr>
          <w:color w:val="140000"/>
        </w:rPr>
        <w:t xml:space="preserve"> এর</w:t>
      </w:r>
      <w:r>
        <w:rPr>
          <w:color w:val="000000"/>
        </w:rPr>
        <w:t xml:space="preserve"> লভাং</w:t>
      </w:r>
      <w:r>
        <w:rPr>
          <w:color w:val="000003"/>
        </w:rPr>
        <w:t xml:space="preserve"> শতকরা</w:t>
      </w:r>
      <w:r>
        <w:rPr>
          <w:color w:val="0000B4"/>
        </w:rPr>
        <w:t xml:space="preserve"> কত</w:t>
      </w:r>
      <w:r>
        <w:br/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0006A"/>
        </w:rPr>
        <w:t xml:space="preserve"> মুনাফা</w:t>
      </w:r>
      <w:r>
        <w:rPr>
          <w:color w:val="00000C"/>
        </w:rPr>
        <w:t xml:space="preserve"> আসবে</w:t>
      </w:r>
      <w:r>
        <w:rPr>
          <w:color w:val="00001F"/>
        </w:rPr>
        <w:t xml:space="preserve"> কতো</w:t>
      </w:r>
      <w:r>
        <w:br/>
      </w:r>
      <w:r>
        <w:rPr>
          <w:color w:val="000048"/>
        </w:rPr>
        <w:t xml:space="preserve"> savings</w:t>
      </w:r>
      <w:r>
        <w:rPr>
          <w:color w:val="010000"/>
        </w:rPr>
        <w:t xml:space="preserve"> ar</w:t>
      </w:r>
      <w:r>
        <w:rPr>
          <w:color w:val="010000"/>
        </w:rPr>
        <w:t xml:space="preserve"> jonno</w:t>
      </w:r>
      <w:r>
        <w:rPr>
          <w:color w:val="0F0000"/>
        </w:rPr>
        <w:t xml:space="preserve"> ki</w:t>
      </w:r>
      <w:r>
        <w:rPr>
          <w:color w:val="000000"/>
        </w:rPr>
        <w:t xml:space="preserve"> korta</w:t>
      </w:r>
      <w:r>
        <w:rPr>
          <w:color w:val="000000"/>
        </w:rPr>
        <w:t xml:space="preserve"> hoba</w:t>
      </w:r>
      <w:r>
        <w:rPr>
          <w:color w:val="000005"/>
        </w:rPr>
        <w:t xml:space="preserve"> intarest</w:t>
      </w:r>
      <w:r>
        <w:rPr>
          <w:color w:val="000063"/>
        </w:rPr>
        <w:t xml:space="preserve"> koto</w:t>
      </w:r>
      <w:r>
        <w:rPr>
          <w:color w:val="000003"/>
        </w:rPr>
        <w:t xml:space="preserve"> parsent</w:t>
      </w:r>
      <w:r>
        <w:br/>
      </w:r>
      <w:r>
        <w:rPr>
          <w:color w:val="00001F"/>
        </w:rPr>
        <w:t xml:space="preserve"> saving</w:t>
      </w:r>
      <w:r>
        <w:rPr>
          <w:color w:val="00006A"/>
        </w:rPr>
        <w:t xml:space="preserve"> মুনাফা</w:t>
      </w:r>
      <w:r>
        <w:br/>
      </w:r>
      <w:r>
        <w:rPr>
          <w:color w:val="000000"/>
        </w:rPr>
        <w:t xml:space="preserve"> bkaser</w:t>
      </w:r>
      <w:r>
        <w:rPr>
          <w:color w:val="00002B"/>
        </w:rPr>
        <w:t xml:space="preserve"> taka</w:t>
      </w:r>
      <w:r>
        <w:rPr>
          <w:color w:val="000048"/>
        </w:rPr>
        <w:t xml:space="preserve"> savings</w:t>
      </w:r>
      <w:r>
        <w:rPr>
          <w:color w:val="000005"/>
        </w:rPr>
        <w:t xml:space="preserve"> monafa</w:t>
      </w:r>
      <w:r>
        <w:rPr>
          <w:color w:val="000003"/>
        </w:rPr>
        <w:t xml:space="preserve"> kemon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63"/>
        </w:rPr>
        <w:t xml:space="preserve"> koto</w:t>
      </w:r>
      <w:r>
        <w:rPr>
          <w:color w:val="000000"/>
        </w:rPr>
        <w:t xml:space="preserve"> takai</w:t>
      </w:r>
      <w:r>
        <w:rPr>
          <w:color w:val="000063"/>
        </w:rPr>
        <w:t xml:space="preserve"> koto</w:t>
      </w:r>
      <w:r>
        <w:rPr>
          <w:color w:val="000000"/>
        </w:rPr>
        <w:t xml:space="preserve"> sud</w:t>
      </w:r>
      <w:r>
        <w:rPr>
          <w:color w:val="000008"/>
        </w:rPr>
        <w:t xml:space="preserve"> dibe</w:t>
      </w:r>
      <w:r>
        <w:br/>
      </w:r>
      <w:r>
        <w:rPr>
          <w:color w:val="2C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ইন্টারেস্ট</w:t>
      </w:r>
      <w:r>
        <w:rPr>
          <w:color w:val="010000"/>
        </w:rPr>
        <w:t xml:space="preserve"> তা</w:t>
      </w:r>
      <w:r>
        <w:rPr>
          <w:color w:val="00000C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1F"/>
        </w:rPr>
        <w:t xml:space="preserve"> সেভিংসে</w:t>
      </w:r>
      <w:r>
        <w:rPr>
          <w:color w:val="000003"/>
        </w:rPr>
        <w:t xml:space="preserve"> শতকরা</w:t>
      </w:r>
      <w:r>
        <w:rPr>
          <w:color w:val="000041"/>
        </w:rPr>
        <w:t xml:space="preserve"> লাভ</w:t>
      </w:r>
      <w:r>
        <w:rPr>
          <w:color w:val="0000B4"/>
        </w:rPr>
        <w:t xml:space="preserve"> কত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বনাস</w:t>
      </w:r>
      <w:r>
        <w:rPr>
          <w:color w:val="00002C"/>
        </w:rPr>
        <w:t xml:space="preserve"> পাবো</w:t>
      </w:r>
      <w:r>
        <w:br/>
      </w:r>
      <w:r>
        <w:rPr>
          <w:color w:val="00001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000000"/>
        </w:rPr>
        <w:t xml:space="preserve"> রাহ্লে</w:t>
      </w:r>
      <w:r>
        <w:rPr>
          <w:color w:val="000000"/>
        </w:rPr>
        <w:t xml:space="preserve"> পারস্নটিস</w:t>
      </w:r>
      <w:r>
        <w:rPr>
          <w:color w:val="00002C"/>
        </w:rPr>
        <w:t xml:space="preserve"> পাবো</w:t>
      </w:r>
      <w:r>
        <w:br/>
      </w:r>
      <w:r>
        <w:rPr>
          <w:color w:val="000065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রাকলে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মুনুফা</w:t>
      </w:r>
      <w:r>
        <w:rPr>
          <w:color w:val="00002C"/>
        </w:rPr>
        <w:t xml:space="preserve"> পাবো</w:t>
      </w:r>
      <w:r>
        <w:br/>
      </w:r>
      <w:r>
        <w:rPr>
          <w:color w:val="180000"/>
        </w:rPr>
        <w:t xml:space="preserve"> ami</w:t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rPr>
          <w:color w:val="000000"/>
        </w:rPr>
        <w:t xml:space="preserve"> bocor</w:t>
      </w:r>
      <w:r>
        <w:rPr>
          <w:color w:val="000029"/>
        </w:rPr>
        <w:t xml:space="preserve"> bkash</w:t>
      </w:r>
      <w:r>
        <w:rPr>
          <w:color w:val="000003"/>
        </w:rPr>
        <w:t xml:space="preserve"> app</w:t>
      </w:r>
      <w:r>
        <w:rPr>
          <w:color w:val="370000"/>
        </w:rPr>
        <w:t xml:space="preserve"> a</w:t>
      </w:r>
      <w:r>
        <w:rPr>
          <w:color w:val="00002B"/>
        </w:rPr>
        <w:t xml:space="preserve"> taka</w:t>
      </w:r>
      <w:r>
        <w:rPr>
          <w:color w:val="00000A"/>
        </w:rPr>
        <w:t xml:space="preserve"> jomale</w:t>
      </w:r>
      <w:r>
        <w:rPr>
          <w:color w:val="000063"/>
        </w:rPr>
        <w:t xml:space="preserve"> koto</w:t>
      </w:r>
      <w:r>
        <w:rPr>
          <w:color w:val="00002B"/>
        </w:rPr>
        <w:t xml:space="preserve"> taka</w:t>
      </w:r>
      <w:r>
        <w:rPr>
          <w:color w:val="000008"/>
        </w:rPr>
        <w:t xml:space="preserve"> profit</w:t>
      </w:r>
      <w:r>
        <w:rPr>
          <w:color w:val="000024"/>
        </w:rPr>
        <w:t xml:space="preserve"> pabo</w:t>
      </w:r>
      <w:r>
        <w:br/>
      </w:r>
      <w:r>
        <w:rPr>
          <w:color w:val="000008"/>
        </w:rPr>
        <w:t xml:space="preserve"> seving</w:t>
      </w:r>
      <w:r>
        <w:rPr>
          <w:color w:val="000005"/>
        </w:rPr>
        <w:t xml:space="preserve"> account</w:t>
      </w:r>
      <w:r>
        <w:rPr>
          <w:color w:val="000000"/>
        </w:rPr>
        <w:t xml:space="preserve"> সম্পকে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কমিসন</w:t>
      </w:r>
      <w:r>
        <w:rPr>
          <w:color w:val="0000B4"/>
        </w:rPr>
        <w:t xml:space="preserve"> কত</w:t>
      </w:r>
      <w:r>
        <w:br/>
      </w:r>
      <w:r>
        <w:rPr>
          <w:color w:val="000000"/>
        </w:rPr>
        <w:t xml:space="preserve"> সেবিংছে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380000"/>
        </w:rPr>
        <w:t xml:space="preserve"> রাখলে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D"/>
        </w:rPr>
        <w:t xml:space="preserve"> পাব</w:t>
      </w:r>
      <w:r>
        <w:br/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rPr>
          <w:color w:val="030000"/>
        </w:rPr>
        <w:t xml:space="preserve"> jodi</w:t>
      </w:r>
      <w:r>
        <w:rPr>
          <w:color w:val="000008"/>
        </w:rPr>
        <w:t xml:space="preserve"> mase</w:t>
      </w:r>
      <w:r>
        <w:rPr>
          <w:color w:val="000000"/>
        </w:rPr>
        <w:t xml:space="preserve"> jome</w:t>
      </w:r>
      <w:r>
        <w:rPr>
          <w:color w:val="000000"/>
        </w:rPr>
        <w:t xml:space="preserve"> tahole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rPr>
          <w:color w:val="000000"/>
        </w:rPr>
        <w:t xml:space="preserve"> bosore</w:t>
      </w:r>
      <w:r>
        <w:br/>
      </w:r>
      <w:r>
        <w:rPr>
          <w:color w:val="010000"/>
        </w:rPr>
        <w:t xml:space="preserve"> আপনাদের</w:t>
      </w:r>
      <w:r>
        <w:rPr>
          <w:color w:val="00001F"/>
        </w:rPr>
        <w:t xml:space="preserve"> সেভিংসে</w:t>
      </w:r>
      <w:r>
        <w:rPr>
          <w:color w:val="000041"/>
        </w:rPr>
        <w:t xml:space="preserve"> বছর</w:t>
      </w:r>
      <w:r>
        <w:rPr>
          <w:color w:val="000000"/>
        </w:rPr>
        <w:t xml:space="preserve"> মেয়াদি</w:t>
      </w:r>
      <w:r>
        <w:rPr>
          <w:color w:val="3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50000"/>
        </w:rPr>
        <w:t xml:space="preserve"> পাওয়া</w:t>
      </w:r>
      <w:r>
        <w:rPr>
          <w:color w:val="000020"/>
        </w:rPr>
        <w:t xml:space="preserve"> যাবে</w:t>
      </w:r>
      <w:r>
        <w:br/>
      </w:r>
      <w:r>
        <w:rPr>
          <w:color w:val="000000"/>
        </w:rPr>
        <w:t xml:space="preserve"> somoy</w:t>
      </w:r>
      <w:r>
        <w:rPr>
          <w:color w:val="010000"/>
        </w:rPr>
        <w:t xml:space="preserve"> sese</w:t>
      </w:r>
      <w:r>
        <w:rPr>
          <w:color w:val="000048"/>
        </w:rPr>
        <w:t xml:space="preserve"> savings</w:t>
      </w:r>
      <w:r>
        <w:rPr>
          <w:color w:val="000001"/>
        </w:rPr>
        <w:t xml:space="preserve"> theke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08"/>
        </w:rPr>
        <w:t xml:space="preserve"> profit</w:t>
      </w:r>
      <w:r>
        <w:rPr>
          <w:color w:val="000024"/>
        </w:rPr>
        <w:t xml:space="preserve"> pabo</w:t>
      </w:r>
      <w:r>
        <w:br/>
      </w:r>
      <w:r>
        <w:rPr>
          <w:color w:val="000018"/>
        </w:rPr>
        <w:t xml:space="preserve"> বিকাশে</w:t>
      </w:r>
      <w:r>
        <w:rPr>
          <w:color w:val="000001"/>
        </w:rPr>
        <w:t xml:space="preserve"> ডিপিএস</w:t>
      </w:r>
      <w:r>
        <w:rPr>
          <w:color w:val="000020"/>
        </w:rPr>
        <w:t xml:space="preserve"> ইন্টারেস্ট</w:t>
      </w:r>
      <w:r>
        <w:rPr>
          <w:color w:val="000000"/>
        </w:rPr>
        <w:t xml:space="preserve"> রেইট</w:t>
      </w:r>
      <w:r>
        <w:rPr>
          <w:color w:val="0000B4"/>
        </w:rPr>
        <w:t xml:space="preserve"> কত</w:t>
      </w:r>
      <w:r>
        <w:br/>
      </w:r>
      <w:r>
        <w:rPr>
          <w:color w:val="00001F"/>
        </w:rPr>
        <w:t xml:space="preserve"> সেভিংসে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41"/>
        </w:rPr>
        <w:t xml:space="preserve"> লাভ</w:t>
      </w:r>
      <w:r>
        <w:rPr>
          <w:color w:val="0000B4"/>
        </w:rPr>
        <w:t xml:space="preserve"> কত</w:t>
      </w:r>
      <w:r>
        <w:br/>
      </w:r>
      <w:r>
        <w:rPr>
          <w:color w:val="000065"/>
        </w:rPr>
        <w:t xml:space="preserve"> সেভিংস</w:t>
      </w:r>
      <w:r>
        <w:rPr>
          <w:color w:val="000003"/>
        </w:rPr>
        <w:t xml:space="preserve"> অ্যাকাউন্টে</w:t>
      </w:r>
      <w:r>
        <w:rPr>
          <w:color w:val="000020"/>
        </w:rPr>
        <w:t xml:space="preserve"> ইন্টারেস্ট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আছে</w:t>
      </w:r>
      <w:r>
        <w:br/>
      </w:r>
      <w:r>
        <w:rPr>
          <w:color w:val="010000"/>
        </w:rPr>
        <w:t xml:space="preserve"> mas</w:t>
      </w:r>
      <w:r>
        <w:rPr>
          <w:color w:val="110000"/>
        </w:rPr>
        <w:t xml:space="preserve"> por</w:t>
      </w:r>
      <w:r>
        <w:rPr>
          <w:color w:val="000000"/>
        </w:rPr>
        <w:t xml:space="preserve"> bondo</w:t>
      </w:r>
      <w:r>
        <w:rPr>
          <w:color w:val="000012"/>
        </w:rPr>
        <w:t xml:space="preserve"> kore</w:t>
      </w:r>
      <w:r>
        <w:rPr>
          <w:color w:val="000030"/>
        </w:rPr>
        <w:t xml:space="preserve"> tk</w:t>
      </w:r>
      <w:r>
        <w:rPr>
          <w:color w:val="000000"/>
        </w:rPr>
        <w:t xml:space="preserve"> tule</w:t>
      </w:r>
      <w:r>
        <w:rPr>
          <w:color w:val="000000"/>
        </w:rPr>
        <w:t xml:space="preserve"> peli</w:t>
      </w:r>
      <w:r>
        <w:rPr>
          <w:color w:val="030000"/>
        </w:rPr>
        <w:t xml:space="preserve"> to</w:t>
      </w:r>
      <w:r>
        <w:rPr>
          <w:color w:val="180000"/>
        </w:rPr>
        <w:t xml:space="preserve"> ami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00"/>
        </w:rPr>
        <w:t xml:space="preserve"> munapa</w:t>
      </w:r>
      <w:r>
        <w:rPr>
          <w:color w:val="000024"/>
        </w:rPr>
        <w:t xml:space="preserve"> pabo</w:t>
      </w:r>
      <w:r>
        <w:rPr>
          <w:color w:val="000005"/>
        </w:rPr>
        <w:t xml:space="preserve"> sevings</w:t>
      </w:r>
      <w:r>
        <w:rPr>
          <w:color w:val="000019"/>
        </w:rPr>
        <w:t xml:space="preserve"> e</w:t>
      </w:r>
      <w:r>
        <w:br/>
      </w:r>
      <w:r>
        <w:rPr>
          <w:color w:val="000018"/>
        </w:rPr>
        <w:t xml:space="preserve"> বিকাশে</w:t>
      </w:r>
      <w:r>
        <w:rPr>
          <w:color w:val="000041"/>
        </w:rPr>
        <w:t xml:space="preserve"> idlc</w:t>
      </w:r>
      <w:r>
        <w:rPr>
          <w:color w:val="14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05"/>
        </w:rPr>
        <w:t xml:space="preserve"> মোট</w:t>
      </w:r>
      <w:r>
        <w:rPr>
          <w:color w:val="000006"/>
        </w:rPr>
        <w:t xml:space="preserve"> টাকার</w:t>
      </w:r>
      <w:r>
        <w:rPr>
          <w:color w:val="010000"/>
        </w:rPr>
        <w:t xml:space="preserve"> উপরে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পাওয়া</w:t>
      </w:r>
      <w:r>
        <w:rPr>
          <w:color w:val="010000"/>
        </w:rPr>
        <w:t xml:space="preserve"> যায়</w:t>
      </w:r>
      <w:r>
        <w:rPr>
          <w:color w:val="00000A"/>
        </w:rPr>
        <w:t xml:space="preserve"> মেয়াদ</w:t>
      </w:r>
      <w:r>
        <w:rPr>
          <w:color w:val="000000"/>
        </w:rPr>
        <w:t xml:space="preserve"> পূর্তির</w:t>
      </w:r>
      <w:r>
        <w:rPr>
          <w:color w:val="0A0000"/>
        </w:rPr>
        <w:t xml:space="preserve"> পরে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ইন্টারেস্ট</w:t>
      </w:r>
      <w:r>
        <w:rPr>
          <w:color w:val="0F0000"/>
        </w:rPr>
        <w:t xml:space="preserve"> দিবে</w:t>
      </w:r>
      <w:r>
        <w:br/>
      </w:r>
      <w:r>
        <w:rPr>
          <w:color w:val="000048"/>
        </w:rPr>
        <w:t xml:space="preserve"> savings</w:t>
      </w:r>
      <w:r>
        <w:rPr>
          <w:color w:val="080000"/>
        </w:rPr>
        <w:t xml:space="preserve"> er</w:t>
      </w:r>
      <w:r>
        <w:rPr>
          <w:color w:val="000000"/>
        </w:rPr>
        <w:t xml:space="preserve"> details</w:t>
      </w:r>
      <w:r>
        <w:rPr>
          <w:color w:val="000005"/>
        </w:rPr>
        <w:t xml:space="preserve"> intarest</w:t>
      </w:r>
      <w:r>
        <w:rPr>
          <w:color w:val="000000"/>
        </w:rPr>
        <w:t xml:space="preserve"> bisoye</w:t>
      </w:r>
      <w:r>
        <w:rPr>
          <w:color w:val="000000"/>
        </w:rPr>
        <w:t xml:space="preserve"> janta</w:t>
      </w:r>
      <w:r>
        <w:rPr>
          <w:color w:val="000000"/>
        </w:rPr>
        <w:t xml:space="preserve"> chassi</w:t>
      </w:r>
      <w:r>
        <w:br/>
      </w:r>
      <w:r>
        <w:rPr>
          <w:color w:val="000065"/>
        </w:rPr>
        <w:t xml:space="preserve"> সেভিংস</w:t>
      </w:r>
      <w:r>
        <w:rPr>
          <w:color w:val="000001"/>
        </w:rPr>
        <w:t xml:space="preserve"> চালু</w:t>
      </w:r>
      <w:r>
        <w:rPr>
          <w:color w:val="1F0000"/>
        </w:rPr>
        <w:t xml:space="preserve"> করলে</w:t>
      </w:r>
      <w:r>
        <w:rPr>
          <w:color w:val="000000"/>
        </w:rPr>
        <w:t xml:space="preserve"> ইন্টেরেস্ট</w:t>
      </w:r>
      <w:r>
        <w:rPr>
          <w:color w:val="000003"/>
        </w:rPr>
        <w:t xml:space="preserve"> দেয়া</w:t>
      </w:r>
      <w:r>
        <w:rPr>
          <w:color w:val="1D0000"/>
        </w:rPr>
        <w:t xml:space="preserve"> হবে</w:t>
      </w:r>
      <w:r>
        <w:br/>
      </w:r>
      <w:r>
        <w:rPr>
          <w:color w:val="000041"/>
        </w:rPr>
        <w:t xml:space="preserve"> idlc</w:t>
      </w:r>
      <w:r>
        <w:rPr>
          <w:color w:val="000048"/>
        </w:rPr>
        <w:t xml:space="preserve"> savings</w:t>
      </w:r>
      <w:r>
        <w:rPr>
          <w:color w:val="0D0000"/>
        </w:rPr>
        <w:t xml:space="preserve"> korle</w:t>
      </w:r>
      <w:r>
        <w:rPr>
          <w:color w:val="000063"/>
        </w:rPr>
        <w:t xml:space="preserve"> koto</w:t>
      </w:r>
      <w:r>
        <w:rPr>
          <w:color w:val="000000"/>
        </w:rPr>
        <w:t xml:space="preserve"> interset</w:t>
      </w:r>
      <w:r>
        <w:rPr>
          <w:color w:val="000001"/>
        </w:rPr>
        <w:t xml:space="preserve"> powa</w:t>
      </w:r>
      <w:r>
        <w:rPr>
          <w:color w:val="080000"/>
        </w:rPr>
        <w:t xml:space="preserve"> jabe</w:t>
      </w:r>
      <w:r>
        <w:br/>
      </w:r>
      <w:r>
        <w:rPr>
          <w:color w:val="00001F"/>
        </w:rPr>
        <w:t xml:space="preserve"> সেভিংসে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চার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br/>
      </w:r>
      <w:r>
        <w:rPr>
          <w:color w:val="000006"/>
        </w:rPr>
        <w:t xml:space="preserve"> টাকার</w:t>
      </w:r>
      <w:r>
        <w:rPr>
          <w:color w:val="000041"/>
        </w:rPr>
        <w:t xml:space="preserve"> বছর</w:t>
      </w:r>
      <w:r>
        <w:rPr>
          <w:color w:val="000003"/>
        </w:rPr>
        <w:t xml:space="preserve"> মেয়াদি</w:t>
      </w:r>
      <w:r>
        <w:rPr>
          <w:color w:val="000005"/>
        </w:rPr>
        <w:t xml:space="preserve"> স্কিম</w:t>
      </w:r>
      <w:r>
        <w:rPr>
          <w:color w:val="1F0000"/>
        </w:rPr>
        <w:t xml:space="preserve"> করলে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C"/>
        </w:rPr>
        <w:t xml:space="preserve"> আসবে</w:t>
      </w:r>
      <w:r>
        <w:br/>
      </w:r>
      <w:r>
        <w:rPr>
          <w:color w:val="2C0000"/>
        </w:rPr>
        <w:t xml:space="preserve"> আমি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চাইছিলাম</w:t>
      </w:r>
      <w:r>
        <w:rPr>
          <w:color w:val="000001"/>
        </w:rPr>
        <w:t xml:space="preserve"> ডিপিএস</w:t>
      </w:r>
      <w:r>
        <w:rPr>
          <w:color w:val="4D0000"/>
        </w:rPr>
        <w:t xml:space="preserve"> এ</w:t>
      </w:r>
      <w:r>
        <w:rPr>
          <w:color w:val="00000A"/>
        </w:rPr>
        <w:t xml:space="preserve"> মুনাফার</w:t>
      </w:r>
      <w:r>
        <w:rPr>
          <w:color w:val="00000C"/>
        </w:rPr>
        <w:t xml:space="preserve"> হার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পারছেন</w:t>
      </w:r>
      <w:r>
        <w:br/>
      </w:r>
      <w:r>
        <w:rPr>
          <w:color w:val="000029"/>
        </w:rPr>
        <w:t xml:space="preserve"> bkash</w:t>
      </w:r>
      <w:r>
        <w:rPr>
          <w:color w:val="00001F"/>
        </w:rPr>
        <w:t xml:space="preserve"> saving</w:t>
      </w:r>
      <w:r>
        <w:rPr>
          <w:color w:val="370000"/>
        </w:rPr>
        <w:t xml:space="preserve"> a</w:t>
      </w:r>
      <w:r>
        <w:rPr>
          <w:color w:val="000033"/>
        </w:rPr>
        <w:t xml:space="preserve"> interest</w:t>
      </w:r>
      <w:r>
        <w:rPr>
          <w:color w:val="000063"/>
        </w:rPr>
        <w:t xml:space="preserve"> koto</w:t>
      </w:r>
      <w:r>
        <w:rPr>
          <w:color w:val="000001"/>
        </w:rPr>
        <w:t xml:space="preserve"> percent</w:t>
      </w:r>
      <w:r>
        <w:br/>
      </w:r>
      <w:r>
        <w:rPr>
          <w:color w:val="2C0000"/>
        </w:rPr>
        <w:t xml:space="preserve"> আমি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03"/>
        </w:rPr>
        <w:t xml:space="preserve"> লাব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পামু</w:t>
      </w:r>
      <w:r>
        <w:br/>
      </w:r>
      <w:r>
        <w:rPr>
          <w:color w:val="000000"/>
        </w:rPr>
        <w:t xml:space="preserve"> apnader</w:t>
      </w:r>
      <w:r>
        <w:rPr>
          <w:color w:val="000029"/>
        </w:rPr>
        <w:t xml:space="preserve"> bkash</w:t>
      </w:r>
      <w:r>
        <w:rPr>
          <w:color w:val="000008"/>
        </w:rPr>
        <w:t xml:space="preserve"> seving</w:t>
      </w:r>
      <w:r>
        <w:rPr>
          <w:color w:val="370000"/>
        </w:rPr>
        <w:t xml:space="preserve"> a</w:t>
      </w:r>
      <w:r>
        <w:rPr>
          <w:color w:val="000063"/>
        </w:rPr>
        <w:t xml:space="preserve"> koto</w:t>
      </w:r>
      <w:r>
        <w:rPr>
          <w:color w:val="000000"/>
        </w:rPr>
        <w:t xml:space="preserve"> tak</w:t>
      </w:r>
      <w:r>
        <w:rPr>
          <w:color w:val="00002E"/>
        </w:rPr>
        <w:t xml:space="preserve"> lav</w:t>
      </w:r>
      <w:r>
        <w:rPr>
          <w:color w:val="000006"/>
        </w:rPr>
        <w:t xml:space="preserve"> pawa</w:t>
      </w:r>
      <w:r>
        <w:rPr>
          <w:color w:val="010000"/>
        </w:rPr>
        <w:t xml:space="preserve"> jai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30"/>
        </w:rPr>
        <w:t xml:space="preserve"> tk</w:t>
      </w:r>
      <w:r>
        <w:rPr>
          <w:color w:val="000008"/>
        </w:rPr>
        <w:t xml:space="preserve"> rakhle</w:t>
      </w:r>
      <w:r>
        <w:rPr>
          <w:color w:val="000030"/>
        </w:rPr>
        <w:t xml:space="preserve"> tk</w:t>
      </w:r>
      <w:r>
        <w:rPr>
          <w:color w:val="0F0000"/>
        </w:rPr>
        <w:t xml:space="preserve"> ki</w:t>
      </w:r>
      <w:r>
        <w:rPr>
          <w:color w:val="000003"/>
        </w:rPr>
        <w:t xml:space="preserve"> barbe</w:t>
      </w:r>
      <w:r>
        <w:br/>
      </w:r>
      <w:r>
        <w:rPr>
          <w:color w:val="000005"/>
        </w:rPr>
        <w:t xml:space="preserve"> bikash</w:t>
      </w:r>
      <w:r>
        <w:rPr>
          <w:color w:val="000000"/>
        </w:rPr>
        <w:t xml:space="preserve"> dea</w:t>
      </w:r>
      <w:r>
        <w:rPr>
          <w:color w:val="000030"/>
        </w:rPr>
        <w:t xml:space="preserve"> tk</w:t>
      </w:r>
      <w:r>
        <w:rPr>
          <w:color w:val="000048"/>
        </w:rPr>
        <w:t xml:space="preserve"> savings</w:t>
      </w:r>
      <w:r>
        <w:rPr>
          <w:color w:val="0D0000"/>
        </w:rPr>
        <w:t xml:space="preserve"> korle</w:t>
      </w:r>
      <w:r>
        <w:rPr>
          <w:color w:val="000063"/>
        </w:rPr>
        <w:t xml:space="preserve"> koto</w:t>
      </w:r>
      <w:r>
        <w:rPr>
          <w:color w:val="000001"/>
        </w:rPr>
        <w:t xml:space="preserve"> percent</w:t>
      </w:r>
      <w:r>
        <w:rPr>
          <w:color w:val="00002E"/>
        </w:rPr>
        <w:t xml:space="preserve"> lav</w:t>
      </w:r>
      <w:r>
        <w:rPr>
          <w:color w:val="010000"/>
        </w:rPr>
        <w:t xml:space="preserve"> diba</w:t>
      </w:r>
      <w:r>
        <w:br/>
      </w:r>
      <w:r>
        <w:rPr>
          <w:color w:val="000048"/>
        </w:rPr>
        <w:t xml:space="preserve"> savings</w:t>
      </w:r>
      <w:r>
        <w:rPr>
          <w:color w:val="000000"/>
        </w:rPr>
        <w:t xml:space="preserve"> package</w:t>
      </w:r>
      <w:r>
        <w:rPr>
          <w:color w:val="370000"/>
        </w:rPr>
        <w:t xml:space="preserve"> a</w:t>
      </w:r>
      <w:r>
        <w:rPr>
          <w:color w:val="000030"/>
        </w:rPr>
        <w:t xml:space="preserve"> tk</w:t>
      </w:r>
      <w:r>
        <w:rPr>
          <w:color w:val="010000"/>
        </w:rPr>
        <w:t xml:space="preserve"> after</w:t>
      </w:r>
      <w:r>
        <w:rPr>
          <w:color w:val="00000F"/>
        </w:rPr>
        <w:t xml:space="preserve"> years</w:t>
      </w:r>
      <w:r>
        <w:rPr>
          <w:color w:val="000006"/>
        </w:rPr>
        <w:t xml:space="preserve"> total</w:t>
      </w:r>
      <w:r>
        <w:rPr>
          <w:color w:val="000063"/>
        </w:rPr>
        <w:t xml:space="preserve"> koto</w:t>
      </w:r>
      <w:r>
        <w:rPr>
          <w:color w:val="000006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20"/>
        </w:rPr>
        <w:t xml:space="preserve"> ইন্টারেস্ট</w:t>
      </w:r>
      <w:r>
        <w:rPr>
          <w:color w:val="110000"/>
        </w:rPr>
        <w:t xml:space="preserve"> কেমন</w:t>
      </w:r>
      <w:r>
        <w:br/>
      </w:r>
      <w:r>
        <w:rPr>
          <w:color w:val="000041"/>
        </w:rPr>
        <w:t xml:space="preserve"> idlc</w:t>
      </w:r>
      <w:r>
        <w:rPr>
          <w:color w:val="000001"/>
        </w:rPr>
        <w:t xml:space="preserve"> finance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জমাইলে</w:t>
      </w:r>
      <w:r>
        <w:rPr>
          <w:color w:val="000001"/>
        </w:rPr>
        <w:t xml:space="preserve"> প্রফিট</w:t>
      </w:r>
      <w:r>
        <w:rPr>
          <w:color w:val="00001F"/>
        </w:rPr>
        <w:t xml:space="preserve"> কতো</w:t>
      </w:r>
      <w:r>
        <w:rPr>
          <w:color w:val="000005"/>
        </w:rPr>
        <w:t xml:space="preserve"> দেয়</w:t>
      </w:r>
      <w:r>
        <w:br/>
      </w:r>
      <w:r>
        <w:rPr>
          <w:color w:val="000041"/>
        </w:rPr>
        <w:t xml:space="preserve"> idlc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0F"/>
        </w:rPr>
        <w:t xml:space="preserve"> মাসিক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10000"/>
        </w:rPr>
        <w:t xml:space="preserve"> how</w:t>
      </w:r>
      <w:r>
        <w:rPr>
          <w:color w:val="000001"/>
        </w:rPr>
        <w:t xml:space="preserve"> much</w:t>
      </w:r>
      <w:r>
        <w:rPr>
          <w:color w:val="030000"/>
        </w:rPr>
        <w:t xml:space="preserve"> will</w:t>
      </w:r>
      <w:r>
        <w:rPr>
          <w:color w:val="000000"/>
        </w:rPr>
        <w:t xml:space="preserve"> be</w:t>
      </w:r>
      <w:r>
        <w:rPr>
          <w:color w:val="0F0000"/>
        </w:rPr>
        <w:t xml:space="preserve"> the</w:t>
      </w:r>
      <w:r>
        <w:rPr>
          <w:color w:val="000033"/>
        </w:rPr>
        <w:t xml:space="preserve"> interest</w:t>
      </w:r>
      <w:r>
        <w:rPr>
          <w:color w:val="030000"/>
        </w:rPr>
        <w:t xml:space="preserve"> on</w:t>
      </w:r>
      <w:r>
        <w:rPr>
          <w:color w:val="000041"/>
        </w:rPr>
        <w:t xml:space="preserve"> idlc</w:t>
      </w:r>
      <w:r>
        <w:rPr>
          <w:color w:val="000003"/>
        </w:rPr>
        <w:t xml:space="preserve"> dps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11"/>
        </w:rPr>
        <w:t xml:space="preserve"> একাউন্ট</w:t>
      </w:r>
      <w:r>
        <w:rPr>
          <w:color w:val="000001"/>
        </w:rPr>
        <w:t xml:space="preserve"> খুলি</w:t>
      </w:r>
      <w:r>
        <w:rPr>
          <w:color w:val="0A0000"/>
        </w:rPr>
        <w:t xml:space="preserve"> তাহলে</w:t>
      </w:r>
      <w:r>
        <w:rPr>
          <w:color w:val="00000A"/>
        </w:rPr>
        <w:t xml:space="preserve"> মেয়াদ</w:t>
      </w:r>
      <w:r>
        <w:rPr>
          <w:color w:val="00000A"/>
        </w:rPr>
        <w:t xml:space="preserve"> শেষে</w:t>
      </w:r>
      <w:r>
        <w:rPr>
          <w:color w:val="2C0000"/>
        </w:rPr>
        <w:t xml:space="preserve"> আমি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সহ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পাবো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63"/>
        </w:rPr>
        <w:t xml:space="preserve"> koto</w:t>
      </w:r>
      <w:r>
        <w:rPr>
          <w:color w:val="000000"/>
        </w:rPr>
        <w:t xml:space="preserve"> parcent</w:t>
      </w:r>
      <w:r>
        <w:rPr>
          <w:color w:val="000033"/>
        </w:rPr>
        <w:t xml:space="preserve"> interest</w:t>
      </w:r>
      <w:r>
        <w:br/>
      </w:r>
      <w:r>
        <w:rPr>
          <w:color w:val="00001F"/>
        </w:rPr>
        <w:t xml:space="preserve"> সেভিংসে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16"/>
        </w:rPr>
        <w:t xml:space="preserve"> জমালে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পারসসেন</w:t>
      </w:r>
      <w:r>
        <w:rPr>
          <w:color w:val="000000"/>
        </w:rPr>
        <w:t xml:space="preserve"> মোনাফা</w:t>
      </w:r>
      <w:r>
        <w:rPr>
          <w:color w:val="050000"/>
        </w:rPr>
        <w:t xml:space="preserve"> দিবেন</w:t>
      </w:r>
      <w:r>
        <w:br/>
      </w:r>
      <w:r>
        <w:rPr>
          <w:color w:val="000029"/>
        </w:rPr>
        <w:t xml:space="preserve"> bkash</w:t>
      </w:r>
      <w:r>
        <w:rPr>
          <w:color w:val="000008"/>
        </w:rPr>
        <w:t xml:space="preserve"> seving</w:t>
      </w:r>
      <w:r>
        <w:rPr>
          <w:color w:val="370000"/>
        </w:rPr>
        <w:t xml:space="preserve"> a</w:t>
      </w:r>
      <w:r>
        <w:rPr>
          <w:color w:val="00000F"/>
        </w:rPr>
        <w:t xml:space="preserve"> years</w:t>
      </w:r>
      <w:r>
        <w:rPr>
          <w:color w:val="000001"/>
        </w:rPr>
        <w:t xml:space="preserve"> meyad</w:t>
      </w:r>
      <w:r>
        <w:rPr>
          <w:color w:val="370000"/>
        </w:rPr>
        <w:t xml:space="preserve"> a</w:t>
      </w:r>
      <w:r>
        <w:rPr>
          <w:color w:val="000008"/>
        </w:rPr>
        <w:t xml:space="preserve"> monthly</w:t>
      </w:r>
      <w:r>
        <w:rPr>
          <w:color w:val="000008"/>
        </w:rPr>
        <w:t xml:space="preserve"> rakhle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br/>
      </w:r>
      <w:r>
        <w:rPr>
          <w:color w:val="010000"/>
        </w:rPr>
        <w:t xml:space="preserve"> per</w:t>
      </w:r>
      <w:r>
        <w:rPr>
          <w:color w:val="000006"/>
        </w:rPr>
        <w:t xml:space="preserve"> month</w:t>
      </w:r>
      <w:r>
        <w:rPr>
          <w:color w:val="00002B"/>
        </w:rPr>
        <w:t xml:space="preserve"> taka</w:t>
      </w:r>
      <w:r>
        <w:rPr>
          <w:color w:val="00001F"/>
        </w:rPr>
        <w:t xml:space="preserve"> saving</w:t>
      </w:r>
      <w:r>
        <w:rPr>
          <w:color w:val="000005"/>
        </w:rPr>
        <w:t xml:space="preserve"> account</w:t>
      </w:r>
      <w:r>
        <w:rPr>
          <w:color w:val="370000"/>
        </w:rPr>
        <w:t xml:space="preserve"> a</w:t>
      </w:r>
      <w:r>
        <w:rPr>
          <w:color w:val="00000F"/>
        </w:rPr>
        <w:t xml:space="preserve"> years</w:t>
      </w:r>
      <w:r>
        <w:rPr>
          <w:color w:val="370000"/>
        </w:rPr>
        <w:t xml:space="preserve"> a</w:t>
      </w:r>
      <w:r>
        <w:rPr>
          <w:color w:val="000063"/>
        </w:rPr>
        <w:t xml:space="preserve"> koto</w:t>
      </w:r>
      <w:r>
        <w:rPr>
          <w:color w:val="00002B"/>
        </w:rPr>
        <w:t xml:space="preserve"> taka</w:t>
      </w:r>
      <w:r>
        <w:rPr>
          <w:color w:val="000000"/>
        </w:rPr>
        <w:t xml:space="preserve"> hobea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00"/>
        </w:rPr>
        <w:t xml:space="preserve"> হাজারে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লাভ</w:t>
      </w:r>
      <w:r>
        <w:rPr>
          <w:color w:val="050000"/>
        </w:rPr>
        <w:t xml:space="preserve"> পাওয়া</w:t>
      </w:r>
      <w:r>
        <w:rPr>
          <w:color w:val="000020"/>
        </w:rPr>
        <w:t xml:space="preserve"> যাবে</w:t>
      </w:r>
      <w:r>
        <w:br/>
      </w:r>
      <w:r>
        <w:rPr>
          <w:color w:val="000000"/>
        </w:rPr>
        <w:t xml:space="preserve"> deposit</w:t>
      </w:r>
      <w:r>
        <w:rPr>
          <w:color w:val="0D0000"/>
        </w:rPr>
        <w:t xml:space="preserve"> korle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rPr>
          <w:color w:val="000024"/>
        </w:rPr>
        <w:t xml:space="preserve"> pabo</w:t>
      </w:r>
      <w:r>
        <w:br/>
      </w:r>
      <w:r>
        <w:rPr>
          <w:color w:val="000048"/>
        </w:rPr>
        <w:t xml:space="preserve"> savings</w:t>
      </w:r>
      <w:r>
        <w:rPr>
          <w:color w:val="000000"/>
        </w:rPr>
        <w:t xml:space="preserve"> acount</w:t>
      </w:r>
      <w:r>
        <w:rPr>
          <w:color w:val="00000A"/>
        </w:rPr>
        <w:t xml:space="preserve"> munafa</w:t>
      </w:r>
      <w:r>
        <w:rPr>
          <w:color w:val="000063"/>
        </w:rPr>
        <w:t xml:space="preserve"> koto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00005"/>
        </w:rPr>
        <w:t xml:space="preserve"> in</w:t>
      </w:r>
      <w:r>
        <w:rPr>
          <w:color w:val="000041"/>
        </w:rPr>
        <w:t xml:space="preserve"> idlc</w:t>
      </w:r>
      <w:r>
        <w:rPr>
          <w:color w:val="000048"/>
        </w:rPr>
        <w:t xml:space="preserve"> savings</w:t>
      </w:r>
      <w:r>
        <w:br/>
      </w:r>
      <w:r>
        <w:rPr>
          <w:color w:val="000008"/>
        </w:rPr>
        <w:t xml:space="preserve"> monthly</w:t>
      </w:r>
      <w:r>
        <w:rPr>
          <w:color w:val="000030"/>
        </w:rPr>
        <w:t xml:space="preserve"> tk</w:t>
      </w:r>
      <w:r>
        <w:rPr>
          <w:color w:val="000048"/>
        </w:rPr>
        <w:t xml:space="preserve"> savings</w:t>
      </w:r>
      <w:r>
        <w:rPr>
          <w:color w:val="0D0000"/>
        </w:rPr>
        <w:t xml:space="preserve"> korle</w:t>
      </w:r>
      <w:r>
        <w:rPr>
          <w:color w:val="00000D"/>
        </w:rPr>
        <w:t xml:space="preserve"> year</w:t>
      </w:r>
      <w:r>
        <w:rPr>
          <w:color w:val="370000"/>
        </w:rPr>
        <w:t xml:space="preserve"> a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rPr>
          <w:color w:val="000008"/>
        </w:rPr>
        <w:t xml:space="preserve"> dibe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01"/>
        </w:rPr>
        <w:t xml:space="preserve"> লভ্যাংশের</w:t>
      </w:r>
      <w:r>
        <w:rPr>
          <w:color w:val="00000C"/>
        </w:rPr>
        <w:t xml:space="preserve"> হার</w:t>
      </w:r>
      <w:r>
        <w:rPr>
          <w:color w:val="0000B4"/>
        </w:rPr>
        <w:t xml:space="preserve"> কত</w:t>
      </w:r>
      <w:r>
        <w:br/>
      </w:r>
      <w:r>
        <w:rPr>
          <w:color w:val="2C0000"/>
        </w:rPr>
        <w:t xml:space="preserve"> আমি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380000"/>
        </w:rPr>
        <w:t xml:space="preserve"> রাখলে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0D"/>
        </w:rPr>
        <w:t xml:space="preserve"> পাব</w:t>
      </w:r>
      <w:r>
        <w:br/>
      </w:r>
      <w:r>
        <w:rPr>
          <w:color w:val="000008"/>
        </w:rPr>
        <w:t xml:space="preserve"> bochor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rPr>
          <w:color w:val="000063"/>
        </w:rPr>
        <w:t xml:space="preserve"> koto</w:t>
      </w:r>
      <w:r>
        <w:rPr>
          <w:color w:val="000024"/>
        </w:rPr>
        <w:t xml:space="preserve"> pabo</w:t>
      </w:r>
      <w:r>
        <w:rPr>
          <w:color w:val="000005"/>
        </w:rPr>
        <w:t xml:space="preserve"> sevings</w:t>
      </w:r>
      <w:r>
        <w:rPr>
          <w:color w:val="000019"/>
        </w:rPr>
        <w:t xml:space="preserve"> e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just</w:t>
      </w:r>
      <w:r>
        <w:rPr>
          <w:color w:val="030000"/>
        </w:rPr>
        <w:t xml:space="preserve"> want</w:t>
      </w:r>
      <w:r>
        <w:rPr>
          <w:color w:val="000001"/>
        </w:rPr>
        <w:t xml:space="preserve"> know</w:t>
      </w:r>
      <w:r>
        <w:rPr>
          <w:color w:val="0F0000"/>
        </w:rPr>
        <w:t xml:space="preserve"> the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60000"/>
        </w:rPr>
        <w:t xml:space="preserve"> of</w:t>
      </w:r>
      <w:r>
        <w:rPr>
          <w:color w:val="000048"/>
        </w:rPr>
        <w:t xml:space="preserve"> savings</w:t>
      </w:r>
      <w:r>
        <w:rPr>
          <w:color w:val="000005"/>
        </w:rPr>
        <w:t xml:space="preserve"> in</w:t>
      </w:r>
      <w:r>
        <w:rPr>
          <w:color w:val="000029"/>
        </w:rPr>
        <w:t xml:space="preserve"> bkash</w:t>
      </w:r>
      <w:r>
        <w:br/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এবং</w:t>
      </w:r>
      <w:r>
        <w:rPr>
          <w:color w:val="000003"/>
        </w:rPr>
        <w:t xml:space="preserve"> আইডিএলসি</w:t>
      </w:r>
      <w:r>
        <w:rPr>
          <w:color w:val="010000"/>
        </w:rPr>
        <w:t xml:space="preserve"> যে</w:t>
      </w:r>
      <w:r>
        <w:rPr>
          <w:color w:val="00001F"/>
        </w:rPr>
        <w:t xml:space="preserve"> saving</w:t>
      </w:r>
      <w:r>
        <w:rPr>
          <w:color w:val="00001F"/>
        </w:rPr>
        <w:t xml:space="preserve"> saving</w:t>
      </w:r>
      <w:r>
        <w:rPr>
          <w:color w:val="000003"/>
        </w:rPr>
        <w:t xml:space="preserve"> scheme</w:t>
      </w:r>
      <w:r>
        <w:rPr>
          <w:color w:val="000001"/>
        </w:rPr>
        <w:t xml:space="preserve"> আছে</w:t>
      </w:r>
      <w:r>
        <w:rPr>
          <w:color w:val="000000"/>
        </w:rPr>
        <w:t xml:space="preserve"> যেটার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0C"/>
        </w:rPr>
        <w:t xml:space="preserve"> আসবে</w:t>
      </w:r>
      <w:r>
        <w:br/>
      </w:r>
      <w:r>
        <w:rPr>
          <w:color w:val="00002B"/>
        </w:rPr>
        <w:t xml:space="preserve"> taka</w:t>
      </w:r>
      <w:r>
        <w:rPr>
          <w:color w:val="00000A"/>
        </w:rPr>
        <w:t xml:space="preserve"> jomale</w:t>
      </w:r>
      <w:r>
        <w:rPr>
          <w:color w:val="000005"/>
        </w:rPr>
        <w:t xml:space="preserve"> monafa</w:t>
      </w:r>
      <w:r>
        <w:rPr>
          <w:color w:val="000003"/>
        </w:rPr>
        <w:t xml:space="preserve"> kemon</w:t>
      </w:r>
      <w:r>
        <w:rPr>
          <w:color w:val="000008"/>
        </w:rPr>
        <w:t xml:space="preserve"> seving</w:t>
      </w:r>
      <w:r>
        <w:rPr>
          <w:color w:val="000000"/>
        </w:rPr>
        <w:t xml:space="preserve"> akaunte</w:t>
      </w:r>
      <w:r>
        <w:rPr>
          <w:color w:val="000000"/>
        </w:rPr>
        <w:t xml:space="preserve"> yar</w:t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20"/>
        </w:rPr>
        <w:t xml:space="preserve"> বছরে</w:t>
      </w:r>
      <w:r>
        <w:rPr>
          <w:color w:val="000001"/>
        </w:rPr>
        <w:t xml:space="preserve"> সুদ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rPr>
          <w:color w:val="300000"/>
        </w:rPr>
        <w:t xml:space="preserve"> কি</w:t>
      </w:r>
      <w:r>
        <w:br/>
      </w:r>
      <w:r>
        <w:rPr>
          <w:color w:val="010000"/>
        </w:rPr>
        <w:t xml:space="preserve"> kora</w:t>
      </w:r>
      <w:r>
        <w:rPr>
          <w:color w:val="00000F"/>
        </w:rPr>
        <w:t xml:space="preserve"> years</w:t>
      </w:r>
      <w:r>
        <w:rPr>
          <w:color w:val="370000"/>
        </w:rPr>
        <w:t xml:space="preserve"> a</w:t>
      </w:r>
      <w:r>
        <w:rPr>
          <w:color w:val="000006"/>
        </w:rPr>
        <w:t xml:space="preserve"> total</w:t>
      </w:r>
      <w:r>
        <w:rPr>
          <w:color w:val="000063"/>
        </w:rPr>
        <w:t xml:space="preserve"> koto</w:t>
      </w:r>
      <w:r>
        <w:rPr>
          <w:color w:val="000000"/>
        </w:rPr>
        <w:t xml:space="preserve"> asba</w:t>
      </w:r>
      <w:r>
        <w:rPr>
          <w:color w:val="000048"/>
        </w:rPr>
        <w:t xml:space="preserve"> savings</w:t>
      </w:r>
      <w:r>
        <w:rPr>
          <w:color w:val="000000"/>
        </w:rPr>
        <w:t xml:space="preserve"> accunt</w:t>
      </w:r>
      <w:r>
        <w:rPr>
          <w:color w:val="370000"/>
        </w:rPr>
        <w:t xml:space="preserve"> a</w:t>
      </w:r>
      <w:r>
        <w:br/>
      </w:r>
      <w:r>
        <w:rPr>
          <w:color w:val="000025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2C0000"/>
        </w:rPr>
        <w:t xml:space="preserve"> আমি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60000"/>
        </w:rPr>
        <w:t xml:space="preserve"> of</w:t>
      </w:r>
      <w:r>
        <w:rPr>
          <w:color w:val="000041"/>
        </w:rPr>
        <w:t xml:space="preserve"> idlc</w:t>
      </w:r>
      <w:r>
        <w:rPr>
          <w:color w:val="000048"/>
        </w:rPr>
        <w:t xml:space="preserve"> savings</w:t>
      </w:r>
      <w:r>
        <w:rPr>
          <w:color w:val="000005"/>
        </w:rPr>
        <w:t xml:space="preserve"> in</w:t>
      </w:r>
      <w:r>
        <w:rPr>
          <w:color w:val="000029"/>
        </w:rPr>
        <w:t xml:space="preserve"> bkash</w:t>
      </w:r>
      <w:r>
        <w:br/>
      </w:r>
      <w:r>
        <w:rPr>
          <w:color w:val="000063"/>
        </w:rPr>
        <w:t xml:space="preserve"> koto</w:t>
      </w:r>
      <w:r>
        <w:rPr>
          <w:color w:val="000003"/>
        </w:rPr>
        <w:t xml:space="preserve"> parsent</w:t>
      </w:r>
      <w:r>
        <w:rPr>
          <w:color w:val="000005"/>
        </w:rPr>
        <w:t xml:space="preserve"> monafa</w:t>
      </w:r>
      <w:r>
        <w:rPr>
          <w:color w:val="000008"/>
        </w:rPr>
        <w:t xml:space="preserve"> seving</w:t>
      </w:r>
      <w:r>
        <w:rPr>
          <w:color w:val="000000"/>
        </w:rPr>
        <w:t xml:space="preserve"> accoute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10000"/>
        </w:rPr>
        <w:t xml:space="preserve"> ee</w:t>
      </w:r>
      <w:r>
        <w:rPr>
          <w:color w:val="000000"/>
        </w:rPr>
        <w:t xml:space="preserve"> tky</w:t>
      </w:r>
      <w:r>
        <w:rPr>
          <w:color w:val="00000F"/>
        </w:rPr>
        <w:t xml:space="preserve"> years</w:t>
      </w:r>
      <w:r>
        <w:rPr>
          <w:color w:val="010000"/>
        </w:rPr>
        <w:t xml:space="preserve"> ee</w:t>
      </w:r>
      <w:r>
        <w:rPr>
          <w:color w:val="00000A"/>
        </w:rPr>
        <w:t xml:space="preserve"> munafa</w:t>
      </w:r>
      <w:r>
        <w:rPr>
          <w:color w:val="000000"/>
        </w:rPr>
        <w:t xml:space="preserve"> saho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00"/>
        </w:rPr>
        <w:t xml:space="preserve"> asbe</w:t>
      </w:r>
      <w:r>
        <w:br/>
      </w:r>
      <w:r>
        <w:rPr>
          <w:color w:val="000041"/>
        </w:rPr>
        <w:t xml:space="preserve"> idlc</w:t>
      </w:r>
      <w:r>
        <w:rPr>
          <w:color w:val="00000A"/>
        </w:rPr>
        <w:t xml:space="preserve"> মুনাফার</w:t>
      </w:r>
      <w:r>
        <w:rPr>
          <w:color w:val="00000C"/>
        </w:rPr>
        <w:t xml:space="preserve"> হার</w:t>
      </w:r>
      <w:r>
        <w:rPr>
          <w:color w:val="0000B4"/>
        </w:rPr>
        <w:t xml:space="preserve"> কত</w:t>
      </w:r>
      <w:r>
        <w:br/>
      </w:r>
      <w:r>
        <w:rPr>
          <w:color w:val="000025"/>
        </w:rPr>
        <w:t xml:space="preserve"> বিকাশ</w:t>
      </w:r>
      <w:r>
        <w:rPr>
          <w:color w:val="00001F"/>
        </w:rPr>
        <w:t xml:space="preserve"> সেভিংসে</w:t>
      </w:r>
      <w:r>
        <w:rPr>
          <w:color w:val="000001"/>
        </w:rPr>
        <w:t xml:space="preserve"> লভ্যাংশের</w:t>
      </w:r>
      <w:r>
        <w:rPr>
          <w:color w:val="000001"/>
        </w:rPr>
        <w:t xml:space="preserve"> পরিমাণ</w:t>
      </w:r>
      <w:r>
        <w:rPr>
          <w:color w:val="110000"/>
        </w:rPr>
        <w:t xml:space="preserve"> কেমন</w:t>
      </w:r>
      <w:r>
        <w:br/>
      </w:r>
      <w:r>
        <w:rPr>
          <w:color w:val="000000"/>
        </w:rPr>
        <w:t xml:space="preserve"> আইডি</w:t>
      </w:r>
      <w:r>
        <w:rPr>
          <w:color w:val="000001"/>
        </w:rPr>
        <w:t xml:space="preserve"> এল</w:t>
      </w:r>
      <w:r>
        <w:rPr>
          <w:color w:val="000001"/>
        </w:rPr>
        <w:t xml:space="preserve"> সি</w:t>
      </w:r>
      <w:r>
        <w:rPr>
          <w:color w:val="180000"/>
        </w:rPr>
        <w:t xml:space="preserve"> তে</w:t>
      </w:r>
      <w:r>
        <w:rPr>
          <w:color w:val="00006A"/>
        </w:rPr>
        <w:t xml:space="preserve"> মুনাফা</w:t>
      </w:r>
      <w:r>
        <w:rPr>
          <w:color w:val="0000B4"/>
        </w:rPr>
        <w:t xml:space="preserve"> কত</w:t>
      </w:r>
      <w:r>
        <w:rPr>
          <w:color w:val="050000"/>
        </w:rPr>
        <w:t xml:space="preserve"> দিবেন</w:t>
      </w:r>
      <w:r>
        <w:br/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1D0000"/>
        </w:rPr>
        <w:t xml:space="preserve"> হবে</w:t>
      </w:r>
      <w:r>
        <w:br/>
      </w:r>
      <w:r>
        <w:rPr>
          <w:color w:val="2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0F0000"/>
        </w:rPr>
        <w:t xml:space="preserve"> দিবে</w:t>
      </w:r>
      <w:r>
        <w:br/>
      </w:r>
      <w:r>
        <w:rPr>
          <w:color w:val="000018"/>
        </w:rPr>
        <w:t xml:space="preserve"> বিকাশে</w:t>
      </w:r>
      <w:r>
        <w:rPr>
          <w:color w:val="000065"/>
        </w:rPr>
        <w:t xml:space="preserve"> সেভিংস</w:t>
      </w:r>
      <w:r>
        <w:rPr>
          <w:color w:val="000000"/>
        </w:rPr>
        <w:t xml:space="preserve"> একাউন্টে</w:t>
      </w:r>
      <w:r>
        <w:rPr>
          <w:color w:val="000041"/>
        </w:rPr>
        <w:t xml:space="preserve"> লাভ</w:t>
      </w:r>
      <w:r>
        <w:rPr>
          <w:color w:val="300000"/>
        </w:rPr>
        <w:t xml:space="preserve"> কি</w:t>
      </w:r>
      <w:r>
        <w:rPr>
          <w:color w:val="000006"/>
        </w:rPr>
        <w:t xml:space="preserve"> রকম</w:t>
      </w:r>
      <w:r>
        <w:rPr>
          <w:color w:val="0F0000"/>
        </w:rPr>
        <w:t xml:space="preserve"> দিবে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00"/>
        </w:rPr>
        <w:t xml:space="preserve"> দু</w:t>
      </w:r>
      <w:r>
        <w:rPr>
          <w:color w:val="000020"/>
        </w:rPr>
        <w:t xml:space="preserve"> বছরে</w:t>
      </w:r>
      <w:r>
        <w:rPr>
          <w:color w:val="300000"/>
        </w:rPr>
        <w:t xml:space="preserve"> কি</w:t>
      </w:r>
      <w:r>
        <w:rPr>
          <w:color w:val="000006"/>
        </w:rPr>
        <w:t xml:space="preserve"> রকম</w:t>
      </w:r>
      <w:r>
        <w:rPr>
          <w:color w:val="00006A"/>
        </w:rPr>
        <w:t xml:space="preserve"> মুনাফা</w:t>
      </w:r>
      <w:r>
        <w:rPr>
          <w:color w:val="060000"/>
        </w:rPr>
        <w:t xml:space="preserve"> আসতে</w:t>
      </w:r>
      <w:r>
        <w:rPr>
          <w:color w:val="060000"/>
        </w:rPr>
        <w:t xml:space="preserve"> পারে</w:t>
      </w:r>
      <w:r>
        <w:rPr>
          <w:color w:val="000000"/>
        </w:rPr>
        <w:t xml:space="preserve"> দয়া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06"/>
        </w:rPr>
        <w:t xml:space="preserve"> রকম</w:t>
      </w:r>
      <w:r>
        <w:rPr>
          <w:color w:val="000000"/>
        </w:rPr>
        <w:t xml:space="preserve"> দেবেন</w:t>
      </w:r>
      <w:r>
        <w:br/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10000"/>
        </w:rPr>
        <w:t xml:space="preserve"> কোন</w:t>
      </w:r>
      <w:r>
        <w:rPr>
          <w:color w:val="000003"/>
        </w:rPr>
        <w:t xml:space="preserve"> লভ্যাংশ</w:t>
      </w:r>
      <w:r>
        <w:rPr>
          <w:color w:val="00002C"/>
        </w:rPr>
        <w:t xml:space="preserve"> পাবো</w:t>
      </w:r>
      <w:r>
        <w:br/>
      </w:r>
      <w:r>
        <w:rPr>
          <w:color w:val="2C0000"/>
        </w:rPr>
        <w:t xml:space="preserve"> আমি</w:t>
      </w:r>
      <w:r>
        <w:rPr>
          <w:color w:val="000000"/>
        </w:rPr>
        <w:t xml:space="preserve"> সেবিং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05"/>
        </w:rPr>
        <w:t xml:space="preserve"> bikash</w:t>
      </w:r>
      <w:r>
        <w:rPr>
          <w:color w:val="000003"/>
        </w:rPr>
        <w:t xml:space="preserve"> app</w:t>
      </w:r>
      <w:r>
        <w:rPr>
          <w:color w:val="0F0000"/>
        </w:rPr>
        <w:t xml:space="preserve"> ki</w:t>
      </w:r>
      <w:r>
        <w:rPr>
          <w:color w:val="00002B"/>
        </w:rPr>
        <w:t xml:space="preserve"> taka</w:t>
      </w:r>
      <w:r>
        <w:rPr>
          <w:color w:val="000008"/>
        </w:rPr>
        <w:t xml:space="preserve"> rakhle</w:t>
      </w:r>
      <w:r>
        <w:rPr>
          <w:color w:val="000001"/>
        </w:rPr>
        <w:t xml:space="preserve"> love</w:t>
      </w:r>
      <w:r>
        <w:rPr>
          <w:color w:val="000000"/>
        </w:rPr>
        <w:t xml:space="preserve"> bare</w:t>
      </w:r>
      <w:r>
        <w:rPr>
          <w:color w:val="000001"/>
        </w:rPr>
        <w:t xml:space="preserve"> hajar</w:t>
      </w:r>
      <w:r>
        <w:rPr>
          <w:color w:val="370000"/>
        </w:rPr>
        <w:t xml:space="preserve"> a</w:t>
      </w:r>
      <w:r>
        <w:rPr>
          <w:color w:val="000000"/>
        </w:rPr>
        <w:t xml:space="preserve"> kuto</w:t>
      </w:r>
      <w:r>
        <w:rPr>
          <w:color w:val="00000A"/>
        </w:rPr>
        <w:t xml:space="preserve"> munafa</w:t>
      </w:r>
      <w:r>
        <w:rPr>
          <w:color w:val="000000"/>
        </w:rPr>
        <w:t xml:space="preserve"> kote</w:t>
      </w:r>
      <w:r>
        <w:br/>
      </w:r>
      <w:r>
        <w:rPr>
          <w:color w:val="000048"/>
        </w:rPr>
        <w:t xml:space="preserve"> savings</w:t>
      </w:r>
      <w:r>
        <w:rPr>
          <w:color w:val="000000"/>
        </w:rPr>
        <w:t xml:space="preserve"> skim</w:t>
      </w:r>
      <w:r>
        <w:rPr>
          <w:color w:val="370000"/>
        </w:rPr>
        <w:t xml:space="preserve"> a</w:t>
      </w:r>
      <w:r>
        <w:rPr>
          <w:color w:val="010000"/>
        </w:rPr>
        <w:t xml:space="preserve"> kmn</w:t>
      </w:r>
      <w:r>
        <w:rPr>
          <w:color w:val="000033"/>
        </w:rPr>
        <w:t xml:space="preserve"> interest</w:t>
      </w:r>
      <w:r>
        <w:rPr>
          <w:color w:val="000024"/>
        </w:rPr>
        <w:t xml:space="preserve"> pabo</w:t>
      </w:r>
      <w:r>
        <w:br/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10000"/>
        </w:rPr>
        <w:t xml:space="preserve"> মধ্যেই</w:t>
      </w:r>
      <w:r>
        <w:rPr>
          <w:color w:val="000041"/>
        </w:rPr>
        <w:t xml:space="preserve"> লাভ</w:t>
      </w:r>
      <w:r>
        <w:rPr>
          <w:color w:val="300000"/>
        </w:rPr>
        <w:t xml:space="preserve"> কি</w:t>
      </w:r>
      <w:r>
        <w:rPr>
          <w:color w:val="00006A"/>
        </w:rPr>
        <w:t xml:space="preserve"> মুনাফা</w:t>
      </w:r>
      <w:r>
        <w:rPr>
          <w:color w:val="000001"/>
        </w:rPr>
        <w:t xml:space="preserve"> কিরকম</w:t>
      </w:r>
      <w:r>
        <w:rPr>
          <w:color w:val="1D0000"/>
        </w:rPr>
        <w:t xml:space="preserve"> হবে</w:t>
      </w:r>
      <w:r>
        <w:br/>
      </w:r>
      <w:r>
        <w:rPr>
          <w:color w:val="000029"/>
        </w:rPr>
        <w:t xml:space="preserve"> bkash</w:t>
      </w:r>
      <w:r>
        <w:rPr>
          <w:color w:val="00001F"/>
        </w:rPr>
        <w:t xml:space="preserve"> saving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br/>
      </w:r>
      <w:r>
        <w:rPr>
          <w:color w:val="000041"/>
        </w:rPr>
        <w:t xml:space="preserve"> idlc</w:t>
      </w:r>
      <w:r>
        <w:rPr>
          <w:color w:val="000001"/>
        </w:rPr>
        <w:t xml:space="preserve"> serving</w:t>
      </w:r>
      <w:r>
        <w:rPr>
          <w:color w:val="00006A"/>
        </w:rPr>
        <w:t xml:space="preserve"> মুনাফা</w:t>
      </w:r>
      <w:r>
        <w:rPr>
          <w:color w:val="000000"/>
        </w:rPr>
        <w:t xml:space="preserve"> বুজতে</w:t>
      </w:r>
      <w:r>
        <w:rPr>
          <w:color w:val="000008"/>
        </w:rPr>
        <w:t xml:space="preserve"> চাই</w:t>
      </w:r>
      <w:r>
        <w:br/>
      </w:r>
      <w:r>
        <w:rPr>
          <w:color w:val="00001F"/>
        </w:rPr>
        <w:t xml:space="preserve"> saving</w:t>
      </w:r>
      <w:r>
        <w:rPr>
          <w:color w:val="370000"/>
        </w:rPr>
        <w:t xml:space="preserve"> a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00063"/>
        </w:rPr>
        <w:t xml:space="preserve"> koto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380000"/>
        </w:rPr>
        <w:t xml:space="preserve"> রাখলে</w:t>
      </w:r>
      <w:r>
        <w:rPr>
          <w:color w:val="000031"/>
        </w:rPr>
        <w:t xml:space="preserve"> মাসে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ইন্টারেস্ট</w:t>
      </w:r>
      <w:r>
        <w:rPr>
          <w:color w:val="00002C"/>
        </w:rPr>
        <w:t xml:space="preserve"> পাবো</w:t>
      </w:r>
      <w:r>
        <w:br/>
      </w:r>
      <w:r>
        <w:rPr>
          <w:color w:val="00001F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রাকলে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ল্যাব</w:t>
      </w:r>
      <w:r>
        <w:rPr>
          <w:color w:val="00000C"/>
        </w:rPr>
        <w:t xml:space="preserve"> আসবে</w:t>
      </w:r>
      <w:r>
        <w:br/>
      </w:r>
      <w:r>
        <w:rPr>
          <w:color w:val="000000"/>
        </w:rPr>
        <w:t xml:space="preserve"> ldlc</w:t>
      </w:r>
      <w:r>
        <w:rPr>
          <w:color w:val="180000"/>
        </w:rPr>
        <w:t xml:space="preserve"> তে</w:t>
      </w:r>
      <w:r>
        <w:rPr>
          <w:color w:val="000031"/>
        </w:rPr>
        <w:t xml:space="preserve"> মাসে</w:t>
      </w:r>
      <w:r>
        <w:rPr>
          <w:color w:val="000000"/>
        </w:rPr>
        <w:t xml:space="preserve"> মানে</w:t>
      </w:r>
      <w:r>
        <w:rPr>
          <w:color w:val="000020"/>
        </w:rPr>
        <w:t xml:space="preserve"> বছরে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মোট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1F"/>
        </w:rPr>
        <w:t xml:space="preserve"> সেভিংসে</w:t>
      </w:r>
      <w:r>
        <w:rPr>
          <w:color w:val="00000A"/>
        </w:rPr>
        <w:t xml:space="preserve"> মুনাফার</w:t>
      </w:r>
      <w:r>
        <w:rPr>
          <w:color w:val="00000C"/>
        </w:rPr>
        <w:t xml:space="preserve"> হার</w:t>
      </w:r>
      <w:r>
        <w:rPr>
          <w:color w:val="110000"/>
        </w:rPr>
        <w:t xml:space="preserve"> কেমন</w:t>
      </w:r>
      <w:r>
        <w:rPr>
          <w:color w:val="00000C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F0000"/>
        </w:rPr>
        <w:t xml:space="preserve"> দিবে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0F"/>
        </w:rPr>
        <w:t xml:space="preserve"> মাসিক</w:t>
      </w:r>
      <w:r>
        <w:rPr>
          <w:color w:val="0000B4"/>
        </w:rPr>
        <w:t xml:space="preserve"> কত</w:t>
      </w:r>
      <w:r>
        <w:rPr>
          <w:color w:val="000001"/>
        </w:rPr>
        <w:t xml:space="preserve"> হারে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0"/>
        </w:rPr>
        <w:t xml:space="preserve"> বাড়ে</w:t>
      </w:r>
      <w:r>
        <w:br/>
      </w:r>
      <w:r>
        <w:rPr>
          <w:color w:val="000000"/>
        </w:rPr>
        <w:t xml:space="preserve"> apdr</w:t>
      </w:r>
      <w:r>
        <w:rPr>
          <w:color w:val="000000"/>
        </w:rPr>
        <w:t xml:space="preserve"> new</w:t>
      </w:r>
      <w:r>
        <w:rPr>
          <w:color w:val="00001F"/>
        </w:rPr>
        <w:t xml:space="preserve"> saving</w:t>
      </w:r>
      <w:r>
        <w:rPr>
          <w:color w:val="000000"/>
        </w:rPr>
        <w:t xml:space="preserve"> option</w:t>
      </w:r>
      <w:r>
        <w:rPr>
          <w:color w:val="000003"/>
        </w:rPr>
        <w:t xml:space="preserve"> ta</w:t>
      </w:r>
      <w:r>
        <w:rPr>
          <w:color w:val="000000"/>
        </w:rPr>
        <w:t xml:space="preserve"> oi</w:t>
      </w:r>
      <w:r>
        <w:rPr>
          <w:color w:val="000000"/>
        </w:rPr>
        <w:t xml:space="preserve"> khan</w:t>
      </w:r>
      <w:r>
        <w:rPr>
          <w:color w:val="370000"/>
        </w:rPr>
        <w:t xml:space="preserve"> a</w:t>
      </w:r>
      <w:r>
        <w:rPr>
          <w:color w:val="00001F"/>
        </w:rPr>
        <w:t xml:space="preserve"> saving</w:t>
      </w:r>
      <w:r>
        <w:rPr>
          <w:color w:val="000001"/>
        </w:rPr>
        <w:t xml:space="preserve"> kono</w:t>
      </w:r>
      <w:r>
        <w:rPr>
          <w:color w:val="00002E"/>
        </w:rPr>
        <w:t xml:space="preserve"> lav</w:t>
      </w:r>
      <w:r>
        <w:rPr>
          <w:color w:val="000000"/>
        </w:rPr>
        <w:t xml:space="preserve"> diban</w:t>
      </w:r>
      <w:r>
        <w:br/>
      </w:r>
      <w:r>
        <w:rPr>
          <w:color w:val="000018"/>
        </w:rPr>
        <w:t xml:space="preserve"> বিকাশে</w:t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11"/>
        </w:rPr>
        <w:t xml:space="preserve"> একাউন্ট</w:t>
      </w:r>
      <w:r>
        <w:rPr>
          <w:color w:val="000001"/>
        </w:rPr>
        <w:t xml:space="preserve"> খুললে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20"/>
        </w:rPr>
        <w:t xml:space="preserve"> ইন্টারেস্ট</w:t>
      </w:r>
      <w:r>
        <w:rPr>
          <w:color w:val="00002C"/>
        </w:rPr>
        <w:t xml:space="preserve"> পাবো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30"/>
        </w:rPr>
        <w:t xml:space="preserve"> tk</w:t>
      </w:r>
      <w:r>
        <w:rPr>
          <w:color w:val="000012"/>
        </w:rPr>
        <w:t xml:space="preserve"> kore</w:t>
      </w:r>
      <w:r>
        <w:rPr>
          <w:color w:val="000003"/>
        </w:rPr>
        <w:t xml:space="preserve"> rakle</w:t>
      </w:r>
      <w:r>
        <w:rPr>
          <w:color w:val="00000D"/>
        </w:rPr>
        <w:t xml:space="preserve"> year</w:t>
      </w:r>
      <w:r>
        <w:rPr>
          <w:color w:val="110000"/>
        </w:rPr>
        <w:t xml:space="preserve"> por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2E"/>
        </w:rPr>
        <w:t xml:space="preserve"> lav</w:t>
      </w:r>
      <w:r>
        <w:rPr>
          <w:color w:val="000001"/>
        </w:rPr>
        <w:t xml:space="preserve"> pbo</w:t>
      </w:r>
      <w:r>
        <w:br/>
      </w:r>
      <w:r>
        <w:rPr>
          <w:color w:val="0000FF"/>
        </w:rPr>
        <w:t xml:space="preserve"> টাকা</w:t>
      </w:r>
      <w:r>
        <w:rPr>
          <w:color w:val="000065"/>
        </w:rPr>
        <w:t xml:space="preserve"> সেভিংস</w:t>
      </w:r>
      <w:r>
        <w:rPr>
          <w:color w:val="1F0000"/>
        </w:rPr>
        <w:t xml:space="preserve"> করলে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ইন্টারেস্ট</w:t>
      </w:r>
      <w:r>
        <w:rPr>
          <w:color w:val="00002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370000"/>
        </w:rPr>
        <w:t xml:space="preserve"> a</w:t>
      </w:r>
      <w:r>
        <w:rPr>
          <w:color w:val="000005"/>
        </w:rPr>
        <w:t xml:space="preserve"> sevings</w:t>
      </w:r>
      <w:r>
        <w:rPr>
          <w:color w:val="370000"/>
        </w:rPr>
        <w:t xml:space="preserve"> a</w:t>
      </w:r>
      <w:r>
        <w:rPr>
          <w:color w:val="000030"/>
        </w:rPr>
        <w:t xml:space="preserve"> tk</w:t>
      </w:r>
      <w:r>
        <w:rPr>
          <w:color w:val="00000A"/>
        </w:rPr>
        <w:t xml:space="preserve"> jomale</w:t>
      </w:r>
      <w:r>
        <w:rPr>
          <w:color w:val="00002E"/>
        </w:rPr>
        <w:t xml:space="preserve"> lav</w:t>
      </w:r>
      <w:r>
        <w:rPr>
          <w:color w:val="000000"/>
        </w:rPr>
        <w:t xml:space="preserve"> kirokom</w:t>
      </w:r>
      <w:r>
        <w:rPr>
          <w:color w:val="000008"/>
        </w:rPr>
        <w:t xml:space="preserve"> dibe</w:t>
      </w:r>
      <w:r>
        <w:br/>
      </w:r>
      <w:r>
        <w:rPr>
          <w:color w:val="010000"/>
        </w:rPr>
        <w:t xml:space="preserve"> আপনাদের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স্কিম</w:t>
      </w:r>
      <w:r>
        <w:rPr>
          <w:color w:val="000000"/>
        </w:rPr>
        <w:t xml:space="preserve"> ওটাতে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050000"/>
        </w:rPr>
        <w:t xml:space="preserve"> দিবেন</w:t>
      </w:r>
      <w:r>
        <w:br/>
      </w:r>
      <w:r>
        <w:rPr>
          <w:color w:val="000048"/>
        </w:rPr>
        <w:t xml:space="preserve"> savings</w:t>
      </w:r>
      <w:r>
        <w:rPr>
          <w:color w:val="080000"/>
        </w:rPr>
        <w:t xml:space="preserve"> er</w:t>
      </w:r>
      <w:r>
        <w:rPr>
          <w:color w:val="000008"/>
        </w:rPr>
        <w:t xml:space="preserve"> profit</w:t>
      </w:r>
      <w:r>
        <w:rPr>
          <w:color w:val="000063"/>
        </w:rPr>
        <w:t xml:space="preserve"> koto</w:t>
      </w:r>
      <w:r>
        <w:br/>
      </w:r>
      <w:r>
        <w:rPr>
          <w:color w:val="00001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300000"/>
        </w:rPr>
        <w:t xml:space="preserve"> কি</w:t>
      </w:r>
      <w:r>
        <w:rPr>
          <w:color w:val="00006A"/>
        </w:rPr>
        <w:t xml:space="preserve"> মুনাফা</w:t>
      </w:r>
      <w:r>
        <w:rPr>
          <w:color w:val="000020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মাসিক</w:t>
      </w:r>
      <w:r>
        <w:rPr>
          <w:color w:val="000000"/>
        </w:rPr>
        <w:t xml:space="preserve"> সন্চয়্</w:t>
      </w:r>
      <w:r>
        <w:rPr>
          <w:color w:val="1F0000"/>
        </w:rPr>
        <w:t xml:space="preserve"> করলে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00"/>
        </w:rPr>
        <w:t xml:space="preserve"> যা</w:t>
      </w:r>
      <w:r>
        <w:br/>
      </w:r>
      <w:r>
        <w:rPr>
          <w:color w:val="2C0000"/>
        </w:rPr>
        <w:t xml:space="preserve"> আমি</w:t>
      </w:r>
      <w:r>
        <w:rPr>
          <w:color w:val="00001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03"/>
        </w:rPr>
        <w:t xml:space="preserve"> শতকরা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লাভ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জমানো</w:t>
      </w:r>
      <w:r>
        <w:rPr>
          <w:color w:val="000006"/>
        </w:rPr>
        <w:t xml:space="preserve"> টাকার</w:t>
      </w:r>
      <w:r>
        <w:rPr>
          <w:color w:val="010000"/>
        </w:rPr>
        <w:t xml:space="preserve"> উপর</w:t>
      </w:r>
      <w:r>
        <w:rPr>
          <w:color w:val="00006A"/>
        </w:rPr>
        <w:t xml:space="preserve"> মুনাফা</w:t>
      </w:r>
      <w:r>
        <w:rPr>
          <w:color w:val="0000B4"/>
        </w:rPr>
        <w:t xml:space="preserve"> কত</w:t>
      </w:r>
      <w:r>
        <w:rPr>
          <w:color w:val="000003"/>
        </w:rPr>
        <w:t xml:space="preserve"> কিভাবে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000041"/>
        </w:rPr>
        <w:t xml:space="preserve"> বছর</w:t>
      </w:r>
      <w:r>
        <w:rPr>
          <w:color w:val="000001"/>
        </w:rPr>
        <w:t xml:space="preserve"> টাকায়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1D0000"/>
        </w:rPr>
        <w:t xml:space="preserve"> হবে</w:t>
      </w:r>
      <w:r>
        <w:br/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65"/>
        </w:rPr>
        <w:t xml:space="preserve"> সেভিংস</w:t>
      </w:r>
      <w:r>
        <w:rPr>
          <w:color w:val="000000"/>
        </w:rPr>
        <w:t xml:space="preserve"> একান্ডে</w:t>
      </w:r>
      <w:r>
        <w:rPr>
          <w:color w:val="000000"/>
        </w:rPr>
        <w:t xml:space="preserve"> টাকায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1D0000"/>
        </w:rPr>
        <w:t xml:space="preserve"> হবে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serving</w:t>
      </w:r>
      <w:r>
        <w:rPr>
          <w:color w:val="000000"/>
        </w:rPr>
        <w:t xml:space="preserve"> atai</w:t>
      </w:r>
      <w:r>
        <w:rPr>
          <w:color w:val="000030"/>
        </w:rPr>
        <w:t xml:space="preserve"> tk</w:t>
      </w:r>
      <w:r>
        <w:rPr>
          <w:color w:val="000000"/>
        </w:rPr>
        <w:t xml:space="preserve"> meyadi</w:t>
      </w:r>
      <w:r>
        <w:rPr>
          <w:color w:val="0D0000"/>
        </w:rPr>
        <w:t xml:space="preserve"> korle</w:t>
      </w:r>
      <w:r>
        <w:rPr>
          <w:color w:val="000008"/>
        </w:rPr>
        <w:t xml:space="preserve"> mase</w:t>
      </w:r>
      <w:r>
        <w:rPr>
          <w:color w:val="050000"/>
        </w:rPr>
        <w:t xml:space="preserve"> kto</w:t>
      </w:r>
      <w:r>
        <w:rPr>
          <w:color w:val="000030"/>
        </w:rPr>
        <w:t xml:space="preserve"> tk</w:t>
      </w:r>
      <w:r>
        <w:rPr>
          <w:color w:val="00002E"/>
        </w:rPr>
        <w:t xml:space="preserve"> lav</w:t>
      </w:r>
      <w:r>
        <w:rPr>
          <w:color w:val="000006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proti</w:t>
      </w:r>
      <w:r>
        <w:rPr>
          <w:color w:val="000008"/>
        </w:rPr>
        <w:t xml:space="preserve"> mase</w:t>
      </w:r>
      <w:r>
        <w:rPr>
          <w:color w:val="000001"/>
        </w:rPr>
        <w:t xml:space="preserve"> hajar</w:t>
      </w:r>
      <w:r>
        <w:rPr>
          <w:color w:val="000012"/>
        </w:rPr>
        <w:t xml:space="preserve"> kore</w:t>
      </w:r>
      <w:r>
        <w:rPr>
          <w:color w:val="00000A"/>
        </w:rPr>
        <w:t xml:space="preserve"> joma</w:t>
      </w:r>
      <w:r>
        <w:rPr>
          <w:color w:val="0D0000"/>
        </w:rPr>
        <w:t xml:space="preserve"> korle</w:t>
      </w:r>
      <w:r>
        <w:rPr>
          <w:color w:val="000001"/>
        </w:rPr>
        <w:t xml:space="preserve"> bosor</w:t>
      </w:r>
      <w:r>
        <w:rPr>
          <w:color w:val="110000"/>
        </w:rPr>
        <w:t xml:space="preserve"> por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rPr>
          <w:color w:val="000000"/>
        </w:rPr>
        <w:t xml:space="preserve"> ekto</w:t>
      </w:r>
      <w:r>
        <w:rPr>
          <w:color w:val="010000"/>
        </w:rPr>
        <w:t xml:space="preserve"> bolben</w:t>
      </w:r>
      <w:r>
        <w:rPr>
          <w:color w:val="000000"/>
        </w:rPr>
        <w:t xml:space="preserve"> plz</w:t>
      </w:r>
      <w:r>
        <w:br/>
      </w:r>
      <w:r>
        <w:rPr>
          <w:color w:val="000001"/>
        </w:rPr>
        <w:t xml:space="preserve"> সঞ্চয়</w:t>
      </w:r>
      <w:r>
        <w:rPr>
          <w:color w:val="000003"/>
        </w:rPr>
        <w:t xml:space="preserve"> কিভাবে</w:t>
      </w:r>
      <w:r>
        <w:rPr>
          <w:color w:val="00006A"/>
        </w:rPr>
        <w:t xml:space="preserve"> মুনাফা</w:t>
      </w:r>
      <w:r>
        <w:rPr>
          <w:color w:val="050000"/>
        </w:rPr>
        <w:t xml:space="preserve"> পাওয়া</w:t>
      </w:r>
      <w:r>
        <w:rPr>
          <w:color w:val="000001"/>
        </w:rPr>
        <w:t xml:space="preserve"> যায়</w:t>
      </w:r>
      <w:r>
        <w:rPr>
          <w:color w:val="000001"/>
        </w:rPr>
        <w:t xml:space="preserve"> কয়</w:t>
      </w:r>
      <w:r>
        <w:rPr>
          <w:color w:val="000001"/>
        </w:rPr>
        <w:t xml:space="preserve"> টাকায়</w:t>
      </w:r>
      <w:r>
        <w:rPr>
          <w:color w:val="000001"/>
        </w:rPr>
        <w:t xml:space="preserve"> কয়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50000"/>
        </w:rPr>
        <w:t xml:space="preserve"> পাওয়া</w:t>
      </w:r>
      <w:r>
        <w:rPr>
          <w:color w:val="000001"/>
        </w:rPr>
        <w:t xml:space="preserve"> যায়</w:t>
      </w:r>
      <w:r>
        <w:br/>
      </w:r>
      <w:r>
        <w:rPr>
          <w:color w:val="000020"/>
        </w:rPr>
        <w:t xml:space="preserve"> বছরে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লভ্যাংশসহ</w:t>
      </w:r>
      <w:r>
        <w:rPr>
          <w:color w:val="000000"/>
        </w:rPr>
        <w:t xml:space="preserve"> সর্বমোট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আসতে</w:t>
      </w:r>
      <w:r>
        <w:rPr>
          <w:color w:val="060000"/>
        </w:rPr>
        <w:t xml:space="preserve"> পারে</w:t>
      </w:r>
      <w:r>
        <w:br/>
      </w:r>
      <w:r>
        <w:rPr>
          <w:color w:val="000025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00"/>
        </w:rPr>
        <w:t xml:space="preserve"> সেবিংস</w:t>
      </w:r>
      <w:r>
        <w:rPr>
          <w:color w:val="000000"/>
        </w:rPr>
        <w:t xml:space="preserve"> একাউন্টাট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6A"/>
        </w:rPr>
        <w:t xml:space="preserve"> মুনাফা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10000"/>
        </w:rPr>
        <w:t xml:space="preserve"> for</w:t>
      </w:r>
      <w:r>
        <w:rPr>
          <w:color w:val="000048"/>
        </w:rPr>
        <w:t xml:space="preserve"> savings</w:t>
      </w:r>
      <w:r>
        <w:rPr>
          <w:color w:val="000003"/>
        </w:rPr>
        <w:t xml:space="preserve"> scheme</w:t>
      </w:r>
      <w:r>
        <w:br/>
      </w:r>
      <w:r>
        <w:rPr>
          <w:color w:val="00001F"/>
        </w:rPr>
        <w:t xml:space="preserve"> সেভিংসে</w:t>
      </w:r>
      <w:r>
        <w:rPr>
          <w:color w:val="00000F"/>
        </w:rPr>
        <w:t xml:space="preserve"> মাসিক</w:t>
      </w:r>
      <w:r>
        <w:rPr>
          <w:color w:val="000000"/>
        </w:rPr>
        <w:t xml:space="preserve"> শত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16"/>
        </w:rPr>
        <w:t xml:space="preserve"> জমালে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00014"/>
        </w:rPr>
        <w:t xml:space="preserve"> rate</w:t>
      </w:r>
      <w:r>
        <w:br/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08"/>
        </w:rPr>
        <w:t xml:space="preserve"> profit</w:t>
      </w:r>
      <w:r>
        <w:rPr>
          <w:color w:val="000063"/>
        </w:rPr>
        <w:t xml:space="preserve"> koto</w:t>
      </w:r>
      <w:r>
        <w:rPr>
          <w:color w:val="000024"/>
        </w:rPr>
        <w:t xml:space="preserve"> pabo</w:t>
      </w:r>
      <w:r>
        <w:rPr>
          <w:color w:val="180000"/>
        </w:rPr>
        <w:t xml:space="preserve"> ami</w:t>
      </w:r>
      <w:r>
        <w:br/>
      </w:r>
      <w:r>
        <w:rPr>
          <w:color w:val="0F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1F"/>
        </w:rPr>
        <w:t xml:space="preserve"> saving</w:t>
      </w:r>
      <w:r>
        <w:rPr>
          <w:color w:val="370000"/>
        </w:rPr>
        <w:t xml:space="preserve"> a</w:t>
      </w:r>
      <w:r>
        <w:rPr>
          <w:color w:val="00002B"/>
        </w:rPr>
        <w:t xml:space="preserve"> taka</w:t>
      </w:r>
      <w:r>
        <w:rPr>
          <w:color w:val="000003"/>
        </w:rPr>
        <w:t xml:space="preserve"> barbe</w:t>
      </w:r>
      <w:r>
        <w:rPr>
          <w:color w:val="010000"/>
        </w:rPr>
        <w:t xml:space="preserve"> or</w:t>
      </w:r>
      <w:r>
        <w:rPr>
          <w:color w:val="000008"/>
        </w:rPr>
        <w:t xml:space="preserve"> profit</w:t>
      </w:r>
      <w:r>
        <w:rPr>
          <w:color w:val="030000"/>
        </w:rPr>
        <w:t xml:space="preserve"> hobe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6A"/>
        </w:rPr>
        <w:t xml:space="preserve"> মুনাফা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কখন</w:t>
      </w:r>
      <w:r>
        <w:rPr>
          <w:color w:val="00002B"/>
        </w:rPr>
        <w:t xml:space="preserve"> জমা</w:t>
      </w:r>
      <w:r>
        <w:rPr>
          <w:color w:val="1D0000"/>
        </w:rPr>
        <w:t xml:space="preserve"> হবে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41"/>
        </w:rPr>
        <w:t xml:space="preserve"> লাভ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হয়</w:t>
      </w:r>
      <w:r>
        <w:br/>
      </w:r>
      <w:r>
        <w:rPr>
          <w:color w:val="00001F"/>
        </w:rPr>
        <w:t xml:space="preserve"> সেভিংসে</w:t>
      </w:r>
      <w:r>
        <w:rPr>
          <w:color w:val="000003"/>
        </w:rPr>
        <w:t xml:space="preserve"> লভ্যাংশ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br/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06"/>
        </w:rPr>
        <w:t xml:space="preserve"> টাকার</w:t>
      </w:r>
      <w:r>
        <w:rPr>
          <w:color w:val="000065"/>
        </w:rPr>
        <w:t xml:space="preserve"> সেভিংস</w:t>
      </w:r>
      <w:r>
        <w:rPr>
          <w:color w:val="1F0000"/>
        </w:rPr>
        <w:t xml:space="preserve"> করলে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ইন্টারেস্ট</w:t>
      </w:r>
      <w:r>
        <w:rPr>
          <w:color w:val="000005"/>
        </w:rPr>
        <w:t xml:space="preserve"> দেওয়া</w:t>
      </w:r>
      <w:r>
        <w:rPr>
          <w:color w:val="0A0000"/>
        </w:rPr>
        <w:t xml:space="preserve"> হয়</w:t>
      </w:r>
      <w:r>
        <w:br/>
      </w:r>
      <w:r>
        <w:rPr>
          <w:color w:val="000019"/>
        </w:rPr>
        <w:t xml:space="preserve"> সেভিং</w:t>
      </w:r>
      <w:r>
        <w:rPr>
          <w:color w:val="000011"/>
        </w:rPr>
        <w:t xml:space="preserve"> একাউন্ট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31"/>
        </w:rPr>
        <w:t xml:space="preserve"> মাসে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ইন্টারেস্ট</w:t>
      </w:r>
      <w:r>
        <w:rPr>
          <w:color w:val="00002C"/>
        </w:rPr>
        <w:t xml:space="preserve"> পাবো</w:t>
      </w:r>
      <w:r>
        <w:br/>
      </w:r>
      <w:r>
        <w:rPr>
          <w:color w:val="000025"/>
        </w:rPr>
        <w:t xml:space="preserve"> বিকাশ</w:t>
      </w:r>
      <w:r>
        <w:rPr>
          <w:color w:val="000019"/>
        </w:rPr>
        <w:t xml:space="preserve"> সেভিং</w:t>
      </w:r>
      <w:r>
        <w:rPr>
          <w:color w:val="4D0000"/>
        </w:rPr>
        <w:t xml:space="preserve"> এ</w:t>
      </w:r>
      <w:r>
        <w:rPr>
          <w:color w:val="0000B4"/>
        </w:rPr>
        <w:t xml:space="preserve"> কত</w:t>
      </w:r>
      <w:r>
        <w:rPr>
          <w:color w:val="00000F"/>
        </w:rPr>
        <w:t xml:space="preserve"> মাসিক</w:t>
      </w:r>
      <w:r>
        <w:rPr>
          <w:color w:val="000041"/>
        </w:rPr>
        <w:t xml:space="preserve"> লাভ</w:t>
      </w:r>
      <w:r>
        <w:rPr>
          <w:color w:val="000005"/>
        </w:rPr>
        <w:t xml:space="preserve"> দেয়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180000"/>
        </w:rPr>
        <w:t xml:space="preserve"> ami</w:t>
      </w:r>
      <w:r>
        <w:rPr>
          <w:color w:val="010000"/>
        </w:rPr>
        <w:t xml:space="preserve"> mas</w:t>
      </w:r>
      <w:r>
        <w:rPr>
          <w:color w:val="370000"/>
        </w:rPr>
        <w:t xml:space="preserve"> a</w:t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rPr>
          <w:color w:val="00000A"/>
        </w:rPr>
        <w:t xml:space="preserve"> jomale</w:t>
      </w:r>
      <w:r>
        <w:rPr>
          <w:color w:val="0F0000"/>
        </w:rPr>
        <w:t xml:space="preserve"> ki</w:t>
      </w:r>
      <w:r>
        <w:rPr>
          <w:color w:val="000000"/>
        </w:rPr>
        <w:t xml:space="preserve"> dhoroner</w:t>
      </w:r>
      <w:r>
        <w:rPr>
          <w:color w:val="000000"/>
        </w:rPr>
        <w:t xml:space="preserve"> lab</w:t>
      </w:r>
      <w:r>
        <w:rPr>
          <w:color w:val="000024"/>
        </w:rPr>
        <w:t xml:space="preserve"> pabo</w:t>
      </w:r>
      <w:r>
        <w:rPr>
          <w:color w:val="000000"/>
        </w:rPr>
        <w:t xml:space="preserve"> ektu</w:t>
      </w:r>
      <w:r>
        <w:rPr>
          <w:color w:val="010000"/>
        </w:rPr>
        <w:t xml:space="preserve"> bolben</w:t>
      </w:r>
      <w:r>
        <w:br/>
      </w:r>
      <w:r>
        <w:rPr>
          <w:color w:val="000008"/>
        </w:rPr>
        <w:t xml:space="preserve"> bochor</w:t>
      </w:r>
      <w:r>
        <w:rPr>
          <w:color w:val="00001F"/>
        </w:rPr>
        <w:t xml:space="preserve"> saving</w:t>
      </w:r>
      <w:r>
        <w:rPr>
          <w:color w:val="000063"/>
        </w:rPr>
        <w:t xml:space="preserve"> koto</w:t>
      </w:r>
      <w:r>
        <w:rPr>
          <w:color w:val="000003"/>
        </w:rPr>
        <w:t xml:space="preserve"> parsent</w:t>
      </w:r>
      <w:r>
        <w:rPr>
          <w:color w:val="00002E"/>
        </w:rPr>
        <w:t xml:space="preserve"> lav</w:t>
      </w:r>
      <w:r>
        <w:rPr>
          <w:color w:val="000006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8"/>
        </w:rPr>
        <w:t xml:space="preserve"> bochor</w:t>
      </w:r>
      <w:r>
        <w:rPr>
          <w:color w:val="000019"/>
        </w:rPr>
        <w:t xml:space="preserve"> e</w:t>
      </w:r>
      <w:r>
        <w:rPr>
          <w:color w:val="00002E"/>
        </w:rPr>
        <w:t xml:space="preserve"> lav</w:t>
      </w:r>
      <w:r>
        <w:rPr>
          <w:color w:val="000000"/>
        </w:rPr>
        <w:t xml:space="preserve"> sohokare</w:t>
      </w:r>
      <w:r>
        <w:rPr>
          <w:color w:val="000063"/>
        </w:rPr>
        <w:t xml:space="preserve"> koto</w:t>
      </w:r>
      <w:r>
        <w:rPr>
          <w:color w:val="000006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10000"/>
        </w:rPr>
        <w:t xml:space="preserve"> উপরে</w:t>
      </w:r>
      <w:r>
        <w:rPr>
          <w:color w:val="0000B4"/>
        </w:rPr>
        <w:t xml:space="preserve"> কত</w:t>
      </w:r>
      <w:r>
        <w:rPr>
          <w:color w:val="000003"/>
        </w:rPr>
        <w:t xml:space="preserve"> লাব</w:t>
      </w:r>
      <w:r>
        <w:rPr>
          <w:color w:val="060000"/>
        </w:rPr>
        <w:t xml:space="preserve"> আসতে</w:t>
      </w:r>
      <w:r>
        <w:rPr>
          <w:color w:val="060000"/>
        </w:rPr>
        <w:t xml:space="preserve"> পারে</w:t>
      </w:r>
      <w:r>
        <w:rPr>
          <w:color w:val="000000"/>
        </w:rPr>
        <w:t xml:space="preserve"> ধারণা</w:t>
      </w:r>
      <w:r>
        <w:rPr>
          <w:color w:val="000003"/>
        </w:rPr>
        <w:t xml:space="preserve"> দেয়া</w:t>
      </w:r>
      <w:r>
        <w:rPr>
          <w:color w:val="000020"/>
        </w:rPr>
        <w:t xml:space="preserve"> যাবে</w:t>
      </w:r>
      <w:r>
        <w:rPr>
          <w:color w:val="300000"/>
        </w:rPr>
        <w:t xml:space="preserve"> কি</w:t>
      </w:r>
      <w:r>
        <w:br/>
      </w:r>
      <w:r>
        <w:rPr>
          <w:color w:val="010000"/>
        </w:rPr>
        <w:t xml:space="preserve"> how</w:t>
      </w:r>
      <w:r>
        <w:rPr>
          <w:color w:val="000001"/>
        </w:rPr>
        <w:t xml:space="preserve"> much</w:t>
      </w:r>
      <w:r>
        <w:rPr>
          <w:color w:val="000033"/>
        </w:rPr>
        <w:t xml:space="preserve"> interest</w:t>
      </w:r>
      <w:r>
        <w:rPr>
          <w:color w:val="030000"/>
        </w:rPr>
        <w:t xml:space="preserve"> will</w:t>
      </w:r>
      <w:r>
        <w:rPr>
          <w:color w:val="080000"/>
        </w:rPr>
        <w:t xml:space="preserve"> i</w:t>
      </w:r>
      <w:r>
        <w:rPr>
          <w:color w:val="000005"/>
        </w:rPr>
        <w:t xml:space="preserve"> get</w:t>
      </w:r>
      <w:r>
        <w:rPr>
          <w:color w:val="000000"/>
        </w:rPr>
        <w:t xml:space="preserve"> through</w:t>
      </w:r>
      <w:r>
        <w:rPr>
          <w:color w:val="000041"/>
        </w:rPr>
        <w:t xml:space="preserve"> idlc</w:t>
      </w:r>
      <w:r>
        <w:br/>
      </w:r>
      <w:r>
        <w:rPr>
          <w:color w:val="00001F"/>
        </w:rPr>
        <w:t xml:space="preserve"> সেভিংসে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41"/>
        </w:rPr>
        <w:t xml:space="preserve"> idlc</w:t>
      </w:r>
      <w:r>
        <w:rPr>
          <w:color w:val="000048"/>
        </w:rPr>
        <w:t xml:space="preserve"> savings</w:t>
      </w:r>
      <w:r>
        <w:rPr>
          <w:color w:val="370000"/>
        </w:rPr>
        <w:t xml:space="preserve"> a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ktw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030000"/>
        </w:rPr>
        <w:t xml:space="preserve"> দিলে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ইনটেরেশ</w:t>
      </w:r>
      <w:r>
        <w:br/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01"/>
        </w:rPr>
        <w:t xml:space="preserve"> কমিশন</w:t>
      </w:r>
      <w:r>
        <w:rPr>
          <w:color w:val="00001F"/>
        </w:rPr>
        <w:t xml:space="preserve"> কতো</w:t>
      </w:r>
      <w:r>
        <w:rPr>
          <w:color w:val="00002C"/>
        </w:rPr>
        <w:t xml:space="preserve"> পাবো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br/>
      </w:r>
      <w:r>
        <w:rPr>
          <w:color w:val="000005"/>
        </w:rPr>
        <w:t xml:space="preserve"> bikash</w:t>
      </w:r>
      <w:r>
        <w:rPr>
          <w:color w:val="370000"/>
        </w:rPr>
        <w:t xml:space="preserve"> a</w:t>
      </w:r>
      <w:r>
        <w:rPr>
          <w:color w:val="180000"/>
        </w:rPr>
        <w:t xml:space="preserve"> ami</w:t>
      </w:r>
      <w:r>
        <w:rPr>
          <w:color w:val="030000"/>
        </w:rPr>
        <w:t xml:space="preserve"> jodi</w:t>
      </w:r>
      <w:r>
        <w:rPr>
          <w:color w:val="000008"/>
        </w:rPr>
        <w:t xml:space="preserve"> mase</w:t>
      </w:r>
      <w:r>
        <w:rPr>
          <w:color w:val="000012"/>
        </w:rPr>
        <w:t xml:space="preserve"> kore</w:t>
      </w:r>
      <w:r>
        <w:rPr>
          <w:color w:val="000030"/>
        </w:rPr>
        <w:t xml:space="preserve"> tk</w:t>
      </w:r>
      <w:r>
        <w:rPr>
          <w:color w:val="000000"/>
        </w:rPr>
        <w:t xml:space="preserve"> bimate</w:t>
      </w:r>
      <w:r>
        <w:rPr>
          <w:color w:val="000000"/>
        </w:rPr>
        <w:t xml:space="preserve"> jomai</w:t>
      </w:r>
      <w:r>
        <w:rPr>
          <w:color w:val="000000"/>
        </w:rPr>
        <w:t xml:space="preserve"> tahle</w:t>
      </w:r>
      <w:r>
        <w:rPr>
          <w:color w:val="000008"/>
        </w:rPr>
        <w:t xml:space="preserve"> bochor</w:t>
      </w:r>
      <w:r>
        <w:rPr>
          <w:color w:val="000000"/>
        </w:rPr>
        <w:t xml:space="preserve"> pore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br/>
      </w:r>
      <w:r>
        <w:rPr>
          <w:color w:val="000048"/>
        </w:rPr>
        <w:t xml:space="preserve"> savings</w:t>
      </w:r>
      <w:r>
        <w:rPr>
          <w:color w:val="000000"/>
        </w:rPr>
        <w:t xml:space="preserve"> laver</w:t>
      </w:r>
      <w:r>
        <w:rPr>
          <w:color w:val="000000"/>
        </w:rPr>
        <w:t xml:space="preserve"> poriman</w:t>
      </w:r>
      <w:r>
        <w:rPr>
          <w:color w:val="000003"/>
        </w:rPr>
        <w:t xml:space="preserve"> ta</w:t>
      </w:r>
      <w:r>
        <w:rPr>
          <w:color w:val="000000"/>
        </w:rPr>
        <w:t xml:space="preserve"> balen</w:t>
      </w:r>
      <w:r>
        <w:br/>
      </w:r>
      <w:r>
        <w:rPr>
          <w:color w:val="00001F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20"/>
        </w:rPr>
        <w:t xml:space="preserve"> বছরে</w:t>
      </w:r>
      <w:r>
        <w:rPr>
          <w:color w:val="000000"/>
        </w:rPr>
        <w:t xml:space="preserve"> বা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F0000"/>
        </w:rPr>
        <w:t xml:space="preserve"> দিবে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000065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লাভ</w:t>
      </w:r>
      <w:r>
        <w:rPr>
          <w:color w:val="0000B4"/>
        </w:rPr>
        <w:t xml:space="preserve"> কত</w:t>
      </w:r>
      <w:r>
        <w:br/>
      </w:r>
      <w:r>
        <w:rPr>
          <w:color w:val="180000"/>
        </w:rPr>
        <w:t xml:space="preserve"> ami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24"/>
        </w:rPr>
        <w:t xml:space="preserve"> pabo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rPr>
          <w:color w:val="000000"/>
        </w:rPr>
        <w:t xml:space="preserve"> janaben</w:t>
      </w:r>
      <w:r>
        <w:rPr>
          <w:color w:val="000000"/>
        </w:rPr>
        <w:t xml:space="preserve"> plase</w:t>
      </w:r>
      <w:r>
        <w:br/>
      </w:r>
      <w:r>
        <w:rPr>
          <w:color w:val="000065"/>
        </w:rPr>
        <w:t xml:space="preserve"> সেভিংস</w:t>
      </w:r>
      <w:r>
        <w:rPr>
          <w:color w:val="00006A"/>
        </w:rPr>
        <w:t xml:space="preserve"> মুনাফা</w:t>
      </w:r>
      <w:r>
        <w:rPr>
          <w:color w:val="0000B4"/>
        </w:rPr>
        <w:t xml:space="preserve"> কত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300000"/>
        </w:rPr>
        <w:t xml:space="preserve"> কি</w:t>
      </w:r>
      <w:r>
        <w:rPr>
          <w:color w:val="000006"/>
        </w:rPr>
        <w:t xml:space="preserve"> রকম</w:t>
      </w:r>
      <w:r>
        <w:rPr>
          <w:color w:val="000000"/>
        </w:rPr>
        <w:t xml:space="preserve"> কমেশন</w:t>
      </w:r>
      <w:r>
        <w:rPr>
          <w:color w:val="00002C"/>
        </w:rPr>
        <w:t xml:space="preserve"> পাবো</w:t>
      </w:r>
      <w:r>
        <w:br/>
      </w:r>
      <w:r>
        <w:rPr>
          <w:color w:val="2C0000"/>
        </w:rPr>
        <w:t xml:space="preserve"> আমি</w:t>
      </w:r>
      <w:r>
        <w:rPr>
          <w:color w:val="00000C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20"/>
        </w:rPr>
        <w:t xml:space="preserve"> ইন্টারেস্ট</w:t>
      </w:r>
      <w:r>
        <w:rPr>
          <w:color w:val="00000C"/>
        </w:rPr>
        <w:t xml:space="preserve"> হার</w:t>
      </w:r>
      <w:r>
        <w:rPr>
          <w:color w:val="000003"/>
        </w:rPr>
        <w:t xml:space="preserve"> কিভাবে</w:t>
      </w:r>
      <w:r>
        <w:rPr>
          <w:color w:val="000000"/>
        </w:rPr>
        <w:t xml:space="preserve"> নির্দারন</w:t>
      </w:r>
      <w:r>
        <w:rPr>
          <w:color w:val="1D0000"/>
        </w:rPr>
        <w:t xml:space="preserve"> হবে</w:t>
      </w:r>
      <w:r>
        <w:br/>
      </w:r>
      <w:r>
        <w:rPr>
          <w:color w:val="00001F"/>
        </w:rPr>
        <w:t xml:space="preserve"> saving</w:t>
      </w:r>
      <w:r>
        <w:rPr>
          <w:color w:val="000005"/>
        </w:rPr>
        <w:t xml:space="preserve"> account</w:t>
      </w:r>
      <w:r>
        <w:rPr>
          <w:color w:val="00002E"/>
        </w:rPr>
        <w:t xml:space="preserve"> lav</w:t>
      </w:r>
      <w:r>
        <w:rPr>
          <w:color w:val="010000"/>
        </w:rPr>
        <w:t xml:space="preserve"> kmn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দেয়</w:t>
      </w:r>
      <w:r>
        <w:br/>
      </w:r>
      <w:r>
        <w:rPr>
          <w:color w:val="000065"/>
        </w:rPr>
        <w:t xml:space="preserve"> সেভিংস</w:t>
      </w:r>
      <w:r>
        <w:rPr>
          <w:color w:val="1F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00"/>
        </w:rPr>
        <w:t xml:space="preserve"> জাব্র</w:t>
      </w:r>
      <w:r>
        <w:br/>
      </w:r>
      <w:r>
        <w:rPr>
          <w:color w:val="000001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01"/>
        </w:rPr>
        <w:t xml:space="preserve"> এল</w:t>
      </w:r>
      <w:r>
        <w:rPr>
          <w:color w:val="000001"/>
        </w:rPr>
        <w:t xml:space="preserve"> সি</w:t>
      </w:r>
      <w:r>
        <w:rPr>
          <w:color w:val="18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জমানোর</w:t>
      </w:r>
      <w:r>
        <w:rPr>
          <w:color w:val="010000"/>
        </w:rPr>
        <w:t xml:space="preserve"> উপর</w:t>
      </w:r>
      <w:r>
        <w:rPr>
          <w:color w:val="000020"/>
        </w:rPr>
        <w:t xml:space="preserve"> ইন্টারেস্ট</w:t>
      </w:r>
      <w:r>
        <w:rPr>
          <w:color w:val="0000B4"/>
        </w:rPr>
        <w:t xml:space="preserve"> কত</w:t>
      </w:r>
      <w:r>
        <w:br/>
      </w:r>
      <w:r>
        <w:rPr>
          <w:color w:val="180000"/>
        </w:rPr>
        <w:t xml:space="preserve"> ami</w:t>
      </w:r>
      <w:r>
        <w:rPr>
          <w:color w:val="030000"/>
        </w:rPr>
        <w:t xml:space="preserve"> jodi</w:t>
      </w:r>
      <w:r>
        <w:rPr>
          <w:color w:val="000008"/>
        </w:rPr>
        <w:t xml:space="preserve"> monthly</w:t>
      </w:r>
      <w:r>
        <w:rPr>
          <w:color w:val="00000A"/>
        </w:rPr>
        <w:t xml:space="preserve"> joma</w:t>
      </w:r>
      <w:r>
        <w:rPr>
          <w:color w:val="000000"/>
        </w:rPr>
        <w:t xml:space="preserve"> rakhi</w:t>
      </w:r>
      <w:r>
        <w:rPr>
          <w:color w:val="000000"/>
        </w:rPr>
        <w:t xml:space="preserve"> taholy</w:t>
      </w:r>
      <w:r>
        <w:rPr>
          <w:color w:val="0F0000"/>
        </w:rPr>
        <w:t xml:space="preserve"> ki</w:t>
      </w:r>
      <w:r>
        <w:rPr>
          <w:color w:val="000000"/>
        </w:rPr>
        <w:t xml:space="preserve"> rakom</w:t>
      </w:r>
      <w:r>
        <w:rPr>
          <w:color w:val="00000A"/>
        </w:rPr>
        <w:t xml:space="preserve"> munafa</w:t>
      </w:r>
      <w:r>
        <w:rPr>
          <w:color w:val="000024"/>
        </w:rPr>
        <w:t xml:space="preserve"> pabo</w:t>
      </w:r>
      <w:r>
        <w:rPr>
          <w:color w:val="000008"/>
        </w:rPr>
        <w:t xml:space="preserve"> monthly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2B"/>
        </w:rPr>
        <w:t xml:space="preserve"> জমা</w:t>
      </w:r>
      <w:r>
        <w:rPr>
          <w:color w:val="050000"/>
        </w:rPr>
        <w:t xml:space="preserve"> রাখি</w:t>
      </w:r>
      <w:r>
        <w:rPr>
          <w:color w:val="000020"/>
        </w:rPr>
        <w:t xml:space="preserve"> বছরে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1D0000"/>
        </w:rPr>
        <w:t xml:space="preserve"> হবে</w:t>
      </w:r>
      <w:r>
        <w:br/>
      </w:r>
      <w:r>
        <w:rPr>
          <w:color w:val="000001"/>
        </w:rPr>
        <w:t xml:space="preserve"> takar</w:t>
      </w:r>
      <w:r>
        <w:rPr>
          <w:color w:val="000000"/>
        </w:rPr>
        <w:t xml:space="preserve"> opor</w:t>
      </w:r>
      <w:r>
        <w:rPr>
          <w:color w:val="180000"/>
        </w:rPr>
        <w:t xml:space="preserve"> ami</w:t>
      </w:r>
      <w:r>
        <w:rPr>
          <w:color w:val="000000"/>
        </w:rPr>
        <w:t xml:space="preserve"> prothi</w:t>
      </w:r>
      <w:r>
        <w:rPr>
          <w:color w:val="000006"/>
        </w:rPr>
        <w:t xml:space="preserve"> month</w:t>
      </w:r>
      <w:r>
        <w:rPr>
          <w:color w:val="000000"/>
        </w:rPr>
        <w:t xml:space="preserve"> kotho</w:t>
      </w:r>
      <w:r>
        <w:rPr>
          <w:color w:val="00002B"/>
        </w:rPr>
        <w:t xml:space="preserve"> taka</w:t>
      </w:r>
      <w:r>
        <w:rPr>
          <w:color w:val="000005"/>
        </w:rPr>
        <w:t xml:space="preserve"> monafa</w:t>
      </w:r>
      <w:r>
        <w:rPr>
          <w:color w:val="000001"/>
        </w:rPr>
        <w:t xml:space="preserve"> pavo</w:t>
      </w:r>
      <w:r>
        <w:br/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সেটিং</w:t>
      </w:r>
      <w:r>
        <w:rPr>
          <w:color w:val="000000"/>
        </w:rPr>
        <w:t xml:space="preserve"> সিস্টেম</w:t>
      </w:r>
      <w:r>
        <w:rPr>
          <w:color w:val="00000A"/>
        </w:rPr>
        <w:t xml:space="preserve"> মুনাফার</w:t>
      </w:r>
      <w:r>
        <w:rPr>
          <w:color w:val="000000"/>
        </w:rPr>
        <w:t xml:space="preserve"> ধরন</w:t>
      </w:r>
      <w:r>
        <w:rPr>
          <w:color w:val="110000"/>
        </w:rPr>
        <w:t xml:space="preserve"> কেমন</w:t>
      </w:r>
      <w:r>
        <w:br/>
      </w:r>
      <w:r>
        <w:rPr>
          <w:color w:val="000029"/>
        </w:rPr>
        <w:t xml:space="preserve"> bkash</w:t>
      </w:r>
      <w:r>
        <w:rPr>
          <w:color w:val="00001F"/>
        </w:rPr>
        <w:t xml:space="preserve"> saving</w:t>
      </w:r>
      <w:r>
        <w:rPr>
          <w:color w:val="370000"/>
        </w:rPr>
        <w:t xml:space="preserve"> a</w:t>
      </w:r>
      <w:r>
        <w:rPr>
          <w:color w:val="000030"/>
        </w:rPr>
        <w:t xml:space="preserve"> tk</w:t>
      </w:r>
      <w:r>
        <w:rPr>
          <w:color w:val="000001"/>
        </w:rPr>
        <w:t xml:space="preserve"> rakla</w:t>
      </w:r>
      <w:r>
        <w:rPr>
          <w:color w:val="0F0000"/>
        </w:rPr>
        <w:t xml:space="preserve"> ki</w:t>
      </w:r>
      <w:r>
        <w:rPr>
          <w:color w:val="00002E"/>
        </w:rPr>
        <w:t xml:space="preserve"> lav</w:t>
      </w:r>
      <w:r>
        <w:rPr>
          <w:color w:val="000001"/>
        </w:rPr>
        <w:t xml:space="preserve"> powa</w:t>
      </w:r>
      <w:r>
        <w:rPr>
          <w:color w:val="010000"/>
        </w:rPr>
        <w:t xml:space="preserve"> jai</w:t>
      </w:r>
      <w:r>
        <w:br/>
      </w:r>
      <w:r>
        <w:rPr>
          <w:color w:val="000008"/>
        </w:rPr>
        <w:t xml:space="preserve"> seving</w:t>
      </w:r>
      <w:r>
        <w:rPr>
          <w:color w:val="000000"/>
        </w:rPr>
        <w:t xml:space="preserve"> r</w:t>
      </w:r>
      <w:r>
        <w:rPr>
          <w:color w:val="000063"/>
        </w:rPr>
        <w:t xml:space="preserve"> koto</w:t>
      </w:r>
      <w:r>
        <w:rPr>
          <w:color w:val="00000A"/>
        </w:rPr>
        <w:t xml:space="preserve"> munafa</w:t>
      </w:r>
      <w:r>
        <w:br/>
      </w:r>
      <w:r>
        <w:rPr>
          <w:color w:val="000041"/>
        </w:rPr>
        <w:t xml:space="preserve"> idlc</w:t>
      </w:r>
      <w:r>
        <w:rPr>
          <w:color w:val="010000"/>
        </w:rPr>
        <w:t xml:space="preserve"> আপনারা</w:t>
      </w:r>
      <w:r>
        <w:rPr>
          <w:color w:val="000000"/>
        </w:rPr>
        <w:t xml:space="preserve"> তো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পারছেন্ড</w:t>
      </w:r>
      <w:r>
        <w:rPr>
          <w:color w:val="00006A"/>
        </w:rPr>
        <w:t xml:space="preserve"> মুনাফা</w:t>
      </w:r>
      <w:r>
        <w:rPr>
          <w:color w:val="050000"/>
        </w:rPr>
        <w:t xml:space="preserve"> দিবেন</w:t>
      </w:r>
      <w:r>
        <w:br/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000B4"/>
        </w:rPr>
        <w:t xml:space="preserve"> কত</w:t>
      </w:r>
      <w:r>
        <w:rPr>
          <w:color w:val="000000"/>
        </w:rPr>
        <w:t xml:space="preserve"> ইন্টারেষ্ট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65"/>
        </w:rPr>
        <w:t xml:space="preserve"> সেভিংস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বছর</w:t>
      </w:r>
      <w:r>
        <w:rPr>
          <w:color w:val="000000"/>
        </w:rPr>
        <w:t xml:space="preserve"> ম্যাদে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D0000"/>
        </w:rPr>
        <w:t xml:space="preserve"> korle</w:t>
      </w:r>
      <w:r>
        <w:rPr>
          <w:color w:val="00000F"/>
        </w:rPr>
        <w:t xml:space="preserve"> years</w:t>
      </w:r>
      <w:r>
        <w:rPr>
          <w:color w:val="110000"/>
        </w:rPr>
        <w:t xml:space="preserve"> por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20"/>
        </w:rPr>
        <w:t xml:space="preserve"> বছরে</w:t>
      </w:r>
      <w:r>
        <w:rPr>
          <w:color w:val="000041"/>
        </w:rPr>
        <w:t xml:space="preserve"> লাভ</w:t>
      </w:r>
      <w:r>
        <w:rPr>
          <w:color w:val="000000"/>
        </w:rPr>
        <w:t xml:space="preserve"> কথো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41"/>
        </w:rPr>
        <w:t xml:space="preserve"> লাভ</w:t>
      </w:r>
      <w:r>
        <w:rPr>
          <w:color w:val="00001F"/>
        </w:rPr>
        <w:t xml:space="preserve"> কতো</w:t>
      </w:r>
      <w:r>
        <w:br/>
      </w:r>
      <w:r>
        <w:rPr>
          <w:color w:val="000018"/>
        </w:rPr>
        <w:t xml:space="preserve"> বিকাশে</w:t>
      </w:r>
      <w:r>
        <w:rPr>
          <w:color w:val="000065"/>
        </w:rPr>
        <w:t xml:space="preserve"> সেভিংস</w:t>
      </w:r>
      <w:r>
        <w:rPr>
          <w:color w:val="00000A"/>
        </w:rPr>
        <w:t xml:space="preserve"> শেষে</w:t>
      </w:r>
      <w:r>
        <w:rPr>
          <w:color w:val="01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দেখায়</w:t>
      </w:r>
      <w:r>
        <w:rPr>
          <w:color w:val="000000"/>
        </w:rPr>
        <w:t xml:space="preserve"> সেটা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আয়কর</w:t>
      </w:r>
      <w:r>
        <w:rPr>
          <w:color w:val="010000"/>
        </w:rPr>
        <w:t xml:space="preserve"> বাদ</w:t>
      </w:r>
      <w:r>
        <w:rPr>
          <w:color w:val="000000"/>
        </w:rPr>
        <w:t xml:space="preserve"> দেওয়ার</w:t>
      </w:r>
      <w:r>
        <w:rPr>
          <w:color w:val="110000"/>
        </w:rPr>
        <w:t xml:space="preserve"> পর</w:t>
      </w:r>
      <w:r>
        <w:rPr>
          <w:color w:val="00000F"/>
        </w:rPr>
        <w:t xml:space="preserve"> মাসিক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65"/>
        </w:rPr>
        <w:t xml:space="preserve"> সেভিংস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01"/>
        </w:rPr>
        <w:t xml:space="preserve"> আয়কর</w:t>
      </w:r>
      <w:r>
        <w:rPr>
          <w:color w:val="010000"/>
        </w:rPr>
        <w:t xml:space="preserve"> বাদ</w:t>
      </w:r>
      <w:r>
        <w:rPr>
          <w:color w:val="010000"/>
        </w:rPr>
        <w:t xml:space="preserve"> দিয়ে</w:t>
      </w:r>
      <w:r>
        <w:rPr>
          <w:color w:val="000005"/>
        </w:rPr>
        <w:t xml:space="preserve"> মোট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41"/>
        </w:rPr>
        <w:t xml:space="preserve"> লাভ</w:t>
      </w:r>
      <w:r>
        <w:rPr>
          <w:color w:val="000003"/>
        </w:rPr>
        <w:t xml:space="preserve"> দেয়া</w:t>
      </w:r>
      <w:r>
        <w:rPr>
          <w:color w:val="0A0000"/>
        </w:rPr>
        <w:t xml:space="preserve"> হয়</w:t>
      </w:r>
      <w:r>
        <w:br/>
      </w:r>
      <w:r>
        <w:rPr>
          <w:color w:val="000006"/>
        </w:rPr>
        <w:t xml:space="preserve"> চার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2C0000"/>
        </w:rPr>
        <w:t xml:space="preserve"> আমি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সহ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পাবো</w:t>
      </w:r>
      <w:r>
        <w:rPr>
          <w:color w:val="000005"/>
        </w:rPr>
        <w:t xml:space="preserve"> মোট</w:t>
      </w:r>
      <w:r>
        <w:rPr>
          <w:color w:val="010000"/>
        </w:rPr>
        <w:t xml:space="preserve"> একটু</w:t>
      </w:r>
      <w:r>
        <w:rPr>
          <w:color w:val="120000"/>
        </w:rPr>
        <w:t xml:space="preserve"> যদি</w:t>
      </w:r>
      <w:r>
        <w:rPr>
          <w:color w:val="000000"/>
        </w:rPr>
        <w:t xml:space="preserve"> জানাতেন</w:t>
      </w:r>
      <w:r>
        <w:br/>
      </w:r>
      <w:r>
        <w:rPr>
          <w:color w:val="000003"/>
        </w:rPr>
        <w:t xml:space="preserve"> আইডিএলসি</w:t>
      </w:r>
      <w:r>
        <w:rPr>
          <w:color w:val="18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বারবে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বারবে</w:t>
      </w:r>
      <w:r>
        <w:br/>
      </w:r>
      <w:r>
        <w:rPr>
          <w:color w:val="00000A"/>
        </w:rPr>
        <w:t xml:space="preserve"> মুনাফার</w:t>
      </w:r>
      <w:r>
        <w:rPr>
          <w:color w:val="00000C"/>
        </w:rPr>
        <w:t xml:space="preserve"> হার</w:t>
      </w:r>
      <w:r>
        <w:rPr>
          <w:color w:val="110000"/>
        </w:rPr>
        <w:t xml:space="preserve"> কেমন</w:t>
      </w:r>
      <w:r>
        <w:br/>
      </w:r>
      <w:r>
        <w:rPr>
          <w:color w:val="010000"/>
        </w:rPr>
        <w:t xml:space="preserve"> আপনারা</w:t>
      </w:r>
      <w:r>
        <w:rPr>
          <w:color w:val="300000"/>
        </w:rPr>
        <w:t xml:space="preserve"> কি</w:t>
      </w:r>
      <w:r>
        <w:rPr>
          <w:color w:val="000020"/>
        </w:rPr>
        <w:t xml:space="preserve"> ইন্টারেস্ট</w:t>
      </w:r>
      <w:r>
        <w:rPr>
          <w:color w:val="000005"/>
        </w:rPr>
        <w:t xml:space="preserve"> সম্পর্কে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rPr>
          <w:color w:val="000000"/>
        </w:rPr>
        <w:t xml:space="preserve"> না</w:t>
      </w:r>
      <w:r>
        <w:rPr>
          <w:color w:val="000020"/>
        </w:rPr>
        <w:t xml:space="preserve"> বছরে</w:t>
      </w:r>
      <w:r>
        <w:rPr>
          <w:color w:val="3C0000"/>
        </w:rPr>
        <w:t xml:space="preserve"> করে</w:t>
      </w:r>
      <w:r>
        <w:rPr>
          <w:color w:val="380000"/>
        </w:rPr>
        <w:t xml:space="preserve"> রাখলে</w:t>
      </w:r>
      <w:r>
        <w:rPr>
          <w:color w:val="110000"/>
        </w:rPr>
        <w:t xml:space="preserve"> কেমন</w:t>
      </w:r>
      <w:r>
        <w:rPr>
          <w:color w:val="000020"/>
        </w:rPr>
        <w:t xml:space="preserve"> ইন্টারেস্ট</w:t>
      </w:r>
      <w:r>
        <w:rPr>
          <w:color w:val="060000"/>
        </w:rPr>
        <w:t xml:space="preserve"> আসতে</w:t>
      </w:r>
      <w:r>
        <w:rPr>
          <w:color w:val="060000"/>
        </w:rPr>
        <w:t xml:space="preserve"> পারে</w:t>
      </w:r>
      <w:r>
        <w:br/>
      </w:r>
      <w:r>
        <w:rPr>
          <w:color w:val="000000"/>
        </w:rPr>
        <w:t xml:space="preserve"> আইডিএলসিটি</w:t>
      </w:r>
      <w:r>
        <w:rPr>
          <w:color w:val="180000"/>
        </w:rPr>
        <w:t xml:space="preserve"> তে</w:t>
      </w:r>
      <w:r>
        <w:rPr>
          <w:color w:val="000031"/>
        </w:rPr>
        <w:t xml:space="preserve"> মাসে</w:t>
      </w:r>
      <w:r>
        <w:rPr>
          <w:color w:val="3C0000"/>
        </w:rPr>
        <w:t xml:space="preserve"> করে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বছর</w:t>
      </w:r>
      <w:r>
        <w:rPr>
          <w:color w:val="0A0000"/>
        </w:rPr>
        <w:t xml:space="preserve"> পরে</w:t>
      </w:r>
      <w:r>
        <w:rPr>
          <w:color w:val="00006A"/>
        </w:rPr>
        <w:t xml:space="preserve"> মুনাফা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আসবে</w:t>
      </w:r>
      <w:r>
        <w:br/>
      </w:r>
      <w:r>
        <w:rPr>
          <w:color w:val="00001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0C"/>
        </w:rPr>
        <w:t xml:space="preserve"> পার্সেন্ট</w:t>
      </w:r>
      <w:r>
        <w:rPr>
          <w:color w:val="110000"/>
        </w:rPr>
        <w:t xml:space="preserve"> কেমন</w:t>
      </w:r>
      <w:r>
        <w:rPr>
          <w:color w:val="00000C"/>
        </w:rPr>
        <w:t xml:space="preserve"> আসবে</w:t>
      </w:r>
      <w:r>
        <w:br/>
      </w:r>
      <w:r>
        <w:rPr>
          <w:color w:val="00000D"/>
        </w:rPr>
        <w:t xml:space="preserve"> year</w:t>
      </w:r>
      <w:r>
        <w:rPr>
          <w:color w:val="000030"/>
        </w:rPr>
        <w:t xml:space="preserve"> tk</w:t>
      </w:r>
      <w:r>
        <w:rPr>
          <w:color w:val="010000"/>
        </w:rPr>
        <w:t xml:space="preserve"> kora</w:t>
      </w:r>
      <w:r>
        <w:rPr>
          <w:color w:val="000048"/>
        </w:rPr>
        <w:t xml:space="preserve"> savings</w:t>
      </w:r>
      <w:r>
        <w:rPr>
          <w:color w:val="370000"/>
        </w:rPr>
        <w:t xml:space="preserve"> a</w:t>
      </w:r>
      <w:r>
        <w:rPr>
          <w:color w:val="00000A"/>
        </w:rPr>
        <w:t xml:space="preserve"> joma</w:t>
      </w:r>
      <w:r>
        <w:rPr>
          <w:color w:val="000000"/>
        </w:rPr>
        <w:t xml:space="preserve"> korla</w:t>
      </w:r>
      <w:r>
        <w:rPr>
          <w:color w:val="000000"/>
        </w:rPr>
        <w:t xml:space="preserve"> w</w:t>
      </w:r>
      <w:r>
        <w:rPr>
          <w:color w:val="00000D"/>
        </w:rPr>
        <w:t xml:space="preserve"> year</w:t>
      </w:r>
      <w:r>
        <w:rPr>
          <w:color w:val="110000"/>
        </w:rPr>
        <w:t xml:space="preserve"> por</w:t>
      </w:r>
      <w:r>
        <w:rPr>
          <w:color w:val="000006"/>
        </w:rPr>
        <w:t xml:space="preserve"> total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2E"/>
        </w:rPr>
        <w:t xml:space="preserve"> lav</w:t>
      </w:r>
      <w:r>
        <w:rPr>
          <w:color w:val="010000"/>
        </w:rPr>
        <w:t xml:space="preserve"> diba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2B"/>
        </w:rPr>
        <w:t xml:space="preserve"> taka</w:t>
      </w:r>
      <w:r>
        <w:rPr>
          <w:color w:val="00000A"/>
        </w:rPr>
        <w:t xml:space="preserve"> joma</w:t>
      </w:r>
      <w:r>
        <w:rPr>
          <w:color w:val="000008"/>
        </w:rPr>
        <w:t xml:space="preserve"> rakhle</w:t>
      </w:r>
      <w:r>
        <w:rPr>
          <w:color w:val="000001"/>
        </w:rPr>
        <w:t xml:space="preserve"> takar</w:t>
      </w:r>
      <w:r>
        <w:rPr>
          <w:color w:val="000000"/>
        </w:rPr>
        <w:t xml:space="preserve"> upor</w:t>
      </w:r>
      <w:r>
        <w:rPr>
          <w:color w:val="000063"/>
        </w:rPr>
        <w:t xml:space="preserve"> koto</w:t>
      </w:r>
      <w:r>
        <w:rPr>
          <w:color w:val="000008"/>
        </w:rPr>
        <w:t xml:space="preserve"> dibe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00"/>
        </w:rPr>
        <w:t xml:space="preserve"> imposed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30000"/>
        </w:rPr>
        <w:t xml:space="preserve"> on</w:t>
      </w:r>
      <w:r>
        <w:rPr>
          <w:color w:val="0F0000"/>
        </w:rPr>
        <w:t xml:space="preserve"> the</w:t>
      </w:r>
      <w:r>
        <w:rPr>
          <w:color w:val="000008"/>
        </w:rPr>
        <w:t xml:space="preserve"> monthly</w:t>
      </w:r>
      <w:r>
        <w:rPr>
          <w:color w:val="000048"/>
        </w:rPr>
        <w:t xml:space="preserve"> savings</w:t>
      </w:r>
      <w:r>
        <w:rPr>
          <w:color w:val="000000"/>
        </w:rPr>
        <w:t xml:space="preserve"> with</w:t>
      </w:r>
      <w:r>
        <w:rPr>
          <w:color w:val="000041"/>
        </w:rPr>
        <w:t xml:space="preserve"> idlc</w:t>
      </w:r>
      <w:r>
        <w:br/>
      </w:r>
      <w:r>
        <w:rPr>
          <w:color w:val="000065"/>
        </w:rPr>
        <w:t xml:space="preserve"> সেভিংস</w:t>
      </w:r>
      <w:r>
        <w:rPr>
          <w:color w:val="000011"/>
        </w:rPr>
        <w:t xml:space="preserve"> একাউন্ট</w:t>
      </w:r>
      <w:r>
        <w:rPr>
          <w:color w:val="000001"/>
        </w:rPr>
        <w:t xml:space="preserve"> খুললে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পরিমান</w:t>
      </w:r>
      <w:r>
        <w:rPr>
          <w:color w:val="000020"/>
        </w:rPr>
        <w:t xml:space="preserve"> ইন্টারেস্ট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41"/>
        </w:rPr>
        <w:t xml:space="preserve"> idlc</w:t>
      </w:r>
      <w:r>
        <w:rPr>
          <w:color w:val="00001F"/>
        </w:rPr>
        <w:t xml:space="preserve"> কতো</w:t>
      </w:r>
      <w:r>
        <w:rPr>
          <w:color w:val="000000"/>
        </w:rPr>
        <w:t xml:space="preserve"> পারসেন্ট</w:t>
      </w:r>
      <w:r>
        <w:rPr>
          <w:color w:val="000020"/>
        </w:rPr>
        <w:t xml:space="preserve"> ইন্টারেস্ট</w:t>
      </w:r>
      <w:r>
        <w:rPr>
          <w:color w:val="000041"/>
        </w:rPr>
        <w:t xml:space="preserve"> বছর</w:t>
      </w:r>
      <w:r>
        <w:rPr>
          <w:color w:val="140000"/>
        </w:rPr>
        <w:t xml:space="preserve"> এর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06"/>
        </w:rPr>
        <w:t xml:space="preserve"> টাকার</w:t>
      </w:r>
      <w:r>
        <w:rPr>
          <w:color w:val="00000F"/>
        </w:rPr>
        <w:t xml:space="preserve"> মাসিক</w:t>
      </w:r>
      <w:r>
        <w:rPr>
          <w:color w:val="00006A"/>
        </w:rPr>
        <w:t xml:space="preserve"> মুনাফা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2B"/>
        </w:rPr>
        <w:t xml:space="preserve"> taka</w:t>
      </w:r>
      <w:r>
        <w:rPr>
          <w:color w:val="000001"/>
        </w:rPr>
        <w:t xml:space="preserve"> rakla</w:t>
      </w:r>
      <w:r>
        <w:rPr>
          <w:color w:val="000063"/>
        </w:rPr>
        <w:t xml:space="preserve"> koto</w:t>
      </w:r>
      <w:r>
        <w:rPr>
          <w:color w:val="000005"/>
        </w:rPr>
        <w:t xml:space="preserve"> intarest</w:t>
      </w:r>
      <w:r>
        <w:rPr>
          <w:color w:val="000024"/>
        </w:rPr>
        <w:t xml:space="preserve"> pabo</w:t>
      </w:r>
      <w:r>
        <w:br/>
      </w:r>
      <w:r>
        <w:rPr>
          <w:color w:val="000041"/>
        </w:rPr>
        <w:t xml:space="preserve"> বছর</w:t>
      </w:r>
      <w:r>
        <w:rPr>
          <w:color w:val="00000A"/>
        </w:rPr>
        <w:t xml:space="preserve"> মেয়াদ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10000"/>
        </w:rPr>
        <w:t xml:space="preserve"> per</w:t>
      </w:r>
      <w:r>
        <w:rPr>
          <w:color w:val="000006"/>
        </w:rPr>
        <w:t xml:space="preserve"> month</w:t>
      </w:r>
      <w:r>
        <w:rPr>
          <w:color w:val="000012"/>
        </w:rPr>
        <w:t xml:space="preserve"> kore</w:t>
      </w:r>
      <w:r>
        <w:rPr>
          <w:color w:val="00000A"/>
        </w:rPr>
        <w:t xml:space="preserve"> jomale</w:t>
      </w:r>
      <w:r>
        <w:rPr>
          <w:color w:val="000001"/>
        </w:rPr>
        <w:t xml:space="preserve"> bosor</w:t>
      </w:r>
      <w:r>
        <w:rPr>
          <w:color w:val="110000"/>
        </w:rPr>
        <w:t xml:space="preserve"> por</w:t>
      </w:r>
      <w:r>
        <w:rPr>
          <w:color w:val="000000"/>
        </w:rPr>
        <w:t xml:space="preserve"> mot</w:t>
      </w:r>
      <w:r>
        <w:rPr>
          <w:color w:val="000063"/>
        </w:rPr>
        <w:t xml:space="preserve"> koto</w:t>
      </w:r>
      <w:r>
        <w:rPr>
          <w:color w:val="000000"/>
        </w:rPr>
        <w:t xml:space="preserve"> return</w:t>
      </w:r>
      <w:r>
        <w:rPr>
          <w:color w:val="000024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মাসে</w:t>
      </w:r>
      <w:r>
        <w:rPr>
          <w:color w:val="120000"/>
        </w:rPr>
        <w:t xml:space="preserve"> যদি</w:t>
      </w:r>
      <w:r>
        <w:rPr>
          <w:color w:val="000041"/>
        </w:rPr>
        <w:t xml:space="preserve"> বছর</w:t>
      </w:r>
      <w:r>
        <w:rPr>
          <w:color w:val="000003"/>
        </w:rPr>
        <w:t xml:space="preserve"> মেয়াদি</w:t>
      </w:r>
      <w:r>
        <w:rPr>
          <w:color w:val="000005"/>
        </w:rPr>
        <w:t xml:space="preserve"> স্কিম</w:t>
      </w:r>
      <w:r>
        <w:rPr>
          <w:color w:val="000000"/>
        </w:rPr>
        <w:t xml:space="preserve"> নেই</w:t>
      </w:r>
      <w:r>
        <w:rPr>
          <w:color w:val="0A0000"/>
        </w:rPr>
        <w:t xml:space="preserve"> তাহলে</w:t>
      </w:r>
      <w:r>
        <w:rPr>
          <w:color w:val="300000"/>
        </w:rPr>
        <w:t xml:space="preserve"> কি</w:t>
      </w:r>
      <w:r>
        <w:rPr>
          <w:color w:val="300000"/>
        </w:rPr>
        <w:t xml:space="preserve"> কি</w:t>
      </w:r>
      <w:r>
        <w:rPr>
          <w:color w:val="000041"/>
        </w:rPr>
        <w:t xml:space="preserve"> লাভ</w:t>
      </w:r>
      <w:r>
        <w:rPr>
          <w:color w:val="010000"/>
        </w:rPr>
        <w:t xml:space="preserve"> একটু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18"/>
        </w:rPr>
        <w:t xml:space="preserve"> বিকাশে</w:t>
      </w:r>
      <w:r>
        <w:rPr>
          <w:color w:val="000019"/>
        </w:rPr>
        <w:t xml:space="preserve"> সেভিং</w:t>
      </w:r>
      <w:r>
        <w:rPr>
          <w:color w:val="4D0000"/>
        </w:rPr>
        <w:t xml:space="preserve"> এ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ইন্টারেস্ট</w:t>
      </w:r>
      <w:r>
        <w:rPr>
          <w:color w:val="000005"/>
        </w:rPr>
        <w:t xml:space="preserve"> দেওয়া</w:t>
      </w:r>
      <w:r>
        <w:rPr>
          <w:color w:val="0A0000"/>
        </w:rPr>
        <w:t xml:space="preserve"> হয়</w:t>
      </w:r>
      <w:r>
        <w:br/>
      </w:r>
      <w:r>
        <w:rPr>
          <w:color w:val="000048"/>
        </w:rPr>
        <w:t xml:space="preserve"> savings</w:t>
      </w:r>
      <w:r>
        <w:rPr>
          <w:color w:val="080000"/>
        </w:rPr>
        <w:t xml:space="preserve"> er</w:t>
      </w:r>
      <w:r>
        <w:rPr>
          <w:color w:val="00000A"/>
        </w:rPr>
        <w:t xml:space="preserve"> munafa</w:t>
      </w:r>
      <w:r>
        <w:rPr>
          <w:color w:val="000003"/>
        </w:rPr>
        <w:t xml:space="preserve"> kemon</w:t>
      </w:r>
      <w:r>
        <w:br/>
      </w:r>
      <w:r>
        <w:rPr>
          <w:color w:val="000018"/>
        </w:rPr>
        <w:t xml:space="preserve"> বিকাশে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বছর</w:t>
      </w:r>
      <w:r>
        <w:rPr>
          <w:color w:val="0A0000"/>
        </w:rPr>
        <w:t xml:space="preserve"> পরে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lavপাওয়া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18"/>
        </w:rPr>
        <w:t xml:space="preserve"> বিকাশে</w:t>
      </w:r>
      <w:r>
        <w:rPr>
          <w:color w:val="000001"/>
        </w:rPr>
        <w:t xml:space="preserve"> আই</w:t>
      </w:r>
      <w:r>
        <w:rPr>
          <w:color w:val="000000"/>
        </w:rPr>
        <w:t xml:space="preserve"> ডিএসএলে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B4"/>
        </w:rPr>
        <w:t xml:space="preserve"> কত</w:t>
      </w:r>
      <w:r>
        <w:rPr>
          <w:color w:val="000001"/>
        </w:rPr>
        <w:t xml:space="preserve"> টাকায়</w:t>
      </w:r>
      <w:r>
        <w:rPr>
          <w:color w:val="110000"/>
        </w:rPr>
        <w:t xml:space="preserve"> কেমন</w:t>
      </w:r>
      <w:r>
        <w:rPr>
          <w:color w:val="000041"/>
        </w:rPr>
        <w:t xml:space="preserve"> লাভ</w:t>
      </w:r>
      <w:r>
        <w:rPr>
          <w:color w:val="0A0000"/>
        </w:rPr>
        <w:t xml:space="preserve"> হয়</w:t>
      </w:r>
      <w:r>
        <w:rPr>
          <w:color w:val="000000"/>
        </w:rPr>
        <w:t xml:space="preserve"> ভাইয়া</w:t>
      </w:r>
      <w:r>
        <w:br/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সেভিং</w:t>
      </w:r>
      <w:r>
        <w:rPr>
          <w:color w:val="000000"/>
        </w:rPr>
        <w:t xml:space="preserve"> স্কিমে</w:t>
      </w:r>
      <w:r>
        <w:rPr>
          <w:color w:val="380000"/>
        </w:rPr>
        <w:t xml:space="preserve"> রাখলে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1D0000"/>
        </w:rPr>
        <w:t xml:space="preserve"> হবে</w:t>
      </w:r>
      <w:r>
        <w:br/>
      </w:r>
      <w:r>
        <w:rPr>
          <w:color w:val="000065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20"/>
        </w:rPr>
        <w:t xml:space="preserve"> বছরে</w:t>
      </w:r>
      <w:r>
        <w:rPr>
          <w:color w:val="000041"/>
        </w:rPr>
        <w:t xml:space="preserve"> লাভ</w:t>
      </w:r>
      <w:r>
        <w:rPr>
          <w:color w:val="00001F"/>
        </w:rPr>
        <w:t xml:space="preserve"> কতো</w:t>
      </w:r>
      <w:r>
        <w:br/>
      </w:r>
      <w:r>
        <w:rPr>
          <w:color w:val="000065"/>
        </w:rPr>
        <w:t xml:space="preserve"> সেভিংস</w:t>
      </w:r>
      <w:r>
        <w:rPr>
          <w:color w:val="000005"/>
        </w:rPr>
        <w:t xml:space="preserve"> স্কিম</w:t>
      </w:r>
      <w:r>
        <w:rPr>
          <w:color w:val="4D0000"/>
        </w:rPr>
        <w:t xml:space="preserve"> এ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রকমের</w:t>
      </w:r>
      <w:r>
        <w:br/>
      </w:r>
      <w:r>
        <w:rPr>
          <w:color w:val="0000FF"/>
        </w:rPr>
        <w:t xml:space="preserve"> টাকা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বাড়বে</w:t>
      </w:r>
      <w:r>
        <w:br/>
      </w:r>
      <w:r>
        <w:rPr>
          <w:color w:val="00001F"/>
        </w:rPr>
        <w:t xml:space="preserve"> সেভিংসে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41"/>
        </w:rPr>
        <w:t xml:space="preserve"> লাভ</w:t>
      </w:r>
      <w:r>
        <w:rPr>
          <w:color w:val="000005"/>
        </w:rPr>
        <w:t xml:space="preserve"> দেওয়া</w:t>
      </w:r>
      <w:r>
        <w:rPr>
          <w:color w:val="0A0000"/>
        </w:rPr>
        <w:t xml:space="preserve"> হয়</w:t>
      </w:r>
      <w:r>
        <w:br/>
      </w:r>
      <w:r>
        <w:rPr>
          <w:color w:val="000000"/>
        </w:rPr>
        <w:t xml:space="preserve"> সেবিংসে</w:t>
      </w:r>
      <w:r>
        <w:rPr>
          <w:color w:val="0000B4"/>
        </w:rPr>
        <w:t xml:space="preserve"> কত</w:t>
      </w:r>
      <w:r>
        <w:rPr>
          <w:color w:val="00000C"/>
        </w:rPr>
        <w:t xml:space="preserve"> পার্সেন্ট</w:t>
      </w:r>
      <w:r>
        <w:rPr>
          <w:color w:val="000020"/>
        </w:rPr>
        <w:t xml:space="preserve"> ইন্টারেস্ট</w:t>
      </w:r>
      <w:r>
        <w:rPr>
          <w:color w:val="000005"/>
        </w:rPr>
        <w:t xml:space="preserve"> দেয়</w:t>
      </w:r>
      <w:r>
        <w:br/>
      </w:r>
      <w:r>
        <w:rPr>
          <w:color w:val="000029"/>
        </w:rPr>
        <w:t xml:space="preserve"> bkash</w:t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00063"/>
        </w:rPr>
        <w:t xml:space="preserve"> koto</w:t>
      </w:r>
      <w:r>
        <w:br/>
      </w:r>
      <w:r>
        <w:rPr>
          <w:color w:val="080000"/>
        </w:rPr>
        <w:t xml:space="preserve"> i</w:t>
      </w:r>
      <w:r>
        <w:rPr>
          <w:color w:val="030000"/>
        </w:rPr>
        <w:t xml:space="preserve"> want</w:t>
      </w:r>
      <w:r>
        <w:rPr>
          <w:color w:val="03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41"/>
        </w:rPr>
        <w:t xml:space="preserve"> idlc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br/>
      </w:r>
      <w:r>
        <w:rPr>
          <w:color w:val="180000"/>
        </w:rPr>
        <w:t xml:space="preserve"> ami</w:t>
      </w:r>
      <w:r>
        <w:rPr>
          <w:color w:val="00002B"/>
        </w:rPr>
        <w:t xml:space="preserve"> taka</w:t>
      </w:r>
      <w:r>
        <w:rPr>
          <w:color w:val="000001"/>
        </w:rPr>
        <w:t xml:space="preserve"> sebings</w:t>
      </w:r>
      <w:r>
        <w:rPr>
          <w:color w:val="000019"/>
        </w:rPr>
        <w:t xml:space="preserve"> e</w:t>
      </w:r>
      <w:r>
        <w:rPr>
          <w:color w:val="000008"/>
        </w:rPr>
        <w:t xml:space="preserve"> rakhle</w:t>
      </w:r>
      <w:r>
        <w:rPr>
          <w:color w:val="000000"/>
        </w:rPr>
        <w:t xml:space="preserve"> takay</w:t>
      </w:r>
      <w:r>
        <w:rPr>
          <w:color w:val="000063"/>
        </w:rPr>
        <w:t xml:space="preserve"> koto</w:t>
      </w:r>
      <w:r>
        <w:rPr>
          <w:color w:val="000000"/>
        </w:rPr>
        <w:t xml:space="preserve"> din</w:t>
      </w:r>
      <w:r>
        <w:rPr>
          <w:color w:val="110000"/>
        </w:rPr>
        <w:t xml:space="preserve"> por</w:t>
      </w:r>
      <w:r>
        <w:rPr>
          <w:color w:val="000063"/>
        </w:rPr>
        <w:t xml:space="preserve"> koto</w:t>
      </w:r>
      <w:r>
        <w:rPr>
          <w:color w:val="00002B"/>
        </w:rPr>
        <w:t xml:space="preserve"> taka</w:t>
      </w:r>
      <w:r>
        <w:rPr>
          <w:color w:val="000000"/>
        </w:rPr>
        <w:t xml:space="preserve"> barti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00"/>
        </w:rPr>
        <w:t xml:space="preserve"> পারবো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রাখার</w:t>
      </w:r>
      <w:r>
        <w:rPr>
          <w:color w:val="110000"/>
        </w:rPr>
        <w:t xml:space="preserve"> পর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01"/>
        </w:rPr>
        <w:t xml:space="preserve"> সঞ্চয়</w:t>
      </w:r>
      <w:r>
        <w:rPr>
          <w:color w:val="140000"/>
        </w:rPr>
        <w:t xml:space="preserve"> এর</w:t>
      </w:r>
      <w:r>
        <w:rPr>
          <w:color w:val="00000A"/>
        </w:rPr>
        <w:t xml:space="preserve"> মুনাফার</w:t>
      </w:r>
      <w:r>
        <w:rPr>
          <w:color w:val="000001"/>
        </w:rPr>
        <w:t xml:space="preserve"> রেট</w:t>
      </w:r>
      <w:r>
        <w:rPr>
          <w:color w:val="0000B4"/>
        </w:rPr>
        <w:t xml:space="preserve"> কত</w:t>
      </w:r>
      <w:r>
        <w:br/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08"/>
        </w:rPr>
        <w:t xml:space="preserve"> mase</w:t>
      </w:r>
      <w:r>
        <w:rPr>
          <w:color w:val="000030"/>
        </w:rPr>
        <w:t xml:space="preserve"> tk</w:t>
      </w:r>
      <w:r>
        <w:rPr>
          <w:color w:val="00000A"/>
        </w:rPr>
        <w:t xml:space="preserve"> jomale</w:t>
      </w:r>
      <w:r>
        <w:rPr>
          <w:color w:val="000001"/>
        </w:rPr>
        <w:t xml:space="preserve"> meyad</w:t>
      </w:r>
      <w:r>
        <w:rPr>
          <w:color w:val="010000"/>
        </w:rPr>
        <w:t xml:space="preserve"> sese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br/>
      </w:r>
      <w:r>
        <w:rPr>
          <w:color w:val="000065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65"/>
        </w:rPr>
        <w:t xml:space="preserve"> সেভিংস</w:t>
      </w:r>
      <w:r>
        <w:rPr>
          <w:color w:val="140000"/>
        </w:rPr>
        <w:t xml:space="preserve"> এর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সম্পর্কে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65"/>
        </w:rPr>
        <w:t xml:space="preserve"> সেভিংস</w:t>
      </w:r>
      <w:r>
        <w:rPr>
          <w:color w:val="000000"/>
        </w:rPr>
        <w:t xml:space="preserve"> এটাতে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পরিমান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300000"/>
        </w:rPr>
        <w:t xml:space="preserve"> কি</w:t>
      </w:r>
      <w:r>
        <w:rPr>
          <w:color w:val="000041"/>
        </w:rPr>
        <w:t xml:space="preserve"> লাভ</w:t>
      </w:r>
      <w:r>
        <w:br/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63"/>
        </w:rPr>
        <w:t xml:space="preserve"> koto</w:t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rPr>
          <w:color w:val="00000A"/>
        </w:rPr>
        <w:t xml:space="preserve"> munafa</w:t>
      </w:r>
      <w:r>
        <w:rPr>
          <w:color w:val="000008"/>
        </w:rPr>
        <w:t xml:space="preserve"> dibe</w:t>
      </w:r>
      <w:r>
        <w:br/>
      </w:r>
      <w:r>
        <w:rPr>
          <w:color w:val="00001F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0C"/>
        </w:rPr>
        <w:t xml:space="preserve"> আসবে</w:t>
      </w:r>
      <w:r>
        <w:br/>
      </w:r>
      <w:r>
        <w:rPr>
          <w:color w:val="000018"/>
        </w:rPr>
        <w:t xml:space="preserve"> বিকাশে</w:t>
      </w:r>
      <w:r>
        <w:rPr>
          <w:color w:val="000065"/>
        </w:rPr>
        <w:t xml:space="preserve"> সেভিংস</w:t>
      </w:r>
      <w:r>
        <w:rPr>
          <w:color w:val="000011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50000"/>
        </w:rPr>
        <w:t xml:space="preserve"> দুই</w:t>
      </w:r>
      <w:r>
        <w:rPr>
          <w:color w:val="000041"/>
        </w:rPr>
        <w:t xml:space="preserve"> বছর</w:t>
      </w:r>
      <w:r>
        <w:rPr>
          <w:color w:val="0A0000"/>
        </w:rPr>
        <w:t xml:space="preserve"> পরে</w:t>
      </w:r>
      <w:r>
        <w:rPr>
          <w:color w:val="000020"/>
        </w:rPr>
        <w:t xml:space="preserve"> ইন্টারেস্ট</w:t>
      </w:r>
      <w:r>
        <w:rPr>
          <w:color w:val="0000B4"/>
        </w:rPr>
        <w:t xml:space="preserve"> কত</w:t>
      </w:r>
      <w:r>
        <w:rPr>
          <w:color w:val="000001"/>
        </w:rPr>
        <w:t xml:space="preserve"> দেবে</w:t>
      </w:r>
      <w:r>
        <w:br/>
      </w:r>
      <w:r>
        <w:rPr>
          <w:color w:val="000000"/>
        </w:rPr>
        <w:t xml:space="preserve"> আইডিএলসি’তে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জমবে</w:t>
      </w:r>
      <w:r>
        <w:rPr>
          <w:color w:val="000001"/>
        </w:rPr>
        <w:t xml:space="preserve"> বাড়বে</w:t>
      </w:r>
      <w:r>
        <w:rPr>
          <w:color w:val="000000"/>
        </w:rPr>
        <w:t xml:space="preserve"> নিরাপদে</w:t>
      </w:r>
      <w:r>
        <w:rPr>
          <w:color w:val="000000"/>
        </w:rPr>
        <w:t xml:space="preserve"> টাক</w:t>
      </w:r>
      <w:r>
        <w:rPr>
          <w:color w:val="1F0000"/>
        </w:rPr>
        <w:t xml:space="preserve"> করলে</w:t>
      </w:r>
      <w:r>
        <w:rPr>
          <w:color w:val="000020"/>
        </w:rPr>
        <w:t xml:space="preserve"> বছরে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লাভ</w:t>
      </w:r>
      <w:r>
        <w:rPr>
          <w:color w:val="0000B4"/>
        </w:rPr>
        <w:t xml:space="preserve"> কত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06"/>
        </w:rPr>
        <w:t xml:space="preserve"> রকম</w:t>
      </w:r>
      <w:r>
        <w:rPr>
          <w:color w:val="000041"/>
        </w:rPr>
        <w:t xml:space="preserve"> বছর</w:t>
      </w:r>
      <w:r>
        <w:rPr>
          <w:color w:val="000000"/>
        </w:rPr>
        <w:t xml:space="preserve"> সেসে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যুক্ত</w:t>
      </w:r>
      <w:r>
        <w:rPr>
          <w:color w:val="0A0000"/>
        </w:rPr>
        <w:t xml:space="preserve"> হয়</w:t>
      </w:r>
      <w:r>
        <w:rPr>
          <w:color w:val="000041"/>
        </w:rPr>
        <w:t xml:space="preserve"> লাভ</w:t>
      </w:r>
      <w:r>
        <w:br/>
      </w:r>
      <w:r>
        <w:rPr>
          <w:color w:val="000000"/>
        </w:rPr>
        <w:t xml:space="preserve"> can</w:t>
      </w:r>
      <w:r>
        <w:rPr>
          <w:color w:val="080000"/>
        </w:rPr>
        <w:t xml:space="preserve"> i</w:t>
      </w:r>
      <w:r>
        <w:rPr>
          <w:color w:val="000005"/>
        </w:rPr>
        <w:t xml:space="preserve"> get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ratio</w:t>
      </w:r>
      <w:r>
        <w:rPr>
          <w:color w:val="000000"/>
        </w:rPr>
        <w:t xml:space="preserve"> and</w:t>
      </w:r>
      <w:r>
        <w:rPr>
          <w:color w:val="010000"/>
        </w:rPr>
        <w:t xml:space="preserve"> after</w:t>
      </w:r>
      <w:r>
        <w:rPr>
          <w:color w:val="000000"/>
        </w:rPr>
        <w:t xml:space="preserve"> maturity</w:t>
      </w:r>
      <w:r>
        <w:rPr>
          <w:color w:val="000048"/>
        </w:rPr>
        <w:t xml:space="preserve"> savings</w:t>
      </w:r>
      <w:r>
        <w:rPr>
          <w:color w:val="000000"/>
        </w:rPr>
        <w:t xml:space="preserve"> amount</w:t>
      </w:r>
      <w:r>
        <w:rPr>
          <w:color w:val="000000"/>
        </w:rPr>
        <w:t xml:space="preserve"> list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dont</w:t>
      </w:r>
      <w:r>
        <w:rPr>
          <w:color w:val="030000"/>
        </w:rPr>
        <w:t xml:space="preserve"> want</w:t>
      </w:r>
      <w:r>
        <w:rPr>
          <w:color w:val="030000"/>
        </w:rPr>
        <w:t xml:space="preserve"> to</w:t>
      </w:r>
      <w:r>
        <w:rPr>
          <w:color w:val="000005"/>
        </w:rPr>
        <w:t xml:space="preserve"> get</w:t>
      </w:r>
      <w:r>
        <w:rPr>
          <w:color w:val="000033"/>
        </w:rPr>
        <w:t xml:space="preserve"> interest</w:t>
      </w:r>
      <w:r>
        <w:rPr>
          <w:color w:val="030000"/>
        </w:rPr>
        <w:t xml:space="preserve"> on</w:t>
      </w:r>
      <w:r>
        <w:rPr>
          <w:color w:val="000000"/>
        </w:rPr>
        <w:t xml:space="preserve"> my</w:t>
      </w:r>
      <w:r>
        <w:rPr>
          <w:color w:val="000048"/>
        </w:rPr>
        <w:t xml:space="preserve"> savings</w:t>
      </w:r>
      <w:r>
        <w:br/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180000"/>
        </w:rPr>
        <w:t xml:space="preserve"> ami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24"/>
        </w:rPr>
        <w:t xml:space="preserve"> pabo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br/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01"/>
        </w:rPr>
        <w:t xml:space="preserve"> kono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nibo</w:t>
      </w:r>
      <w:r>
        <w:rPr>
          <w:color w:val="000000"/>
        </w:rPr>
        <w:t xml:space="preserve"> na</w:t>
      </w:r>
      <w:r>
        <w:br/>
      </w:r>
      <w:r>
        <w:rPr>
          <w:color w:val="000000"/>
        </w:rPr>
        <w:t xml:space="preserve"> আইডিএলপিতে</w:t>
      </w:r>
      <w:r>
        <w:rPr>
          <w:color w:val="000000"/>
        </w:rPr>
        <w:t xml:space="preserve"> ডিপোজিট</w:t>
      </w:r>
      <w:r>
        <w:rPr>
          <w:color w:val="140000"/>
        </w:rPr>
        <w:t xml:space="preserve"> এর</w:t>
      </w:r>
      <w:r>
        <w:rPr>
          <w:color w:val="000001"/>
        </w:rPr>
        <w:t xml:space="preserve"> প্রফিট</w:t>
      </w:r>
      <w:r>
        <w:rPr>
          <w:color w:val="000001"/>
        </w:rPr>
        <w:t xml:space="preserve"> রেট</w:t>
      </w:r>
      <w:r>
        <w:rPr>
          <w:color w:val="0000B4"/>
        </w:rPr>
        <w:t xml:space="preserve"> কত</w:t>
      </w:r>
      <w:r>
        <w:br/>
      </w:r>
      <w:r>
        <w:rPr>
          <w:color w:val="000041"/>
        </w:rPr>
        <w:t xml:space="preserve"> idlc</w:t>
      </w:r>
      <w:r>
        <w:rPr>
          <w:color w:val="000029"/>
        </w:rPr>
        <w:t xml:space="preserve"> bkash</w:t>
      </w:r>
      <w:r>
        <w:rPr>
          <w:color w:val="000019"/>
        </w:rPr>
        <w:t xml:space="preserve"> e</w:t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33"/>
        </w:rPr>
        <w:t xml:space="preserve"> interest</w:t>
      </w:r>
      <w:r>
        <w:rPr>
          <w:color w:val="000063"/>
        </w:rPr>
        <w:t xml:space="preserve"> koto</w:t>
      </w:r>
      <w:r>
        <w:br/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দিলে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41"/>
        </w:rPr>
        <w:t xml:space="preserve"> বছর</w:t>
      </w:r>
      <w:r>
        <w:rPr>
          <w:color w:val="0A0000"/>
        </w:rPr>
        <w:t xml:space="preserve"> পরে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হবে</w:t>
      </w:r>
      <w:r>
        <w:rPr>
          <w:color w:val="000001"/>
        </w:rPr>
        <w:t xml:space="preserve"> কমিশন</w:t>
      </w:r>
      <w:r>
        <w:rPr>
          <w:color w:val="000005"/>
        </w:rPr>
        <w:t xml:space="preserve"> সহ</w:t>
      </w:r>
      <w:r>
        <w:br/>
      </w:r>
      <w:r>
        <w:rPr>
          <w:color w:val="000025"/>
        </w:rPr>
        <w:t xml:space="preserve"> বিকাশ</w:t>
      </w:r>
      <w:r>
        <w:rPr>
          <w:color w:val="00001F"/>
        </w:rPr>
        <w:t xml:space="preserve"> সেভিংসে</w:t>
      </w:r>
      <w:r>
        <w:rPr>
          <w:color w:val="00000A"/>
        </w:rPr>
        <w:t xml:space="preserve"> মুনাফার</w:t>
      </w:r>
      <w:r>
        <w:rPr>
          <w:color w:val="00000C"/>
        </w:rPr>
        <w:t xml:space="preserve"> হার</w:t>
      </w:r>
      <w:r>
        <w:rPr>
          <w:color w:val="0000B4"/>
        </w:rPr>
        <w:t xml:space="preserve"> কত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মাসে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19"/>
        </w:rPr>
        <w:t xml:space="preserve"> সেভিং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10000"/>
        </w:rPr>
        <w:t xml:space="preserve"> হলে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000005"/>
        </w:rPr>
        <w:t xml:space="preserve"> দেওয়া</w:t>
      </w:r>
      <w:r>
        <w:rPr>
          <w:color w:val="1D0000"/>
        </w:rPr>
        <w:t xml:space="preserve"> হবে</w:t>
      </w:r>
      <w:r>
        <w:br/>
      </w:r>
      <w:r>
        <w:rPr>
          <w:color w:val="000029"/>
        </w:rPr>
        <w:t xml:space="preserve"> bkash</w:t>
      </w:r>
      <w:r>
        <w:rPr>
          <w:color w:val="370000"/>
        </w:rPr>
        <w:t xml:space="preserve"> a</w:t>
      </w:r>
      <w:r>
        <w:rPr>
          <w:color w:val="00001F"/>
        </w:rPr>
        <w:t xml:space="preserve"> saving</w:t>
      </w:r>
      <w:r>
        <w:rPr>
          <w:color w:val="080000"/>
        </w:rPr>
        <w:t xml:space="preserve"> er</w:t>
      </w:r>
      <w:r>
        <w:rPr>
          <w:color w:val="000030"/>
        </w:rPr>
        <w:t xml:space="preserve"> tk</w:t>
      </w:r>
      <w:r>
        <w:rPr>
          <w:color w:val="000063"/>
        </w:rPr>
        <w:t xml:space="preserve"> koto</w:t>
      </w:r>
      <w:r>
        <w:rPr>
          <w:color w:val="000006"/>
        </w:rPr>
        <w:t xml:space="preserve"> month</w:t>
      </w:r>
      <w:r>
        <w:rPr>
          <w:color w:val="010000"/>
        </w:rPr>
        <w:t xml:space="preserve"> or</w:t>
      </w:r>
      <w:r>
        <w:rPr>
          <w:color w:val="00000D"/>
        </w:rPr>
        <w:t xml:space="preserve"> year</w:t>
      </w:r>
      <w:r>
        <w:rPr>
          <w:color w:val="110000"/>
        </w:rPr>
        <w:t xml:space="preserve"> por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dei</w:t>
      </w:r>
      <w:r>
        <w:br/>
      </w:r>
      <w:r>
        <w:rPr>
          <w:color w:val="000029"/>
        </w:rPr>
        <w:t xml:space="preserve"> bkash</w:t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00000"/>
        </w:rPr>
        <w:t xml:space="preserve"> kamon</w:t>
      </w:r>
      <w:r>
        <w:br/>
      </w:r>
      <w:r>
        <w:rPr>
          <w:color w:val="000003"/>
        </w:rPr>
        <w:t xml:space="preserve"> আইডিএলসি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0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180000"/>
        </w:rPr>
        <w:t xml:space="preserve"> ami</w:t>
      </w:r>
      <w:r>
        <w:rPr>
          <w:color w:val="000029"/>
        </w:rPr>
        <w:t xml:space="preserve"> bkash</w:t>
      </w:r>
      <w:r>
        <w:rPr>
          <w:color w:val="370000"/>
        </w:rPr>
        <w:t xml:space="preserve"> a</w:t>
      </w:r>
      <w:r>
        <w:rPr>
          <w:color w:val="00002B"/>
        </w:rPr>
        <w:t xml:space="preserve"> taka</w:t>
      </w:r>
      <w:r>
        <w:rPr>
          <w:color w:val="00000A"/>
        </w:rPr>
        <w:t xml:space="preserve"> jomale</w:t>
      </w:r>
      <w:r>
        <w:rPr>
          <w:color w:val="000063"/>
        </w:rPr>
        <w:t xml:space="preserve"> koto</w:t>
      </w:r>
      <w:r>
        <w:rPr>
          <w:color w:val="000001"/>
        </w:rPr>
        <w:t xml:space="preserve"> persent</w:t>
      </w:r>
      <w:r>
        <w:rPr>
          <w:color w:val="000033"/>
        </w:rPr>
        <w:t xml:space="preserve"> interest</w:t>
      </w:r>
      <w:r>
        <w:rPr>
          <w:color w:val="000008"/>
        </w:rPr>
        <w:t xml:space="preserve"> dibe</w:t>
      </w:r>
      <w:r>
        <w:br/>
      </w:r>
      <w:r>
        <w:rPr>
          <w:color w:val="000005"/>
        </w:rPr>
        <w:t xml:space="preserve"> sevings</w:t>
      </w:r>
      <w:r>
        <w:rPr>
          <w:color w:val="370000"/>
        </w:rPr>
        <w:t xml:space="preserve"> a</w:t>
      </w:r>
      <w:r>
        <w:rPr>
          <w:color w:val="0F0000"/>
        </w:rPr>
        <w:t xml:space="preserve"> ki</w:t>
      </w:r>
      <w:r>
        <w:rPr>
          <w:color w:val="000000"/>
        </w:rPr>
        <w:t xml:space="preserve"> pertences</w:t>
      </w:r>
      <w:r>
        <w:rPr>
          <w:color w:val="370000"/>
        </w:rPr>
        <w:t xml:space="preserve"> a</w:t>
      </w:r>
      <w:r>
        <w:rPr>
          <w:color w:val="000030"/>
        </w:rPr>
        <w:t xml:space="preserve"> tk</w:t>
      </w:r>
      <w:r>
        <w:rPr>
          <w:color w:val="000000"/>
        </w:rPr>
        <w:t xml:space="preserve"> berbe</w:t>
      </w:r>
      <w:r>
        <w:br/>
      </w:r>
      <w:r>
        <w:rPr>
          <w:color w:val="2C0000"/>
        </w:rPr>
        <w:t xml:space="preserve"> আমি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00"/>
        </w:rPr>
        <w:t xml:space="preserve"> টকা</w:t>
      </w:r>
      <w:r>
        <w:rPr>
          <w:color w:val="3C0000"/>
        </w:rPr>
        <w:t xml:space="preserve"> করে</w:t>
      </w:r>
      <w:r>
        <w:rPr>
          <w:color w:val="030000"/>
        </w:rPr>
        <w:t xml:space="preserve"> দিলে</w:t>
      </w:r>
      <w:r>
        <w:rPr>
          <w:color w:val="000020"/>
        </w:rPr>
        <w:t xml:space="preserve"> বছরে</w:t>
      </w:r>
      <w:r>
        <w:rPr>
          <w:color w:val="0000B4"/>
        </w:rPr>
        <w:t xml:space="preserve"> কত</w:t>
      </w:r>
      <w:r>
        <w:rPr>
          <w:color w:val="000003"/>
        </w:rPr>
        <w:t xml:space="preserve"> লাব</w:t>
      </w:r>
      <w:r>
        <w:rPr>
          <w:color w:val="000005"/>
        </w:rPr>
        <w:t xml:space="preserve"> সহ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পরিমাণ</w:t>
      </w:r>
      <w:r>
        <w:rPr>
          <w:color w:val="0A0000"/>
        </w:rPr>
        <w:t xml:space="preserve"> পরে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1F"/>
        </w:rPr>
        <w:t xml:space="preserve"> saving</w:t>
      </w:r>
      <w:r>
        <w:rPr>
          <w:color w:val="370000"/>
        </w:rPr>
        <w:t xml:space="preserve"> a</w:t>
      </w:r>
      <w:r>
        <w:rPr>
          <w:color w:val="000030"/>
        </w:rPr>
        <w:t xml:space="preserve"> tk</w:t>
      </w:r>
      <w:r>
        <w:rPr>
          <w:color w:val="00000A"/>
        </w:rPr>
        <w:t xml:space="preserve"> joma</w:t>
      </w:r>
      <w:r>
        <w:rPr>
          <w:color w:val="0D0000"/>
        </w:rPr>
        <w:t xml:space="preserve"> korle</w:t>
      </w:r>
      <w:r>
        <w:rPr>
          <w:color w:val="00000D"/>
        </w:rPr>
        <w:t xml:space="preserve"> year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2E"/>
        </w:rPr>
        <w:t xml:space="preserve"> lav</w:t>
      </w:r>
      <w:r>
        <w:rPr>
          <w:color w:val="000024"/>
        </w:rPr>
        <w:t xml:space="preserve"> pabo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00"/>
        </w:rPr>
        <w:t xml:space="preserve"> মোনাফার</w:t>
      </w:r>
      <w:r>
        <w:rPr>
          <w:color w:val="00000C"/>
        </w:rPr>
        <w:t xml:space="preserve"> হার</w:t>
      </w:r>
      <w:r>
        <w:rPr>
          <w:color w:val="110000"/>
        </w:rPr>
        <w:t xml:space="preserve"> কেমন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14"/>
        </w:rPr>
        <w:t xml:space="preserve"> rate</w:t>
      </w:r>
      <w:r>
        <w:rPr>
          <w:color w:val="060000"/>
        </w:rPr>
        <w:t xml:space="preserve"> of</w:t>
      </w:r>
      <w:r>
        <w:rPr>
          <w:color w:val="000033"/>
        </w:rPr>
        <w:t xml:space="preserve"> interest</w:t>
      </w:r>
      <w:r>
        <w:br/>
      </w:r>
      <w:r>
        <w:rPr>
          <w:color w:val="1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25"/>
        </w:rPr>
        <w:t xml:space="preserve"> বিকাশ</w:t>
      </w:r>
      <w:r>
        <w:rPr>
          <w:color w:val="00001F"/>
        </w:rPr>
        <w:t xml:space="preserve"> সেভিংসে</w:t>
      </w:r>
      <w:r>
        <w:rPr>
          <w:color w:val="000000"/>
        </w:rPr>
        <w:t xml:space="preserve"> জমাই</w:t>
      </w:r>
      <w:r>
        <w:rPr>
          <w:color w:val="000000"/>
        </w:rPr>
        <w:t xml:space="preserve"> তবে</w:t>
      </w:r>
      <w:r>
        <w:rPr>
          <w:color w:val="00000A"/>
        </w:rPr>
        <w:t xml:space="preserve"> মেয়াদ</w:t>
      </w:r>
      <w:r>
        <w:rPr>
          <w:color w:val="00000A"/>
        </w:rPr>
        <w:t xml:space="preserve"> শেষে</w:t>
      </w:r>
      <w:r>
        <w:rPr>
          <w:color w:val="000000"/>
        </w:rPr>
        <w:t xml:space="preserve"> কতটা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0F"/>
        </w:rPr>
        <w:t xml:space="preserve"> years</w:t>
      </w:r>
      <w:r>
        <w:rPr>
          <w:color w:val="110000"/>
        </w:rPr>
        <w:t xml:space="preserve"> por</w:t>
      </w:r>
      <w:r>
        <w:rPr>
          <w:color w:val="000006"/>
        </w:rPr>
        <w:t xml:space="preserve"> total</w:t>
      </w:r>
      <w:r>
        <w:rPr>
          <w:color w:val="050000"/>
        </w:rPr>
        <w:t xml:space="preserve"> kto</w:t>
      </w:r>
      <w:r>
        <w:rPr>
          <w:color w:val="00002E"/>
        </w:rPr>
        <w:t xml:space="preserve"> lav</w:t>
      </w:r>
      <w:r>
        <w:rPr>
          <w:color w:val="030000"/>
        </w:rPr>
        <w:t xml:space="preserve"> hobe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06"/>
        </w:rPr>
        <w:t xml:space="preserve"> চার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মাসিক</w:t>
      </w:r>
      <w:r>
        <w:rPr>
          <w:color w:val="000065"/>
        </w:rPr>
        <w:t xml:space="preserve"> সেভিংস</w:t>
      </w:r>
      <w:r>
        <w:rPr>
          <w:color w:val="010000"/>
        </w:rPr>
        <w:t xml:space="preserve"> করি</w:t>
      </w:r>
      <w:r>
        <w:rPr>
          <w:color w:val="0A0000"/>
        </w:rPr>
        <w:t xml:space="preserve"> তাহলে</w:t>
      </w:r>
      <w:r>
        <w:rPr>
          <w:color w:val="000006"/>
        </w:rPr>
        <w:t xml:space="preserve"> চার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2C0000"/>
        </w:rPr>
        <w:t xml:space="preserve"> আমি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dps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00"/>
        </w:rPr>
        <w:t xml:space="preserve"> শেষ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পাবো</w:t>
      </w:r>
      <w:r>
        <w:br/>
      </w:r>
      <w:r>
        <w:rPr>
          <w:color w:val="000065"/>
        </w:rPr>
        <w:t xml:space="preserve"> সেভিংস</w:t>
      </w:r>
      <w:r>
        <w:rPr>
          <w:color w:val="000001"/>
        </w:rPr>
        <w:t xml:space="preserve"> চালু</w:t>
      </w:r>
      <w:r>
        <w:rPr>
          <w:color w:val="1F0000"/>
        </w:rPr>
        <w:t xml:space="preserve"> করলে</w:t>
      </w:r>
      <w:r>
        <w:rPr>
          <w:color w:val="000020"/>
        </w:rPr>
        <w:t xml:space="preserve"> ইন্টারেস্ট</w:t>
      </w:r>
      <w:r>
        <w:rPr>
          <w:color w:val="110000"/>
        </w:rPr>
        <w:t xml:space="preserve"> কেমন</w:t>
      </w:r>
      <w:r>
        <w:rPr>
          <w:color w:val="0F0000"/>
        </w:rPr>
        <w:t xml:space="preserve"> দিবে</w:t>
      </w:r>
      <w:r>
        <w:br/>
      </w:r>
      <w:r>
        <w:rPr>
          <w:color w:val="000029"/>
        </w:rPr>
        <w:t xml:space="preserve"> bkash</w:t>
      </w:r>
      <w:r>
        <w:rPr>
          <w:color w:val="000003"/>
        </w:rPr>
        <w:t xml:space="preserve"> app</w:t>
      </w:r>
      <w:r>
        <w:rPr>
          <w:color w:val="000001"/>
        </w:rPr>
        <w:t xml:space="preserve"> theke</w:t>
      </w:r>
      <w:r>
        <w:rPr>
          <w:color w:val="000041"/>
        </w:rPr>
        <w:t xml:space="preserve"> idlc</w:t>
      </w:r>
      <w:r>
        <w:rPr>
          <w:color w:val="370000"/>
        </w:rPr>
        <w:t xml:space="preserve"> a</w:t>
      </w:r>
      <w:r>
        <w:rPr>
          <w:color w:val="00002B"/>
        </w:rPr>
        <w:t xml:space="preserve"> taka</w:t>
      </w:r>
      <w:r>
        <w:rPr>
          <w:color w:val="000008"/>
        </w:rPr>
        <w:t xml:space="preserve"> rakhle</w:t>
      </w:r>
      <w:r>
        <w:rPr>
          <w:color w:val="000000"/>
        </w:rPr>
        <w:t xml:space="preserve"> hajare</w:t>
      </w:r>
      <w:r>
        <w:rPr>
          <w:color w:val="000000"/>
        </w:rPr>
        <w:t xml:space="preserve"> koytaka</w:t>
      </w:r>
      <w:r>
        <w:rPr>
          <w:color w:val="000003"/>
        </w:rPr>
        <w:t xml:space="preserve"> barbe</w:t>
      </w:r>
      <w:r>
        <w:br/>
      </w:r>
      <w:r>
        <w:rPr>
          <w:color w:val="000018"/>
        </w:rPr>
        <w:t xml:space="preserve"> বিকাশে</w:t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300000"/>
        </w:rPr>
        <w:t xml:space="preserve"> কি</w:t>
      </w:r>
      <w:r>
        <w:rPr>
          <w:color w:val="000001"/>
        </w:rPr>
        <w:t xml:space="preserve"> হারে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1F"/>
        </w:rPr>
        <w:t xml:space="preserve"> saving</w:t>
      </w:r>
      <w:r>
        <w:rPr>
          <w:color w:val="000005"/>
        </w:rPr>
        <w:t xml:space="preserve"> account</w:t>
      </w:r>
      <w:r>
        <w:rPr>
          <w:color w:val="180000"/>
        </w:rPr>
        <w:t xml:space="preserve"> ami</w:t>
      </w:r>
      <w:r>
        <w:rPr>
          <w:color w:val="000000"/>
        </w:rPr>
        <w:t xml:space="preserve"> montly</w:t>
      </w:r>
      <w:r>
        <w:rPr>
          <w:color w:val="00002B"/>
        </w:rPr>
        <w:t xml:space="preserve"> taka</w:t>
      </w:r>
      <w:r>
        <w:rPr>
          <w:color w:val="000003"/>
        </w:rPr>
        <w:t xml:space="preserve"> rakle</w:t>
      </w:r>
      <w:r>
        <w:rPr>
          <w:color w:val="00000D"/>
        </w:rPr>
        <w:t xml:space="preserve"> year</w:t>
      </w:r>
      <w:r>
        <w:rPr>
          <w:color w:val="000063"/>
        </w:rPr>
        <w:t xml:space="preserve"> koto</w:t>
      </w:r>
      <w:r>
        <w:rPr>
          <w:color w:val="00002B"/>
        </w:rPr>
        <w:t xml:space="preserve"> taka</w:t>
      </w:r>
      <w:r>
        <w:rPr>
          <w:color w:val="00002E"/>
        </w:rPr>
        <w:t xml:space="preserve"> lav</w:t>
      </w:r>
      <w:r>
        <w:rPr>
          <w:color w:val="000001"/>
        </w:rPr>
        <w:t xml:space="preserve"> pavo</w:t>
      </w:r>
      <w:r>
        <w:br/>
      </w:r>
      <w:r>
        <w:rPr>
          <w:color w:val="000041"/>
        </w:rPr>
        <w:t xml:space="preserve"> idlc</w:t>
      </w:r>
      <w:r>
        <w:rPr>
          <w:color w:val="000003"/>
        </w:rPr>
        <w:t xml:space="preserve"> dps</w:t>
      </w:r>
      <w:r>
        <w:rPr>
          <w:color w:val="000063"/>
        </w:rPr>
        <w:t xml:space="preserve"> koto</w:t>
      </w:r>
      <w:r>
        <w:rPr>
          <w:color w:val="000000"/>
        </w:rPr>
        <w:t xml:space="preserve"> dey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19"/>
        </w:rPr>
        <w:t xml:space="preserve"> সেভিং</w:t>
      </w:r>
      <w:r>
        <w:rPr>
          <w:color w:val="000011"/>
        </w:rPr>
        <w:t xml:space="preserve"> একাউন্ট</w:t>
      </w:r>
      <w:r>
        <w:rPr>
          <w:color w:val="4D0000"/>
        </w:rPr>
        <w:t xml:space="preserve"> এ</w:t>
      </w:r>
      <w:r>
        <w:rPr>
          <w:color w:val="000000"/>
        </w:rPr>
        <w:t xml:space="preserve"> প্রতিমাসে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16"/>
        </w:rPr>
        <w:t xml:space="preserve"> জমালে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65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31"/>
        </w:rPr>
        <w:t xml:space="preserve"> মাসে</w:t>
      </w:r>
      <w:r>
        <w:rPr>
          <w:color w:val="00002B"/>
        </w:rPr>
        <w:t xml:space="preserve"> জমা</w:t>
      </w:r>
      <w:r>
        <w:rPr>
          <w:color w:val="010000"/>
        </w:rPr>
        <w:t xml:space="preserve"> দিয়ে</w:t>
      </w:r>
      <w:r>
        <w:rPr>
          <w:color w:val="00000A"/>
        </w:rPr>
        <w:t xml:space="preserve"> মেয়াদ</w:t>
      </w:r>
      <w:r>
        <w:rPr>
          <w:color w:val="00000A"/>
        </w:rPr>
        <w:t xml:space="preserve"> শেষে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01"/>
        </w:rPr>
        <w:t xml:space="preserve"> ফেরত</w:t>
      </w:r>
      <w:r>
        <w:rPr>
          <w:color w:val="00002C"/>
        </w:rPr>
        <w:t xml:space="preserve"> পাবো</w:t>
      </w:r>
      <w:r>
        <w:br/>
      </w:r>
      <w:r>
        <w:rPr>
          <w:color w:val="000048"/>
        </w:rPr>
        <w:t xml:space="preserve"> savings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16"/>
        </w:rPr>
        <w:t xml:space="preserve"> জমালে</w:t>
      </w:r>
      <w:r>
        <w:rPr>
          <w:color w:val="00000A"/>
        </w:rPr>
        <w:t xml:space="preserve"> মেয়াদ</w:t>
      </w:r>
      <w:r>
        <w:rPr>
          <w:color w:val="00000A"/>
        </w:rPr>
        <w:t xml:space="preserve"> শেষে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ফেরত</w:t>
      </w:r>
      <w:r>
        <w:rPr>
          <w:color w:val="00002C"/>
        </w:rPr>
        <w:t xml:space="preserve"> পাবো</w:t>
      </w:r>
      <w:r>
        <w:br/>
      </w:r>
      <w:r>
        <w:rPr>
          <w:color w:val="000048"/>
        </w:rPr>
        <w:t xml:space="preserve"> savings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বছর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19"/>
        </w:rPr>
        <w:t xml:space="preserve"> সেভিং</w:t>
      </w:r>
      <w:r>
        <w:rPr>
          <w:color w:val="4D0000"/>
        </w:rPr>
        <w:t xml:space="preserve"> এ</w:t>
      </w:r>
      <w:r>
        <w:rPr>
          <w:color w:val="2C0000"/>
        </w:rPr>
        <w:t xml:space="preserve"> আমি</w:t>
      </w:r>
      <w:r>
        <w:rPr>
          <w:color w:val="000001"/>
        </w:rPr>
        <w:t xml:space="preserve"> টাকায়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00"/>
        </w:rPr>
        <w:t xml:space="preserve"> bikas</w:t>
      </w:r>
      <w:r>
        <w:rPr>
          <w:color w:val="00001F"/>
        </w:rPr>
        <w:t xml:space="preserve"> saving</w:t>
      </w:r>
      <w:r>
        <w:rPr>
          <w:color w:val="000000"/>
        </w:rPr>
        <w:t xml:space="preserve"> maney</w:t>
      </w:r>
      <w:r>
        <w:rPr>
          <w:color w:val="000003"/>
        </w:rPr>
        <w:t xml:space="preserve"> ta</w:t>
      </w:r>
      <w:r>
        <w:rPr>
          <w:color w:val="000030"/>
        </w:rPr>
        <w:t xml:space="preserve"> tk</w:t>
      </w:r>
      <w:r>
        <w:rPr>
          <w:color w:val="000012"/>
        </w:rPr>
        <w:t xml:space="preserve"> kore</w:t>
      </w:r>
      <w:r>
        <w:rPr>
          <w:color w:val="00000A"/>
        </w:rPr>
        <w:t xml:space="preserve"> joma</w:t>
      </w:r>
      <w:r>
        <w:rPr>
          <w:color w:val="0D0000"/>
        </w:rPr>
        <w:t xml:space="preserve"> korle</w:t>
      </w:r>
      <w:r>
        <w:rPr>
          <w:color w:val="000008"/>
        </w:rPr>
        <w:t xml:space="preserve"> bochor</w:t>
      </w:r>
      <w:r>
        <w:rPr>
          <w:color w:val="110000"/>
        </w:rPr>
        <w:t xml:space="preserve"> por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rPr>
          <w:color w:val="000005"/>
        </w:rPr>
        <w:t xml:space="preserve"> intarest</w:t>
      </w:r>
      <w:r>
        <w:rPr>
          <w:color w:val="000024"/>
        </w:rPr>
        <w:t xml:space="preserve"> pabo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33"/>
        </w:rPr>
        <w:t xml:space="preserve"> interest</w:t>
      </w:r>
      <w:r>
        <w:rPr>
          <w:color w:val="000014"/>
        </w:rPr>
        <w:t xml:space="preserve"> rate</w:t>
      </w:r>
      <w:r>
        <w:rPr>
          <w:color w:val="060000"/>
        </w:rPr>
        <w:t xml:space="preserve"> of</w:t>
      </w:r>
      <w:r>
        <w:rPr>
          <w:color w:val="000005"/>
        </w:rPr>
        <w:t xml:space="preserve"> bikash</w:t>
      </w:r>
      <w:r>
        <w:rPr>
          <w:color w:val="000048"/>
        </w:rPr>
        <w:t xml:space="preserve"> savings</w:t>
      </w:r>
      <w:r>
        <w:br/>
      </w:r>
      <w:r>
        <w:rPr>
          <w:color w:val="000025"/>
        </w:rPr>
        <w:t xml:space="preserve"> বিকাশ</w:t>
      </w:r>
      <w:r>
        <w:rPr>
          <w:color w:val="000019"/>
        </w:rPr>
        <w:t xml:space="preserve"> সেভিং</w:t>
      </w:r>
      <w:r>
        <w:rPr>
          <w:color w:val="4D0000"/>
        </w:rPr>
        <w:t xml:space="preserve"> এ</w:t>
      </w:r>
      <w:r>
        <w:rPr>
          <w:color w:val="000000"/>
        </w:rPr>
        <w:t xml:space="preserve"> লক্ষ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F0000"/>
        </w:rPr>
        <w:t xml:space="preserve"> দিবে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sevieng</w:t>
      </w:r>
      <w:r>
        <w:rPr>
          <w:color w:val="370000"/>
        </w:rPr>
        <w:t xml:space="preserve"> a</w:t>
      </w:r>
      <w:r>
        <w:rPr>
          <w:color w:val="000063"/>
        </w:rPr>
        <w:t xml:space="preserve"> koto</w:t>
      </w:r>
      <w:r>
        <w:rPr>
          <w:color w:val="00002E"/>
        </w:rPr>
        <w:t xml:space="preserve"> lav</w:t>
      </w:r>
      <w:r>
        <w:rPr>
          <w:color w:val="000000"/>
        </w:rPr>
        <w:t xml:space="preserve"> dai</w:t>
      </w:r>
      <w:r>
        <w:br/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সম্পর্কে</w:t>
      </w:r>
      <w:r>
        <w:rPr>
          <w:color w:val="00000C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41"/>
        </w:rPr>
        <w:t xml:space="preserve"> idlc</w:t>
      </w:r>
      <w:r>
        <w:rPr>
          <w:color w:val="18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6A"/>
        </w:rPr>
        <w:t xml:space="preserve"> মুনাফা</w:t>
      </w:r>
      <w:r>
        <w:rPr>
          <w:color w:val="300000"/>
        </w:rPr>
        <w:t xml:space="preserve"> কি</w:t>
      </w:r>
      <w:r>
        <w:br/>
      </w:r>
      <w:r>
        <w:rPr>
          <w:color w:val="000065"/>
        </w:rPr>
        <w:t xml:space="preserve"> সেভিংস</w:t>
      </w:r>
      <w:r>
        <w:rPr>
          <w:color w:val="000000"/>
        </w:rPr>
        <w:t xml:space="preserve"> স্কিমের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2B"/>
        </w:rPr>
        <w:t xml:space="preserve"> জমা</w:t>
      </w:r>
      <w:r>
        <w:rPr>
          <w:color w:val="000000"/>
        </w:rPr>
        <w:t xml:space="preserve"> রাখরে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00000"/>
        </w:rPr>
        <w:t xml:space="preserve"> সেভিক্সে</w:t>
      </w:r>
      <w:r>
        <w:rPr>
          <w:color w:val="000006"/>
        </w:rPr>
        <w:t xml:space="preserve"> চার</w:t>
      </w:r>
      <w:r>
        <w:rPr>
          <w:color w:val="000041"/>
        </w:rPr>
        <w:t xml:space="preserve"> বছর</w:t>
      </w:r>
      <w:r>
        <w:rPr>
          <w:color w:val="000003"/>
        </w:rPr>
        <w:t xml:space="preserve"> মেয়াদি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110000"/>
        </w:rPr>
        <w:t xml:space="preserve"> কেমন</w:t>
      </w:r>
      <w:r>
        <w:rPr>
          <w:color w:val="000041"/>
        </w:rPr>
        <w:t xml:space="preserve"> লাভ</w:t>
      </w:r>
      <w:r>
        <w:rPr>
          <w:color w:val="1D0000"/>
        </w:rPr>
        <w:t xml:space="preserve"> হবে</w:t>
      </w:r>
      <w:r>
        <w:br/>
      </w:r>
      <w:r>
        <w:rPr>
          <w:color w:val="000019"/>
        </w:rPr>
        <w:t xml:space="preserve"> সেভিং</w:t>
      </w:r>
      <w:r>
        <w:rPr>
          <w:color w:val="000025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0F"/>
        </w:rPr>
        <w:t xml:space="preserve"> মাসিক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বছর</w:t>
      </w:r>
      <w:r>
        <w:rPr>
          <w:color w:val="0A0000"/>
        </w:rPr>
        <w:t xml:space="preserve"> পরে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00"/>
        </w:rPr>
        <w:t xml:space="preserve"> আসছা</w:t>
      </w:r>
      <w:r>
        <w:rPr>
          <w:color w:val="000025"/>
        </w:rPr>
        <w:t xml:space="preserve"> বিকাশ</w:t>
      </w:r>
      <w:r>
        <w:rPr>
          <w:color w:val="000003"/>
        </w:rPr>
        <w:t xml:space="preserve"> অ্যাকাউন্টে</w:t>
      </w:r>
      <w:r>
        <w:rPr>
          <w:color w:val="000065"/>
        </w:rPr>
        <w:t xml:space="preserve"> সেভিংস</w:t>
      </w:r>
      <w:r>
        <w:rPr>
          <w:color w:val="000003"/>
        </w:rPr>
        <w:t xml:space="preserve"> অ্যাকাউন্টে</w:t>
      </w:r>
      <w:r>
        <w:rPr>
          <w:color w:val="0000FF"/>
        </w:rPr>
        <w:t xml:space="preserve"> টাকা</w:t>
      </w:r>
      <w:r>
        <w:rPr>
          <w:color w:val="380000"/>
        </w:rPr>
        <w:t xml:space="preserve"> রাখলে</w:t>
      </w:r>
      <w:r>
        <w:rPr>
          <w:color w:val="000031"/>
        </w:rPr>
        <w:t xml:space="preserve"> মাসে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পার্সেন্টেজ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diae</w:t>
      </w:r>
      <w:r>
        <w:rPr>
          <w:color w:val="000041"/>
        </w:rPr>
        <w:t xml:space="preserve"> idlc</w:t>
      </w:r>
      <w:r>
        <w:rPr>
          <w:color w:val="0F0000"/>
        </w:rPr>
        <w:t xml:space="preserve"> te</w:t>
      </w:r>
      <w:r>
        <w:rPr>
          <w:color w:val="00002B"/>
        </w:rPr>
        <w:t xml:space="preserve"> taka</w:t>
      </w:r>
      <w:r>
        <w:rPr>
          <w:color w:val="000003"/>
        </w:rPr>
        <w:t xml:space="preserve"> rakle</w:t>
      </w:r>
      <w:r>
        <w:rPr>
          <w:color w:val="000063"/>
        </w:rPr>
        <w:t xml:space="preserve"> koto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payoa</w:t>
      </w:r>
      <w:r>
        <w:rPr>
          <w:color w:val="080000"/>
        </w:rPr>
        <w:t xml:space="preserve"> jabe</w:t>
      </w:r>
      <w:r>
        <w:br/>
      </w:r>
      <w:r>
        <w:rPr>
          <w:color w:val="000025"/>
        </w:rPr>
        <w:t xml:space="preserve"> বিকাশ</w:t>
      </w:r>
      <w:r>
        <w:rPr>
          <w:color w:val="00001F"/>
        </w:rPr>
        <w:t xml:space="preserve"> সেভিংসে</w:t>
      </w:r>
      <w:r>
        <w:rPr>
          <w:color w:val="000041"/>
        </w:rPr>
        <w:t xml:space="preserve"> লাভ</w:t>
      </w:r>
      <w:r>
        <w:rPr>
          <w:color w:val="000001"/>
        </w:rPr>
        <w:t xml:space="preserve"> দেবে</w:t>
      </w:r>
      <w:r>
        <w:br/>
      </w:r>
      <w:r>
        <w:rPr>
          <w:color w:val="00001F"/>
        </w:rPr>
        <w:t xml:space="preserve"> saving</w:t>
      </w:r>
      <w:r>
        <w:rPr>
          <w:color w:val="000000"/>
        </w:rPr>
        <w:t xml:space="preserve"> sceam</w:t>
      </w:r>
      <w:r>
        <w:rPr>
          <w:color w:val="370000"/>
        </w:rPr>
        <w:t xml:space="preserve"> a</w:t>
      </w:r>
      <w:r>
        <w:rPr>
          <w:color w:val="000063"/>
        </w:rPr>
        <w:t xml:space="preserve"> koto</w:t>
      </w:r>
      <w:r>
        <w:rPr>
          <w:color w:val="000001"/>
        </w:rPr>
        <w:t xml:space="preserve"> persent</w:t>
      </w:r>
      <w:r>
        <w:rPr>
          <w:color w:val="000033"/>
        </w:rPr>
        <w:t xml:space="preserve"> interest</w:t>
      </w:r>
      <w:r>
        <w:rPr>
          <w:color w:val="000000"/>
        </w:rPr>
        <w:t xml:space="preserve"> diben</w:t>
      </w:r>
      <w:r>
        <w:br/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0"/>
        </w:rPr>
        <w:t xml:space="preserve"> বছরে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সেভ</w:t>
      </w:r>
      <w:r>
        <w:rPr>
          <w:color w:val="050000"/>
        </w:rPr>
        <w:t xml:space="preserve"> রাখি</w:t>
      </w:r>
      <w:r>
        <w:rPr>
          <w:color w:val="0A0000"/>
        </w:rPr>
        <w:t xml:space="preserve"> তাহলে</w:t>
      </w:r>
      <w:r>
        <w:rPr>
          <w:color w:val="000031"/>
        </w:rPr>
        <w:t xml:space="preserve"> মাসে</w:t>
      </w:r>
      <w:r>
        <w:rPr>
          <w:color w:val="000000"/>
        </w:rPr>
        <w:t xml:space="preserve"> এটার</w:t>
      </w:r>
      <w:r>
        <w:rPr>
          <w:color w:val="0000B4"/>
        </w:rPr>
        <w:t xml:space="preserve"> কত</w:t>
      </w:r>
      <w:r>
        <w:rPr>
          <w:color w:val="00006A"/>
        </w:rPr>
        <w:t xml:space="preserve"> মুনাফা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19"/>
        </w:rPr>
        <w:t xml:space="preserve"> e</w:t>
      </w:r>
      <w:r>
        <w:rPr>
          <w:color w:val="000048"/>
        </w:rPr>
        <w:t xml:space="preserve"> savings</w:t>
      </w:r>
      <w:r>
        <w:rPr>
          <w:color w:val="000019"/>
        </w:rPr>
        <w:t xml:space="preserve"> e</w:t>
      </w:r>
      <w:r>
        <w:rPr>
          <w:color w:val="000033"/>
        </w:rPr>
        <w:t xml:space="preserve"> interest</w:t>
      </w:r>
      <w:r>
        <w:rPr>
          <w:color w:val="000063"/>
        </w:rPr>
        <w:t xml:space="preserve"> koto</w:t>
      </w:r>
      <w:r>
        <w:br/>
      </w:r>
      <w:r>
        <w:rPr>
          <w:color w:val="000048"/>
        </w:rPr>
        <w:t xml:space="preserve"> savings</w:t>
      </w:r>
      <w:r>
        <w:rPr>
          <w:color w:val="140000"/>
        </w:rPr>
        <w:t xml:space="preserve"> এর</w:t>
      </w:r>
      <w:r>
        <w:rPr>
          <w:color w:val="00006A"/>
        </w:rPr>
        <w:t xml:space="preserve"> মুনাফা</w:t>
      </w:r>
      <w:r>
        <w:rPr>
          <w:color w:val="000005"/>
        </w:rPr>
        <w:t xml:space="preserve"> সম্পর্কে</w:t>
      </w:r>
      <w:r>
        <w:rPr>
          <w:color w:val="00000C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48"/>
        </w:rPr>
        <w:t xml:space="preserve"> savings</w:t>
      </w:r>
      <w:r>
        <w:rPr>
          <w:color w:val="010000"/>
        </w:rPr>
        <w:t xml:space="preserve"> ar</w:t>
      </w:r>
      <w:r>
        <w:rPr>
          <w:color w:val="000008"/>
        </w:rPr>
        <w:t xml:space="preserve"> profit</w:t>
      </w:r>
      <w:r>
        <w:rPr>
          <w:color w:val="000063"/>
        </w:rPr>
        <w:t xml:space="preserve"> koto</w:t>
      </w:r>
      <w:r>
        <w:rPr>
          <w:color w:val="000030"/>
        </w:rPr>
        <w:t xml:space="preserve"> tk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19"/>
        </w:rPr>
        <w:t xml:space="preserve"> সেভিং</w:t>
      </w:r>
      <w:r>
        <w:rPr>
          <w:color w:val="000000"/>
        </w:rPr>
        <w:t xml:space="preserve"> অ্যাকাউন্ট</w:t>
      </w:r>
      <w:r>
        <w:rPr>
          <w:color w:val="000001"/>
        </w:rPr>
        <w:t xml:space="preserve"> খুলি</w:t>
      </w:r>
      <w:r>
        <w:rPr>
          <w:color w:val="010000"/>
        </w:rPr>
        <w:t xml:space="preserve"> তা</w:t>
      </w:r>
      <w:r>
        <w:rPr>
          <w:color w:val="010000"/>
        </w:rPr>
        <w:t xml:space="preserve"> হলে</w:t>
      </w:r>
      <w:r>
        <w:rPr>
          <w:color w:val="030000"/>
        </w:rPr>
        <w:t xml:space="preserve"> আমার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1D0000"/>
        </w:rPr>
        <w:t xml:space="preserve"> হবে</w:t>
      </w:r>
      <w:r>
        <w:br/>
      </w:r>
      <w:r>
        <w:rPr>
          <w:color w:val="000000"/>
        </w:rPr>
        <w:t xml:space="preserve"> 'আমি</w:t>
      </w:r>
      <w:r>
        <w:rPr>
          <w:color w:val="120000"/>
        </w:rPr>
        <w:t xml:space="preserve"> যদি</w:t>
      </w:r>
      <w:r>
        <w:rPr>
          <w:color w:val="050000"/>
        </w:rPr>
        <w:t xml:space="preserve"> দুই</w:t>
      </w:r>
      <w:r>
        <w:rPr>
          <w:color w:val="000008"/>
        </w:rPr>
        <w:t xml:space="preserve"> বছরের</w:t>
      </w:r>
      <w:r>
        <w:rPr>
          <w:color w:val="080000"/>
        </w:rPr>
        <w:t xml:space="preserve"> জন্য</w:t>
      </w:r>
      <w:r>
        <w:rPr>
          <w:color w:val="000000"/>
        </w:rPr>
        <w:t xml:space="preserve"> ৳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65"/>
        </w:rPr>
        <w:t xml:space="preserve"> সেভিংস</w:t>
      </w:r>
      <w:r>
        <w:rPr>
          <w:color w:val="000011"/>
        </w:rPr>
        <w:t xml:space="preserve"> একাউন্ট</w:t>
      </w:r>
      <w:r>
        <w:rPr>
          <w:color w:val="010000"/>
        </w:rPr>
        <w:t xml:space="preserve"> করি</w:t>
      </w:r>
      <w:r>
        <w:rPr>
          <w:color w:val="0A0000"/>
        </w:rPr>
        <w:t xml:space="preserve"> তাহলে</w:t>
      </w:r>
      <w:r>
        <w:rPr>
          <w:color w:val="050000"/>
        </w:rPr>
        <w:t xml:space="preserve"> দুই</w:t>
      </w:r>
      <w:r>
        <w:rPr>
          <w:color w:val="000041"/>
        </w:rPr>
        <w:t xml:space="preserve"> বছর</w:t>
      </w:r>
      <w:r>
        <w:rPr>
          <w:color w:val="110000"/>
        </w:rPr>
        <w:t xml:space="preserve"> পর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60000"/>
        </w:rPr>
        <w:t xml:space="preserve"> আসতে</w:t>
      </w:r>
      <w:r>
        <w:rPr>
          <w:color w:val="060000"/>
        </w:rPr>
        <w:t xml:space="preserve"> পারে</w:t>
      </w:r>
      <w:r>
        <w:br/>
      </w:r>
      <w:r>
        <w:rPr>
          <w:color w:val="000018"/>
        </w:rPr>
        <w:t xml:space="preserve"> বিকাশে</w:t>
      </w:r>
      <w:r>
        <w:rPr>
          <w:color w:val="000019"/>
        </w:rPr>
        <w:t xml:space="preserve"> সেভিং</w:t>
      </w:r>
      <w:r>
        <w:rPr>
          <w:color w:val="1F0000"/>
        </w:rPr>
        <w:t xml:space="preserve"> করলে</w:t>
      </w:r>
      <w:r>
        <w:rPr>
          <w:color w:val="3C0000"/>
        </w:rPr>
        <w:t xml:space="preserve"> করে</w:t>
      </w:r>
      <w:r>
        <w:rPr>
          <w:color w:val="000020"/>
        </w:rPr>
        <w:t xml:space="preserve"> বছরে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F0000"/>
        </w:rPr>
        <w:t xml:space="preserve"> দিবে</w:t>
      </w:r>
      <w:r>
        <w:br/>
      </w:r>
      <w:r>
        <w:rPr>
          <w:color w:val="000025"/>
        </w:rPr>
        <w:t xml:space="preserve"> বিকাশ</w:t>
      </w:r>
      <w:r>
        <w:rPr>
          <w:color w:val="000019"/>
        </w:rPr>
        <w:t xml:space="preserve"> সেভিং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20"/>
        </w:rPr>
        <w:t xml:space="preserve"> বছরে</w:t>
      </w:r>
      <w:r>
        <w:rPr>
          <w:color w:val="00006A"/>
        </w:rPr>
        <w:t xml:space="preserve"> মুনাফা</w:t>
      </w:r>
      <w:r>
        <w:rPr>
          <w:color w:val="00001F"/>
        </w:rPr>
        <w:t xml:space="preserve"> কতো</w:t>
      </w:r>
      <w:r>
        <w:rPr>
          <w:color w:val="0F0000"/>
        </w:rPr>
        <w:t xml:space="preserve"> দিবে</w:t>
      </w:r>
      <w:r>
        <w:br/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80000"/>
        </w:rPr>
        <w:t xml:space="preserve"> রাখলে</w:t>
      </w:r>
      <w:r>
        <w:rPr>
          <w:color w:val="000000"/>
        </w:rPr>
        <w:t xml:space="preserve"> মাস</w:t>
      </w:r>
      <w:r>
        <w:rPr>
          <w:color w:val="00000A"/>
        </w:rPr>
        <w:t xml:space="preserve"> শেষে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0F"/>
        </w:rPr>
        <w:t xml:space="preserve"> মাসিক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1F0000"/>
        </w:rPr>
        <w:t xml:space="preserve"> করলে</w:t>
      </w:r>
      <w:r>
        <w:rPr>
          <w:color w:val="000041"/>
        </w:rPr>
        <w:t xml:space="preserve"> বছর</w:t>
      </w:r>
      <w:r>
        <w:rPr>
          <w:color w:val="00000A"/>
        </w:rPr>
        <w:t xml:space="preserve"> শেষে</w:t>
      </w:r>
      <w:r>
        <w:rPr>
          <w:color w:val="0000B4"/>
        </w:rPr>
        <w:t xml:space="preserve"> কত</w:t>
      </w:r>
      <w:r>
        <w:rPr>
          <w:color w:val="000041"/>
        </w:rPr>
        <w:t xml:space="preserve"> লাভ</w:t>
      </w:r>
      <w:r>
        <w:rPr>
          <w:color w:val="000000"/>
        </w:rPr>
        <w:t xml:space="preserve"> পাইবো</w:t>
      </w:r>
      <w:r>
        <w:br/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দুই</w:t>
      </w:r>
      <w:r>
        <w:rPr>
          <w:color w:val="000041"/>
        </w:rPr>
        <w:t xml:space="preserve"> বছর</w:t>
      </w:r>
      <w:r>
        <w:rPr>
          <w:color w:val="000000"/>
        </w:rPr>
        <w:t xml:space="preserve"> করলেন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আসবে</w:t>
      </w:r>
      <w:r>
        <w:br/>
      </w:r>
      <w:r>
        <w:rPr>
          <w:color w:val="00000C"/>
        </w:rPr>
        <w:t xml:space="preserve"> প্রতি</w:t>
      </w:r>
      <w:r>
        <w:rPr>
          <w:color w:val="00003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380000"/>
        </w:rPr>
        <w:t xml:space="preserve"> রাখলে</w:t>
      </w:r>
      <w:r>
        <w:rPr>
          <w:color w:val="000041"/>
        </w:rPr>
        <w:t xml:space="preserve"> লাভ</w:t>
      </w:r>
      <w:r>
        <w:rPr>
          <w:color w:val="00000D"/>
        </w:rPr>
        <w:t xml:space="preserve"> পাব</w:t>
      </w:r>
      <w:r>
        <w:rPr>
          <w:color w:val="300000"/>
        </w:rPr>
        <w:t xml:space="preserve"> কি</w:t>
      </w:r>
      <w:r>
        <w:br/>
      </w:r>
      <w:r>
        <w:rPr>
          <w:color w:val="000019"/>
        </w:rPr>
        <w:t xml:space="preserve"> সেভিং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লাভ</w:t>
      </w:r>
      <w:r>
        <w:rPr>
          <w:color w:val="0F0000"/>
        </w:rPr>
        <w:t xml:space="preserve"> দিবে</w:t>
      </w:r>
      <w:r>
        <w:br/>
      </w:r>
      <w:r>
        <w:rPr>
          <w:color w:val="000001"/>
        </w:rPr>
        <w:t xml:space="preserve"> sebings</w:t>
      </w:r>
      <w:r>
        <w:rPr>
          <w:color w:val="370000"/>
        </w:rPr>
        <w:t xml:space="preserve"> a</w:t>
      </w:r>
      <w:r>
        <w:rPr>
          <w:color w:val="000001"/>
        </w:rPr>
        <w:t xml:space="preserve"> love</w:t>
      </w:r>
      <w:r>
        <w:rPr>
          <w:color w:val="0F0000"/>
        </w:rPr>
        <w:t xml:space="preserve"> ki</w:t>
      </w:r>
      <w:r>
        <w:rPr>
          <w:color w:val="000001"/>
        </w:rPr>
        <w:t xml:space="preserve"> rokom</w:t>
      </w:r>
      <w:r>
        <w:br/>
      </w:r>
      <w:r>
        <w:rPr>
          <w:color w:val="000029"/>
        </w:rPr>
        <w:t xml:space="preserve"> bkash</w:t>
      </w:r>
      <w:r>
        <w:rPr>
          <w:color w:val="080000"/>
        </w:rPr>
        <w:t xml:space="preserve"> er</w:t>
      </w:r>
      <w:r>
        <w:rPr>
          <w:color w:val="00001F"/>
        </w:rPr>
        <w:t xml:space="preserve"> saving</w:t>
      </w:r>
      <w:r>
        <w:rPr>
          <w:color w:val="000019"/>
        </w:rPr>
        <w:t xml:space="preserve"> e</w:t>
      </w:r>
      <w:r>
        <w:rPr>
          <w:color w:val="00002B"/>
        </w:rPr>
        <w:t xml:space="preserve"> taka</w:t>
      </w:r>
      <w:r>
        <w:rPr>
          <w:color w:val="000000"/>
        </w:rPr>
        <w:t xml:space="preserve"> rakhar</w:t>
      </w:r>
      <w:r>
        <w:rPr>
          <w:color w:val="00002E"/>
        </w:rPr>
        <w:t xml:space="preserve"> lav</w:t>
      </w:r>
      <w:r>
        <w:rPr>
          <w:color w:val="0F0000"/>
        </w:rPr>
        <w:t xml:space="preserve"> ki</w:t>
      </w:r>
      <w:r>
        <w:rPr>
          <w:color w:val="000001"/>
        </w:rPr>
        <w:t xml:space="preserve"> rokom</w:t>
      </w:r>
      <w:r>
        <w:br/>
      </w:r>
      <w:r>
        <w:rPr>
          <w:color w:val="2C0000"/>
        </w:rPr>
        <w:t xml:space="preserve"> আমি</w:t>
      </w:r>
      <w:r>
        <w:rPr>
          <w:color w:val="00000C"/>
        </w:rPr>
        <w:t xml:space="preserve"> জানতে</w:t>
      </w:r>
      <w:r>
        <w:rPr>
          <w:color w:val="000001"/>
        </w:rPr>
        <w:t xml:space="preserve"> চাচ্ছি</w:t>
      </w:r>
      <w:r>
        <w:rPr>
          <w:color w:val="03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4D0000"/>
        </w:rPr>
        <w:t xml:space="preserve"> এ</w:t>
      </w:r>
      <w:r>
        <w:rPr>
          <w:color w:val="1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3C0000"/>
        </w:rPr>
        <w:t xml:space="preserve"> করে</w:t>
      </w:r>
      <w:r>
        <w:rPr>
          <w:color w:val="050000"/>
        </w:rPr>
        <w:t xml:space="preserve"> রাখি</w:t>
      </w:r>
      <w:r>
        <w:rPr>
          <w:color w:val="000000"/>
        </w:rPr>
        <w:t xml:space="preserve"> এতে</w:t>
      </w:r>
      <w:r>
        <w:rPr>
          <w:color w:val="3C0000"/>
        </w:rPr>
        <w:t xml:space="preserve"> করে</w:t>
      </w:r>
      <w:r>
        <w:rPr>
          <w:color w:val="300000"/>
        </w:rPr>
        <w:t xml:space="preserve"> কি</w:t>
      </w:r>
      <w:r>
        <w:rPr>
          <w:color w:val="2C0000"/>
        </w:rPr>
        <w:t xml:space="preserve"> আমি</w:t>
      </w:r>
      <w:r>
        <w:rPr>
          <w:color w:val="000000"/>
        </w:rPr>
        <w:t xml:space="preserve"> লাববান</w:t>
      </w:r>
      <w:r>
        <w:rPr>
          <w:color w:val="000000"/>
        </w:rPr>
        <w:t xml:space="preserve"> হব</w:t>
      </w:r>
      <w:r>
        <w:br/>
      </w:r>
      <w:r>
        <w:rPr>
          <w:color w:val="000000"/>
        </w:rPr>
        <w:t xml:space="preserve"> হ্যাঁ</w:t>
      </w:r>
      <w:r>
        <w:rPr>
          <w:color w:val="000000"/>
        </w:rPr>
        <w:t xml:space="preserve"> ভাই</w:t>
      </w:r>
      <w:r>
        <w:rPr>
          <w:color w:val="030000"/>
        </w:rPr>
        <w:t xml:space="preserve"> আমার</w:t>
      </w:r>
      <w:r>
        <w:rPr>
          <w:color w:val="000000"/>
        </w:rPr>
        <w:t xml:space="preserve"> লাভটা</w:t>
      </w:r>
      <w:r>
        <w:rPr>
          <w:color w:val="1D0000"/>
        </w:rPr>
        <w:t xml:space="preserve"> হবে</w:t>
      </w:r>
      <w:r>
        <w:rPr>
          <w:color w:val="000000"/>
        </w:rPr>
        <w:t xml:space="preserve"> কী</w:t>
      </w:r>
      <w:r>
        <w:rPr>
          <w:color w:val="000019"/>
        </w:rPr>
        <w:t xml:space="preserve"> সেভিং</w:t>
      </w:r>
      <w:r>
        <w:rPr>
          <w:color w:val="000001"/>
        </w:rPr>
        <w:t xml:space="preserve"> খুলে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জমালে</w:t>
      </w:r>
      <w:r>
        <w:br/>
      </w:r>
      <w:r>
        <w:rPr>
          <w:color w:val="1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010000"/>
        </w:rPr>
        <w:t xml:space="preserve"> দিতে</w:t>
      </w:r>
      <w:r>
        <w:rPr>
          <w:color w:val="000000"/>
        </w:rPr>
        <w:t xml:space="preserve"> দেরি</w:t>
      </w:r>
      <w:r>
        <w:rPr>
          <w:color w:val="0A0000"/>
        </w:rPr>
        <w:t xml:space="preserve"> হয়</w:t>
      </w:r>
      <w:r>
        <w:rPr>
          <w:color w:val="0A0000"/>
        </w:rPr>
        <w:t xml:space="preserve"> তাহলে</w:t>
      </w:r>
      <w:r>
        <w:rPr>
          <w:color w:val="000063"/>
        </w:rPr>
        <w:t xml:space="preserve"> koto</w:t>
      </w:r>
      <w:r>
        <w:rPr>
          <w:color w:val="000001"/>
        </w:rPr>
        <w:t xml:space="preserve"> সুদ</w:t>
      </w:r>
      <w:r>
        <w:rPr>
          <w:color w:val="010000"/>
        </w:rPr>
        <w:t xml:space="preserve"> দিতে</w:t>
      </w:r>
      <w:r>
        <w:rPr>
          <w:color w:val="1D0000"/>
        </w:rPr>
        <w:t xml:space="preserve"> হবে</w:t>
      </w:r>
      <w:r>
        <w:br/>
      </w:r>
      <w:r>
        <w:rPr>
          <w:color w:val="2C0000"/>
        </w:rPr>
        <w:t xml:space="preserve"> আমি</w:t>
      </w:r>
      <w:r>
        <w:rPr>
          <w:color w:val="120000"/>
        </w:rPr>
        <w:t xml:space="preserve"> যদি</w:t>
      </w:r>
      <w:r>
        <w:rPr>
          <w:color w:val="000041"/>
        </w:rPr>
        <w:t xml:space="preserve"> বছর</w:t>
      </w:r>
      <w:r>
        <w:rPr>
          <w:color w:val="00000C"/>
        </w:rPr>
        <w:t xml:space="preserve"> মেয়াদে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জমা</w:t>
      </w:r>
      <w:r>
        <w:rPr>
          <w:color w:val="050000"/>
        </w:rPr>
        <w:t xml:space="preserve"> রাখি</w:t>
      </w:r>
      <w:r>
        <w:rPr>
          <w:color w:val="0A0000"/>
        </w:rPr>
        <w:t xml:space="preserve"> তাহলে</w:t>
      </w:r>
      <w:r>
        <w:rPr>
          <w:color w:val="000001"/>
        </w:rPr>
        <w:t xml:space="preserve"> বোনাস</w:t>
      </w:r>
      <w:r>
        <w:rPr>
          <w:color w:val="0000B4"/>
        </w:rPr>
        <w:t xml:space="preserve"> কত</w:t>
      </w:r>
      <w:r>
        <w:rPr>
          <w:color w:val="00000D"/>
        </w:rPr>
        <w:t xml:space="preserve"> পাব</w:t>
      </w:r>
      <w:r>
        <w:br/>
      </w:r>
      <w:r>
        <w:rPr>
          <w:color w:val="00001F"/>
        </w:rPr>
        <w:t xml:space="preserve"> সেভিংসে</w:t>
      </w:r>
      <w:r>
        <w:rPr>
          <w:color w:val="000020"/>
        </w:rPr>
        <w:t xml:space="preserve"> বছরে</w:t>
      </w:r>
      <w:r>
        <w:rPr>
          <w:color w:val="000000"/>
        </w:rPr>
        <w:t xml:space="preserve"> হাজার</w:t>
      </w:r>
      <w:r>
        <w:rPr>
          <w:color w:val="1D0000"/>
        </w:rPr>
        <w:t xml:space="preserve"> হবে</w:t>
      </w:r>
      <w:r>
        <w:rPr>
          <w:color w:val="000000"/>
        </w:rPr>
        <w:t xml:space="preserve"> সাথে</w:t>
      </w:r>
      <w:r>
        <w:rPr>
          <w:color w:val="000001"/>
        </w:rPr>
        <w:t xml:space="preserve"> বোনাস</w:t>
      </w:r>
      <w:r>
        <w:rPr>
          <w:color w:val="0000B4"/>
        </w:rPr>
        <w:t xml:space="preserve"> কত</w:t>
      </w:r>
      <w:r>
        <w:rPr>
          <w:color w:val="000020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08"/>
        </w:rPr>
        <w:t xml:space="preserve"> monthly</w:t>
      </w:r>
      <w:r>
        <w:rPr>
          <w:color w:val="000000"/>
        </w:rPr>
        <w:t xml:space="preserve"> tka</w:t>
      </w:r>
      <w:r>
        <w:rPr>
          <w:color w:val="000019"/>
        </w:rPr>
        <w:t xml:space="preserve"> e</w:t>
      </w:r>
      <w:r>
        <w:rPr>
          <w:color w:val="000000"/>
        </w:rPr>
        <w:t xml:space="preserve"> two</w:t>
      </w:r>
      <w:r>
        <w:rPr>
          <w:color w:val="00000D"/>
        </w:rPr>
        <w:t xml:space="preserve"> year</w:t>
      </w:r>
      <w:r>
        <w:rPr>
          <w:color w:val="370000"/>
        </w:rPr>
        <w:t xml:space="preserve"> a</w:t>
      </w:r>
      <w:r>
        <w:rPr>
          <w:color w:val="180000"/>
        </w:rPr>
        <w:t xml:space="preserve"> ami</w:t>
      </w:r>
      <w:r>
        <w:rPr>
          <w:color w:val="050000"/>
        </w:rPr>
        <w:t xml:space="preserve"> kto</w:t>
      </w:r>
      <w:r>
        <w:rPr>
          <w:color w:val="000030"/>
        </w:rPr>
        <w:t xml:space="preserve"> tk</w:t>
      </w:r>
      <w:r>
        <w:rPr>
          <w:color w:val="000000"/>
        </w:rPr>
        <w:t xml:space="preserve"> back</w:t>
      </w:r>
      <w:r>
        <w:rPr>
          <w:color w:val="000001"/>
        </w:rPr>
        <w:t xml:space="preserve"> pbo</w:t>
      </w:r>
      <w:r>
        <w:br/>
      </w:r>
      <w:r>
        <w:rPr>
          <w:color w:val="180000"/>
        </w:rPr>
        <w:t xml:space="preserve"> ami</w:t>
      </w:r>
      <w:r>
        <w:rPr>
          <w:color w:val="00000D"/>
        </w:rPr>
        <w:t xml:space="preserve"> year</w:t>
      </w:r>
      <w:r>
        <w:rPr>
          <w:color w:val="000000"/>
        </w:rPr>
        <w:t xml:space="preserve"> meyade</w:t>
      </w:r>
      <w:r>
        <w:rPr>
          <w:color w:val="000048"/>
        </w:rPr>
        <w:t xml:space="preserve"> savings</w:t>
      </w:r>
      <w:r>
        <w:rPr>
          <w:color w:val="000003"/>
        </w:rPr>
        <w:t xml:space="preserve"> korte</w:t>
      </w:r>
      <w:r>
        <w:rPr>
          <w:color w:val="000001"/>
        </w:rPr>
        <w:t xml:space="preserve"> chai</w:t>
      </w:r>
      <w:r>
        <w:rPr>
          <w:color w:val="000006"/>
        </w:rPr>
        <w:t xml:space="preserve"> month</w:t>
      </w:r>
      <w:r>
        <w:rPr>
          <w:color w:val="00002B"/>
        </w:rPr>
        <w:t xml:space="preserve"> taka</w:t>
      </w:r>
      <w:r>
        <w:rPr>
          <w:color w:val="000012"/>
        </w:rPr>
        <w:t xml:space="preserve"> kore</w:t>
      </w:r>
      <w:r>
        <w:rPr>
          <w:color w:val="00000A"/>
        </w:rPr>
        <w:t xml:space="preserve"> joma</w:t>
      </w:r>
      <w:r>
        <w:rPr>
          <w:color w:val="000003"/>
        </w:rPr>
        <w:t xml:space="preserve"> korte</w:t>
      </w:r>
      <w:r>
        <w:rPr>
          <w:color w:val="000001"/>
        </w:rPr>
        <w:t xml:space="preserve"> chai</w:t>
      </w:r>
      <w:r>
        <w:rPr>
          <w:color w:val="000008"/>
        </w:rPr>
        <w:t xml:space="preserve"> bochor</w:t>
      </w:r>
      <w:r>
        <w:rPr>
          <w:color w:val="00002E"/>
        </w:rPr>
        <w:t xml:space="preserve"> lav</w:t>
      </w:r>
      <w:r>
        <w:rPr>
          <w:color w:val="000008"/>
        </w:rPr>
        <w:t xml:space="preserve"> soho</w:t>
      </w:r>
      <w:r>
        <w:rPr>
          <w:color w:val="000063"/>
        </w:rPr>
        <w:t xml:space="preserve"> koto</w:t>
      </w:r>
      <w:r>
        <w:rPr>
          <w:color w:val="000024"/>
        </w:rPr>
        <w:t xml:space="preserve"> pabo</w:t>
      </w:r>
      <w:r>
        <w:br/>
      </w:r>
      <w:r>
        <w:rPr>
          <w:color w:val="2C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19"/>
        </w:rPr>
        <w:t xml:space="preserve"> সেভিং</w:t>
      </w:r>
      <w:r>
        <w:rPr>
          <w:color w:val="000000"/>
        </w:rPr>
        <w:t xml:space="preserve"> 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রাখতে</w:t>
      </w:r>
      <w:r>
        <w:rPr>
          <w:color w:val="000000"/>
        </w:rPr>
        <w:t xml:space="preserve"> ইচ্ছুক</w:t>
      </w:r>
      <w:r>
        <w:rPr>
          <w:color w:val="000000"/>
        </w:rPr>
        <w:t xml:space="preserve"> কিনতু</w:t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10000"/>
        </w:rPr>
        <w:t xml:space="preserve"> কোন</w:t>
      </w:r>
      <w:r>
        <w:rPr>
          <w:color w:val="000003"/>
        </w:rPr>
        <w:t xml:space="preserve"> লভ্যাংশ</w:t>
      </w:r>
      <w:r>
        <w:rPr>
          <w:color w:val="00002C"/>
        </w:rPr>
        <w:t xml:space="preserve"> পাবো</w:t>
      </w:r>
      <w:r>
        <w:br/>
      </w:r>
      <w:r>
        <w:rPr>
          <w:color w:val="000000"/>
        </w:rPr>
        <w:t xml:space="preserve"> কিতাবুল</w:t>
      </w:r>
      <w:r>
        <w:rPr>
          <w:color w:val="2C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19"/>
        </w:rPr>
        <w:t xml:space="preserve"> সেভিং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করতে</w:t>
      </w:r>
      <w:r>
        <w:rPr>
          <w:color w:val="000008"/>
        </w:rPr>
        <w:t xml:space="preserve"> চাই</w:t>
      </w:r>
      <w:r>
        <w:rPr>
          <w:color w:val="140000"/>
        </w:rPr>
        <w:t xml:space="preserve"> এর</w:t>
      </w:r>
      <w:r>
        <w:rPr>
          <w:color w:val="010000"/>
        </w:rPr>
        <w:t xml:space="preserve"> মধ্যেই</w:t>
      </w:r>
      <w:r>
        <w:rPr>
          <w:color w:val="000041"/>
        </w:rPr>
        <w:t xml:space="preserve"> লাভ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মুনাফেক</w:t>
      </w:r>
      <w:r>
        <w:rPr>
          <w:color w:val="000001"/>
        </w:rPr>
        <w:t xml:space="preserve"> কিরকম</w:t>
      </w:r>
      <w:r>
        <w:rPr>
          <w:color w:val="1D0000"/>
        </w:rPr>
        <w:t xml:space="preserve"> হবে</w:t>
      </w:r>
      <w:r>
        <w:br/>
      </w:r>
      <w:r>
        <w:rPr>
          <w:color w:val="2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জমাতে</w:t>
      </w:r>
      <w:r>
        <w:rPr>
          <w:color w:val="000001"/>
        </w:rPr>
        <w:t xml:space="preserve"> চাচ্ছি</w:t>
      </w:r>
      <w:r>
        <w:rPr>
          <w:color w:val="000000"/>
        </w:rPr>
        <w:t xml:space="preserve"> লাম</w:t>
      </w:r>
      <w:r>
        <w:rPr>
          <w:color w:val="000041"/>
        </w:rPr>
        <w:t xml:space="preserve"> বছর</w:t>
      </w:r>
      <w:r>
        <w:rPr>
          <w:color w:val="00000A"/>
        </w:rPr>
        <w:t xml:space="preserve"> মেয়াদ</w:t>
      </w:r>
      <w:r>
        <w:rPr>
          <w:color w:val="4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31"/>
        </w:rPr>
        <w:t xml:space="preserve"> মাসে</w:t>
      </w:r>
      <w:r>
        <w:rPr>
          <w:color w:val="0000B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00002C"/>
        </w:rPr>
        <w:t xml:space="preserve"> পাবো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F0000"/>
        </w:rPr>
        <w:t xml:space="preserve"> the</w:t>
      </w:r>
      <w:r>
        <w:rPr>
          <w:color w:val="000014"/>
        </w:rPr>
        <w:t xml:space="preserve"> rate</w:t>
      </w:r>
      <w:r>
        <w:rPr>
          <w:color w:val="060000"/>
        </w:rPr>
        <w:t xml:space="preserve"> of</w:t>
      </w:r>
      <w:r>
        <w:rPr>
          <w:color w:val="000033"/>
        </w:rPr>
        <w:t xml:space="preserve"> interest</w:t>
      </w:r>
      <w:r>
        <w:rPr>
          <w:color w:val="080000"/>
        </w:rPr>
        <w:t xml:space="preserve"> i</w:t>
      </w:r>
      <w:r>
        <w:rPr>
          <w:color w:val="030000"/>
        </w:rPr>
        <w:t xml:space="preserve"> will</w:t>
      </w:r>
      <w:r>
        <w:rPr>
          <w:color w:val="000005"/>
        </w:rPr>
        <w:t xml:space="preserve"> get</w:t>
      </w:r>
      <w:r>
        <w:rPr>
          <w:color w:val="000000"/>
        </w:rPr>
        <w:t xml:space="preserve"> from</w:t>
      </w:r>
      <w:r>
        <w:rPr>
          <w:color w:val="000000"/>
        </w:rPr>
        <w:t xml:space="preserve"> depositing</w:t>
      </w:r>
      <w:r>
        <w:rPr>
          <w:color w:val="000005"/>
        </w:rPr>
        <w:t xml:space="preserve"> in</w:t>
      </w:r>
      <w:r>
        <w:rPr>
          <w:color w:val="0F0000"/>
        </w:rPr>
        <w:t xml:space="preserve"> the</w:t>
      </w:r>
      <w:r>
        <w:rPr>
          <w:color w:val="000041"/>
        </w:rPr>
        <w:t xml:space="preserve"> idlc</w:t>
      </w:r>
      <w:r>
        <w:rPr>
          <w:color w:val="000001"/>
        </w:rPr>
        <w:t xml:space="preserve"> finance</w:t>
      </w:r>
      <w:r>
        <w:rPr>
          <w:color w:val="000048"/>
        </w:rPr>
        <w:t xml:space="preserve"> savings</w:t>
      </w:r>
      <w:r>
        <w:rPr>
          <w:color w:val="000003"/>
        </w:rPr>
        <w:t xml:space="preserve"> scheme</w:t>
      </w:r>
      <w:r>
        <w:rPr>
          <w:color w:val="010000"/>
        </w:rPr>
        <w:t xml:space="preserve"> for</w:t>
      </w:r>
      <w:r>
        <w:rPr>
          <w:color w:val="00000F"/>
        </w:rPr>
        <w:t xml:space="preserve"> years</w:t>
      </w:r>
      <w:r>
        <w:br/>
      </w:r>
      <w:r>
        <w:rPr>
          <w:color w:val="00002B"/>
        </w:rPr>
        <w:t xml:space="preserve"> taka</w:t>
      </w:r>
      <w:r>
        <w:rPr>
          <w:color w:val="000048"/>
        </w:rPr>
        <w:t xml:space="preserve"> savings</w:t>
      </w:r>
      <w:r>
        <w:rPr>
          <w:color w:val="000003"/>
        </w:rPr>
        <w:t xml:space="preserve"> korte</w:t>
      </w:r>
      <w:r>
        <w:rPr>
          <w:color w:val="000000"/>
        </w:rPr>
        <w:t xml:space="preserve"> chacci</w:t>
      </w:r>
      <w:r>
        <w:rPr>
          <w:color w:val="000008"/>
        </w:rPr>
        <w:t xml:space="preserve"> mase</w:t>
      </w:r>
      <w:r>
        <w:rPr>
          <w:color w:val="00000F"/>
        </w:rPr>
        <w:t xml:space="preserve"> years</w:t>
      </w:r>
      <w:r>
        <w:rPr>
          <w:color w:val="080000"/>
        </w:rPr>
        <w:t xml:space="preserve"> er</w:t>
      </w:r>
      <w:r>
        <w:rPr>
          <w:color w:val="010000"/>
        </w:rPr>
        <w:t xml:space="preserve"> jonno</w:t>
      </w:r>
      <w:r>
        <w:rPr>
          <w:color w:val="00000F"/>
        </w:rPr>
        <w:t xml:space="preserve"> years</w:t>
      </w:r>
      <w:r>
        <w:rPr>
          <w:color w:val="110000"/>
        </w:rPr>
        <w:t xml:space="preserve"> por</w:t>
      </w:r>
      <w:r>
        <w:rPr>
          <w:color w:val="000006"/>
        </w:rPr>
        <w:t xml:space="preserve"> total</w:t>
      </w:r>
      <w:r>
        <w:rPr>
          <w:color w:val="050000"/>
        </w:rPr>
        <w:t xml:space="preserve"> kto</w:t>
      </w:r>
      <w:r>
        <w:rPr>
          <w:color w:val="000000"/>
        </w:rPr>
        <w:t xml:space="preserve"> add</w:t>
      </w:r>
      <w:r>
        <w:rPr>
          <w:color w:val="030000"/>
        </w:rPr>
        <w:t xml:space="preserve"> hobe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