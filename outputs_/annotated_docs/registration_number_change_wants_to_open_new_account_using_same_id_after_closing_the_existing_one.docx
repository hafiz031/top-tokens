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 madam</w:t>
      </w:r>
      <w:r>
        <w:rPr>
          <w:color w:val="0000E5"/>
        </w:rPr>
        <w:t xml:space="preserve"> bkash</w:t>
      </w:r>
      <w:r>
        <w:rPr>
          <w:color w:val="0000FF"/>
        </w:rPr>
        <w:t xml:space="preserve"> number</w:t>
      </w:r>
      <w:r>
        <w:rPr>
          <w:color w:val="00004D"/>
        </w:rPr>
        <w:t xml:space="preserve"> ta</w:t>
      </w:r>
      <w:r>
        <w:rPr>
          <w:color w:val="0000CB"/>
        </w:rPr>
        <w:t xml:space="preserve"> change</w:t>
      </w:r>
      <w:r>
        <w:rPr>
          <w:color w:val="00006E"/>
        </w:rPr>
        <w:t xml:space="preserve"> korte</w:t>
      </w:r>
      <w:r>
        <w:rPr>
          <w:color w:val="00002F"/>
        </w:rPr>
        <w:t xml:space="preserve"> chai</w:t>
      </w:r>
      <w:r>
        <w:br/>
      </w:r>
      <w:r>
        <w:rPr>
          <w:color w:val="7C0000"/>
        </w:rPr>
        <w:t xml:space="preserve"> i</w:t>
      </w:r>
      <w:r>
        <w:rPr>
          <w:color w:val="010000"/>
        </w:rPr>
        <w:t xml:space="preserve"> would</w:t>
      </w:r>
      <w:r>
        <w:rPr>
          <w:color w:val="000001"/>
        </w:rPr>
        <w:t xml:space="preserve"> like</w:t>
      </w:r>
      <w:r>
        <w:rPr>
          <w:color w:val="4E0000"/>
        </w:rPr>
        <w:t xml:space="preserve"> to</w:t>
      </w:r>
      <w:r>
        <w:rPr>
          <w:color w:val="0000CB"/>
        </w:rPr>
        <w:t xml:space="preserve"> change</w:t>
      </w:r>
      <w:r>
        <w:rPr>
          <w:color w:val="000062"/>
        </w:rPr>
        <w:t xml:space="preserve"> my</w:t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rPr>
          <w:color w:val="000021"/>
        </w:rPr>
        <w:t xml:space="preserve"> mobile</w:t>
      </w:r>
      <w:r>
        <w:rPr>
          <w:color w:val="0000FF"/>
        </w:rPr>
        <w:t xml:space="preserve"> number</w:t>
      </w:r>
      <w:r>
        <w:rPr>
          <w:color w:val="1C0000"/>
        </w:rPr>
        <w:t xml:space="preserve"> how</w:t>
      </w:r>
      <w:r>
        <w:rPr>
          <w:color w:val="000035"/>
        </w:rPr>
        <w:t xml:space="preserve"> can</w:t>
      </w:r>
      <w:r>
        <w:rPr>
          <w:color w:val="7C0000"/>
        </w:rPr>
        <w:t xml:space="preserve"> i</w:t>
      </w:r>
      <w:r>
        <w:rPr>
          <w:color w:val="000000"/>
        </w:rPr>
        <w:t xml:space="preserve"> make</w:t>
      </w:r>
      <w:r>
        <w:rPr>
          <w:color w:val="090000"/>
        </w:rPr>
        <w:t xml:space="preserve"> this</w:t>
      </w:r>
      <w:r>
        <w:br/>
      </w:r>
      <w:r>
        <w:rPr>
          <w:color w:val="A80000"/>
        </w:rPr>
        <w:t xml:space="preserve"> আমি</w:t>
      </w:r>
      <w:r>
        <w:rPr>
          <w:color w:val="000010"/>
        </w:rPr>
        <w:t xml:space="preserve"> একটি</w:t>
      </w:r>
      <w:r>
        <w:rPr>
          <w:color w:val="000086"/>
        </w:rPr>
        <w:t xml:space="preserve"> নাম্বার</w:t>
      </w:r>
      <w:r>
        <w:rPr>
          <w:color w:val="000012"/>
        </w:rPr>
        <w:t xml:space="preserve"> থেকে</w:t>
      </w:r>
      <w:r>
        <w:rPr>
          <w:color w:val="000000"/>
        </w:rPr>
        <w:t xml:space="preserve"> আরেকটি</w:t>
      </w:r>
      <w:r>
        <w:rPr>
          <w:color w:val="00002E"/>
        </w:rPr>
        <w:t xml:space="preserve"> নাম্বারে</w:t>
      </w:r>
      <w:r>
        <w:rPr>
          <w:color w:val="CF0000"/>
        </w:rPr>
        <w:t xml:space="preserve"> আমার</w:t>
      </w:r>
      <w:r>
        <w:rPr>
          <w:color w:val="0000FD"/>
        </w:rPr>
        <w:t xml:space="preserve"> বিকাশ</w:t>
      </w:r>
      <w:r>
        <w:rPr>
          <w:color w:val="000004"/>
        </w:rPr>
        <w:t xml:space="preserve"> একাউন্টটি</w:t>
      </w:r>
      <w:r>
        <w:rPr>
          <w:color w:val="000000"/>
        </w:rPr>
        <w:t xml:space="preserve"> পার</w:t>
      </w:r>
      <w:r>
        <w:rPr>
          <w:color w:val="A80000"/>
        </w:rPr>
        <w:t xml:space="preserve"> করতে</w:t>
      </w:r>
      <w:r>
        <w:rPr>
          <w:color w:val="000074"/>
        </w:rPr>
        <w:t xml:space="preserve"> চাই</w:t>
      </w:r>
      <w:r>
        <w:br/>
      </w:r>
      <w:r>
        <w:rPr>
          <w:color w:val="3C0000"/>
        </w:rPr>
        <w:t xml:space="preserve"> amr</w:t>
      </w:r>
      <w:r>
        <w:rPr>
          <w:color w:val="000015"/>
        </w:rPr>
        <w:t xml:space="preserve"> id</w:t>
      </w:r>
      <w:r>
        <w:rPr>
          <w:color w:val="00000B"/>
        </w:rPr>
        <w:t xml:space="preserve"> card</w:t>
      </w:r>
      <w:r>
        <w:rPr>
          <w:color w:val="1D0000"/>
        </w:rPr>
        <w:t xml:space="preserve"> diye</w:t>
      </w:r>
      <w:r>
        <w:rPr>
          <w:color w:val="7C0000"/>
        </w:rPr>
        <w:t xml:space="preserve"> ami</w:t>
      </w:r>
      <w:r>
        <w:rPr>
          <w:color w:val="3C0000"/>
        </w:rPr>
        <w:t xml:space="preserve"> amr</w:t>
      </w:r>
      <w:r>
        <w:rPr>
          <w:color w:val="000000"/>
        </w:rPr>
        <w:t xml:space="preserve"> abbur</w:t>
      </w:r>
      <w:r>
        <w:rPr>
          <w:color w:val="000004"/>
        </w:rPr>
        <w:t xml:space="preserve"> name</w:t>
      </w:r>
      <w:r>
        <w:rPr>
          <w:color w:val="000004"/>
        </w:rPr>
        <w:t xml:space="preserve"> registered</w:t>
      </w:r>
      <w:r>
        <w:rPr>
          <w:color w:val="040000"/>
        </w:rPr>
        <w:t xml:space="preserve"> ekta</w:t>
      </w:r>
      <w:r>
        <w:rPr>
          <w:color w:val="000000"/>
        </w:rPr>
        <w:t xml:space="preserve"> mbl</w:t>
      </w:r>
      <w:r>
        <w:rPr>
          <w:color w:val="0000FF"/>
        </w:rPr>
        <w:t xml:space="preserve"> number</w:t>
      </w:r>
      <w:r>
        <w:rPr>
          <w:color w:val="000025"/>
        </w:rPr>
        <w:t xml:space="preserve"> e</w:t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rPr>
          <w:color w:val="000000"/>
        </w:rPr>
        <w:t xml:space="preserve"> khuli</w:t>
      </w:r>
      <w:r>
        <w:rPr>
          <w:color w:val="000001"/>
        </w:rPr>
        <w:t xml:space="preserve"> ekhon</w:t>
      </w:r>
      <w:r>
        <w:rPr>
          <w:color w:val="7C0000"/>
        </w:rPr>
        <w:t xml:space="preserve"> ami</w:t>
      </w:r>
      <w:r>
        <w:rPr>
          <w:color w:val="000004"/>
        </w:rPr>
        <w:t xml:space="preserve"> chacci</w:t>
      </w:r>
      <w:r>
        <w:rPr>
          <w:color w:val="120000"/>
        </w:rPr>
        <w:t xml:space="preserve"> oi</w:t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rPr>
          <w:color w:val="00004D"/>
        </w:rPr>
        <w:t xml:space="preserve"> ta</w:t>
      </w:r>
      <w:r>
        <w:rPr>
          <w:color w:val="3C0000"/>
        </w:rPr>
        <w:t xml:space="preserve"> amr</w:t>
      </w:r>
      <w:r>
        <w:rPr>
          <w:color w:val="000004"/>
        </w:rPr>
        <w:t xml:space="preserve"> name</w:t>
      </w:r>
      <w:r>
        <w:rPr>
          <w:color w:val="000004"/>
        </w:rPr>
        <w:t xml:space="preserve"> registered</w:t>
      </w:r>
      <w:r>
        <w:rPr>
          <w:color w:val="0000FF"/>
        </w:rPr>
        <w:t xml:space="preserve"> number</w:t>
      </w:r>
      <w:r>
        <w:rPr>
          <w:color w:val="000025"/>
        </w:rPr>
        <w:t xml:space="preserve"> e</w:t>
      </w:r>
      <w:r>
        <w:rPr>
          <w:color w:val="00001C"/>
        </w:rPr>
        <w:t xml:space="preserve"> transfer</w:t>
      </w:r>
      <w:r>
        <w:rPr>
          <w:color w:val="070000"/>
        </w:rPr>
        <w:t xml:space="preserve"> korar</w:t>
      </w:r>
      <w:r>
        <w:rPr>
          <w:color w:val="070000"/>
        </w:rPr>
        <w:t xml:space="preserve"> jonno</w:t>
      </w:r>
      <w:r>
        <w:br/>
      </w:r>
      <w:r>
        <w:rPr>
          <w:color w:val="7C0000"/>
        </w:rPr>
        <w:t xml:space="preserve"> ami</w:t>
      </w:r>
      <w:r>
        <w:rPr>
          <w:color w:val="750000"/>
        </w:rPr>
        <w:t xml:space="preserve"> amar</w:t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rPr>
          <w:color w:val="000051"/>
        </w:rPr>
        <w:t xml:space="preserve"> sim</w:t>
      </w:r>
      <w:r>
        <w:rPr>
          <w:color w:val="0000CB"/>
        </w:rPr>
        <w:t xml:space="preserve"> change</w:t>
      </w:r>
      <w:r>
        <w:rPr>
          <w:color w:val="000044"/>
        </w:rPr>
        <w:t xml:space="preserve"> kore</w:t>
      </w:r>
      <w:r>
        <w:rPr>
          <w:color w:val="330000"/>
        </w:rPr>
        <w:t xml:space="preserve"> onno</w:t>
      </w:r>
      <w:r>
        <w:rPr>
          <w:color w:val="000051"/>
        </w:rPr>
        <w:t xml:space="preserve"> sim</w:t>
      </w:r>
      <w:r>
        <w:rPr>
          <w:color w:val="000000"/>
        </w:rPr>
        <w:t xml:space="preserve"> add</w:t>
      </w:r>
      <w:r>
        <w:rPr>
          <w:color w:val="000000"/>
        </w:rPr>
        <w:t xml:space="preserve"> kortw</w:t>
      </w:r>
      <w:r>
        <w:rPr>
          <w:color w:val="00002F"/>
        </w:rPr>
        <w:t xml:space="preserve"> chai</w:t>
      </w:r>
      <w:r>
        <w:rPr>
          <w:color w:val="670000"/>
        </w:rPr>
        <w:t xml:space="preserve"> ki</w:t>
      </w:r>
      <w:r>
        <w:rPr>
          <w:color w:val="670000"/>
        </w:rPr>
        <w:t xml:space="preserve"> ki</w:t>
      </w:r>
      <w:r>
        <w:rPr>
          <w:color w:val="000000"/>
        </w:rPr>
        <w:t xml:space="preserve"> lagte</w:t>
      </w:r>
      <w:r>
        <w:rPr>
          <w:color w:val="000000"/>
        </w:rPr>
        <w:t xml:space="preserve"> pare</w:t>
      </w:r>
      <w:r>
        <w:rPr>
          <w:color w:val="080000"/>
        </w:rPr>
        <w:t xml:space="preserve"> ar</w:t>
      </w:r>
      <w:r>
        <w:rPr>
          <w:color w:val="000000"/>
        </w:rPr>
        <w:t xml:space="preserve"> koto</w:t>
      </w:r>
      <w:r>
        <w:rPr>
          <w:color w:val="000002"/>
        </w:rPr>
        <w:t xml:space="preserve"> taka</w:t>
      </w:r>
      <w:r>
        <w:rPr>
          <w:color w:val="000000"/>
        </w:rPr>
        <w:t xml:space="preserve"> charge</w:t>
      </w:r>
      <w:r>
        <w:rPr>
          <w:color w:val="0F0000"/>
        </w:rPr>
        <w:t xml:space="preserve"> hobe</w:t>
      </w:r>
      <w:r>
        <w:br/>
      </w:r>
      <w:r>
        <w:rPr>
          <w:color w:val="7C0000"/>
        </w:rPr>
        <w:t xml:space="preserve"> ami</w:t>
      </w:r>
      <w:r>
        <w:rPr>
          <w:color w:val="670000"/>
        </w:rPr>
        <w:t xml:space="preserve"> ki</w:t>
      </w:r>
      <w:r>
        <w:rPr>
          <w:color w:val="3C0000"/>
        </w:rPr>
        <w:t xml:space="preserve"> amr</w:t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rPr>
          <w:color w:val="00000F"/>
        </w:rPr>
        <w:t xml:space="preserve"> ti</w:t>
      </w:r>
      <w:r>
        <w:rPr>
          <w:color w:val="330000"/>
        </w:rPr>
        <w:t xml:space="preserve"> onno</w:t>
      </w:r>
      <w:r>
        <w:rPr>
          <w:color w:val="000051"/>
        </w:rPr>
        <w:t xml:space="preserve"> sim</w:t>
      </w:r>
      <w:r>
        <w:rPr>
          <w:color w:val="400000"/>
        </w:rPr>
        <w:t xml:space="preserve"> a</w:t>
      </w:r>
      <w:r>
        <w:rPr>
          <w:color w:val="00001C"/>
        </w:rPr>
        <w:t xml:space="preserve"> transfer</w:t>
      </w:r>
      <w:r>
        <w:rPr>
          <w:color w:val="00006E"/>
        </w:rPr>
        <w:t xml:space="preserve"> korte</w:t>
      </w:r>
      <w:r>
        <w:rPr>
          <w:color w:val="00001E"/>
        </w:rPr>
        <w:t xml:space="preserve"> parbo</w:t>
      </w:r>
      <w:r>
        <w:br/>
      </w:r>
      <w:r>
        <w:rPr>
          <w:color w:val="1C0000"/>
        </w:rPr>
        <w:t xml:space="preserve"> how</w:t>
      </w:r>
      <w:r>
        <w:rPr>
          <w:color w:val="000035"/>
        </w:rPr>
        <w:t xml:space="preserve"> can</w:t>
      </w:r>
      <w:r>
        <w:rPr>
          <w:color w:val="7C0000"/>
        </w:rPr>
        <w:t xml:space="preserve"> i</w:t>
      </w:r>
      <w:r>
        <w:rPr>
          <w:color w:val="0000CB"/>
        </w:rPr>
        <w:t xml:space="preserve"> change</w:t>
      </w:r>
      <w:r>
        <w:rPr>
          <w:color w:val="000062"/>
        </w:rPr>
        <w:t xml:space="preserve"> my</w:t>
      </w:r>
      <w:r>
        <w:rPr>
          <w:color w:val="0000BF"/>
        </w:rPr>
        <w:t xml:space="preserve"> account</w:t>
      </w:r>
      <w:r>
        <w:rPr>
          <w:color w:val="0000FF"/>
        </w:rPr>
        <w:t xml:space="preserve"> number</w:t>
      </w:r>
      <w:r>
        <w:br/>
      </w:r>
      <w:r>
        <w:rPr>
          <w:color w:val="CF0000"/>
        </w:rPr>
        <w:t xml:space="preserve"> আমার</w:t>
      </w:r>
      <w:r>
        <w:rPr>
          <w:color w:val="0000FD"/>
        </w:rPr>
        <w:t xml:space="preserve"> বিকাশ</w:t>
      </w:r>
      <w:r>
        <w:rPr>
          <w:color w:val="000004"/>
        </w:rPr>
        <w:t xml:space="preserve"> একাউন্টটি</w:t>
      </w:r>
      <w:r>
        <w:rPr>
          <w:color w:val="000086"/>
        </w:rPr>
        <w:t xml:space="preserve"> নাম্বার</w:t>
      </w:r>
      <w:r>
        <w:rPr>
          <w:color w:val="590000"/>
        </w:rPr>
        <w:t xml:space="preserve"> পরিবর্তন</w:t>
      </w:r>
      <w:r>
        <w:rPr>
          <w:color w:val="A80000"/>
        </w:rPr>
        <w:t xml:space="preserve"> করতে</w:t>
      </w:r>
      <w:r>
        <w:rPr>
          <w:color w:val="000074"/>
        </w:rPr>
        <w:t xml:space="preserve"> চাই</w:t>
      </w:r>
      <w:r>
        <w:br/>
      </w:r>
      <w:r>
        <w:rPr>
          <w:color w:val="CF0000"/>
        </w:rPr>
        <w:t xml:space="preserve"> আমার</w:t>
      </w:r>
      <w:r>
        <w:rPr>
          <w:color w:val="0000FD"/>
        </w:rPr>
        <w:t xml:space="preserve"> বিকাশ</w:t>
      </w:r>
      <w:r>
        <w:rPr>
          <w:color w:val="00007C"/>
        </w:rPr>
        <w:t xml:space="preserve"> একাউন্ট</w:t>
      </w:r>
      <w:r>
        <w:rPr>
          <w:color w:val="000000"/>
        </w:rPr>
        <w:t xml:space="preserve"> ট্রানস্ফের</w:t>
      </w:r>
      <w:r>
        <w:rPr>
          <w:color w:val="A80000"/>
        </w:rPr>
        <w:t xml:space="preserve"> করতে</w:t>
      </w:r>
      <w:r>
        <w:rPr>
          <w:color w:val="100000"/>
        </w:rPr>
        <w:t xml:space="preserve"> হবে</w:t>
      </w:r>
      <w:r>
        <w:br/>
      </w:r>
      <w:r>
        <w:rPr>
          <w:color w:val="7C0000"/>
        </w:rPr>
        <w:t xml:space="preserve"> i</w:t>
      </w:r>
      <w:r>
        <w:rPr>
          <w:color w:val="270000"/>
        </w:rPr>
        <w:t xml:space="preserve"> want</w:t>
      </w:r>
      <w:r>
        <w:rPr>
          <w:color w:val="4E0000"/>
        </w:rPr>
        <w:t xml:space="preserve"> to</w:t>
      </w:r>
      <w:r>
        <w:rPr>
          <w:color w:val="010000"/>
        </w:rPr>
        <w:t xml:space="preserve"> switch</w:t>
      </w:r>
      <w:r>
        <w:rPr>
          <w:color w:val="000062"/>
        </w:rPr>
        <w:t xml:space="preserve"> my</w:t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rPr>
          <w:color w:val="010000"/>
        </w:rPr>
        <w:t xml:space="preserve"> on</w:t>
      </w:r>
      <w:r>
        <w:rPr>
          <w:color w:val="000062"/>
        </w:rPr>
        <w:t xml:space="preserve"> my</w:t>
      </w:r>
      <w:r>
        <w:rPr>
          <w:color w:val="00001A"/>
        </w:rPr>
        <w:t xml:space="preserve"> new</w:t>
      </w:r>
      <w:r>
        <w:rPr>
          <w:color w:val="0000E5"/>
        </w:rPr>
        <w:t xml:space="preserve"> bkash</w:t>
      </w:r>
      <w:r>
        <w:rPr>
          <w:color w:val="0000FF"/>
        </w:rPr>
        <w:t xml:space="preserve"> number</w:t>
      </w:r>
      <w:r>
        <w:rPr>
          <w:color w:val="1C0000"/>
        </w:rPr>
        <w:t xml:space="preserve"> how</w:t>
      </w:r>
      <w:r>
        <w:rPr>
          <w:color w:val="000000"/>
        </w:rPr>
        <w:t xml:space="preserve"> its</w:t>
      </w:r>
      <w:r>
        <w:rPr>
          <w:color w:val="000009"/>
        </w:rPr>
        <w:t xml:space="preserve"> possible</w:t>
      </w:r>
      <w:r>
        <w:br/>
      </w:r>
      <w:r>
        <w:rPr>
          <w:color w:val="000000"/>
        </w:rPr>
        <w:t xml:space="preserve"> হাই</w:t>
      </w:r>
      <w:r>
        <w:rPr>
          <w:color w:val="010000"/>
        </w:rPr>
        <w:t xml:space="preserve"> ভাইয়া</w:t>
      </w:r>
      <w:r>
        <w:rPr>
          <w:color w:val="A80000"/>
        </w:rPr>
        <w:t xml:space="preserve"> আমি</w:t>
      </w:r>
      <w:r>
        <w:rPr>
          <w:color w:val="CF0000"/>
        </w:rPr>
        <w:t xml:space="preserve"> আমার</w:t>
      </w:r>
      <w:r>
        <w:rPr>
          <w:color w:val="00007C"/>
        </w:rPr>
        <w:t xml:space="preserve"> একাউন্ট</w:t>
      </w:r>
      <w:r>
        <w:rPr>
          <w:color w:val="000028"/>
        </w:rPr>
        <w:t xml:space="preserve"> চেঞ্জ</w:t>
      </w:r>
      <w:r>
        <w:rPr>
          <w:color w:val="A80000"/>
        </w:rPr>
        <w:t xml:space="preserve"> করতে</w:t>
      </w:r>
      <w:r>
        <w:rPr>
          <w:color w:val="000074"/>
        </w:rPr>
        <w:t xml:space="preserve"> চাই</w:t>
      </w:r>
      <w:r>
        <w:rPr>
          <w:color w:val="0C0000"/>
        </w:rPr>
        <w:t xml:space="preserve"> তাহলে</w:t>
      </w:r>
      <w:r>
        <w:rPr>
          <w:color w:val="050000"/>
        </w:rPr>
        <w:t xml:space="preserve"> আমাকে</w:t>
      </w:r>
      <w:r>
        <w:rPr>
          <w:color w:val="710000"/>
        </w:rPr>
        <w:t xml:space="preserve"> কি</w:t>
      </w:r>
      <w:r>
        <w:rPr>
          <w:color w:val="A80000"/>
        </w:rPr>
        <w:t xml:space="preserve"> করতে</w:t>
      </w:r>
      <w:r>
        <w:rPr>
          <w:color w:val="100000"/>
        </w:rPr>
        <w:t xml:space="preserve"> হবে</w:t>
      </w:r>
      <w:r>
        <w:br/>
      </w:r>
      <w:r>
        <w:rPr>
          <w:color w:val="A80000"/>
        </w:rPr>
        <w:t xml:space="preserve"> আমি</w:t>
      </w:r>
      <w:r>
        <w:rPr>
          <w:color w:val="CF0000"/>
        </w:rPr>
        <w:t xml:space="preserve"> আমার</w:t>
      </w:r>
      <w:r>
        <w:rPr>
          <w:color w:val="0000FD"/>
        </w:rPr>
        <w:t xml:space="preserve"> বিকাশ</w:t>
      </w:r>
      <w:r>
        <w:rPr>
          <w:color w:val="000000"/>
        </w:rPr>
        <w:t xml:space="preserve"> একাউন্টটা</w:t>
      </w:r>
      <w:r>
        <w:rPr>
          <w:color w:val="000086"/>
        </w:rPr>
        <w:t xml:space="preserve"> নাম্বার</w:t>
      </w:r>
      <w:r>
        <w:rPr>
          <w:color w:val="000028"/>
        </w:rPr>
        <w:t xml:space="preserve"> চেঞ্জ</w:t>
      </w:r>
      <w:r>
        <w:rPr>
          <w:color w:val="A80000"/>
        </w:rPr>
        <w:t xml:space="preserve"> করতে</w:t>
      </w:r>
      <w:r>
        <w:rPr>
          <w:color w:val="000074"/>
        </w:rPr>
        <w:t xml:space="preserve"> চাই</w:t>
      </w:r>
      <w:r>
        <w:rPr>
          <w:color w:val="00000C"/>
        </w:rPr>
        <w:t xml:space="preserve"> সম্ভব</w:t>
      </w:r>
      <w:r>
        <w:rPr>
          <w:color w:val="100000"/>
        </w:rPr>
        <w:t xml:space="preserve"> হবে</w:t>
      </w:r>
      <w:r>
        <w:rPr>
          <w:color w:val="710000"/>
        </w:rPr>
        <w:t xml:space="preserve"> কি</w:t>
      </w:r>
      <w:r>
        <w:br/>
      </w:r>
      <w:r>
        <w:rPr>
          <w:color w:val="0000FD"/>
        </w:rPr>
        <w:t xml:space="preserve"> বিকাশ</w:t>
      </w:r>
      <w:r>
        <w:rPr>
          <w:color w:val="000009"/>
        </w:rPr>
        <w:t xml:space="preserve"> একাউন্টের</w:t>
      </w:r>
      <w:r>
        <w:rPr>
          <w:color w:val="000086"/>
        </w:rPr>
        <w:t xml:space="preserve"> নাম্বার</w:t>
      </w:r>
      <w:r>
        <w:rPr>
          <w:color w:val="590000"/>
        </w:rPr>
        <w:t xml:space="preserve"> পরিবর্তন</w:t>
      </w:r>
      <w:r>
        <w:rPr>
          <w:color w:val="580000"/>
        </w:rPr>
        <w:t xml:space="preserve"> করে</w:t>
      </w:r>
      <w:r>
        <w:rPr>
          <w:color w:val="000001"/>
        </w:rPr>
        <w:t xml:space="preserve"> দিন</w:t>
      </w:r>
      <w:r>
        <w:br/>
      </w:r>
      <w:r>
        <w:rPr>
          <w:color w:val="0000FD"/>
        </w:rPr>
        <w:t xml:space="preserve"> বিকাশ</w:t>
      </w:r>
      <w:r>
        <w:rPr>
          <w:color w:val="000009"/>
        </w:rPr>
        <w:t xml:space="preserve"> একাউন্টের</w:t>
      </w:r>
      <w:r>
        <w:rPr>
          <w:color w:val="000086"/>
        </w:rPr>
        <w:t xml:space="preserve"> নাম্বার</w:t>
      </w:r>
      <w:r>
        <w:rPr>
          <w:color w:val="590000"/>
        </w:rPr>
        <w:t xml:space="preserve"> পরিবর্তন</w:t>
      </w:r>
      <w:r>
        <w:rPr>
          <w:color w:val="580000"/>
        </w:rPr>
        <w:t xml:space="preserve"> করে</w:t>
      </w:r>
      <w:r>
        <w:rPr>
          <w:color w:val="000001"/>
        </w:rPr>
        <w:t xml:space="preserve"> দিন</w:t>
      </w:r>
      <w:r>
        <w:br/>
      </w:r>
      <w:r>
        <w:rPr>
          <w:color w:val="0000FD"/>
        </w:rPr>
        <w:t xml:space="preserve"> বিকাশ</w:t>
      </w:r>
      <w:r>
        <w:rPr>
          <w:color w:val="000086"/>
        </w:rPr>
        <w:t xml:space="preserve"> নাম্বার</w:t>
      </w:r>
      <w:r>
        <w:rPr>
          <w:color w:val="710000"/>
        </w:rPr>
        <w:t xml:space="preserve"> কি</w:t>
      </w:r>
      <w:r>
        <w:rPr>
          <w:color w:val="000007"/>
        </w:rPr>
        <w:t xml:space="preserve"> ভাবে</w:t>
      </w:r>
      <w:r>
        <w:rPr>
          <w:color w:val="590000"/>
        </w:rPr>
        <w:t xml:space="preserve"> পরিবর্তন</w:t>
      </w:r>
      <w:r>
        <w:rPr>
          <w:color w:val="000019"/>
        </w:rPr>
        <w:t xml:space="preserve"> করবো</w:t>
      </w:r>
      <w:r>
        <w:br/>
      </w:r>
      <w:r>
        <w:rPr>
          <w:color w:val="00000F"/>
        </w:rPr>
        <w:t xml:space="preserve"> bikas</w:t>
      </w:r>
      <w:r>
        <w:rPr>
          <w:color w:val="000001"/>
        </w:rPr>
        <w:t xml:space="preserve"> acaunt</w:t>
      </w:r>
      <w:r>
        <w:rPr>
          <w:color w:val="670000"/>
        </w:rPr>
        <w:t xml:space="preserve"> ki</w:t>
      </w:r>
      <w:r>
        <w:rPr>
          <w:color w:val="020000"/>
        </w:rPr>
        <w:t xml:space="preserve"> onn</w:t>
      </w:r>
      <w:r>
        <w:rPr>
          <w:color w:val="000000"/>
        </w:rPr>
        <w:t xml:space="preserve"> nambara</w:t>
      </w:r>
      <w:r>
        <w:rPr>
          <w:color w:val="000001"/>
        </w:rPr>
        <w:t xml:space="preserve"> cheng</w:t>
      </w:r>
      <w:r>
        <w:rPr>
          <w:color w:val="000000"/>
        </w:rPr>
        <w:t xml:space="preserve"> koragay</w:t>
      </w:r>
      <w:r>
        <w:br/>
      </w:r>
      <w:r>
        <w:rPr>
          <w:color w:val="A80000"/>
        </w:rPr>
        <w:t xml:space="preserve"> আমি</w:t>
      </w:r>
      <w:r>
        <w:rPr>
          <w:color w:val="000002"/>
        </w:rPr>
        <w:t xml:space="preserve"> বিকাশে</w:t>
      </w:r>
      <w:r>
        <w:rPr>
          <w:color w:val="000086"/>
        </w:rPr>
        <w:t xml:space="preserve"> নাম্বার</w:t>
      </w:r>
      <w:r>
        <w:rPr>
          <w:color w:val="000005"/>
        </w:rPr>
        <w:t xml:space="preserve"> চেন্জ</w:t>
      </w:r>
      <w:r>
        <w:rPr>
          <w:color w:val="000019"/>
        </w:rPr>
        <w:t xml:space="preserve"> করবো</w:t>
      </w:r>
      <w:r>
        <w:br/>
      </w:r>
      <w:r>
        <w:rPr>
          <w:color w:val="CF0000"/>
        </w:rPr>
        <w:t xml:space="preserve"> আমার</w:t>
      </w:r>
      <w:r>
        <w:rPr>
          <w:color w:val="000027"/>
        </w:rPr>
        <w:t xml:space="preserve"> একটা</w:t>
      </w:r>
      <w:r>
        <w:rPr>
          <w:color w:val="000015"/>
        </w:rPr>
        <w:t xml:space="preserve"> মোবাইল</w:t>
      </w:r>
      <w:r>
        <w:rPr>
          <w:color w:val="00000F"/>
        </w:rPr>
        <w:t xml:space="preserve"> নম্বর</w:t>
      </w:r>
      <w:r>
        <w:rPr>
          <w:color w:val="2C0000"/>
        </w:rPr>
        <w:t xml:space="preserve"> দিয়ে</w:t>
      </w:r>
      <w:r>
        <w:rPr>
          <w:color w:val="0000FD"/>
        </w:rPr>
        <w:t xml:space="preserve"> বিকাশ</w:t>
      </w:r>
      <w:r>
        <w:rPr>
          <w:color w:val="00007C"/>
        </w:rPr>
        <w:t xml:space="preserve"> একাউন্ট</w:t>
      </w:r>
      <w:r>
        <w:rPr>
          <w:color w:val="000021"/>
        </w:rPr>
        <w:t xml:space="preserve"> আছে</w:t>
      </w:r>
      <w:r>
        <w:rPr>
          <w:color w:val="A80000"/>
        </w:rPr>
        <w:t xml:space="preserve"> আমি</w:t>
      </w:r>
      <w:r>
        <w:rPr>
          <w:color w:val="710000"/>
        </w:rPr>
        <w:t xml:space="preserve"> কি</w:t>
      </w:r>
      <w:r>
        <w:rPr>
          <w:color w:val="00003C"/>
        </w:rPr>
        <w:t xml:space="preserve"> অন্য</w:t>
      </w:r>
      <w:r>
        <w:rPr>
          <w:color w:val="000004"/>
        </w:rPr>
        <w:t xml:space="preserve"> আরেকটা</w:t>
      </w:r>
      <w:r>
        <w:rPr>
          <w:color w:val="000035"/>
        </w:rPr>
        <w:t xml:space="preserve"> সিমে</w:t>
      </w:r>
      <w:r>
        <w:rPr>
          <w:color w:val="0000FD"/>
        </w:rPr>
        <w:t xml:space="preserve"> বিকাশ</w:t>
      </w:r>
      <w:r>
        <w:rPr>
          <w:color w:val="00002C"/>
        </w:rPr>
        <w:t xml:space="preserve"> খুলতে</w:t>
      </w:r>
      <w:r>
        <w:rPr>
          <w:color w:val="000009"/>
        </w:rPr>
        <w:t xml:space="preserve"> পারব</w:t>
      </w:r>
      <w:r>
        <w:br/>
      </w:r>
      <w:r>
        <w:rPr>
          <w:color w:val="0000E5"/>
        </w:rPr>
        <w:t xml:space="preserve"> bkash</w:t>
      </w:r>
      <w:r>
        <w:rPr>
          <w:color w:val="0000FF"/>
        </w:rPr>
        <w:t xml:space="preserve"> number</w:t>
      </w:r>
      <w:r>
        <w:rPr>
          <w:color w:val="0000CB"/>
        </w:rPr>
        <w:t xml:space="preserve"> change</w:t>
      </w:r>
      <w:r>
        <w:rPr>
          <w:color w:val="2F0000"/>
        </w:rPr>
        <w:t xml:space="preserve"> kora</w:t>
      </w:r>
      <w:r>
        <w:rPr>
          <w:color w:val="070000"/>
        </w:rPr>
        <w:t xml:space="preserve"> jai</w:t>
      </w:r>
      <w:r>
        <w:rPr>
          <w:color w:val="670000"/>
        </w:rPr>
        <w:t xml:space="preserve"> ki</w:t>
      </w:r>
      <w:r>
        <w:br/>
      </w:r>
      <w:r>
        <w:rPr>
          <w:color w:val="CF0000"/>
        </w:rPr>
        <w:t xml:space="preserve"> আমার</w:t>
      </w:r>
      <w:r>
        <w:rPr>
          <w:color w:val="2B0000"/>
        </w:rPr>
        <w:t xml:space="preserve"> এই</w:t>
      </w:r>
      <w:r>
        <w:rPr>
          <w:color w:val="0000FD"/>
        </w:rPr>
        <w:t xml:space="preserve"> বিকাশ</w:t>
      </w:r>
      <w:r>
        <w:rPr>
          <w:color w:val="00007C"/>
        </w:rPr>
        <w:t xml:space="preserve"> একাউন্ট</w:t>
      </w:r>
      <w:r>
        <w:rPr>
          <w:color w:val="000027"/>
        </w:rPr>
        <w:t xml:space="preserve"> টা</w:t>
      </w:r>
      <w:r>
        <w:rPr>
          <w:color w:val="00002E"/>
        </w:rPr>
        <w:t xml:space="preserve"> বন্ধ</w:t>
      </w:r>
      <w:r>
        <w:rPr>
          <w:color w:val="A80000"/>
        </w:rPr>
        <w:t xml:space="preserve"> করতে</w:t>
      </w:r>
      <w:r>
        <w:rPr>
          <w:color w:val="000020"/>
        </w:rPr>
        <w:t xml:space="preserve"> চাচ্ছি</w:t>
      </w:r>
      <w:r>
        <w:rPr>
          <w:color w:val="000000"/>
        </w:rPr>
        <w:t xml:space="preserve"> এবং</w:t>
      </w:r>
      <w:r>
        <w:rPr>
          <w:color w:val="020000"/>
        </w:rPr>
        <w:t xml:space="preserve"> একই</w:t>
      </w:r>
      <w:r>
        <w:rPr>
          <w:color w:val="000008"/>
        </w:rPr>
        <w:t xml:space="preserve"> এনআইডি</w:t>
      </w:r>
      <w:r>
        <w:rPr>
          <w:color w:val="00000B"/>
        </w:rPr>
        <w:t xml:space="preserve"> কার্ড</w:t>
      </w:r>
      <w:r>
        <w:rPr>
          <w:color w:val="2C0000"/>
        </w:rPr>
        <w:t xml:space="preserve"> দিয়ে</w:t>
      </w:r>
      <w:r>
        <w:rPr>
          <w:color w:val="00003C"/>
        </w:rPr>
        <w:t xml:space="preserve"> অন্য</w:t>
      </w:r>
      <w:r>
        <w:rPr>
          <w:color w:val="000035"/>
        </w:rPr>
        <w:t xml:space="preserve"> সিমে</w:t>
      </w:r>
      <w:r>
        <w:rPr>
          <w:color w:val="0000FD"/>
        </w:rPr>
        <w:t xml:space="preserve"> বিকাশ</w:t>
      </w:r>
      <w:r>
        <w:rPr>
          <w:color w:val="00007C"/>
        </w:rPr>
        <w:t xml:space="preserve"> একাউন্ট</w:t>
      </w:r>
      <w:r>
        <w:rPr>
          <w:color w:val="000005"/>
        </w:rPr>
        <w:t xml:space="preserve"> চালু</w:t>
      </w:r>
      <w:r>
        <w:rPr>
          <w:color w:val="A80000"/>
        </w:rPr>
        <w:t xml:space="preserve"> করতে</w:t>
      </w:r>
      <w:r>
        <w:rPr>
          <w:color w:val="000020"/>
        </w:rPr>
        <w:t xml:space="preserve"> চাচ্ছি</w:t>
      </w:r>
      <w:r>
        <w:br/>
      </w:r>
      <w:r>
        <w:rPr>
          <w:color w:val="010000"/>
        </w:rPr>
        <w:t xml:space="preserve"> আসসালামু</w:t>
      </w:r>
      <w:r>
        <w:rPr>
          <w:color w:val="020000"/>
        </w:rPr>
        <w:t xml:space="preserve"> আলাইকুম</w:t>
      </w:r>
      <w:r>
        <w:rPr>
          <w:color w:val="CF0000"/>
        </w:rPr>
        <w:t xml:space="preserve"> আমার</w:t>
      </w:r>
      <w:r>
        <w:rPr>
          <w:color w:val="00007C"/>
        </w:rPr>
        <w:t xml:space="preserve"> একাউন্ট</w:t>
      </w:r>
      <w:r>
        <w:rPr>
          <w:color w:val="0F0000"/>
        </w:rPr>
        <w:t xml:space="preserve"> এর</w:t>
      </w:r>
      <w:r>
        <w:rPr>
          <w:color w:val="000086"/>
        </w:rPr>
        <w:t xml:space="preserve"> নাম্বার</w:t>
      </w:r>
      <w:r>
        <w:rPr>
          <w:color w:val="000027"/>
        </w:rPr>
        <w:t xml:space="preserve"> টা</w:t>
      </w:r>
      <w:r>
        <w:rPr>
          <w:color w:val="000028"/>
        </w:rPr>
        <w:t xml:space="preserve"> চেঞ্জ</w:t>
      </w:r>
      <w:r>
        <w:rPr>
          <w:color w:val="A80000"/>
        </w:rPr>
        <w:t xml:space="preserve"> করতে</w:t>
      </w:r>
      <w:r>
        <w:rPr>
          <w:color w:val="000001"/>
        </w:rPr>
        <w:t xml:space="preserve"> চাচ্ছিলাম</w:t>
      </w:r>
      <w:r>
        <w:br/>
      </w:r>
      <w:r>
        <w:rPr>
          <w:color w:val="000000"/>
        </w:rPr>
        <w:t xml:space="preserve"> bksha</w:t>
      </w:r>
      <w:r>
        <w:rPr>
          <w:color w:val="0000BF"/>
        </w:rPr>
        <w:t xml:space="preserve"> account</w:t>
      </w:r>
      <w:r>
        <w:rPr>
          <w:color w:val="00001C"/>
        </w:rPr>
        <w:t xml:space="preserve"> transfer</w:t>
      </w:r>
      <w:r>
        <w:rPr>
          <w:color w:val="000000"/>
        </w:rPr>
        <w:t xml:space="preserve"> kara</w:t>
      </w:r>
      <w:r>
        <w:rPr>
          <w:color w:val="070000"/>
        </w:rPr>
        <w:t xml:space="preserve"> jay</w:t>
      </w:r>
      <w:r>
        <w:rPr>
          <w:color w:val="670000"/>
        </w:rPr>
        <w:t xml:space="preserve"> ki</w:t>
      </w:r>
      <w:r>
        <w:br/>
      </w:r>
      <w:r>
        <w:rPr>
          <w:color w:val="CF0000"/>
        </w:rPr>
        <w:t xml:space="preserve"> আমার</w:t>
      </w:r>
      <w:r>
        <w:rPr>
          <w:color w:val="0000FD"/>
        </w:rPr>
        <w:t xml:space="preserve"> বিকাশ</w:t>
      </w:r>
      <w:r>
        <w:rPr>
          <w:color w:val="00007C"/>
        </w:rPr>
        <w:t xml:space="preserve"> একাউন্ট</w:t>
      </w:r>
      <w:r>
        <w:rPr>
          <w:color w:val="000027"/>
        </w:rPr>
        <w:t xml:space="preserve"> টা</w:t>
      </w:r>
      <w:r>
        <w:rPr>
          <w:color w:val="00003C"/>
        </w:rPr>
        <w:t xml:space="preserve"> অন্য</w:t>
      </w:r>
      <w:r>
        <w:rPr>
          <w:color w:val="000035"/>
        </w:rPr>
        <w:t xml:space="preserve"> সিমে</w:t>
      </w:r>
      <w:r>
        <w:rPr>
          <w:color w:val="000000"/>
        </w:rPr>
        <w:t xml:space="preserve"> নিওয়া</w:t>
      </w:r>
      <w:r>
        <w:rPr>
          <w:color w:val="00001C"/>
        </w:rPr>
        <w:t xml:space="preserve"> যাবে</w:t>
      </w:r>
      <w:r>
        <w:br/>
      </w:r>
      <w:r>
        <w:rPr>
          <w:color w:val="000035"/>
        </w:rPr>
        <w:t xml:space="preserve"> can</w:t>
      </w:r>
      <w:r>
        <w:rPr>
          <w:color w:val="7C0000"/>
        </w:rPr>
        <w:t xml:space="preserve"> i</w:t>
      </w:r>
      <w:r>
        <w:rPr>
          <w:color w:val="0000CB"/>
        </w:rPr>
        <w:t xml:space="preserve"> change</w:t>
      </w:r>
      <w:r>
        <w:rPr>
          <w:color w:val="000062"/>
        </w:rPr>
        <w:t xml:space="preserve"> my</w:t>
      </w:r>
      <w:r>
        <w:rPr>
          <w:color w:val="0000E5"/>
        </w:rPr>
        <w:t xml:space="preserve"> bkash</w:t>
      </w:r>
      <w:r>
        <w:rPr>
          <w:color w:val="000000"/>
        </w:rPr>
        <w:t xml:space="preserve"> into</w:t>
      </w:r>
      <w:r>
        <w:rPr>
          <w:color w:val="00000F"/>
        </w:rPr>
        <w:t xml:space="preserve"> another</w:t>
      </w:r>
      <w:r>
        <w:rPr>
          <w:color w:val="0000FF"/>
        </w:rPr>
        <w:t xml:space="preserve"> number</w:t>
      </w:r>
      <w:r>
        <w:br/>
      </w:r>
      <w:r>
        <w:rPr>
          <w:color w:val="000005"/>
        </w:rPr>
        <w:t xml:space="preserve"> কীভাবে</w:t>
      </w:r>
      <w:r>
        <w:rPr>
          <w:color w:val="0000FD"/>
        </w:rPr>
        <w:t xml:space="preserve"> বিকাশ</w:t>
      </w:r>
      <w:r>
        <w:rPr>
          <w:color w:val="0F0000"/>
        </w:rPr>
        <w:t xml:space="preserve"> এর</w:t>
      </w:r>
      <w:r>
        <w:rPr>
          <w:color w:val="000000"/>
        </w:rPr>
        <w:t xml:space="preserve"> মালিকানা</w:t>
      </w:r>
      <w:r>
        <w:rPr>
          <w:color w:val="590000"/>
        </w:rPr>
        <w:t xml:space="preserve"> পরিবর্তন</w:t>
      </w:r>
      <w:r>
        <w:rPr>
          <w:color w:val="320000"/>
        </w:rPr>
        <w:t xml:space="preserve"> করা</w:t>
      </w:r>
      <w:r>
        <w:rPr>
          <w:color w:val="000000"/>
        </w:rPr>
        <w:t xml:space="preserve"> যাই</w:t>
      </w:r>
      <w:r>
        <w:br/>
      </w:r>
      <w:r>
        <w:rPr>
          <w:color w:val="0000FD"/>
        </w:rPr>
        <w:t xml:space="preserve"> বিকাশ</w:t>
      </w:r>
      <w:r>
        <w:rPr>
          <w:color w:val="00007C"/>
        </w:rPr>
        <w:t xml:space="preserve"> একাউন্ট</w:t>
      </w:r>
      <w:r>
        <w:rPr>
          <w:color w:val="000086"/>
        </w:rPr>
        <w:t xml:space="preserve"> নাম্বার</w:t>
      </w:r>
      <w:r>
        <w:rPr>
          <w:color w:val="590000"/>
        </w:rPr>
        <w:t xml:space="preserve"> পরিবর্তন</w:t>
      </w:r>
      <w:r>
        <w:rPr>
          <w:color w:val="710000"/>
        </w:rPr>
        <w:t xml:space="preserve"> কি</w:t>
      </w:r>
      <w:r>
        <w:rPr>
          <w:color w:val="320000"/>
        </w:rPr>
        <w:t xml:space="preserve"> করা</w:t>
      </w:r>
      <w:r>
        <w:rPr>
          <w:color w:val="080000"/>
        </w:rPr>
        <w:t xml:space="preserve"> যায়</w:t>
      </w:r>
      <w:r>
        <w:br/>
      </w:r>
      <w:r>
        <w:rPr>
          <w:color w:val="0C0000"/>
        </w:rPr>
        <w:t xml:space="preserve"> hello</w:t>
      </w:r>
      <w:r>
        <w:rPr>
          <w:color w:val="A80000"/>
        </w:rPr>
        <w:t xml:space="preserve"> আমি</w:t>
      </w:r>
      <w:r>
        <w:rPr>
          <w:color w:val="0000FD"/>
        </w:rPr>
        <w:t xml:space="preserve"> বিকাশ</w:t>
      </w:r>
      <w:r>
        <w:rPr>
          <w:color w:val="000086"/>
        </w:rPr>
        <w:t xml:space="preserve"> নাম্বার</w:t>
      </w:r>
      <w:r>
        <w:rPr>
          <w:color w:val="590000"/>
        </w:rPr>
        <w:t xml:space="preserve"> পরিবর্তন</w:t>
      </w:r>
      <w:r>
        <w:rPr>
          <w:color w:val="A80000"/>
        </w:rPr>
        <w:t xml:space="preserve"> করতে</w:t>
      </w:r>
      <w:r>
        <w:rPr>
          <w:color w:val="000074"/>
        </w:rPr>
        <w:t xml:space="preserve"> চাই</w:t>
      </w:r>
      <w:r>
        <w:br/>
      </w:r>
      <w:r>
        <w:rPr>
          <w:color w:val="0000E5"/>
        </w:rPr>
        <w:t xml:space="preserve"> bkash</w:t>
      </w:r>
      <w:r>
        <w:rPr>
          <w:color w:val="0000FF"/>
        </w:rPr>
        <w:t xml:space="preserve"> number</w:t>
      </w:r>
      <w:r>
        <w:rPr>
          <w:color w:val="00004D"/>
        </w:rPr>
        <w:t xml:space="preserve"> ta</w:t>
      </w:r>
      <w:r>
        <w:rPr>
          <w:color w:val="0000CB"/>
        </w:rPr>
        <w:t xml:space="preserve"> change</w:t>
      </w:r>
      <w:r>
        <w:rPr>
          <w:color w:val="070000"/>
        </w:rPr>
        <w:t xml:space="preserve"> korar</w:t>
      </w:r>
      <w:r>
        <w:rPr>
          <w:color w:val="070000"/>
        </w:rPr>
        <w:t xml:space="preserve"> jonno</w:t>
      </w:r>
      <w:r>
        <w:rPr>
          <w:color w:val="670000"/>
        </w:rPr>
        <w:t xml:space="preserve"> ki</w:t>
      </w:r>
      <w:r>
        <w:rPr>
          <w:color w:val="000000"/>
        </w:rPr>
        <w:t xml:space="preserve"> amak</w:t>
      </w:r>
      <w:r>
        <w:rPr>
          <w:color w:val="000001"/>
        </w:rPr>
        <w:t xml:space="preserve"> office</w:t>
      </w:r>
      <w:r>
        <w:rPr>
          <w:color w:val="000025"/>
        </w:rPr>
        <w:t xml:space="preserve"> e</w:t>
      </w:r>
      <w:r>
        <w:rPr>
          <w:color w:val="000000"/>
        </w:rPr>
        <w:t xml:space="preserve"> jete</w:t>
      </w:r>
      <w:r>
        <w:rPr>
          <w:color w:val="0F0000"/>
        </w:rPr>
        <w:t xml:space="preserve"> hobe</w:t>
      </w:r>
      <w:r>
        <w:rPr>
          <w:color w:val="040000"/>
        </w:rPr>
        <w:t xml:space="preserve"> naki</w:t>
      </w:r>
      <w:r>
        <w:rPr>
          <w:color w:val="000000"/>
        </w:rPr>
        <w:t xml:space="preserve"> basay</w:t>
      </w:r>
      <w:r>
        <w:rPr>
          <w:color w:val="000000"/>
        </w:rPr>
        <w:t xml:space="preserve"> bosei</w:t>
      </w:r>
      <w:r>
        <w:rPr>
          <w:color w:val="00006E"/>
        </w:rPr>
        <w:t xml:space="preserve"> korte</w:t>
      </w:r>
      <w:r>
        <w:rPr>
          <w:color w:val="00001E"/>
        </w:rPr>
        <w:t xml:space="preserve"> parbo</w:t>
      </w:r>
      <w:r>
        <w:rPr>
          <w:color w:val="000000"/>
        </w:rPr>
        <w:t xml:space="preserve"> sob</w:t>
      </w:r>
      <w:r>
        <w:rPr>
          <w:color w:val="000000"/>
        </w:rPr>
        <w:t xml:space="preserve"> kicu</w:t>
      </w:r>
      <w:r>
        <w:rPr>
          <w:color w:val="020000"/>
        </w:rPr>
        <w:t xml:space="preserve"> plz</w:t>
      </w:r>
      <w:r>
        <w:rPr>
          <w:color w:val="000000"/>
        </w:rPr>
        <w:t xml:space="preserve"> clear</w:t>
      </w:r>
      <w:r>
        <w:rPr>
          <w:color w:val="000000"/>
        </w:rPr>
        <w:t xml:space="preserve"> ans</w:t>
      </w:r>
      <w:r>
        <w:rPr>
          <w:color w:val="000000"/>
        </w:rPr>
        <w:t xml:space="preserve"> dile</w:t>
      </w:r>
      <w:r>
        <w:rPr>
          <w:color w:val="000000"/>
        </w:rPr>
        <w:t xml:space="preserve"> valo</w:t>
      </w:r>
      <w:r>
        <w:rPr>
          <w:color w:val="010000"/>
        </w:rPr>
        <w:t xml:space="preserve"> hoy</w:t>
      </w:r>
      <w:r>
        <w:br/>
      </w:r>
      <w:r>
        <w:rPr>
          <w:color w:val="750000"/>
        </w:rPr>
        <w:t xml:space="preserve"> amar</w:t>
      </w:r>
      <w:r>
        <w:rPr>
          <w:color w:val="0000E5"/>
        </w:rPr>
        <w:t xml:space="preserve"> bkash</w:t>
      </w:r>
      <w:r>
        <w:rPr>
          <w:color w:val="0000FF"/>
        </w:rPr>
        <w:t xml:space="preserve"> number</w:t>
      </w:r>
      <w:r>
        <w:rPr>
          <w:color w:val="0000CB"/>
        </w:rPr>
        <w:t xml:space="preserve"> change</w:t>
      </w:r>
      <w:r>
        <w:rPr>
          <w:color w:val="000031"/>
        </w:rPr>
        <w:t xml:space="preserve"> korbo</w:t>
      </w:r>
      <w:r>
        <w:rPr>
          <w:color w:val="0000BF"/>
        </w:rPr>
        <w:t xml:space="preserve"> account</w:t>
      </w:r>
      <w:r>
        <w:rPr>
          <w:color w:val="080000"/>
        </w:rPr>
        <w:t xml:space="preserve"> same</w:t>
      </w:r>
      <w:r>
        <w:rPr>
          <w:color w:val="000000"/>
        </w:rPr>
        <w:t xml:space="preserve"> table</w:t>
      </w:r>
      <w:r>
        <w:br/>
      </w:r>
      <w:r>
        <w:rPr>
          <w:color w:val="A80000"/>
        </w:rPr>
        <w:t xml:space="preserve"> আমি</w:t>
      </w:r>
      <w:r>
        <w:rPr>
          <w:color w:val="CF0000"/>
        </w:rPr>
        <w:t xml:space="preserve"> আমার</w:t>
      </w:r>
      <w:r>
        <w:rPr>
          <w:color w:val="0000FD"/>
        </w:rPr>
        <w:t xml:space="preserve"> বিকাশ</w:t>
      </w:r>
      <w:r>
        <w:rPr>
          <w:color w:val="000004"/>
        </w:rPr>
        <w:t xml:space="preserve"> নাম্বারটি</w:t>
      </w:r>
      <w:r>
        <w:rPr>
          <w:color w:val="000028"/>
        </w:rPr>
        <w:t xml:space="preserve"> চেঞ্জ</w:t>
      </w:r>
      <w:r>
        <w:rPr>
          <w:color w:val="580000"/>
        </w:rPr>
        <w:t xml:space="preserve"> করে</w:t>
      </w:r>
      <w:r>
        <w:rPr>
          <w:color w:val="00003C"/>
        </w:rPr>
        <w:t xml:space="preserve"> অন্য</w:t>
      </w:r>
      <w:r>
        <w:rPr>
          <w:color w:val="00002E"/>
        </w:rPr>
        <w:t xml:space="preserve"> নাম্বারে</w:t>
      </w:r>
      <w:r>
        <w:rPr>
          <w:color w:val="000009"/>
        </w:rPr>
        <w:t xml:space="preserve"> নিতে</w:t>
      </w:r>
      <w:r>
        <w:rPr>
          <w:color w:val="000074"/>
        </w:rPr>
        <w:t xml:space="preserve"> চাই</w:t>
      </w:r>
      <w:r>
        <w:br/>
      </w:r>
      <w:r>
        <w:rPr>
          <w:color w:val="7C0000"/>
        </w:rPr>
        <w:t xml:space="preserve"> i</w:t>
      </w:r>
      <w:r>
        <w:rPr>
          <w:color w:val="270000"/>
        </w:rPr>
        <w:t xml:space="preserve"> want</w:t>
      </w:r>
      <w:r>
        <w:rPr>
          <w:color w:val="4E0000"/>
        </w:rPr>
        <w:t xml:space="preserve"> to</w:t>
      </w:r>
      <w:r>
        <w:rPr>
          <w:color w:val="0000CB"/>
        </w:rPr>
        <w:t xml:space="preserve"> change</w:t>
      </w:r>
      <w:r>
        <w:rPr>
          <w:color w:val="000062"/>
        </w:rPr>
        <w:t xml:space="preserve"> my</w:t>
      </w:r>
      <w:r>
        <w:rPr>
          <w:color w:val="0000E5"/>
        </w:rPr>
        <w:t xml:space="preserve"> bkash</w:t>
      </w:r>
      <w:r>
        <w:rPr>
          <w:color w:val="0000FF"/>
        </w:rPr>
        <w:t xml:space="preserve"> number</w:t>
      </w:r>
      <w:r>
        <w:rPr>
          <w:color w:val="050000"/>
        </w:rPr>
        <w:t xml:space="preserve"> what</w:t>
      </w:r>
      <w:r>
        <w:rPr>
          <w:color w:val="090000"/>
        </w:rPr>
        <w:t xml:space="preserve"> is</w:t>
      </w:r>
      <w:r>
        <w:rPr>
          <w:color w:val="090000"/>
        </w:rPr>
        <w:t xml:space="preserve"> the</w:t>
      </w:r>
      <w:r>
        <w:rPr>
          <w:color w:val="000002"/>
        </w:rPr>
        <w:t xml:space="preserve"> procedure</w:t>
      </w:r>
      <w:r>
        <w:br/>
      </w:r>
      <w:r>
        <w:rPr>
          <w:color w:val="000000"/>
        </w:rPr>
        <w:t xml:space="preserve"> অামার</w:t>
      </w:r>
      <w:r>
        <w:rPr>
          <w:color w:val="000002"/>
        </w:rPr>
        <w:t xml:space="preserve"> বিকাস</w:t>
      </w:r>
      <w:r>
        <w:rPr>
          <w:color w:val="000008"/>
        </w:rPr>
        <w:t xml:space="preserve"> নামবার</w:t>
      </w:r>
      <w:r>
        <w:rPr>
          <w:color w:val="000027"/>
        </w:rPr>
        <w:t xml:space="preserve"> টা</w:t>
      </w:r>
      <w:r>
        <w:rPr>
          <w:color w:val="590000"/>
        </w:rPr>
        <w:t xml:space="preserve"> পরিবর্তন</w:t>
      </w:r>
      <w:r>
        <w:rPr>
          <w:color w:val="A80000"/>
        </w:rPr>
        <w:t xml:space="preserve"> করতে</w:t>
      </w:r>
      <w:r>
        <w:rPr>
          <w:color w:val="000074"/>
        </w:rPr>
        <w:t xml:space="preserve"> চাই</w:t>
      </w:r>
      <w:r>
        <w:br/>
      </w:r>
      <w:r>
        <w:rPr>
          <w:color w:val="750000"/>
        </w:rPr>
        <w:t xml:space="preserve"> amar</w:t>
      </w:r>
      <w:r>
        <w:rPr>
          <w:color w:val="0000E5"/>
        </w:rPr>
        <w:t xml:space="preserve"> bkash</w:t>
      </w:r>
      <w:r>
        <w:rPr>
          <w:color w:val="0000FF"/>
        </w:rPr>
        <w:t xml:space="preserve"> number</w:t>
      </w:r>
      <w:r>
        <w:rPr>
          <w:color w:val="0000CB"/>
        </w:rPr>
        <w:t xml:space="preserve"> change</w:t>
      </w:r>
      <w:r>
        <w:rPr>
          <w:color w:val="000031"/>
        </w:rPr>
        <w:t xml:space="preserve"> korbo</w:t>
      </w:r>
      <w:r>
        <w:br/>
      </w:r>
      <w:r>
        <w:rPr>
          <w:color w:val="A80000"/>
        </w:rPr>
        <w:t xml:space="preserve"> আমি</w:t>
      </w:r>
      <w:r>
        <w:rPr>
          <w:color w:val="CF0000"/>
        </w:rPr>
        <w:t xml:space="preserve"> আমার</w:t>
      </w:r>
      <w:r>
        <w:rPr>
          <w:color w:val="0000FD"/>
        </w:rPr>
        <w:t xml:space="preserve"> বিকাশ</w:t>
      </w:r>
      <w:r>
        <w:rPr>
          <w:color w:val="0F0000"/>
        </w:rPr>
        <w:t xml:space="preserve"> যে</w:t>
      </w:r>
      <w:r>
        <w:rPr>
          <w:color w:val="000086"/>
        </w:rPr>
        <w:t xml:space="preserve"> নাম্বার</w:t>
      </w:r>
      <w:r>
        <w:rPr>
          <w:color w:val="2C0000"/>
        </w:rPr>
        <w:t xml:space="preserve"> দিয়ে</w:t>
      </w:r>
      <w:r>
        <w:rPr>
          <w:color w:val="000008"/>
        </w:rPr>
        <w:t xml:space="preserve"> খুলেছি</w:t>
      </w:r>
      <w:r>
        <w:rPr>
          <w:color w:val="00000C"/>
        </w:rPr>
        <w:t xml:space="preserve"> ওই</w:t>
      </w:r>
      <w:r>
        <w:rPr>
          <w:color w:val="000002"/>
        </w:rPr>
        <w:t xml:space="preserve"> নাম্বারটা</w:t>
      </w:r>
      <w:r>
        <w:rPr>
          <w:color w:val="000012"/>
        </w:rPr>
        <w:t xml:space="preserve"> থেকে</w:t>
      </w:r>
      <w:r>
        <w:rPr>
          <w:color w:val="000004"/>
        </w:rPr>
        <w:t xml:space="preserve"> আরেকটা</w:t>
      </w:r>
      <w:r>
        <w:rPr>
          <w:color w:val="000086"/>
        </w:rPr>
        <w:t xml:space="preserve"> নাম্বার</w:t>
      </w:r>
      <w:r>
        <w:rPr>
          <w:color w:val="230000"/>
        </w:rPr>
        <w:t xml:space="preserve"> এ</w:t>
      </w:r>
      <w:r>
        <w:rPr>
          <w:color w:val="000000"/>
        </w:rPr>
        <w:t xml:space="preserve"> টানাস্পার</w:t>
      </w:r>
      <w:r>
        <w:rPr>
          <w:color w:val="A80000"/>
        </w:rPr>
        <w:t xml:space="preserve"> করতে</w:t>
      </w:r>
      <w:r>
        <w:rPr>
          <w:color w:val="000074"/>
        </w:rPr>
        <w:t xml:space="preserve"> চাই</w:t>
      </w:r>
      <w:r>
        <w:br/>
      </w:r>
      <w:r>
        <w:rPr>
          <w:color w:val="7C0000"/>
        </w:rPr>
        <w:t xml:space="preserve"> ami</w:t>
      </w:r>
      <w:r>
        <w:rPr>
          <w:color w:val="190000"/>
        </w:rPr>
        <w:t xml:space="preserve"> akta</w:t>
      </w:r>
      <w:r>
        <w:rPr>
          <w:color w:val="000001"/>
        </w:rPr>
        <w:t xml:space="preserve"> information</w:t>
      </w:r>
      <w:r>
        <w:rPr>
          <w:color w:val="000000"/>
        </w:rPr>
        <w:t xml:space="preserve"> janta</w:t>
      </w:r>
      <w:r>
        <w:rPr>
          <w:color w:val="000013"/>
        </w:rPr>
        <w:t xml:space="preserve"> cai</w:t>
      </w:r>
      <w:r>
        <w:rPr>
          <w:color w:val="750000"/>
        </w:rPr>
        <w:t xml:space="preserve"> amar</w:t>
      </w:r>
      <w:r>
        <w:rPr>
          <w:color w:val="0000E5"/>
        </w:rPr>
        <w:t xml:space="preserve"> bkash</w:t>
      </w:r>
      <w:r>
        <w:rPr>
          <w:color w:val="000051"/>
        </w:rPr>
        <w:t xml:space="preserve"> sim</w:t>
      </w:r>
      <w:r>
        <w:rPr>
          <w:color w:val="000000"/>
        </w:rPr>
        <w:t xml:space="preserve"> haria</w:t>
      </w:r>
      <w:r>
        <w:rPr>
          <w:color w:val="000000"/>
        </w:rPr>
        <w:t xml:space="preserve"> gaca</w:t>
      </w:r>
      <w:r>
        <w:rPr>
          <w:color w:val="7C0000"/>
        </w:rPr>
        <w:t xml:space="preserve"> ami</w:t>
      </w:r>
      <w:r>
        <w:rPr>
          <w:color w:val="670000"/>
        </w:rPr>
        <w:t xml:space="preserve"> ki</w:t>
      </w:r>
      <w:r>
        <w:rPr>
          <w:color w:val="120000"/>
        </w:rPr>
        <w:t xml:space="preserve"> oi</w:t>
      </w:r>
      <w:r>
        <w:rPr>
          <w:color w:val="000001"/>
        </w:rPr>
        <w:t xml:space="preserve"> numbar</w:t>
      </w:r>
      <w:r>
        <w:rPr>
          <w:color w:val="400000"/>
        </w:rPr>
        <w:t xml:space="preserve"> a</w:t>
      </w:r>
      <w:r>
        <w:rPr>
          <w:color w:val="0000E5"/>
        </w:rPr>
        <w:t xml:space="preserve"> bkash</w:t>
      </w:r>
      <w:r>
        <w:rPr>
          <w:color w:val="00000B"/>
        </w:rPr>
        <w:t xml:space="preserve"> bondo</w:t>
      </w:r>
      <w:r>
        <w:rPr>
          <w:color w:val="000044"/>
        </w:rPr>
        <w:t xml:space="preserve"> kore</w:t>
      </w:r>
      <w:r>
        <w:rPr>
          <w:color w:val="000010"/>
        </w:rPr>
        <w:t xml:space="preserve"> notun</w:t>
      </w:r>
      <w:r>
        <w:rPr>
          <w:color w:val="0000E5"/>
        </w:rPr>
        <w:t xml:space="preserve"> bkash</w:t>
      </w:r>
      <w:r>
        <w:rPr>
          <w:color w:val="000012"/>
        </w:rPr>
        <w:t xml:space="preserve"> khulte</w:t>
      </w:r>
      <w:r>
        <w:rPr>
          <w:color w:val="00001E"/>
        </w:rPr>
        <w:t xml:space="preserve"> parbo</w:t>
      </w:r>
      <w:r>
        <w:br/>
      </w:r>
      <w:r>
        <w:rPr>
          <w:color w:val="A80000"/>
        </w:rPr>
        <w:t xml:space="preserve"> আমি</w:t>
      </w:r>
      <w:r>
        <w:rPr>
          <w:color w:val="070000"/>
        </w:rPr>
        <w:t xml:space="preserve"> আগে</w:t>
      </w:r>
      <w:r>
        <w:rPr>
          <w:color w:val="2C0000"/>
        </w:rPr>
        <w:t xml:space="preserve"> দিয়ে</w:t>
      </w:r>
      <w:r>
        <w:rPr>
          <w:color w:val="0000FD"/>
        </w:rPr>
        <w:t xml:space="preserve"> বিকাশ</w:t>
      </w:r>
      <w:r>
        <w:rPr>
          <w:color w:val="000002"/>
        </w:rPr>
        <w:t xml:space="preserve"> খুলেছিলাম</w:t>
      </w:r>
      <w:r>
        <w:rPr>
          <w:color w:val="000005"/>
        </w:rPr>
        <w:t xml:space="preserve"> সিমটা</w:t>
      </w:r>
      <w:r>
        <w:rPr>
          <w:color w:val="000000"/>
        </w:rPr>
        <w:t xml:space="preserve"> নষ্ট</w:t>
      </w:r>
      <w:r>
        <w:rPr>
          <w:color w:val="000000"/>
        </w:rPr>
        <w:t xml:space="preserve"> হয়ে</w:t>
      </w:r>
      <w:r>
        <w:rPr>
          <w:color w:val="000000"/>
        </w:rPr>
        <w:t xml:space="preserve"> যাওয়ার</w:t>
      </w:r>
      <w:r>
        <w:rPr>
          <w:color w:val="000000"/>
        </w:rPr>
        <w:t xml:space="preserve"> কারনে</w:t>
      </w:r>
      <w:r>
        <w:rPr>
          <w:color w:val="020000"/>
        </w:rPr>
        <w:t xml:space="preserve"> একই</w:t>
      </w:r>
      <w:r>
        <w:rPr>
          <w:color w:val="000000"/>
        </w:rPr>
        <w:t xml:space="preserve"> এন</w:t>
      </w:r>
      <w:r>
        <w:rPr>
          <w:color w:val="000000"/>
        </w:rPr>
        <w:t xml:space="preserve"> আই</w:t>
      </w:r>
      <w:r>
        <w:rPr>
          <w:color w:val="000000"/>
        </w:rPr>
        <w:t xml:space="preserve"> ডি</w:t>
      </w:r>
      <w:r>
        <w:rPr>
          <w:color w:val="2C0000"/>
        </w:rPr>
        <w:t xml:space="preserve"> দিয়ে</w:t>
      </w:r>
      <w:r>
        <w:rPr>
          <w:color w:val="2B0000"/>
        </w:rPr>
        <w:t xml:space="preserve"> এই</w:t>
      </w:r>
      <w:r>
        <w:rPr>
          <w:color w:val="00002E"/>
        </w:rPr>
        <w:t xml:space="preserve"> নাম্বারে</w:t>
      </w:r>
      <w:r>
        <w:rPr>
          <w:color w:val="0000FD"/>
        </w:rPr>
        <w:t xml:space="preserve"> বিকাশ</w:t>
      </w:r>
      <w:r>
        <w:rPr>
          <w:color w:val="00002C"/>
        </w:rPr>
        <w:t xml:space="preserve"> খুলতে</w:t>
      </w:r>
      <w:r>
        <w:rPr>
          <w:color w:val="000074"/>
        </w:rPr>
        <w:t xml:space="preserve"> চাই</w:t>
      </w:r>
      <w:r>
        <w:br/>
      </w:r>
      <w:r>
        <w:rPr>
          <w:color w:val="000000"/>
        </w:rPr>
        <w:t xml:space="preserve"> hlw</w:t>
      </w:r>
      <w:r>
        <w:rPr>
          <w:color w:val="7C0000"/>
        </w:rPr>
        <w:t xml:space="preserve"> ami</w:t>
      </w:r>
      <w:r>
        <w:rPr>
          <w:color w:val="3C0000"/>
        </w:rPr>
        <w:t xml:space="preserve"> amr</w:t>
      </w:r>
      <w:r>
        <w:rPr>
          <w:color w:val="0000FF"/>
        </w:rPr>
        <w:t xml:space="preserve"> number</w:t>
      </w:r>
      <w:r>
        <w:rPr>
          <w:color w:val="00000F"/>
        </w:rPr>
        <w:t xml:space="preserve"> ti</w:t>
      </w:r>
      <w:r>
        <w:rPr>
          <w:color w:val="000008"/>
        </w:rPr>
        <w:t xml:space="preserve"> theke</w:t>
      </w:r>
      <w:r>
        <w:rPr>
          <w:color w:val="000027"/>
        </w:rPr>
        <w:t xml:space="preserve"> nid</w:t>
      </w:r>
      <w:r>
        <w:rPr>
          <w:color w:val="0000FF"/>
        </w:rPr>
        <w:t xml:space="preserve"> number</w:t>
      </w:r>
      <w:r>
        <w:rPr>
          <w:color w:val="00000F"/>
        </w:rPr>
        <w:t xml:space="preserve"> ti</w:t>
      </w:r>
      <w:r>
        <w:rPr>
          <w:color w:val="330000"/>
        </w:rPr>
        <w:t xml:space="preserve"> onno</w:t>
      </w:r>
      <w:r>
        <w:rPr>
          <w:color w:val="0000FF"/>
        </w:rPr>
        <w:t xml:space="preserve"> number</w:t>
      </w:r>
      <w:r>
        <w:rPr>
          <w:color w:val="400000"/>
        </w:rPr>
        <w:t xml:space="preserve"> a</w:t>
      </w:r>
      <w:r>
        <w:rPr>
          <w:color w:val="00001C"/>
        </w:rPr>
        <w:t xml:space="preserve"> transfer</w:t>
      </w:r>
      <w:r>
        <w:rPr>
          <w:color w:val="00006E"/>
        </w:rPr>
        <w:t xml:space="preserve"> korte</w:t>
      </w:r>
      <w:r>
        <w:rPr>
          <w:color w:val="00002F"/>
        </w:rPr>
        <w:t xml:space="preserve"> chai</w:t>
      </w:r>
      <w:r>
        <w:br/>
      </w:r>
      <w:r>
        <w:rPr>
          <w:color w:val="3C0000"/>
        </w:rPr>
        <w:t xml:space="preserve"> amr</w:t>
      </w:r>
      <w:r>
        <w:rPr>
          <w:color w:val="0000E5"/>
        </w:rPr>
        <w:t xml:space="preserve"> bkash</w:t>
      </w:r>
      <w:r>
        <w:rPr>
          <w:color w:val="0000FF"/>
        </w:rPr>
        <w:t xml:space="preserve"> number</w:t>
      </w:r>
      <w:r>
        <w:rPr>
          <w:color w:val="00004D"/>
        </w:rPr>
        <w:t xml:space="preserve"> ta</w:t>
      </w:r>
      <w:r>
        <w:rPr>
          <w:color w:val="0000CB"/>
        </w:rPr>
        <w:t xml:space="preserve"> change</w:t>
      </w:r>
      <w:r>
        <w:rPr>
          <w:color w:val="00006E"/>
        </w:rPr>
        <w:t xml:space="preserve"> korte</w:t>
      </w:r>
      <w:r>
        <w:rPr>
          <w:color w:val="000013"/>
        </w:rPr>
        <w:t xml:space="preserve"> cai</w:t>
      </w:r>
      <w:r>
        <w:br/>
      </w:r>
      <w:r>
        <w:rPr>
          <w:color w:val="0000FD"/>
        </w:rPr>
        <w:t xml:space="preserve"> বিকাশ</w:t>
      </w:r>
      <w:r>
        <w:rPr>
          <w:color w:val="00007C"/>
        </w:rPr>
        <w:t xml:space="preserve"> একাউন্ট</w:t>
      </w:r>
      <w:r>
        <w:rPr>
          <w:color w:val="000086"/>
        </w:rPr>
        <w:t xml:space="preserve"> নাম্বার</w:t>
      </w:r>
      <w:r>
        <w:rPr>
          <w:color w:val="000023"/>
        </w:rPr>
        <w:t xml:space="preserve"> কিভাবে</w:t>
      </w:r>
      <w:r>
        <w:rPr>
          <w:color w:val="000028"/>
        </w:rPr>
        <w:t xml:space="preserve"> চেঞ্জ</w:t>
      </w:r>
      <w:r>
        <w:rPr>
          <w:color w:val="A80000"/>
        </w:rPr>
        <w:t xml:space="preserve"> করতে</w:t>
      </w:r>
      <w:r>
        <w:rPr>
          <w:color w:val="100000"/>
        </w:rPr>
        <w:t xml:space="preserve"> হবে</w:t>
      </w:r>
      <w:r>
        <w:br/>
      </w:r>
      <w:r>
        <w:rPr>
          <w:color w:val="0000FD"/>
        </w:rPr>
        <w:t xml:space="preserve"> বিকাশ</w:t>
      </w:r>
      <w:r>
        <w:rPr>
          <w:color w:val="000086"/>
        </w:rPr>
        <w:t xml:space="preserve"> নাম্বার</w:t>
      </w:r>
      <w:r>
        <w:rPr>
          <w:color w:val="000000"/>
        </w:rPr>
        <w:t xml:space="preserve"> পরির্বতন</w:t>
      </w:r>
      <w:r>
        <w:br/>
      </w:r>
      <w:r>
        <w:rPr>
          <w:color w:val="CF0000"/>
        </w:rPr>
        <w:t xml:space="preserve"> আমার</w:t>
      </w:r>
      <w:r>
        <w:rPr>
          <w:color w:val="0000FD"/>
        </w:rPr>
        <w:t xml:space="preserve"> বিকাশ</w:t>
      </w:r>
      <w:r>
        <w:rPr>
          <w:color w:val="00007C"/>
        </w:rPr>
        <w:t xml:space="preserve"> একাউন্ট</w:t>
      </w:r>
      <w:r>
        <w:rPr>
          <w:color w:val="000027"/>
        </w:rPr>
        <w:t xml:space="preserve"> টা</w:t>
      </w:r>
      <w:r>
        <w:rPr>
          <w:color w:val="00003C"/>
        </w:rPr>
        <w:t xml:space="preserve"> অন্য</w:t>
      </w:r>
      <w:r>
        <w:rPr>
          <w:color w:val="00002E"/>
        </w:rPr>
        <w:t xml:space="preserve"> নাম্বারে</w:t>
      </w:r>
      <w:r>
        <w:rPr>
          <w:color w:val="000007"/>
        </w:rPr>
        <w:t xml:space="preserve"> ট্রান্সফার</w:t>
      </w:r>
      <w:r>
        <w:rPr>
          <w:color w:val="A80000"/>
        </w:rPr>
        <w:t xml:space="preserve"> করতে</w:t>
      </w:r>
      <w:r>
        <w:rPr>
          <w:color w:val="000020"/>
        </w:rPr>
        <w:t xml:space="preserve"> চাচ্ছি</w:t>
      </w:r>
      <w:r>
        <w:rPr>
          <w:color w:val="050000"/>
        </w:rPr>
        <w:t xml:space="preserve"> এক্ষেত্রে</w:t>
      </w:r>
      <w:r>
        <w:rPr>
          <w:color w:val="050000"/>
        </w:rPr>
        <w:t xml:space="preserve"> আমাকে</w:t>
      </w:r>
      <w:r>
        <w:rPr>
          <w:color w:val="050000"/>
        </w:rPr>
        <w:t xml:space="preserve"> কী</w:t>
      </w:r>
      <w:r>
        <w:rPr>
          <w:color w:val="A80000"/>
        </w:rPr>
        <w:t xml:space="preserve"> করতে</w:t>
      </w:r>
      <w:r>
        <w:rPr>
          <w:color w:val="100000"/>
        </w:rPr>
        <w:t xml:space="preserve"> হবে</w:t>
      </w:r>
      <w:r>
        <w:br/>
      </w:r>
      <w:r>
        <w:rPr>
          <w:color w:val="0C0000"/>
        </w:rPr>
        <w:t xml:space="preserve"> hello</w:t>
      </w:r>
      <w:r>
        <w:rPr>
          <w:color w:val="1C0000"/>
        </w:rPr>
        <w:t xml:space="preserve"> how</w:t>
      </w:r>
      <w:r>
        <w:rPr>
          <w:color w:val="000035"/>
        </w:rPr>
        <w:t xml:space="preserve"> can</w:t>
      </w:r>
      <w:r>
        <w:rPr>
          <w:color w:val="7C0000"/>
        </w:rPr>
        <w:t xml:space="preserve"> i</w:t>
      </w:r>
      <w:r>
        <w:rPr>
          <w:color w:val="0000CB"/>
        </w:rPr>
        <w:t xml:space="preserve"> change</w:t>
      </w:r>
      <w:r>
        <w:rPr>
          <w:color w:val="090000"/>
        </w:rPr>
        <w:t xml:space="preserve"> the</w:t>
      </w:r>
      <w:r>
        <w:rPr>
          <w:color w:val="0000E5"/>
        </w:rPr>
        <w:t xml:space="preserve"> bkash</w:t>
      </w:r>
      <w:r>
        <w:rPr>
          <w:color w:val="0000FF"/>
        </w:rPr>
        <w:t xml:space="preserve"> number</w:t>
      </w:r>
      <w:r>
        <w:br/>
      </w:r>
      <w:r>
        <w:rPr>
          <w:color w:val="000000"/>
        </w:rPr>
        <w:t xml:space="preserve"> assalamualikom</w:t>
      </w:r>
      <w:r>
        <w:rPr>
          <w:color w:val="7C0000"/>
        </w:rPr>
        <w:t xml:space="preserve"> ami</w:t>
      </w:r>
      <w:r>
        <w:rPr>
          <w:color w:val="750000"/>
        </w:rPr>
        <w:t xml:space="preserve"> amar</w:t>
      </w:r>
      <w:r>
        <w:rPr>
          <w:color w:val="0000E5"/>
        </w:rPr>
        <w:t xml:space="preserve"> bkash</w:t>
      </w:r>
      <w:r>
        <w:rPr>
          <w:color w:val="0000FF"/>
        </w:rPr>
        <w:t xml:space="preserve"> number</w:t>
      </w:r>
      <w:r>
        <w:rPr>
          <w:color w:val="00000F"/>
        </w:rPr>
        <w:t xml:space="preserve"> ti</w:t>
      </w:r>
      <w:r>
        <w:rPr>
          <w:color w:val="0000CB"/>
        </w:rPr>
        <w:t xml:space="preserve"> change</w:t>
      </w:r>
      <w:r>
        <w:rPr>
          <w:color w:val="000044"/>
        </w:rPr>
        <w:t xml:space="preserve"> kore</w:t>
      </w:r>
      <w:r>
        <w:rPr>
          <w:color w:val="330000"/>
        </w:rPr>
        <w:t xml:space="preserve"> onno</w:t>
      </w:r>
      <w:r>
        <w:rPr>
          <w:color w:val="0000FF"/>
        </w:rPr>
        <w:t xml:space="preserve"> number</w:t>
      </w:r>
      <w:r>
        <w:rPr>
          <w:color w:val="000001"/>
        </w:rPr>
        <w:t xml:space="preserve"> dia</w:t>
      </w:r>
      <w:r>
        <w:rPr>
          <w:color w:val="080000"/>
        </w:rPr>
        <w:t xml:space="preserve"> same</w:t>
      </w:r>
      <w:r>
        <w:rPr>
          <w:color w:val="0000BF"/>
        </w:rPr>
        <w:t xml:space="preserve"> account</w:t>
      </w:r>
      <w:r>
        <w:rPr>
          <w:color w:val="00000F"/>
        </w:rPr>
        <w:t xml:space="preserve"> ti</w:t>
      </w:r>
      <w:r>
        <w:rPr>
          <w:color w:val="000000"/>
        </w:rPr>
        <w:t xml:space="preserve"> rakte</w:t>
      </w:r>
      <w:r>
        <w:rPr>
          <w:color w:val="000000"/>
        </w:rPr>
        <w:t xml:space="preserve"> sassi</w:t>
      </w:r>
      <w:r>
        <w:rPr>
          <w:color w:val="000000"/>
        </w:rPr>
        <w:t xml:space="preserve"> apnara</w:t>
      </w:r>
      <w:r>
        <w:rPr>
          <w:color w:val="670000"/>
        </w:rPr>
        <w:t xml:space="preserve"> ki</w:t>
      </w:r>
      <w:r>
        <w:rPr>
          <w:color w:val="050000"/>
        </w:rPr>
        <w:t xml:space="preserve"> amake</w:t>
      </w:r>
      <w:r>
        <w:rPr>
          <w:color w:val="000001"/>
        </w:rPr>
        <w:t xml:space="preserve"> akto</w:t>
      </w:r>
      <w:r>
        <w:rPr>
          <w:color w:val="070000"/>
        </w:rPr>
        <w:t xml:space="preserve"> help</w:t>
      </w:r>
      <w:r>
        <w:rPr>
          <w:color w:val="000000"/>
        </w:rPr>
        <w:t xml:space="preserve"> korban</w:t>
      </w:r>
      <w:r>
        <w:rPr>
          <w:color w:val="670000"/>
        </w:rPr>
        <w:t xml:space="preserve"> ki</w:t>
      </w:r>
      <w:r>
        <w:rPr>
          <w:color w:val="000000"/>
        </w:rPr>
        <w:t xml:space="preserve"> babe</w:t>
      </w:r>
      <w:r>
        <w:rPr>
          <w:color w:val="000031"/>
        </w:rPr>
        <w:t xml:space="preserve"> korbo</w:t>
      </w:r>
      <w:r>
        <w:rPr>
          <w:color w:val="010000"/>
        </w:rPr>
        <w:t xml:space="preserve"> or</w:t>
      </w:r>
      <w:r>
        <w:rPr>
          <w:color w:val="000000"/>
        </w:rPr>
        <w:t xml:space="preserve"> asole</w:t>
      </w:r>
      <w:r>
        <w:rPr>
          <w:color w:val="00000C"/>
        </w:rPr>
        <w:t xml:space="preserve"> korta</w:t>
      </w:r>
      <w:r>
        <w:rPr>
          <w:color w:val="00001E"/>
        </w:rPr>
        <w:t xml:space="preserve"> parbo</w:t>
      </w:r>
      <w:r>
        <w:rPr>
          <w:color w:val="010000"/>
        </w:rPr>
        <w:t xml:space="preserve"> kina</w:t>
      </w:r>
      <w:r>
        <w:br/>
      </w:r>
      <w:r>
        <w:rPr>
          <w:color w:val="A80000"/>
        </w:rPr>
        <w:t xml:space="preserve"> আমি</w:t>
      </w:r>
      <w:r>
        <w:rPr>
          <w:color w:val="CF0000"/>
        </w:rPr>
        <w:t xml:space="preserve"> আমার</w:t>
      </w:r>
      <w:r>
        <w:rPr>
          <w:color w:val="0000FD"/>
        </w:rPr>
        <w:t xml:space="preserve"> বিকাশ</w:t>
      </w:r>
      <w:r>
        <w:rPr>
          <w:color w:val="00000F"/>
        </w:rPr>
        <w:t xml:space="preserve"> নম্বর</w:t>
      </w:r>
      <w:r>
        <w:rPr>
          <w:color w:val="590000"/>
        </w:rPr>
        <w:t xml:space="preserve"> পরিবর্তন</w:t>
      </w:r>
      <w:r>
        <w:rPr>
          <w:color w:val="A80000"/>
        </w:rPr>
        <w:t xml:space="preserve"> করতে</w:t>
      </w:r>
      <w:r>
        <w:rPr>
          <w:color w:val="000074"/>
        </w:rPr>
        <w:t xml:space="preserve"> চাই</w:t>
      </w:r>
      <w:r>
        <w:br/>
      </w:r>
      <w:r>
        <w:rPr>
          <w:color w:val="A80000"/>
        </w:rPr>
        <w:t xml:space="preserve"> আমি</w:t>
      </w:r>
      <w:r>
        <w:rPr>
          <w:color w:val="000023"/>
        </w:rPr>
        <w:t xml:space="preserve"> কিভাবে</w:t>
      </w:r>
      <w:r>
        <w:rPr>
          <w:color w:val="0000FD"/>
        </w:rPr>
        <w:t xml:space="preserve"> বিকাশ</w:t>
      </w:r>
      <w:r>
        <w:rPr>
          <w:color w:val="000086"/>
        </w:rPr>
        <w:t xml:space="preserve"> নাম্বার</w:t>
      </w:r>
      <w:r>
        <w:rPr>
          <w:color w:val="590000"/>
        </w:rPr>
        <w:t xml:space="preserve"> পরিবর্তন</w:t>
      </w:r>
      <w:r>
        <w:rPr>
          <w:color w:val="A80000"/>
        </w:rPr>
        <w:t xml:space="preserve"> করতে</w:t>
      </w:r>
      <w:r>
        <w:rPr>
          <w:color w:val="000013"/>
        </w:rPr>
        <w:t xml:space="preserve"> পারি</w:t>
      </w:r>
      <w:r>
        <w:br/>
      </w:r>
      <w:r>
        <w:rPr>
          <w:color w:val="0000FD"/>
        </w:rPr>
        <w:t xml:space="preserve"> বিকাশ</w:t>
      </w:r>
      <w:r>
        <w:rPr>
          <w:color w:val="000086"/>
        </w:rPr>
        <w:t xml:space="preserve"> নাম্বার</w:t>
      </w:r>
      <w:r>
        <w:rPr>
          <w:color w:val="000028"/>
        </w:rPr>
        <w:t xml:space="preserve"> চেঞ্জ</w:t>
      </w:r>
      <w:r>
        <w:rPr>
          <w:color w:val="A80000"/>
        </w:rPr>
        <w:t xml:space="preserve"> করতে</w:t>
      </w:r>
      <w:r>
        <w:rPr>
          <w:color w:val="000074"/>
        </w:rPr>
        <w:t xml:space="preserve"> চাই</w:t>
      </w:r>
      <w:r>
        <w:rPr>
          <w:color w:val="000000"/>
        </w:rPr>
        <w:t xml:space="preserve"> কাস্টমার</w:t>
      </w:r>
      <w:r>
        <w:rPr>
          <w:color w:val="000000"/>
        </w:rPr>
        <w:t xml:space="preserve"> কেয়ার</w:t>
      </w:r>
      <w:r>
        <w:rPr>
          <w:color w:val="000000"/>
        </w:rPr>
        <w:t xml:space="preserve"> কই</w:t>
      </w:r>
      <w:r>
        <w:rPr>
          <w:color w:val="000000"/>
        </w:rPr>
        <w:t xml:space="preserve"> কাওরান</w:t>
      </w:r>
      <w:r>
        <w:rPr>
          <w:color w:val="000000"/>
        </w:rPr>
        <w:t xml:space="preserve"> বাজারের</w:t>
      </w:r>
      <w:r>
        <w:rPr>
          <w:color w:val="000000"/>
        </w:rPr>
        <w:t xml:space="preserve"> দিকে</w:t>
      </w:r>
      <w:r>
        <w:br/>
      </w:r>
      <w:r>
        <w:rPr>
          <w:color w:val="7C0000"/>
        </w:rPr>
        <w:t xml:space="preserve"> i</w:t>
      </w:r>
      <w:r>
        <w:rPr>
          <w:color w:val="270000"/>
        </w:rPr>
        <w:t xml:space="preserve"> want</w:t>
      </w:r>
      <w:r>
        <w:rPr>
          <w:color w:val="4E0000"/>
        </w:rPr>
        <w:t xml:space="preserve"> to</w:t>
      </w:r>
      <w:r>
        <w:rPr>
          <w:color w:val="0000CB"/>
        </w:rPr>
        <w:t xml:space="preserve"> change</w:t>
      </w:r>
      <w:r>
        <w:rPr>
          <w:color w:val="000062"/>
        </w:rPr>
        <w:t xml:space="preserve"> my</w:t>
      </w:r>
      <w:r>
        <w:rPr>
          <w:color w:val="0000BF"/>
        </w:rPr>
        <w:t xml:space="preserve"> account</w:t>
      </w:r>
      <w:r>
        <w:rPr>
          <w:color w:val="00000F"/>
        </w:rPr>
        <w:t xml:space="preserve"> no</w:t>
      </w:r>
      <w:r>
        <w:rPr>
          <w:color w:val="090000"/>
        </w:rPr>
        <w:t xml:space="preserve"> is</w:t>
      </w:r>
      <w:r>
        <w:rPr>
          <w:color w:val="000000"/>
        </w:rPr>
        <w:t xml:space="preserve"> it</w:t>
      </w:r>
      <w:r>
        <w:rPr>
          <w:color w:val="000009"/>
        </w:rPr>
        <w:t xml:space="preserve"> possible</w:t>
      </w:r>
      <w:r>
        <w:br/>
      </w:r>
      <w:r>
        <w:rPr>
          <w:color w:val="7C0000"/>
        </w:rPr>
        <w:t xml:space="preserve"> i</w:t>
      </w:r>
      <w:r>
        <w:rPr>
          <w:color w:val="270000"/>
        </w:rPr>
        <w:t xml:space="preserve"> want</w:t>
      </w:r>
      <w:r>
        <w:rPr>
          <w:color w:val="4E0000"/>
        </w:rPr>
        <w:t xml:space="preserve"> to</w:t>
      </w:r>
      <w:r>
        <w:rPr>
          <w:color w:val="0000CB"/>
        </w:rPr>
        <w:t xml:space="preserve"> change</w:t>
      </w:r>
      <w:r>
        <w:rPr>
          <w:color w:val="000062"/>
        </w:rPr>
        <w:t xml:space="preserve"> my</w:t>
      </w:r>
      <w:r>
        <w:rPr>
          <w:color w:val="000000"/>
        </w:rPr>
        <w:t xml:space="preserve"> bkah</w:t>
      </w:r>
      <w:r>
        <w:rPr>
          <w:color w:val="0000FF"/>
        </w:rPr>
        <w:t xml:space="preserve"> number</w:t>
      </w:r>
      <w:r>
        <w:br/>
      </w:r>
      <w:r>
        <w:rPr>
          <w:color w:val="000035"/>
        </w:rPr>
        <w:t xml:space="preserve"> can</w:t>
      </w:r>
      <w:r>
        <w:rPr>
          <w:color w:val="7C0000"/>
        </w:rPr>
        <w:t xml:space="preserve"> i</w:t>
      </w:r>
      <w:r>
        <w:rPr>
          <w:color w:val="010000"/>
        </w:rPr>
        <w:t xml:space="preserve"> switch</w:t>
      </w:r>
      <w:r>
        <w:rPr>
          <w:color w:val="000062"/>
        </w:rPr>
        <w:t xml:space="preserve"> my</w:t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rPr>
          <w:color w:val="4E0000"/>
        </w:rPr>
        <w:t xml:space="preserve"> to</w:t>
      </w:r>
      <w:r>
        <w:rPr>
          <w:color w:val="000062"/>
        </w:rPr>
        <w:t xml:space="preserve"> my</w:t>
      </w:r>
      <w:r>
        <w:rPr>
          <w:color w:val="00000F"/>
        </w:rPr>
        <w:t xml:space="preserve"> another</w:t>
      </w:r>
      <w:r>
        <w:rPr>
          <w:color w:val="0000FF"/>
        </w:rPr>
        <w:t xml:space="preserve"> number</w:t>
      </w:r>
      <w:r>
        <w:br/>
      </w:r>
      <w:r>
        <w:rPr>
          <w:color w:val="CF0000"/>
        </w:rPr>
        <w:t xml:space="preserve"> আমার</w:t>
      </w:r>
      <w:r>
        <w:rPr>
          <w:color w:val="000027"/>
        </w:rPr>
        <w:t xml:space="preserve"> একটা</w:t>
      </w:r>
      <w:r>
        <w:rPr>
          <w:color w:val="00007C"/>
        </w:rPr>
        <w:t xml:space="preserve"> একাউন্ট</w:t>
      </w:r>
      <w:r>
        <w:rPr>
          <w:color w:val="0F0000"/>
        </w:rPr>
        <w:t xml:space="preserve"> এর</w:t>
      </w:r>
      <w:r>
        <w:rPr>
          <w:color w:val="000086"/>
        </w:rPr>
        <w:t xml:space="preserve"> নাম্বার</w:t>
      </w:r>
      <w:r>
        <w:rPr>
          <w:color w:val="000028"/>
        </w:rPr>
        <w:t xml:space="preserve"> চেঞ্জ</w:t>
      </w:r>
      <w:r>
        <w:rPr>
          <w:color w:val="000019"/>
        </w:rPr>
        <w:t xml:space="preserve"> করবো</w:t>
      </w:r>
      <w:r>
        <w:br/>
      </w:r>
      <w:r>
        <w:rPr>
          <w:color w:val="050000"/>
        </w:rPr>
        <w:t xml:space="preserve"> ভাই</w:t>
      </w:r>
      <w:r>
        <w:rPr>
          <w:color w:val="A80000"/>
        </w:rPr>
        <w:t xml:space="preserve"> আমি</w:t>
      </w:r>
      <w:r>
        <w:rPr>
          <w:color w:val="CF0000"/>
        </w:rPr>
        <w:t xml:space="preserve"> আমার</w:t>
      </w:r>
      <w:r>
        <w:rPr>
          <w:color w:val="00000B"/>
        </w:rPr>
        <w:t xml:space="preserve"> ফোন</w:t>
      </w:r>
      <w:r>
        <w:rPr>
          <w:color w:val="000086"/>
        </w:rPr>
        <w:t xml:space="preserve"> নাম্বার</w:t>
      </w:r>
      <w:r>
        <w:rPr>
          <w:color w:val="000028"/>
        </w:rPr>
        <w:t xml:space="preserve"> চেঞ্জ</w:t>
      </w:r>
      <w:r>
        <w:rPr>
          <w:color w:val="A80000"/>
        </w:rPr>
        <w:t xml:space="preserve"> করতে</w:t>
      </w:r>
      <w:r>
        <w:rPr>
          <w:color w:val="000074"/>
        </w:rPr>
        <w:t xml:space="preserve"> চাই</w:t>
      </w:r>
      <w:r>
        <w:rPr>
          <w:color w:val="080000"/>
        </w:rPr>
        <w:t xml:space="preserve"> এটা</w:t>
      </w:r>
      <w:r>
        <w:rPr>
          <w:color w:val="000023"/>
        </w:rPr>
        <w:t xml:space="preserve"> কিভাবে</w:t>
      </w:r>
      <w:r>
        <w:rPr>
          <w:color w:val="00000C"/>
        </w:rPr>
        <w:t xml:space="preserve"> সম্ভব</w:t>
      </w:r>
      <w:r>
        <w:br/>
      </w:r>
      <w:r>
        <w:rPr>
          <w:color w:val="000002"/>
        </w:rPr>
        <w:t xml:space="preserve"> বিকাশে</w:t>
      </w:r>
      <w:r>
        <w:rPr>
          <w:color w:val="710000"/>
        </w:rPr>
        <w:t xml:space="preserve"> কি</w:t>
      </w:r>
      <w:r>
        <w:rPr>
          <w:color w:val="000015"/>
        </w:rPr>
        <w:t xml:space="preserve"> মোবাইল</w:t>
      </w:r>
      <w:r>
        <w:rPr>
          <w:color w:val="000086"/>
        </w:rPr>
        <w:t xml:space="preserve"> নাম্বার</w:t>
      </w:r>
      <w:r>
        <w:rPr>
          <w:color w:val="000028"/>
        </w:rPr>
        <w:t xml:space="preserve"> চেঞ্জ</w:t>
      </w:r>
      <w:r>
        <w:rPr>
          <w:color w:val="320000"/>
        </w:rPr>
        <w:t xml:space="preserve"> করা</w:t>
      </w:r>
      <w:r>
        <w:rPr>
          <w:color w:val="080000"/>
        </w:rPr>
        <w:t xml:space="preserve"> যায়</w:t>
      </w:r>
      <w:r>
        <w:br/>
      </w:r>
      <w:r>
        <w:rPr>
          <w:color w:val="7C0000"/>
        </w:rPr>
        <w:t xml:space="preserve"> ami</w:t>
      </w:r>
      <w:r>
        <w:rPr>
          <w:color w:val="3C0000"/>
        </w:rPr>
        <w:t xml:space="preserve"> amr</w:t>
      </w:r>
      <w:r>
        <w:rPr>
          <w:color w:val="000007"/>
        </w:rPr>
        <w:t xml:space="preserve"> ei</w:t>
      </w:r>
      <w:r>
        <w:rPr>
          <w:color w:val="0000FF"/>
        </w:rPr>
        <w:t xml:space="preserve"> number</w:t>
      </w:r>
      <w:r>
        <w:rPr>
          <w:color w:val="00004D"/>
        </w:rPr>
        <w:t xml:space="preserve"> ta</w:t>
      </w:r>
      <w:r>
        <w:rPr>
          <w:color w:val="0000CB"/>
        </w:rPr>
        <w:t xml:space="preserve"> change</w:t>
      </w:r>
      <w:r>
        <w:rPr>
          <w:color w:val="00006E"/>
        </w:rPr>
        <w:t xml:space="preserve"> korte</w:t>
      </w:r>
      <w:r>
        <w:rPr>
          <w:color w:val="00002F"/>
        </w:rPr>
        <w:t xml:space="preserve"> chai</w:t>
      </w:r>
      <w:r>
        <w:rPr>
          <w:color w:val="010000"/>
        </w:rPr>
        <w:t xml:space="preserve"> eta</w:t>
      </w:r>
      <w:r>
        <w:rPr>
          <w:color w:val="050000"/>
        </w:rPr>
        <w:t xml:space="preserve"> te</w:t>
      </w:r>
      <w:r>
        <w:rPr>
          <w:color w:val="000000"/>
        </w:rPr>
        <w:t xml:space="preserve"> prblm</w:t>
      </w:r>
      <w:r>
        <w:rPr>
          <w:color w:val="000000"/>
        </w:rPr>
        <w:t xml:space="preserve"> hocce</w:t>
      </w:r>
      <w:r>
        <w:rPr>
          <w:color w:val="0E0000"/>
        </w:rPr>
        <w:t xml:space="preserve"> ata</w:t>
      </w:r>
      <w:r>
        <w:rPr>
          <w:color w:val="670000"/>
        </w:rPr>
        <w:t xml:space="preserve"> ki</w:t>
      </w:r>
      <w:r>
        <w:rPr>
          <w:color w:val="0000CB"/>
        </w:rPr>
        <w:t xml:space="preserve"> change</w:t>
      </w:r>
      <w:r>
        <w:rPr>
          <w:color w:val="00006E"/>
        </w:rPr>
        <w:t xml:space="preserve"> korte</w:t>
      </w:r>
      <w:r>
        <w:rPr>
          <w:color w:val="00001E"/>
        </w:rPr>
        <w:t xml:space="preserve"> parbo</w:t>
      </w:r>
      <w:r>
        <w:br/>
      </w:r>
      <w:r>
        <w:rPr>
          <w:color w:val="3C0000"/>
        </w:rPr>
        <w:t xml:space="preserve"> amr</w:t>
      </w:r>
      <w:r>
        <w:rPr>
          <w:color w:val="0000E5"/>
        </w:rPr>
        <w:t xml:space="preserve"> bkash</w:t>
      </w:r>
      <w:r>
        <w:rPr>
          <w:color w:val="0000FF"/>
        </w:rPr>
        <w:t xml:space="preserve"> number</w:t>
      </w:r>
      <w:r>
        <w:rPr>
          <w:color w:val="000001"/>
        </w:rPr>
        <w:t xml:space="preserve"> replace</w:t>
      </w:r>
      <w:r>
        <w:rPr>
          <w:color w:val="000031"/>
        </w:rPr>
        <w:t xml:space="preserve"> korbo</w:t>
      </w:r>
      <w:r>
        <w:rPr>
          <w:color w:val="000005"/>
        </w:rPr>
        <w:t xml:space="preserve"> kibabe</w:t>
      </w:r>
      <w:r>
        <w:br/>
      </w:r>
      <w:r>
        <w:rPr>
          <w:color w:val="A80000"/>
        </w:rPr>
        <w:t xml:space="preserve"> আমি</w:t>
      </w:r>
      <w:r>
        <w:rPr>
          <w:color w:val="710000"/>
        </w:rPr>
        <w:t xml:space="preserve"> কি</w:t>
      </w:r>
      <w:r>
        <w:rPr>
          <w:color w:val="CF0000"/>
        </w:rPr>
        <w:t xml:space="preserve"> আমার</w:t>
      </w:r>
      <w:r>
        <w:rPr>
          <w:color w:val="0000FD"/>
        </w:rPr>
        <w:t xml:space="preserve"> বিকাশ</w:t>
      </w:r>
      <w:r>
        <w:rPr>
          <w:color w:val="00007C"/>
        </w:rPr>
        <w:t xml:space="preserve"> একাউন্ট</w:t>
      </w:r>
      <w:r>
        <w:rPr>
          <w:color w:val="000001"/>
        </w:rPr>
        <w:t xml:space="preserve"> ঠিক</w:t>
      </w:r>
      <w:r>
        <w:rPr>
          <w:color w:val="000002"/>
        </w:rPr>
        <w:t xml:space="preserve"> রেখে</w:t>
      </w:r>
      <w:r>
        <w:rPr>
          <w:color w:val="000000"/>
        </w:rPr>
        <w:t xml:space="preserve"> শুধু</w:t>
      </w:r>
      <w:r>
        <w:rPr>
          <w:color w:val="000086"/>
        </w:rPr>
        <w:t xml:space="preserve"> নাম্বার</w:t>
      </w:r>
      <w:r>
        <w:rPr>
          <w:color w:val="590000"/>
        </w:rPr>
        <w:t xml:space="preserve"> পরিবর্তন</w:t>
      </w:r>
      <w:r>
        <w:rPr>
          <w:color w:val="A80000"/>
        </w:rPr>
        <w:t xml:space="preserve"> করতে</w:t>
      </w:r>
      <w:r>
        <w:rPr>
          <w:color w:val="000017"/>
        </w:rPr>
        <w:t xml:space="preserve"> পারবো</w:t>
      </w:r>
      <w:r>
        <w:br/>
      </w:r>
      <w:r>
        <w:rPr>
          <w:color w:val="00001D"/>
        </w:rPr>
        <w:t xml:space="preserve"> এখন</w:t>
      </w:r>
      <w:r>
        <w:rPr>
          <w:color w:val="000001"/>
        </w:rPr>
        <w:t xml:space="preserve"> গ্রামিন</w:t>
      </w:r>
      <w:r>
        <w:rPr>
          <w:color w:val="000004"/>
        </w:rPr>
        <w:t xml:space="preserve"> নামবারে</w:t>
      </w:r>
      <w:r>
        <w:rPr>
          <w:color w:val="0000FD"/>
        </w:rPr>
        <w:t xml:space="preserve"> বিকাশ</w:t>
      </w:r>
      <w:r>
        <w:rPr>
          <w:color w:val="000000"/>
        </w:rPr>
        <w:t xml:space="preserve"> একউনট</w:t>
      </w:r>
      <w:r>
        <w:rPr>
          <w:color w:val="000021"/>
        </w:rPr>
        <w:t xml:space="preserve"> আছে</w:t>
      </w:r>
      <w:r>
        <w:rPr>
          <w:color w:val="A80000"/>
        </w:rPr>
        <w:t xml:space="preserve"> আমি</w:t>
      </w:r>
      <w:r>
        <w:rPr>
          <w:color w:val="000000"/>
        </w:rPr>
        <w:t xml:space="preserve"> রবিতে</w:t>
      </w:r>
      <w:r>
        <w:rPr>
          <w:color w:val="000019"/>
        </w:rPr>
        <w:t xml:space="preserve"> করবো</w:t>
      </w:r>
      <w:r>
        <w:br/>
      </w:r>
      <w:r>
        <w:rPr>
          <w:color w:val="0000FD"/>
        </w:rPr>
        <w:t xml:space="preserve"> বিকাশ</w:t>
      </w:r>
      <w:r>
        <w:rPr>
          <w:color w:val="00000F"/>
        </w:rPr>
        <w:t xml:space="preserve"> নম্বর</w:t>
      </w:r>
      <w:r>
        <w:rPr>
          <w:color w:val="590000"/>
        </w:rPr>
        <w:t xml:space="preserve"> পরিবর্তন</w:t>
      </w:r>
      <w:r>
        <w:rPr>
          <w:color w:val="000019"/>
        </w:rPr>
        <w:t xml:space="preserve"> করবো</w:t>
      </w:r>
      <w:r>
        <w:rPr>
          <w:color w:val="000023"/>
        </w:rPr>
        <w:t xml:space="preserve"> কিভাবে</w:t>
      </w:r>
      <w:r>
        <w:br/>
      </w:r>
      <w:r>
        <w:rPr>
          <w:color w:val="7C0000"/>
        </w:rPr>
        <w:t xml:space="preserve"> ami</w:t>
      </w:r>
      <w:r>
        <w:rPr>
          <w:color w:val="3C0000"/>
        </w:rPr>
        <w:t xml:space="preserve"> amr</w:t>
      </w:r>
      <w:r>
        <w:rPr>
          <w:color w:val="100000"/>
        </w:rPr>
        <w:t xml:space="preserve"> ai</w:t>
      </w:r>
      <w:r>
        <w:rPr>
          <w:color w:val="000051"/>
        </w:rPr>
        <w:t xml:space="preserve"> sim</w:t>
      </w:r>
      <w:r>
        <w:rPr>
          <w:color w:val="270000"/>
        </w:rPr>
        <w:t xml:space="preserve"> er</w:t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rPr>
          <w:color w:val="000004"/>
        </w:rPr>
        <w:t xml:space="preserve"> deactivate</w:t>
      </w:r>
      <w:r>
        <w:rPr>
          <w:color w:val="2F0000"/>
        </w:rPr>
        <w:t xml:space="preserve"> kora</w:t>
      </w:r>
      <w:r>
        <w:rPr>
          <w:color w:val="330000"/>
        </w:rPr>
        <w:t xml:space="preserve"> onno</w:t>
      </w:r>
      <w:r>
        <w:rPr>
          <w:color w:val="190000"/>
        </w:rPr>
        <w:t xml:space="preserve"> akta</w:t>
      </w:r>
      <w:r>
        <w:rPr>
          <w:color w:val="000051"/>
        </w:rPr>
        <w:t xml:space="preserve"> sim</w:t>
      </w:r>
      <w:r>
        <w:rPr>
          <w:color w:val="400000"/>
        </w:rPr>
        <w:t xml:space="preserve"> a</w:t>
      </w:r>
      <w:r>
        <w:rPr>
          <w:color w:val="000000"/>
        </w:rPr>
        <w:t xml:space="preserve"> kholta</w:t>
      </w:r>
      <w:r>
        <w:rPr>
          <w:color w:val="000002"/>
        </w:rPr>
        <w:t xml:space="preserve"> cassi</w:t>
      </w:r>
      <w:r>
        <w:br/>
      </w:r>
      <w:r>
        <w:rPr>
          <w:color w:val="000035"/>
        </w:rPr>
        <w:t xml:space="preserve"> can</w:t>
      </w:r>
      <w:r>
        <w:rPr>
          <w:color w:val="7C0000"/>
        </w:rPr>
        <w:t xml:space="preserve"> i</w:t>
      </w:r>
      <w:r>
        <w:rPr>
          <w:color w:val="0000CB"/>
        </w:rPr>
        <w:t xml:space="preserve"> change</w:t>
      </w:r>
      <w:r>
        <w:rPr>
          <w:color w:val="090000"/>
        </w:rPr>
        <w:t xml:space="preserve"> the</w:t>
      </w:r>
      <w:r>
        <w:rPr>
          <w:color w:val="0000FF"/>
        </w:rPr>
        <w:t xml:space="preserve"> number</w:t>
      </w:r>
      <w:r>
        <w:rPr>
          <w:color w:val="010000"/>
        </w:rPr>
        <w:t xml:space="preserve"> of</w:t>
      </w:r>
      <w:r>
        <w:rPr>
          <w:color w:val="000062"/>
        </w:rPr>
        <w:t xml:space="preserve"> my</w:t>
      </w:r>
      <w:r>
        <w:rPr>
          <w:color w:val="000007"/>
        </w:rPr>
        <w:t xml:space="preserve"> current</w:t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br/>
      </w:r>
      <w:r>
        <w:rPr>
          <w:color w:val="A80000"/>
        </w:rPr>
        <w:t xml:space="preserve"> আমি</w:t>
      </w:r>
      <w:r>
        <w:rPr>
          <w:color w:val="0000FD"/>
        </w:rPr>
        <w:t xml:space="preserve"> বিকাশ</w:t>
      </w:r>
      <w:r>
        <w:rPr>
          <w:color w:val="000008"/>
        </w:rPr>
        <w:t xml:space="preserve"> নামবার</w:t>
      </w:r>
      <w:r>
        <w:rPr>
          <w:color w:val="000002"/>
        </w:rPr>
        <w:t xml:space="preserve"> পরিবতন</w:t>
      </w:r>
      <w:r>
        <w:rPr>
          <w:color w:val="000000"/>
        </w:rPr>
        <w:t xml:space="preserve"> করতেই</w:t>
      </w:r>
      <w:r>
        <w:rPr>
          <w:color w:val="000000"/>
        </w:rPr>
        <w:t xml:space="preserve"> চাছি</w:t>
      </w:r>
      <w:r>
        <w:br/>
      </w:r>
      <w:r>
        <w:rPr>
          <w:color w:val="7C0000"/>
        </w:rPr>
        <w:t xml:space="preserve"> ami</w:t>
      </w:r>
      <w:r>
        <w:rPr>
          <w:color w:val="750000"/>
        </w:rPr>
        <w:t xml:space="preserve"> amar</w:t>
      </w:r>
      <w:r>
        <w:rPr>
          <w:color w:val="00000C"/>
        </w:rPr>
        <w:t xml:space="preserve"> phone</w:t>
      </w:r>
      <w:r>
        <w:rPr>
          <w:color w:val="0000FF"/>
        </w:rPr>
        <w:t xml:space="preserve"> number</w:t>
      </w:r>
      <w:r>
        <w:rPr>
          <w:color w:val="0000CB"/>
        </w:rPr>
        <w:t xml:space="preserve"> change</w:t>
      </w:r>
      <w:r>
        <w:rPr>
          <w:color w:val="00006E"/>
        </w:rPr>
        <w:t xml:space="preserve"> korte</w:t>
      </w:r>
      <w:r>
        <w:rPr>
          <w:color w:val="00002F"/>
        </w:rPr>
        <w:t xml:space="preserve"> chai</w:t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rPr>
          <w:color w:val="0000FF"/>
        </w:rPr>
        <w:t xml:space="preserve"> number</w:t>
      </w:r>
      <w:r>
        <w:rPr>
          <w:color w:val="0000CB"/>
        </w:rPr>
        <w:t xml:space="preserve"> change</w:t>
      </w:r>
      <w:r>
        <w:rPr>
          <w:color w:val="00006E"/>
        </w:rPr>
        <w:t xml:space="preserve"> korte</w:t>
      </w:r>
      <w:r>
        <w:rPr>
          <w:color w:val="00002F"/>
        </w:rPr>
        <w:t xml:space="preserve"> chai</w:t>
      </w:r>
      <w:r>
        <w:br/>
      </w:r>
      <w:r>
        <w:rPr>
          <w:color w:val="750000"/>
        </w:rPr>
        <w:t xml:space="preserve"> amar</w:t>
      </w:r>
      <w:r>
        <w:rPr>
          <w:color w:val="100000"/>
        </w:rPr>
        <w:t xml:space="preserve"> ai</w:t>
      </w:r>
      <w:r>
        <w:rPr>
          <w:color w:val="000000"/>
        </w:rPr>
        <w:t xml:space="preserve"> bk</w:t>
      </w:r>
      <w:r>
        <w:rPr>
          <w:color w:val="000015"/>
        </w:rPr>
        <w:t xml:space="preserve"> id</w:t>
      </w:r>
      <w:r>
        <w:rPr>
          <w:color w:val="670000"/>
        </w:rPr>
        <w:t xml:space="preserve"> ki</w:t>
      </w:r>
      <w:r>
        <w:rPr>
          <w:color w:val="7C0000"/>
        </w:rPr>
        <w:t xml:space="preserve"> ami</w:t>
      </w:r>
      <w:r>
        <w:rPr>
          <w:color w:val="100000"/>
        </w:rPr>
        <w:t xml:space="preserve"> ai</w:t>
      </w:r>
      <w:r>
        <w:rPr>
          <w:color w:val="000000"/>
        </w:rPr>
        <w:t xml:space="preserve"> chim</w:t>
      </w:r>
      <w:r>
        <w:rPr>
          <w:color w:val="000008"/>
        </w:rPr>
        <w:t xml:space="preserve"> theke</w:t>
      </w:r>
      <w:r>
        <w:rPr>
          <w:color w:val="330000"/>
        </w:rPr>
        <w:t xml:space="preserve"> onno</w:t>
      </w:r>
      <w:r>
        <w:rPr>
          <w:color w:val="000000"/>
        </w:rPr>
        <w:t xml:space="preserve"> chime</w:t>
      </w:r>
      <w:r>
        <w:rPr>
          <w:color w:val="000002"/>
        </w:rPr>
        <w:t xml:space="preserve"> nite</w:t>
      </w:r>
      <w:r>
        <w:rPr>
          <w:color w:val="000000"/>
        </w:rPr>
        <w:t xml:space="preserve"> parbi</w:t>
      </w:r>
      <w:r>
        <w:rPr>
          <w:color w:val="040000"/>
        </w:rPr>
        <w:t xml:space="preserve"> naki</w:t>
      </w:r>
      <w:r>
        <w:rPr>
          <w:color w:val="000000"/>
        </w:rPr>
        <w:t xml:space="preserve"> parbona</w:t>
      </w:r>
      <w:r>
        <w:rPr>
          <w:color w:val="000000"/>
        </w:rPr>
        <w:t xml:space="preserve"> jantepari</w:t>
      </w:r>
      <w:r>
        <w:br/>
      </w:r>
      <w:r>
        <w:rPr>
          <w:color w:val="0000FD"/>
        </w:rPr>
        <w:t xml:space="preserve"> বিকাশ</w:t>
      </w:r>
      <w:r>
        <w:rPr>
          <w:color w:val="000086"/>
        </w:rPr>
        <w:t xml:space="preserve"> নাম্বার</w:t>
      </w:r>
      <w:r>
        <w:rPr>
          <w:color w:val="590000"/>
        </w:rPr>
        <w:t xml:space="preserve"> পরিবর্তন</w:t>
      </w:r>
      <w:r>
        <w:rPr>
          <w:color w:val="320000"/>
        </w:rPr>
        <w:t xml:space="preserve"> করা</w:t>
      </w:r>
      <w:r>
        <w:rPr>
          <w:color w:val="080000"/>
        </w:rPr>
        <w:t xml:space="preserve"> যায়</w:t>
      </w:r>
      <w:r>
        <w:br/>
      </w:r>
      <w:r>
        <w:rPr>
          <w:color w:val="CF0000"/>
        </w:rPr>
        <w:t xml:space="preserve"> আমার</w:t>
      </w:r>
      <w:r>
        <w:rPr>
          <w:color w:val="130000"/>
        </w:rPr>
        <w:t xml:space="preserve"> আগের</w:t>
      </w:r>
      <w:r>
        <w:rPr>
          <w:color w:val="000027"/>
        </w:rPr>
        <w:t xml:space="preserve"> একটা</w:t>
      </w:r>
      <w:r>
        <w:rPr>
          <w:color w:val="0000FD"/>
        </w:rPr>
        <w:t xml:space="preserve"> বিকাশ</w:t>
      </w:r>
      <w:r>
        <w:rPr>
          <w:color w:val="00007C"/>
        </w:rPr>
        <w:t xml:space="preserve"> একাউন্ট</w:t>
      </w:r>
      <w:r>
        <w:rPr>
          <w:color w:val="000021"/>
        </w:rPr>
        <w:t xml:space="preserve"> আছে</w:t>
      </w:r>
      <w:r>
        <w:rPr>
          <w:color w:val="020000"/>
        </w:rPr>
        <w:t xml:space="preserve"> ঐটা</w:t>
      </w:r>
      <w:r>
        <w:rPr>
          <w:color w:val="00003C"/>
        </w:rPr>
        <w:t xml:space="preserve"> অন্য</w:t>
      </w:r>
      <w:r>
        <w:rPr>
          <w:color w:val="00002E"/>
        </w:rPr>
        <w:t xml:space="preserve"> নাম্বারে</w:t>
      </w:r>
      <w:r>
        <w:rPr>
          <w:color w:val="000009"/>
        </w:rPr>
        <w:t xml:space="preserve"> নিতে</w:t>
      </w:r>
      <w:r>
        <w:rPr>
          <w:color w:val="000074"/>
        </w:rPr>
        <w:t xml:space="preserve"> চাই</w:t>
      </w:r>
      <w:r>
        <w:rPr>
          <w:color w:val="000023"/>
        </w:rPr>
        <w:t xml:space="preserve"> কিভাবে</w:t>
      </w:r>
      <w:r>
        <w:rPr>
          <w:color w:val="000002"/>
        </w:rPr>
        <w:t xml:space="preserve"> নিবো</w:t>
      </w:r>
      <w:r>
        <w:br/>
      </w:r>
      <w:r>
        <w:rPr>
          <w:color w:val="000000"/>
        </w:rPr>
        <w:t xml:space="preserve"> প্রয়োজনীয়</w:t>
      </w:r>
      <w:r>
        <w:rPr>
          <w:color w:val="000004"/>
        </w:rPr>
        <w:t xml:space="preserve"> তথ্য</w:t>
      </w:r>
      <w:r>
        <w:rPr>
          <w:color w:val="2C0000"/>
        </w:rPr>
        <w:t xml:space="preserve"> দিয়ে</w:t>
      </w:r>
      <w:r>
        <w:rPr>
          <w:color w:val="A80000"/>
        </w:rPr>
        <w:t xml:space="preserve"> আমি</w:t>
      </w:r>
      <w:r>
        <w:rPr>
          <w:color w:val="710000"/>
        </w:rPr>
        <w:t xml:space="preserve"> কি</w:t>
      </w:r>
      <w:r>
        <w:rPr>
          <w:color w:val="CF0000"/>
        </w:rPr>
        <w:t xml:space="preserve"> আমার</w:t>
      </w:r>
      <w:r>
        <w:rPr>
          <w:color w:val="0000FD"/>
        </w:rPr>
        <w:t xml:space="preserve"> বিকাশ</w:t>
      </w:r>
      <w:r>
        <w:rPr>
          <w:color w:val="00000F"/>
        </w:rPr>
        <w:t xml:space="preserve"> নম্বর</w:t>
      </w:r>
      <w:r>
        <w:rPr>
          <w:color w:val="590000"/>
        </w:rPr>
        <w:t xml:space="preserve"> পরিবর্তন</w:t>
      </w:r>
      <w:r>
        <w:rPr>
          <w:color w:val="A80000"/>
        </w:rPr>
        <w:t xml:space="preserve"> করতে</w:t>
      </w:r>
      <w:r>
        <w:rPr>
          <w:color w:val="000009"/>
        </w:rPr>
        <w:t xml:space="preserve"> পারব</w:t>
      </w:r>
      <w:r>
        <w:br/>
      </w:r>
      <w:r>
        <w:rPr>
          <w:color w:val="000000"/>
        </w:rPr>
        <w:t xml:space="preserve"> bkask</w:t>
      </w:r>
      <w:r>
        <w:rPr>
          <w:color w:val="0000FF"/>
        </w:rPr>
        <w:t xml:space="preserve"> number</w:t>
      </w:r>
      <w:r>
        <w:rPr>
          <w:color w:val="000009"/>
        </w:rPr>
        <w:t xml:space="preserve"> poriborton</w:t>
      </w:r>
      <w:r>
        <w:rPr>
          <w:color w:val="00006E"/>
        </w:rPr>
        <w:t xml:space="preserve"> korte</w:t>
      </w:r>
      <w:r>
        <w:rPr>
          <w:color w:val="670000"/>
        </w:rPr>
        <w:t xml:space="preserve"> ki</w:t>
      </w:r>
      <w:r>
        <w:rPr>
          <w:color w:val="000000"/>
        </w:rPr>
        <w:t xml:space="preserve"> lage</w:t>
      </w:r>
      <w:r>
        <w:br/>
      </w:r>
      <w:r>
        <w:rPr>
          <w:color w:val="000035"/>
        </w:rPr>
        <w:t xml:space="preserve"> can</w:t>
      </w:r>
      <w:r>
        <w:rPr>
          <w:color w:val="7C0000"/>
        </w:rPr>
        <w:t xml:space="preserve"> i</w:t>
      </w:r>
      <w:r>
        <w:rPr>
          <w:color w:val="0000CB"/>
        </w:rPr>
        <w:t xml:space="preserve"> change</w:t>
      </w:r>
      <w:r>
        <w:rPr>
          <w:color w:val="000062"/>
        </w:rPr>
        <w:t xml:space="preserve"> my</w:t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rPr>
          <w:color w:val="0000FF"/>
        </w:rPr>
        <w:t xml:space="preserve"> number</w:t>
      </w:r>
      <w:r>
        <w:br/>
      </w:r>
      <w:r>
        <w:rPr>
          <w:color w:val="000035"/>
        </w:rPr>
        <w:t xml:space="preserve"> can</w:t>
      </w:r>
      <w:r>
        <w:rPr>
          <w:color w:val="7C0000"/>
        </w:rPr>
        <w:t xml:space="preserve"> i</w:t>
      </w:r>
      <w:r>
        <w:rPr>
          <w:color w:val="0000CB"/>
        </w:rPr>
        <w:t xml:space="preserve"> change</w:t>
      </w:r>
      <w:r>
        <w:rPr>
          <w:color w:val="000062"/>
        </w:rPr>
        <w:t xml:space="preserve"> my</w:t>
      </w:r>
      <w:r>
        <w:rPr>
          <w:color w:val="0000E5"/>
        </w:rPr>
        <w:t xml:space="preserve"> bkash</w:t>
      </w:r>
      <w:r>
        <w:rPr>
          <w:color w:val="0000FF"/>
        </w:rPr>
        <w:t xml:space="preserve"> number</w:t>
      </w:r>
      <w:r>
        <w:br/>
      </w:r>
      <w:r>
        <w:rPr>
          <w:color w:val="7C0000"/>
        </w:rPr>
        <w:t xml:space="preserve"> i</w:t>
      </w:r>
      <w:r>
        <w:rPr>
          <w:color w:val="000007"/>
        </w:rPr>
        <w:t xml:space="preserve"> need</w:t>
      </w:r>
      <w:r>
        <w:rPr>
          <w:color w:val="010000"/>
        </w:rPr>
        <w:t xml:space="preserve"> some</w:t>
      </w:r>
      <w:r>
        <w:rPr>
          <w:color w:val="070000"/>
        </w:rPr>
        <w:t xml:space="preserve"> help</w:t>
      </w:r>
      <w:r>
        <w:rPr>
          <w:color w:val="000000"/>
        </w:rPr>
        <w:t xml:space="preserve"> regarding</w:t>
      </w:r>
      <w:r>
        <w:rPr>
          <w:color w:val="0000FF"/>
        </w:rPr>
        <w:t xml:space="preserve"> number</w:t>
      </w:r>
      <w:r>
        <w:rPr>
          <w:color w:val="0000CB"/>
        </w:rPr>
        <w:t xml:space="preserve"> change</w:t>
      </w:r>
      <w:r>
        <w:br/>
      </w:r>
      <w:r>
        <w:rPr>
          <w:color w:val="0000FF"/>
        </w:rPr>
        <w:t xml:space="preserve"> number</w:t>
      </w:r>
      <w:r>
        <w:rPr>
          <w:color w:val="0000CB"/>
        </w:rPr>
        <w:t xml:space="preserve"> change</w:t>
      </w:r>
      <w:r>
        <w:rPr>
          <w:color w:val="7C0000"/>
        </w:rPr>
        <w:t xml:space="preserve"> i</w:t>
      </w:r>
      <w:r>
        <w:rPr>
          <w:color w:val="010000"/>
        </w:rPr>
        <w:t xml:space="preserve"> will</w:t>
      </w:r>
      <w:r>
        <w:rPr>
          <w:color w:val="0000CB"/>
        </w:rPr>
        <w:t xml:space="preserve"> change</w:t>
      </w:r>
      <w:r>
        <w:rPr>
          <w:color w:val="000062"/>
        </w:rPr>
        <w:t xml:space="preserve"> my</w:t>
      </w:r>
      <w:r>
        <w:rPr>
          <w:color w:val="0000FF"/>
        </w:rPr>
        <w:t xml:space="preserve"> number</w:t>
      </w:r>
      <w:r>
        <w:br/>
      </w:r>
      <w:r>
        <w:rPr>
          <w:color w:val="7C0000"/>
        </w:rPr>
        <w:t xml:space="preserve"> i</w:t>
      </w:r>
      <w:r>
        <w:rPr>
          <w:color w:val="000000"/>
        </w:rPr>
        <w:t xml:space="preserve"> wanted</w:t>
      </w:r>
      <w:r>
        <w:rPr>
          <w:color w:val="4E0000"/>
        </w:rPr>
        <w:t xml:space="preserve"> to</w:t>
      </w:r>
      <w:r>
        <w:rPr>
          <w:color w:val="0000CB"/>
        </w:rPr>
        <w:t xml:space="preserve"> change</w:t>
      </w:r>
      <w:r>
        <w:rPr>
          <w:color w:val="000062"/>
        </w:rPr>
        <w:t xml:space="preserve"> my</w:t>
      </w:r>
      <w:r>
        <w:rPr>
          <w:color w:val="0000FF"/>
        </w:rPr>
        <w:t xml:space="preserve"> number</w:t>
      </w:r>
      <w:r>
        <w:rPr>
          <w:color w:val="000000"/>
        </w:rPr>
        <w:t xml:space="preserve"> associated</w:t>
      </w:r>
      <w:r>
        <w:rPr>
          <w:color w:val="070000"/>
        </w:rPr>
        <w:t xml:space="preserve"> with</w:t>
      </w:r>
      <w:r>
        <w:rPr>
          <w:color w:val="090000"/>
        </w:rPr>
        <w:t xml:space="preserve"> this</w:t>
      </w:r>
      <w:r>
        <w:rPr>
          <w:color w:val="000027"/>
        </w:rPr>
        <w:t xml:space="preserve"> nid</w:t>
      </w:r>
      <w:r>
        <w:rPr>
          <w:color w:val="0C0000"/>
        </w:rPr>
        <w:t xml:space="preserve"> hello</w:t>
      </w:r>
      <w:r>
        <w:br/>
      </w:r>
      <w:r>
        <w:rPr>
          <w:color w:val="050000"/>
        </w:rPr>
        <w:t xml:space="preserve"> ভাই</w:t>
      </w:r>
      <w:r>
        <w:rPr>
          <w:color w:val="A80000"/>
        </w:rPr>
        <w:t xml:space="preserve"> আমি</w:t>
      </w:r>
      <w:r>
        <w:rPr>
          <w:color w:val="710000"/>
        </w:rPr>
        <w:t xml:space="preserve"> কি</w:t>
      </w:r>
      <w:r>
        <w:rPr>
          <w:color w:val="0000FD"/>
        </w:rPr>
        <w:t xml:space="preserve"> বিকাশ</w:t>
      </w:r>
      <w:r>
        <w:rPr>
          <w:color w:val="000086"/>
        </w:rPr>
        <w:t xml:space="preserve"> নাম্বার</w:t>
      </w:r>
      <w:r>
        <w:rPr>
          <w:color w:val="000005"/>
        </w:rPr>
        <w:t xml:space="preserve"> চেন্জ</w:t>
      </w:r>
      <w:r>
        <w:rPr>
          <w:color w:val="A80000"/>
        </w:rPr>
        <w:t xml:space="preserve"> করতে</w:t>
      </w:r>
      <w:r>
        <w:rPr>
          <w:color w:val="000017"/>
        </w:rPr>
        <w:t xml:space="preserve"> পারবো</w:t>
      </w:r>
      <w:r>
        <w:br/>
      </w:r>
      <w:r>
        <w:rPr>
          <w:color w:val="0C0000"/>
        </w:rPr>
        <w:t xml:space="preserve"> hello</w:t>
      </w:r>
      <w:r>
        <w:rPr>
          <w:color w:val="1C0000"/>
        </w:rPr>
        <w:t xml:space="preserve"> how</w:t>
      </w:r>
      <w:r>
        <w:rPr>
          <w:color w:val="000035"/>
        </w:rPr>
        <w:t xml:space="preserve"> can</w:t>
      </w:r>
      <w:r>
        <w:rPr>
          <w:color w:val="7C0000"/>
        </w:rPr>
        <w:t xml:space="preserve"> i</w:t>
      </w:r>
      <w:r>
        <w:rPr>
          <w:color w:val="0000CB"/>
        </w:rPr>
        <w:t xml:space="preserve"> change</w:t>
      </w:r>
      <w:r>
        <w:rPr>
          <w:color w:val="000062"/>
        </w:rPr>
        <w:t xml:space="preserve"> my</w:t>
      </w:r>
      <w:r>
        <w:rPr>
          <w:color w:val="0000E5"/>
        </w:rPr>
        <w:t xml:space="preserve"> bkash</w:t>
      </w:r>
      <w:r>
        <w:rPr>
          <w:color w:val="0000FF"/>
        </w:rPr>
        <w:t xml:space="preserve"> number</w:t>
      </w:r>
      <w:r>
        <w:br/>
      </w:r>
      <w:r>
        <w:rPr>
          <w:color w:val="CF0000"/>
        </w:rPr>
        <w:t xml:space="preserve"> আমার</w:t>
      </w:r>
      <w:r>
        <w:rPr>
          <w:color w:val="000024"/>
        </w:rPr>
        <w:t xml:space="preserve"> সিম</w:t>
      </w:r>
      <w:r>
        <w:rPr>
          <w:color w:val="710000"/>
        </w:rPr>
        <w:t xml:space="preserve"> কি</w:t>
      </w:r>
      <w:r>
        <w:rPr>
          <w:color w:val="000000"/>
        </w:rPr>
        <w:t xml:space="preserve"> পাল্টানো</w:t>
      </w:r>
      <w:r>
        <w:rPr>
          <w:color w:val="00001C"/>
        </w:rPr>
        <w:t xml:space="preserve"> যাবে</w:t>
      </w:r>
      <w:r>
        <w:br/>
      </w:r>
      <w:r>
        <w:rPr>
          <w:color w:val="1C0000"/>
        </w:rPr>
        <w:t xml:space="preserve"> how</w:t>
      </w:r>
      <w:r>
        <w:rPr>
          <w:color w:val="000035"/>
        </w:rPr>
        <w:t xml:space="preserve"> can</w:t>
      </w:r>
      <w:r>
        <w:rPr>
          <w:color w:val="7C0000"/>
        </w:rPr>
        <w:t xml:space="preserve"> i</w:t>
      </w:r>
      <w:r>
        <w:rPr>
          <w:color w:val="0000CB"/>
        </w:rPr>
        <w:t xml:space="preserve"> change</w:t>
      </w:r>
      <w:r>
        <w:rPr>
          <w:color w:val="000062"/>
        </w:rPr>
        <w:t xml:space="preserve"> my</w:t>
      </w:r>
      <w:r>
        <w:rPr>
          <w:color w:val="000021"/>
        </w:rPr>
        <w:t xml:space="preserve"> mobile</w:t>
      </w:r>
      <w:r>
        <w:rPr>
          <w:color w:val="0000FF"/>
        </w:rPr>
        <w:t xml:space="preserve"> number</w:t>
      </w:r>
      <w:r>
        <w:br/>
      </w:r>
      <w:r>
        <w:rPr>
          <w:color w:val="0000E5"/>
        </w:rPr>
        <w:t xml:space="preserve"> bkash</w:t>
      </w:r>
      <w:r>
        <w:rPr>
          <w:color w:val="0000FF"/>
        </w:rPr>
        <w:t xml:space="preserve"> number</w:t>
      </w:r>
      <w:r>
        <w:rPr>
          <w:color w:val="0000CB"/>
        </w:rPr>
        <w:t xml:space="preserve"> change</w:t>
      </w:r>
      <w:r>
        <w:rPr>
          <w:color w:val="00006E"/>
        </w:rPr>
        <w:t xml:space="preserve"> korte</w:t>
      </w:r>
      <w:r>
        <w:rPr>
          <w:color w:val="010000"/>
        </w:rPr>
        <w:t xml:space="preserve"> hoy</w:t>
      </w:r>
      <w:r>
        <w:rPr>
          <w:color w:val="000017"/>
        </w:rPr>
        <w:t xml:space="preserve"> kivabe</w:t>
      </w:r>
      <w:r>
        <w:br/>
      </w:r>
      <w:r>
        <w:rPr>
          <w:color w:val="7C0000"/>
        </w:rPr>
        <w:t xml:space="preserve"> ami</w:t>
      </w:r>
      <w:r>
        <w:rPr>
          <w:color w:val="3C0000"/>
        </w:rPr>
        <w:t xml:space="preserve"> amr</w:t>
      </w:r>
      <w:r>
        <w:rPr>
          <w:color w:val="0000E5"/>
        </w:rPr>
        <w:t xml:space="preserve"> bkash</w:t>
      </w:r>
      <w:r>
        <w:rPr>
          <w:color w:val="0000FF"/>
        </w:rPr>
        <w:t xml:space="preserve"> number</w:t>
      </w:r>
      <w:r>
        <w:rPr>
          <w:color w:val="00004D"/>
        </w:rPr>
        <w:t xml:space="preserve"> ta</w:t>
      </w:r>
      <w:r>
        <w:rPr>
          <w:color w:val="0000CB"/>
        </w:rPr>
        <w:t xml:space="preserve"> change</w:t>
      </w:r>
      <w:r>
        <w:rPr>
          <w:color w:val="000044"/>
        </w:rPr>
        <w:t xml:space="preserve"> kore</w:t>
      </w:r>
      <w:r>
        <w:rPr>
          <w:color w:val="330000"/>
        </w:rPr>
        <w:t xml:space="preserve"> onno</w:t>
      </w:r>
      <w:r>
        <w:rPr>
          <w:color w:val="0000FF"/>
        </w:rPr>
        <w:t xml:space="preserve"> number</w:t>
      </w:r>
      <w:r>
        <w:rPr>
          <w:color w:val="000025"/>
        </w:rPr>
        <w:t xml:space="preserve"> e</w:t>
      </w:r>
      <w:r>
        <w:rPr>
          <w:color w:val="000000"/>
        </w:rPr>
        <w:t xml:space="preserve"> niye</w:t>
      </w:r>
      <w:r>
        <w:rPr>
          <w:color w:val="000013"/>
        </w:rPr>
        <w:t xml:space="preserve"> cai</w:t>
      </w:r>
      <w:r>
        <w:br/>
      </w:r>
      <w:r>
        <w:rPr>
          <w:color w:val="1C0000"/>
        </w:rPr>
        <w:t xml:space="preserve"> how</w:t>
      </w:r>
      <w:r>
        <w:rPr>
          <w:color w:val="000035"/>
        </w:rPr>
        <w:t xml:space="preserve"> can</w:t>
      </w:r>
      <w:r>
        <w:rPr>
          <w:color w:val="7C0000"/>
        </w:rPr>
        <w:t xml:space="preserve"> i</w:t>
      </w:r>
      <w:r>
        <w:rPr>
          <w:color w:val="0000CB"/>
        </w:rPr>
        <w:t xml:space="preserve"> change</w:t>
      </w:r>
      <w:r>
        <w:rPr>
          <w:color w:val="000062"/>
        </w:rPr>
        <w:t xml:space="preserve"> my</w:t>
      </w:r>
      <w:r>
        <w:rPr>
          <w:color w:val="0000E5"/>
        </w:rPr>
        <w:t xml:space="preserve"> bkash</w:t>
      </w:r>
      <w:r>
        <w:rPr>
          <w:color w:val="000000"/>
        </w:rPr>
        <w:t xml:space="preserve"> register</w:t>
      </w:r>
      <w:r>
        <w:rPr>
          <w:color w:val="000021"/>
        </w:rPr>
        <w:t xml:space="preserve"> mobile</w:t>
      </w:r>
      <w:r>
        <w:rPr>
          <w:color w:val="0000FF"/>
        </w:rPr>
        <w:t xml:space="preserve"> number</w:t>
      </w:r>
      <w:r>
        <w:br/>
      </w:r>
      <w:r>
        <w:rPr>
          <w:color w:val="0E0000"/>
        </w:rPr>
        <w:t xml:space="preserve"> স্যার</w:t>
      </w:r>
      <w:r>
        <w:rPr>
          <w:color w:val="000000"/>
        </w:rPr>
        <w:t xml:space="preserve"> বলতেছি</w:t>
      </w:r>
      <w:r>
        <w:rPr>
          <w:color w:val="0F0000"/>
        </w:rPr>
        <w:t xml:space="preserve"> যে</w:t>
      </w:r>
      <w:r>
        <w:rPr>
          <w:color w:val="CF0000"/>
        </w:rPr>
        <w:t xml:space="preserve"> আমার</w:t>
      </w:r>
      <w:r>
        <w:rPr>
          <w:color w:val="000010"/>
        </w:rPr>
        <w:t xml:space="preserve"> একটি</w:t>
      </w:r>
      <w:r>
        <w:rPr>
          <w:color w:val="0000FD"/>
        </w:rPr>
        <w:t xml:space="preserve"> বিকাশ</w:t>
      </w:r>
      <w:r>
        <w:rPr>
          <w:color w:val="000019"/>
        </w:rPr>
        <w:t xml:space="preserve"> অ্যাকাউন্ট</w:t>
      </w:r>
      <w:r>
        <w:rPr>
          <w:color w:val="000021"/>
        </w:rPr>
        <w:t xml:space="preserve"> আছে</w:t>
      </w:r>
      <w:r>
        <w:rPr>
          <w:color w:val="00001D"/>
        </w:rPr>
        <w:t xml:space="preserve"> এখন</w:t>
      </w:r>
      <w:r>
        <w:rPr>
          <w:color w:val="A80000"/>
        </w:rPr>
        <w:t xml:space="preserve"> আমি</w:t>
      </w:r>
      <w:r>
        <w:rPr>
          <w:color w:val="0B0000"/>
        </w:rPr>
        <w:t xml:space="preserve"> যদি</w:t>
      </w:r>
      <w:r>
        <w:rPr>
          <w:color w:val="000074"/>
        </w:rPr>
        <w:t xml:space="preserve"> চাই</w:t>
      </w:r>
      <w:r>
        <w:rPr>
          <w:color w:val="00000C"/>
        </w:rPr>
        <w:t xml:space="preserve"> ওই</w:t>
      </w:r>
      <w:r>
        <w:rPr>
          <w:color w:val="0000FD"/>
        </w:rPr>
        <w:t xml:space="preserve"> বিকাশ</w:t>
      </w:r>
      <w:r>
        <w:rPr>
          <w:color w:val="000086"/>
        </w:rPr>
        <w:t xml:space="preserve"> নাম্বার</w:t>
      </w:r>
      <w:r>
        <w:rPr>
          <w:color w:val="000012"/>
        </w:rPr>
        <w:t xml:space="preserve"> থেকে</w:t>
      </w:r>
      <w:r>
        <w:rPr>
          <w:color w:val="00003C"/>
        </w:rPr>
        <w:t xml:space="preserve"> অন্য</w:t>
      </w:r>
      <w:r>
        <w:rPr>
          <w:color w:val="000027"/>
        </w:rPr>
        <w:t xml:space="preserve"> একটা</w:t>
      </w:r>
      <w:r>
        <w:rPr>
          <w:color w:val="00002E"/>
        </w:rPr>
        <w:t xml:space="preserve"> নাম্বারে</w:t>
      </w:r>
      <w:r>
        <w:rPr>
          <w:color w:val="000027"/>
        </w:rPr>
        <w:t xml:space="preserve"> টা</w:t>
      </w:r>
      <w:r>
        <w:rPr>
          <w:color w:val="000007"/>
        </w:rPr>
        <w:t xml:space="preserve"> ট্রান্সফার</w:t>
      </w:r>
      <w:r>
        <w:rPr>
          <w:color w:val="A80000"/>
        </w:rPr>
        <w:t xml:space="preserve"> করতে</w:t>
      </w:r>
      <w:r>
        <w:rPr>
          <w:color w:val="000009"/>
        </w:rPr>
        <w:t xml:space="preserve"> পারব</w:t>
      </w:r>
      <w:r>
        <w:rPr>
          <w:color w:val="00000C"/>
        </w:rPr>
        <w:t xml:space="preserve"> না</w:t>
      </w:r>
      <w:r>
        <w:br/>
      </w:r>
      <w:r>
        <w:rPr>
          <w:color w:val="040000"/>
        </w:rPr>
        <w:t xml:space="preserve"> ak</w:t>
      </w:r>
      <w:r>
        <w:rPr>
          <w:color w:val="000051"/>
        </w:rPr>
        <w:t xml:space="preserve"> sim</w:t>
      </w:r>
      <w:r>
        <w:rPr>
          <w:color w:val="270000"/>
        </w:rPr>
        <w:t xml:space="preserve"> er</w:t>
      </w:r>
      <w:r>
        <w:rPr>
          <w:color w:val="0000BF"/>
        </w:rPr>
        <w:t xml:space="preserve"> account</w:t>
      </w:r>
      <w:r>
        <w:rPr>
          <w:color w:val="000002"/>
        </w:rPr>
        <w:t xml:space="preserve"> close</w:t>
      </w:r>
      <w:r>
        <w:rPr>
          <w:color w:val="000044"/>
        </w:rPr>
        <w:t xml:space="preserve"> kore</w:t>
      </w:r>
      <w:r>
        <w:rPr>
          <w:color w:val="000000"/>
        </w:rPr>
        <w:t xml:space="preserve"> songslisto</w:t>
      </w:r>
      <w:r>
        <w:rPr>
          <w:color w:val="000027"/>
        </w:rPr>
        <w:t xml:space="preserve"> nid</w:t>
      </w:r>
      <w:r>
        <w:rPr>
          <w:color w:val="1D0000"/>
        </w:rPr>
        <w:t xml:space="preserve"> diye</w:t>
      </w:r>
      <w:r>
        <w:rPr>
          <w:color w:val="330000"/>
        </w:rPr>
        <w:t xml:space="preserve"> onno</w:t>
      </w:r>
      <w:r>
        <w:rPr>
          <w:color w:val="000051"/>
        </w:rPr>
        <w:t xml:space="preserve"> sim</w:t>
      </w:r>
      <w:r>
        <w:rPr>
          <w:color w:val="000025"/>
        </w:rPr>
        <w:t xml:space="preserve"> e</w:t>
      </w:r>
      <w:r>
        <w:rPr>
          <w:color w:val="000000"/>
        </w:rPr>
        <w:t xml:space="preserve"> accound</w:t>
      </w:r>
      <w:r>
        <w:rPr>
          <w:color w:val="000000"/>
        </w:rPr>
        <w:t xml:space="preserve"> kholar</w:t>
      </w:r>
      <w:r>
        <w:rPr>
          <w:color w:val="000000"/>
        </w:rPr>
        <w:t xml:space="preserve"> prosess</w:t>
      </w:r>
      <w:r>
        <w:rPr>
          <w:color w:val="670000"/>
        </w:rPr>
        <w:t xml:space="preserve"> ki</w:t>
      </w:r>
      <w:r>
        <w:br/>
      </w:r>
      <w:r>
        <w:rPr>
          <w:color w:val="000009"/>
        </w:rPr>
        <w:t xml:space="preserve"> একাউন্টের</w:t>
      </w:r>
      <w:r>
        <w:rPr>
          <w:color w:val="000002"/>
        </w:rPr>
        <w:t xml:space="preserve"> নাম্বারটা</w:t>
      </w:r>
      <w:r>
        <w:rPr>
          <w:color w:val="590000"/>
        </w:rPr>
        <w:t xml:space="preserve"> পরিবর্তন</w:t>
      </w:r>
      <w:r>
        <w:rPr>
          <w:color w:val="A80000"/>
        </w:rPr>
        <w:t xml:space="preserve"> করতে</w:t>
      </w:r>
      <w:r>
        <w:rPr>
          <w:color w:val="000020"/>
        </w:rPr>
        <w:t xml:space="preserve"> চাচ্ছি</w:t>
      </w:r>
      <w:r>
        <w:br/>
      </w:r>
      <w:r>
        <w:rPr>
          <w:color w:val="750000"/>
        </w:rPr>
        <w:t xml:space="preserve"> amar</w:t>
      </w:r>
      <w:r>
        <w:rPr>
          <w:color w:val="040000"/>
        </w:rPr>
        <w:t xml:space="preserve"> ak</w:t>
      </w:r>
      <w:r>
        <w:rPr>
          <w:color w:val="000000"/>
        </w:rPr>
        <w:t xml:space="preserve"> cimer</w:t>
      </w:r>
      <w:r>
        <w:rPr>
          <w:color w:val="0000E5"/>
        </w:rPr>
        <w:t xml:space="preserve"> bkash</w:t>
      </w:r>
      <w:r>
        <w:rPr>
          <w:color w:val="330000"/>
        </w:rPr>
        <w:t xml:space="preserve"> onno</w:t>
      </w:r>
      <w:r>
        <w:rPr>
          <w:color w:val="000051"/>
        </w:rPr>
        <w:t xml:space="preserve"> sim</w:t>
      </w:r>
      <w:r>
        <w:rPr>
          <w:color w:val="400000"/>
        </w:rPr>
        <w:t xml:space="preserve"> a</w:t>
      </w:r>
      <w:r>
        <w:rPr>
          <w:color w:val="000002"/>
        </w:rPr>
        <w:t xml:space="preserve"> nite</w:t>
      </w:r>
      <w:r>
        <w:rPr>
          <w:color w:val="00002F"/>
        </w:rPr>
        <w:t xml:space="preserve"> chai</w:t>
      </w:r>
      <w:r>
        <w:br/>
      </w:r>
      <w:r>
        <w:rPr>
          <w:color w:val="010000"/>
        </w:rPr>
        <w:t xml:space="preserve"> এখানে</w:t>
      </w:r>
      <w:r>
        <w:rPr>
          <w:color w:val="710000"/>
        </w:rPr>
        <w:t xml:space="preserve"> কি</w:t>
      </w:r>
      <w:r>
        <w:rPr>
          <w:color w:val="A80000"/>
        </w:rPr>
        <w:t xml:space="preserve"> আমি</w:t>
      </w:r>
      <w:r>
        <w:rPr>
          <w:color w:val="CF0000"/>
        </w:rPr>
        <w:t xml:space="preserve"> আমার</w:t>
      </w:r>
      <w:r>
        <w:rPr>
          <w:color w:val="00007C"/>
        </w:rPr>
        <w:t xml:space="preserve"> একাউন্ট</w:t>
      </w:r>
      <w:r>
        <w:rPr>
          <w:color w:val="00002E"/>
        </w:rPr>
        <w:t xml:space="preserve"> বন্ধ</w:t>
      </w:r>
      <w:r>
        <w:rPr>
          <w:color w:val="A80000"/>
        </w:rPr>
        <w:t xml:space="preserve"> করতে</w:t>
      </w:r>
      <w:r>
        <w:rPr>
          <w:color w:val="000017"/>
        </w:rPr>
        <w:t xml:space="preserve"> পারবো</w:t>
      </w:r>
      <w:r>
        <w:rPr>
          <w:color w:val="010000"/>
        </w:rPr>
        <w:t xml:space="preserve"> এখানে</w:t>
      </w:r>
      <w:r>
        <w:rPr>
          <w:color w:val="A80000"/>
        </w:rPr>
        <w:t xml:space="preserve"> আমি</w:t>
      </w:r>
      <w:r>
        <w:rPr>
          <w:color w:val="CF0000"/>
        </w:rPr>
        <w:t xml:space="preserve"> আমার</w:t>
      </w:r>
      <w:r>
        <w:rPr>
          <w:color w:val="000019"/>
        </w:rPr>
        <w:t xml:space="preserve"> অ্যাকাউন্ট</w:t>
      </w:r>
      <w:r>
        <w:rPr>
          <w:color w:val="00002E"/>
        </w:rPr>
        <w:t xml:space="preserve"> বন্ধ</w:t>
      </w:r>
      <w:r>
        <w:rPr>
          <w:color w:val="580000"/>
        </w:rPr>
        <w:t xml:space="preserve"> করে</w:t>
      </w:r>
      <w:r>
        <w:rPr>
          <w:color w:val="00003C"/>
        </w:rPr>
        <w:t xml:space="preserve"> অন্য</w:t>
      </w:r>
      <w:r>
        <w:rPr>
          <w:color w:val="000010"/>
        </w:rPr>
        <w:t xml:space="preserve"> একটি</w:t>
      </w:r>
      <w:r>
        <w:rPr>
          <w:color w:val="000086"/>
        </w:rPr>
        <w:t xml:space="preserve"> নাম্বার</w:t>
      </w:r>
      <w:r>
        <w:rPr>
          <w:color w:val="00007C"/>
        </w:rPr>
        <w:t xml:space="preserve"> একাউন্ট</w:t>
      </w:r>
      <w:r>
        <w:rPr>
          <w:color w:val="000005"/>
        </w:rPr>
        <w:t xml:space="preserve"> চালু</w:t>
      </w:r>
      <w:r>
        <w:rPr>
          <w:color w:val="A80000"/>
        </w:rPr>
        <w:t xml:space="preserve"> করতে</w:t>
      </w:r>
      <w:r>
        <w:rPr>
          <w:color w:val="000000"/>
        </w:rPr>
        <w:t xml:space="preserve"> যাচ্ছি</w:t>
      </w:r>
      <w:r>
        <w:rPr>
          <w:color w:val="2B0000"/>
        </w:rPr>
        <w:t xml:space="preserve"> এই</w:t>
      </w:r>
      <w:r>
        <w:rPr>
          <w:color w:val="000000"/>
        </w:rPr>
        <w:t xml:space="preserve"> জায়গায়</w:t>
      </w:r>
      <w:r>
        <w:rPr>
          <w:color w:val="710000"/>
        </w:rPr>
        <w:t xml:space="preserve"> কি</w:t>
      </w:r>
      <w:r>
        <w:rPr>
          <w:color w:val="00002E"/>
        </w:rPr>
        <w:t xml:space="preserve"> বন্ধ</w:t>
      </w:r>
      <w:r>
        <w:rPr>
          <w:color w:val="320000"/>
        </w:rPr>
        <w:t xml:space="preserve"> করা</w:t>
      </w:r>
      <w:r>
        <w:rPr>
          <w:color w:val="00001C"/>
        </w:rPr>
        <w:t xml:space="preserve"> যাবে</w:t>
      </w:r>
      <w:r>
        <w:br/>
      </w:r>
      <w:r>
        <w:rPr>
          <w:color w:val="010000"/>
        </w:rPr>
        <w:t xml:space="preserve"> apu</w:t>
      </w:r>
      <w:r>
        <w:rPr>
          <w:color w:val="7C0000"/>
        </w:rPr>
        <w:t xml:space="preserve"> ami</w:t>
      </w:r>
      <w:r>
        <w:rPr>
          <w:color w:val="3C0000"/>
        </w:rPr>
        <w:t xml:space="preserve"> amr</w:t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rPr>
          <w:color w:val="0000FF"/>
        </w:rPr>
        <w:t xml:space="preserve"> number</w:t>
      </w:r>
      <w:r>
        <w:rPr>
          <w:color w:val="00004D"/>
        </w:rPr>
        <w:t xml:space="preserve"> ta</w:t>
      </w:r>
      <w:r>
        <w:rPr>
          <w:color w:val="0000CB"/>
        </w:rPr>
        <w:t xml:space="preserve"> change</w:t>
      </w:r>
      <w:r>
        <w:rPr>
          <w:color w:val="000004"/>
        </w:rPr>
        <w:t xml:space="preserve"> krte</w:t>
      </w:r>
      <w:r>
        <w:rPr>
          <w:color w:val="000008"/>
        </w:rPr>
        <w:t xml:space="preserve"> chacchi</w:t>
      </w:r>
      <w:r>
        <w:rPr>
          <w:color w:val="000017"/>
        </w:rPr>
        <w:t xml:space="preserve"> kivabe</w:t>
      </w:r>
      <w:r>
        <w:rPr>
          <w:color w:val="000002"/>
        </w:rPr>
        <w:t xml:space="preserve"> krbo</w:t>
      </w:r>
      <w:r>
        <w:rPr>
          <w:color w:val="000000"/>
        </w:rPr>
        <w:t xml:space="preserve"> ektu</w:t>
      </w:r>
      <w:r>
        <w:rPr>
          <w:color w:val="000000"/>
        </w:rPr>
        <w:t xml:space="preserve"> kindly</w:t>
      </w:r>
      <w:r>
        <w:rPr>
          <w:color w:val="000000"/>
        </w:rPr>
        <w:t xml:space="preserve"> blen</w:t>
      </w:r>
      <w:r>
        <w:br/>
      </w:r>
      <w:r>
        <w:rPr>
          <w:color w:val="0000E5"/>
        </w:rPr>
        <w:t xml:space="preserve"> bkash</w:t>
      </w:r>
      <w:r>
        <w:rPr>
          <w:color w:val="0000FF"/>
        </w:rPr>
        <w:t xml:space="preserve"> number</w:t>
      </w:r>
      <w:r>
        <w:rPr>
          <w:color w:val="000000"/>
        </w:rPr>
        <w:t xml:space="preserve"> chance</w:t>
      </w:r>
      <w:r>
        <w:rPr>
          <w:color w:val="000031"/>
        </w:rPr>
        <w:t xml:space="preserve"> korbo</w:t>
      </w:r>
      <w:r>
        <w:br/>
      </w:r>
      <w:r>
        <w:rPr>
          <w:color w:val="0000FD"/>
        </w:rPr>
        <w:t xml:space="preserve"> বিকাশ</w:t>
      </w:r>
      <w:r>
        <w:rPr>
          <w:color w:val="00007C"/>
        </w:rPr>
        <w:t xml:space="preserve"> একাউন্ট</w:t>
      </w:r>
      <w:r>
        <w:rPr>
          <w:color w:val="00002E"/>
        </w:rPr>
        <w:t xml:space="preserve"> বন্ধ</w:t>
      </w:r>
      <w:r>
        <w:rPr>
          <w:color w:val="580000"/>
        </w:rPr>
        <w:t xml:space="preserve"> করে</w:t>
      </w:r>
      <w:r>
        <w:rPr>
          <w:color w:val="00003C"/>
        </w:rPr>
        <w:t xml:space="preserve"> অন্য</w:t>
      </w:r>
      <w:r>
        <w:rPr>
          <w:color w:val="000086"/>
        </w:rPr>
        <w:t xml:space="preserve"> নাম্বার</w:t>
      </w:r>
      <w:r>
        <w:rPr>
          <w:color w:val="000000"/>
        </w:rPr>
        <w:t xml:space="preserve"> খোলার</w:t>
      </w:r>
      <w:r>
        <w:rPr>
          <w:color w:val="000000"/>
        </w:rPr>
        <w:t xml:space="preserve"> জন্য</w:t>
      </w:r>
      <w:r>
        <w:rPr>
          <w:color w:val="710000"/>
        </w:rPr>
        <w:t xml:space="preserve"> কি</w:t>
      </w:r>
      <w:r>
        <w:rPr>
          <w:color w:val="000000"/>
        </w:rPr>
        <w:t xml:space="preserve"> কোনো</w:t>
      </w:r>
      <w:r>
        <w:rPr>
          <w:color w:val="000000"/>
        </w:rPr>
        <w:t xml:space="preserve"> অপশন</w:t>
      </w:r>
      <w:r>
        <w:rPr>
          <w:color w:val="000021"/>
        </w:rPr>
        <w:t xml:space="preserve"> আছে</w:t>
      </w:r>
      <w:r>
        <w:br/>
      </w:r>
      <w:r>
        <w:rPr>
          <w:color w:val="750000"/>
        </w:rPr>
        <w:t xml:space="preserve"> amar</w:t>
      </w:r>
      <w:r>
        <w:rPr>
          <w:color w:val="0000BF"/>
        </w:rPr>
        <w:t xml:space="preserve"> account</w:t>
      </w:r>
      <w:r>
        <w:rPr>
          <w:color w:val="00004D"/>
        </w:rPr>
        <w:t xml:space="preserve"> ta</w:t>
      </w:r>
      <w:r>
        <w:rPr>
          <w:color w:val="7C0000"/>
        </w:rPr>
        <w:t xml:space="preserve"> ami</w:t>
      </w:r>
      <w:r>
        <w:rPr>
          <w:color w:val="330000"/>
        </w:rPr>
        <w:t xml:space="preserve"> onno</w:t>
      </w:r>
      <w:r>
        <w:rPr>
          <w:color w:val="0000FF"/>
        </w:rPr>
        <w:t xml:space="preserve"> number</w:t>
      </w:r>
      <w:r>
        <w:rPr>
          <w:color w:val="000000"/>
        </w:rPr>
        <w:t xml:space="preserve"> exchange</w:t>
      </w:r>
      <w:r>
        <w:rPr>
          <w:color w:val="00000C"/>
        </w:rPr>
        <w:t xml:space="preserve"> korta</w:t>
      </w:r>
      <w:r>
        <w:rPr>
          <w:color w:val="000004"/>
        </w:rPr>
        <w:t xml:space="preserve"> chay</w:t>
      </w:r>
      <w:r>
        <w:rPr>
          <w:color w:val="000004"/>
        </w:rPr>
        <w:t xml:space="preserve"> seta</w:t>
      </w:r>
      <w:r>
        <w:rPr>
          <w:color w:val="670000"/>
        </w:rPr>
        <w:t xml:space="preserve"> ki</w:t>
      </w:r>
      <w:r>
        <w:rPr>
          <w:color w:val="000000"/>
        </w:rPr>
        <w:t xml:space="preserve"> possibol</w:t>
      </w:r>
      <w:r>
        <w:br/>
      </w:r>
      <w:r>
        <w:rPr>
          <w:color w:val="0C0000"/>
        </w:rPr>
        <w:t xml:space="preserve"> hello</w:t>
      </w:r>
      <w:r>
        <w:rPr>
          <w:color w:val="040000"/>
        </w:rPr>
        <w:t xml:space="preserve"> sir</w:t>
      </w:r>
      <w:r>
        <w:rPr>
          <w:color w:val="000000"/>
        </w:rPr>
        <w:t xml:space="preserve"> amon</w:t>
      </w:r>
      <w:r>
        <w:rPr>
          <w:color w:val="000000"/>
        </w:rPr>
        <w:t xml:space="preserve"> kno</w:t>
      </w:r>
      <w:r>
        <w:rPr>
          <w:color w:val="070000"/>
        </w:rPr>
        <w:t xml:space="preserve"> way</w:t>
      </w:r>
      <w:r>
        <w:rPr>
          <w:color w:val="000000"/>
        </w:rPr>
        <w:t xml:space="preserve"> asa</w:t>
      </w:r>
      <w:r>
        <w:rPr>
          <w:color w:val="010000"/>
        </w:rPr>
        <w:t xml:space="preserve"> ja</w:t>
      </w:r>
      <w:r>
        <w:rPr>
          <w:color w:val="7C0000"/>
        </w:rPr>
        <w:t xml:space="preserve"> ami</w:t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rPr>
          <w:color w:val="080000"/>
        </w:rPr>
        <w:t xml:space="preserve"> ar</w:t>
      </w:r>
      <w:r>
        <w:rPr>
          <w:color w:val="000051"/>
        </w:rPr>
        <w:t xml:space="preserve"> sim</w:t>
      </w:r>
      <w:r>
        <w:rPr>
          <w:color w:val="0000CB"/>
        </w:rPr>
        <w:t xml:space="preserve"> change</w:t>
      </w:r>
      <w:r>
        <w:rPr>
          <w:color w:val="00000C"/>
        </w:rPr>
        <w:t xml:space="preserve"> korta</w:t>
      </w:r>
      <w:r>
        <w:rPr>
          <w:color w:val="00001E"/>
        </w:rPr>
        <w:t xml:space="preserve"> parbo</w:t>
      </w:r>
      <w:r>
        <w:rPr>
          <w:color w:val="7C0000"/>
        </w:rPr>
        <w:t xml:space="preserve"> i</w:t>
      </w:r>
      <w:r>
        <w:rPr>
          <w:color w:val="000000"/>
        </w:rPr>
        <w:t xml:space="preserve"> mean</w:t>
      </w:r>
      <w:r>
        <w:rPr>
          <w:color w:val="0000FF"/>
        </w:rPr>
        <w:t xml:space="preserve"> number</w:t>
      </w:r>
      <w:r>
        <w:rPr>
          <w:color w:val="0000CB"/>
        </w:rPr>
        <w:t xml:space="preserve"> change</w:t>
      </w:r>
      <w:r>
        <w:rPr>
          <w:color w:val="2F0000"/>
        </w:rPr>
        <w:t xml:space="preserve"> kora</w:t>
      </w:r>
      <w:r>
        <w:rPr>
          <w:color w:val="0C0000"/>
        </w:rPr>
        <w:t xml:space="preserve"> jabe</w:t>
      </w:r>
      <w:r>
        <w:rPr>
          <w:color w:val="020000"/>
        </w:rPr>
        <w:t xml:space="preserve"> ke</w:t>
      </w:r>
      <w:r>
        <w:br/>
      </w:r>
      <w:r>
        <w:rPr>
          <w:color w:val="3C0000"/>
        </w:rPr>
        <w:t xml:space="preserve"> amr</w:t>
      </w:r>
      <w:r>
        <w:rPr>
          <w:color w:val="000000"/>
        </w:rPr>
        <w:t xml:space="preserve"> bksah</w:t>
      </w:r>
      <w:r>
        <w:rPr>
          <w:color w:val="0000FF"/>
        </w:rPr>
        <w:t xml:space="preserve"> number</w:t>
      </w:r>
      <w:r>
        <w:rPr>
          <w:color w:val="050000"/>
        </w:rPr>
        <w:t xml:space="preserve"> te</w:t>
      </w:r>
      <w:r>
        <w:rPr>
          <w:color w:val="0000CB"/>
        </w:rPr>
        <w:t xml:space="preserve"> change</w:t>
      </w:r>
      <w:r>
        <w:rPr>
          <w:color w:val="00006E"/>
        </w:rPr>
        <w:t xml:space="preserve"> korte</w:t>
      </w:r>
      <w:r>
        <w:rPr>
          <w:color w:val="000000"/>
        </w:rPr>
        <w:t xml:space="preserve"> casc</w:t>
      </w:r>
      <w:r>
        <w:rPr>
          <w:color w:val="000017"/>
        </w:rPr>
        <w:t xml:space="preserve"> kivabe</w:t>
      </w:r>
      <w:r>
        <w:rPr>
          <w:color w:val="000031"/>
        </w:rPr>
        <w:t xml:space="preserve"> korbo</w:t>
      </w:r>
      <w:r>
        <w:br/>
      </w:r>
      <w:r>
        <w:rPr>
          <w:color w:val="7C0000"/>
        </w:rPr>
        <w:t xml:space="preserve"> i</w:t>
      </w:r>
      <w:r>
        <w:rPr>
          <w:color w:val="0000CB"/>
        </w:rPr>
        <w:t xml:space="preserve"> change</w:t>
      </w:r>
      <w:r>
        <w:rPr>
          <w:color w:val="000062"/>
        </w:rPr>
        <w:t xml:space="preserve"> my</w:t>
      </w:r>
      <w:r>
        <w:rPr>
          <w:color w:val="000000"/>
        </w:rPr>
        <w:t xml:space="preserve"> bkesh</w:t>
      </w:r>
      <w:r>
        <w:rPr>
          <w:color w:val="000000"/>
        </w:rPr>
        <w:t xml:space="preserve"> nub</w:t>
      </w:r>
      <w:r>
        <w:rPr>
          <w:color w:val="020000"/>
        </w:rPr>
        <w:t xml:space="preserve"> plz</w:t>
      </w:r>
      <w:r>
        <w:br/>
      </w:r>
      <w:r>
        <w:rPr>
          <w:color w:val="A80000"/>
        </w:rPr>
        <w:t xml:space="preserve"> আমি</w:t>
      </w:r>
      <w:r>
        <w:rPr>
          <w:color w:val="CF0000"/>
        </w:rPr>
        <w:t xml:space="preserve"> আমার</w:t>
      </w:r>
      <w:r>
        <w:rPr>
          <w:color w:val="00000B"/>
        </w:rPr>
        <w:t xml:space="preserve"> বিকাশের</w:t>
      </w:r>
      <w:r>
        <w:rPr>
          <w:color w:val="000008"/>
        </w:rPr>
        <w:t xml:space="preserve"> নামবার</w:t>
      </w:r>
      <w:r>
        <w:rPr>
          <w:color w:val="000000"/>
        </w:rPr>
        <w:t xml:space="preserve"> বদলাইতে</w:t>
      </w:r>
      <w:r>
        <w:rPr>
          <w:color w:val="000074"/>
        </w:rPr>
        <w:t xml:space="preserve"> চাই</w:t>
      </w:r>
      <w:r>
        <w:rPr>
          <w:color w:val="00001D"/>
        </w:rPr>
        <w:t xml:space="preserve"> এখন</w:t>
      </w:r>
      <w:r>
        <w:rPr>
          <w:color w:val="710000"/>
        </w:rPr>
        <w:t xml:space="preserve"> কি</w:t>
      </w:r>
      <w:r>
        <w:rPr>
          <w:color w:val="A80000"/>
        </w:rPr>
        <w:t xml:space="preserve"> করতে</w:t>
      </w:r>
      <w:r>
        <w:rPr>
          <w:color w:val="000013"/>
        </w:rPr>
        <w:t xml:space="preserve"> পারি</w:t>
      </w:r>
      <w:r>
        <w:br/>
      </w:r>
      <w:r>
        <w:rPr>
          <w:color w:val="000000"/>
        </w:rPr>
        <w:t xml:space="preserve"> currently</w:t>
      </w:r>
      <w:r>
        <w:rPr>
          <w:color w:val="7C0000"/>
        </w:rPr>
        <w:t xml:space="preserve"> i</w:t>
      </w:r>
      <w:r>
        <w:rPr>
          <w:color w:val="000000"/>
        </w:rPr>
        <w:t xml:space="preserve"> am</w:t>
      </w:r>
      <w:r>
        <w:rPr>
          <w:color w:val="000002"/>
        </w:rPr>
        <w:t xml:space="preserve"> using</w:t>
      </w:r>
      <w:r>
        <w:rPr>
          <w:color w:val="010000"/>
        </w:rPr>
        <w:t xml:space="preserve"> as</w:t>
      </w:r>
      <w:r>
        <w:rPr>
          <w:color w:val="0000E5"/>
        </w:rPr>
        <w:t xml:space="preserve"> bkash</w:t>
      </w:r>
      <w:r>
        <w:rPr>
          <w:color w:val="000001"/>
        </w:rPr>
        <w:t xml:space="preserve"> personal</w:t>
      </w:r>
      <w:r>
        <w:rPr>
          <w:color w:val="0000BF"/>
        </w:rPr>
        <w:t xml:space="preserve"> account</w:t>
      </w:r>
      <w:r>
        <w:rPr>
          <w:color w:val="020000"/>
        </w:rPr>
        <w:t xml:space="preserve"> but</w:t>
      </w:r>
      <w:r>
        <w:rPr>
          <w:color w:val="000005"/>
        </w:rPr>
        <w:t xml:space="preserve"> now</w:t>
      </w:r>
      <w:r>
        <w:rPr>
          <w:color w:val="400000"/>
        </w:rPr>
        <w:t xml:space="preserve"> a</w:t>
      </w:r>
      <w:r>
        <w:rPr>
          <w:color w:val="000000"/>
        </w:rPr>
        <w:t xml:space="preserve"> days</w:t>
      </w:r>
      <w:r>
        <w:rPr>
          <w:color w:val="7C0000"/>
        </w:rPr>
        <w:t xml:space="preserve"> i</w:t>
      </w:r>
      <w:r>
        <w:rPr>
          <w:color w:val="270000"/>
        </w:rPr>
        <w:t xml:space="preserve"> want</w:t>
      </w:r>
      <w:r>
        <w:rPr>
          <w:color w:val="4E0000"/>
        </w:rPr>
        <w:t xml:space="preserve"> to</w:t>
      </w:r>
      <w:r>
        <w:rPr>
          <w:color w:val="0000CB"/>
        </w:rPr>
        <w:t xml:space="preserve"> change</w:t>
      </w:r>
      <w:r>
        <w:rPr>
          <w:color w:val="000000"/>
        </w:rPr>
        <w:t xml:space="preserve"> tramsfer</w:t>
      </w:r>
      <w:r>
        <w:rPr>
          <w:color w:val="000000"/>
        </w:rPr>
        <w:t xml:space="preserve"> convert</w:t>
      </w:r>
      <w:r>
        <w:rPr>
          <w:color w:val="4E0000"/>
        </w:rPr>
        <w:t xml:space="preserve"> to</w:t>
      </w:r>
      <w:r>
        <w:rPr>
          <w:color w:val="0000FF"/>
        </w:rPr>
        <w:t xml:space="preserve"> number</w:t>
      </w:r>
      <w:r>
        <w:rPr>
          <w:color w:val="010000"/>
        </w:rPr>
        <w:t xml:space="preserve"> as</w:t>
      </w:r>
      <w:r>
        <w:rPr>
          <w:color w:val="000001"/>
        </w:rPr>
        <w:t xml:space="preserve"> personal</w:t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rPr>
          <w:color w:val="010000"/>
        </w:rPr>
        <w:t xml:space="preserve"> so</w:t>
      </w:r>
      <w:r>
        <w:rPr>
          <w:color w:val="1C0000"/>
        </w:rPr>
        <w:t xml:space="preserve"> how</w:t>
      </w:r>
      <w:r>
        <w:rPr>
          <w:color w:val="000035"/>
        </w:rPr>
        <w:t xml:space="preserve"> can</w:t>
      </w:r>
      <w:r>
        <w:rPr>
          <w:color w:val="7C0000"/>
        </w:rPr>
        <w:t xml:space="preserve"> i</w:t>
      </w:r>
      <w:r>
        <w:rPr>
          <w:color w:val="000000"/>
        </w:rPr>
        <w:t xml:space="preserve"> fo</w:t>
      </w:r>
      <w:r>
        <w:rPr>
          <w:color w:val="090000"/>
        </w:rPr>
        <w:t xml:space="preserve"> that</w:t>
      </w:r>
      <w:r>
        <w:br/>
      </w:r>
      <w:r>
        <w:rPr>
          <w:color w:val="1C0000"/>
        </w:rPr>
        <w:t xml:space="preserve"> how</w:t>
      </w:r>
      <w:r>
        <w:rPr>
          <w:color w:val="4E0000"/>
        </w:rPr>
        <w:t xml:space="preserve"> to</w:t>
      </w:r>
      <w:r>
        <w:rPr>
          <w:color w:val="0000CB"/>
        </w:rPr>
        <w:t xml:space="preserve"> change</w:t>
      </w:r>
      <w:r>
        <w:rPr>
          <w:color w:val="000062"/>
        </w:rPr>
        <w:t xml:space="preserve"> my</w:t>
      </w:r>
      <w:r>
        <w:rPr>
          <w:color w:val="0000E5"/>
        </w:rPr>
        <w:t xml:space="preserve"> bkash</w:t>
      </w:r>
      <w:r>
        <w:rPr>
          <w:color w:val="0000FF"/>
        </w:rPr>
        <w:t xml:space="preserve"> number</w:t>
      </w:r>
      <w:r>
        <w:br/>
      </w:r>
      <w:r>
        <w:rPr>
          <w:color w:val="7C0000"/>
        </w:rPr>
        <w:t xml:space="preserve"> ami</w:t>
      </w:r>
      <w:r>
        <w:rPr>
          <w:color w:val="670000"/>
        </w:rPr>
        <w:t xml:space="preserve"> ki</w:t>
      </w:r>
      <w:r>
        <w:rPr>
          <w:color w:val="3C0000"/>
        </w:rPr>
        <w:t xml:space="preserve"> amr</w:t>
      </w:r>
      <w:r>
        <w:rPr>
          <w:color w:val="0000BF"/>
        </w:rPr>
        <w:t xml:space="preserve"> account</w:t>
      </w:r>
      <w:r>
        <w:rPr>
          <w:color w:val="080000"/>
        </w:rPr>
        <w:t xml:space="preserve"> ar</w:t>
      </w:r>
      <w:r>
        <w:rPr>
          <w:color w:val="0000FF"/>
        </w:rPr>
        <w:t xml:space="preserve"> number</w:t>
      </w:r>
      <w:r>
        <w:rPr>
          <w:color w:val="00004D"/>
        </w:rPr>
        <w:t xml:space="preserve"> ta</w:t>
      </w:r>
      <w:r>
        <w:rPr>
          <w:color w:val="0000CB"/>
        </w:rPr>
        <w:t xml:space="preserve"> change</w:t>
      </w:r>
      <w:r>
        <w:rPr>
          <w:color w:val="00006E"/>
        </w:rPr>
        <w:t xml:space="preserve"> korte</w:t>
      </w:r>
      <w:r>
        <w:rPr>
          <w:color w:val="00001E"/>
        </w:rPr>
        <w:t xml:space="preserve"> parbo</w:t>
      </w:r>
      <w:r>
        <w:br/>
      </w:r>
      <w:r>
        <w:rPr>
          <w:color w:val="0000FF"/>
        </w:rPr>
        <w:t xml:space="preserve"> number</w:t>
      </w:r>
      <w:r>
        <w:rPr>
          <w:color w:val="0000CB"/>
        </w:rPr>
        <w:t xml:space="preserve"> change</w:t>
      </w:r>
      <w:r>
        <w:rPr>
          <w:color w:val="00006E"/>
        </w:rPr>
        <w:t xml:space="preserve"> korte</w:t>
      </w:r>
      <w:r>
        <w:rPr>
          <w:color w:val="000005"/>
        </w:rPr>
        <w:t xml:space="preserve"> cacchi</w:t>
      </w:r>
      <w:r>
        <w:rPr>
          <w:color w:val="000000"/>
        </w:rPr>
        <w:t xml:space="preserve"> mane</w:t>
      </w:r>
      <w:r>
        <w:rPr>
          <w:color w:val="0000E5"/>
        </w:rPr>
        <w:t xml:space="preserve"> bkash</w:t>
      </w:r>
      <w:r>
        <w:rPr>
          <w:color w:val="0000FF"/>
        </w:rPr>
        <w:t xml:space="preserve"> number</w:t>
      </w:r>
      <w:r>
        <w:rPr>
          <w:color w:val="0000CB"/>
        </w:rPr>
        <w:t xml:space="preserve"> change</w:t>
      </w:r>
      <w:r>
        <w:rPr>
          <w:color w:val="00006E"/>
        </w:rPr>
        <w:t xml:space="preserve"> korte</w:t>
      </w:r>
      <w:r>
        <w:rPr>
          <w:color w:val="000005"/>
        </w:rPr>
        <w:t xml:space="preserve"> cacchi</w:t>
      </w:r>
      <w:r>
        <w:rPr>
          <w:color w:val="000017"/>
        </w:rPr>
        <w:t xml:space="preserve"> kivabe</w:t>
      </w:r>
      <w:r>
        <w:rPr>
          <w:color w:val="000031"/>
        </w:rPr>
        <w:t xml:space="preserve"> korbo</w:t>
      </w:r>
      <w:r>
        <w:br/>
      </w:r>
      <w:r>
        <w:rPr>
          <w:color w:val="0000E5"/>
        </w:rPr>
        <w:t xml:space="preserve"> bkash</w:t>
      </w:r>
      <w:r>
        <w:rPr>
          <w:color w:val="000002"/>
        </w:rPr>
        <w:t xml:space="preserve"> accunt</w:t>
      </w:r>
      <w:r>
        <w:rPr>
          <w:color w:val="0000FF"/>
        </w:rPr>
        <w:t xml:space="preserve"> number</w:t>
      </w:r>
      <w:r>
        <w:rPr>
          <w:color w:val="0000CB"/>
        </w:rPr>
        <w:t xml:space="preserve"> change</w:t>
      </w:r>
      <w:r>
        <w:rPr>
          <w:color w:val="2F0000"/>
        </w:rPr>
        <w:t xml:space="preserve"> kora</w:t>
      </w:r>
      <w:r>
        <w:rPr>
          <w:color w:val="0C0000"/>
        </w:rPr>
        <w:t xml:space="preserve"> jabe</w:t>
      </w:r>
      <w:r>
        <w:br/>
      </w:r>
      <w:r>
        <w:rPr>
          <w:color w:val="CF0000"/>
        </w:rPr>
        <w:t xml:space="preserve"> আমার</w:t>
      </w:r>
      <w:r>
        <w:rPr>
          <w:color w:val="000002"/>
        </w:rPr>
        <w:t xml:space="preserve"> সিমের</w:t>
      </w:r>
      <w:r>
        <w:rPr>
          <w:color w:val="0000FD"/>
        </w:rPr>
        <w:t xml:space="preserve"> বিকাশ</w:t>
      </w:r>
      <w:r>
        <w:rPr>
          <w:color w:val="000013"/>
        </w:rPr>
        <w:t xml:space="preserve"> টি</w:t>
      </w:r>
      <w:r>
        <w:rPr>
          <w:color w:val="000000"/>
        </w:rPr>
        <w:t xml:space="preserve"> আরেক</w:t>
      </w:r>
      <w:r>
        <w:rPr>
          <w:color w:val="000035"/>
        </w:rPr>
        <w:t xml:space="preserve"> সিমে</w:t>
      </w:r>
      <w:r>
        <w:rPr>
          <w:color w:val="000002"/>
        </w:rPr>
        <w:t xml:space="preserve"> নিবো</w:t>
      </w:r>
      <w:r>
        <w:rPr>
          <w:color w:val="000005"/>
        </w:rPr>
        <w:t xml:space="preserve"> কীভাবে</w:t>
      </w:r>
      <w:r>
        <w:br/>
      </w:r>
      <w:r>
        <w:rPr>
          <w:color w:val="000035"/>
        </w:rPr>
        <w:t xml:space="preserve"> can</w:t>
      </w:r>
      <w:r>
        <w:rPr>
          <w:color w:val="7C0000"/>
        </w:rPr>
        <w:t xml:space="preserve"> i</w:t>
      </w:r>
      <w:r>
        <w:rPr>
          <w:color w:val="0000CB"/>
        </w:rPr>
        <w:t xml:space="preserve"> change</w:t>
      </w:r>
      <w:r>
        <w:rPr>
          <w:color w:val="00000E"/>
        </w:rPr>
        <w:t xml:space="preserve"> bikash</w:t>
      </w:r>
      <w:r>
        <w:rPr>
          <w:color w:val="0000FF"/>
        </w:rPr>
        <w:t xml:space="preserve"> number</w:t>
      </w:r>
      <w:r>
        <w:br/>
      </w:r>
      <w:r>
        <w:rPr>
          <w:color w:val="750000"/>
        </w:rPr>
        <w:t xml:space="preserve"> amar</w:t>
      </w:r>
      <w:r>
        <w:rPr>
          <w:color w:val="000000"/>
        </w:rPr>
        <w:t xml:space="preserve"> biks</w:t>
      </w:r>
      <w:r>
        <w:rPr>
          <w:color w:val="0000BF"/>
        </w:rPr>
        <w:t xml:space="preserve"> account</w:t>
      </w:r>
      <w:r>
        <w:rPr>
          <w:color w:val="190000"/>
        </w:rPr>
        <w:t xml:space="preserve"> akta</w:t>
      </w:r>
      <w:r>
        <w:rPr>
          <w:color w:val="000008"/>
        </w:rPr>
        <w:t xml:space="preserve"> ase</w:t>
      </w:r>
      <w:r>
        <w:rPr>
          <w:color w:val="000002"/>
        </w:rPr>
        <w:t xml:space="preserve"> oita</w:t>
      </w:r>
      <w:r>
        <w:rPr>
          <w:color w:val="000000"/>
        </w:rPr>
        <w:t xml:space="preserve"> bndo</w:t>
      </w:r>
      <w:r>
        <w:rPr>
          <w:color w:val="000044"/>
        </w:rPr>
        <w:t xml:space="preserve"> kore</w:t>
      </w:r>
      <w:r>
        <w:rPr>
          <w:color w:val="120000"/>
        </w:rPr>
        <w:t xml:space="preserve"> oi</w:t>
      </w:r>
      <w:r>
        <w:rPr>
          <w:color w:val="000000"/>
        </w:rPr>
        <w:t xml:space="preserve"> idcat</w:t>
      </w:r>
      <w:r>
        <w:rPr>
          <w:color w:val="000000"/>
        </w:rPr>
        <w:t xml:space="preserve"> fiea</w:t>
      </w:r>
      <w:r>
        <w:rPr>
          <w:color w:val="080000"/>
        </w:rPr>
        <w:t xml:space="preserve"> ar</w:t>
      </w:r>
      <w:r>
        <w:rPr>
          <w:color w:val="190000"/>
        </w:rPr>
        <w:t xml:space="preserve"> akta</w:t>
      </w:r>
      <w:r>
        <w:rPr>
          <w:color w:val="000002"/>
        </w:rPr>
        <w:t xml:space="preserve"> bks</w:t>
      </w:r>
      <w:r>
        <w:rPr>
          <w:color w:val="00006E"/>
        </w:rPr>
        <w:t xml:space="preserve"> korte</w:t>
      </w:r>
      <w:r>
        <w:rPr>
          <w:color w:val="000013"/>
        </w:rPr>
        <w:t xml:space="preserve"> cai</w:t>
      </w:r>
      <w:r>
        <w:rPr>
          <w:color w:val="040000"/>
        </w:rPr>
        <w:t xml:space="preserve"> hbe</w:t>
      </w:r>
      <w:r>
        <w:rPr>
          <w:color w:val="670000"/>
        </w:rPr>
        <w:t xml:space="preserve"> ki</w:t>
      </w:r>
      <w:r>
        <w:br/>
      </w:r>
      <w:r>
        <w:rPr>
          <w:color w:val="750000"/>
        </w:rPr>
        <w:t xml:space="preserve"> amar</w:t>
      </w:r>
      <w:r>
        <w:rPr>
          <w:color w:val="000000"/>
        </w:rPr>
        <w:t xml:space="preserve"> bortoman</w:t>
      </w:r>
      <w:r>
        <w:rPr>
          <w:color w:val="0000BF"/>
        </w:rPr>
        <w:t xml:space="preserve"> account</w:t>
      </w:r>
      <w:r>
        <w:rPr>
          <w:color w:val="000004"/>
        </w:rPr>
        <w:t xml:space="preserve"> deactivate</w:t>
      </w:r>
      <w:r>
        <w:rPr>
          <w:color w:val="000044"/>
        </w:rPr>
        <w:t xml:space="preserve"> kore</w:t>
      </w:r>
      <w:r>
        <w:rPr>
          <w:color w:val="000010"/>
        </w:rPr>
        <w:t xml:space="preserve"> notun</w:t>
      </w:r>
      <w:r>
        <w:rPr>
          <w:color w:val="0000FF"/>
        </w:rPr>
        <w:t xml:space="preserve"> number</w:t>
      </w:r>
      <w:r>
        <w:rPr>
          <w:color w:val="1D0000"/>
        </w:rPr>
        <w:t xml:space="preserve"> diye</w:t>
      </w:r>
      <w:r>
        <w:rPr>
          <w:color w:val="0000BF"/>
        </w:rPr>
        <w:t xml:space="preserve"> account</w:t>
      </w:r>
      <w:r>
        <w:rPr>
          <w:color w:val="00006E"/>
        </w:rPr>
        <w:t xml:space="preserve"> korte</w:t>
      </w:r>
      <w:r>
        <w:rPr>
          <w:color w:val="00002F"/>
        </w:rPr>
        <w:t xml:space="preserve"> chai</w:t>
      </w:r>
      <w:r>
        <w:br/>
      </w:r>
      <w:r>
        <w:rPr>
          <w:color w:val="7C0000"/>
        </w:rPr>
        <w:t xml:space="preserve"> ami</w:t>
      </w:r>
      <w:r>
        <w:rPr>
          <w:color w:val="670000"/>
        </w:rPr>
        <w:t xml:space="preserve"> ki</w:t>
      </w:r>
      <w:r>
        <w:rPr>
          <w:color w:val="750000"/>
        </w:rPr>
        <w:t xml:space="preserve"> amar</w:t>
      </w:r>
      <w:r>
        <w:rPr>
          <w:color w:val="0000E5"/>
        </w:rPr>
        <w:t xml:space="preserve"> bkash</w:t>
      </w:r>
      <w:r>
        <w:rPr>
          <w:color w:val="270000"/>
        </w:rPr>
        <w:t xml:space="preserve"> er</w:t>
      </w:r>
      <w:r>
        <w:rPr>
          <w:color w:val="0000FF"/>
        </w:rPr>
        <w:t xml:space="preserve"> number</w:t>
      </w:r>
      <w:r>
        <w:rPr>
          <w:color w:val="0000CB"/>
        </w:rPr>
        <w:t xml:space="preserve"> change</w:t>
      </w:r>
      <w:r>
        <w:rPr>
          <w:color w:val="00006E"/>
        </w:rPr>
        <w:t xml:space="preserve"> korte</w:t>
      </w:r>
      <w:r>
        <w:rPr>
          <w:color w:val="00001E"/>
        </w:rPr>
        <w:t xml:space="preserve"> parbo</w:t>
      </w:r>
      <w:r>
        <w:br/>
      </w:r>
      <w:r>
        <w:rPr>
          <w:color w:val="010000"/>
        </w:rPr>
        <w:t xml:space="preserve"> আচ্ছা</w:t>
      </w:r>
      <w:r>
        <w:rPr>
          <w:color w:val="A80000"/>
        </w:rPr>
        <w:t xml:space="preserve"> আমি</w:t>
      </w:r>
      <w:r>
        <w:rPr>
          <w:color w:val="0000FD"/>
        </w:rPr>
        <w:t xml:space="preserve"> বিকাশ</w:t>
      </w:r>
      <w:r>
        <w:rPr>
          <w:color w:val="000004"/>
        </w:rPr>
        <w:t xml:space="preserve"> একাউন্টটি</w:t>
      </w:r>
      <w:r>
        <w:rPr>
          <w:color w:val="00003C"/>
        </w:rPr>
        <w:t xml:space="preserve"> অন্য</w:t>
      </w:r>
      <w:r>
        <w:rPr>
          <w:color w:val="000002"/>
        </w:rPr>
        <w:t xml:space="preserve"> নম্বরে</w:t>
      </w:r>
      <w:r>
        <w:rPr>
          <w:color w:val="000001"/>
        </w:rPr>
        <w:t xml:space="preserve"> এড</w:t>
      </w:r>
      <w:r>
        <w:rPr>
          <w:color w:val="A80000"/>
        </w:rPr>
        <w:t xml:space="preserve"> করতে</w:t>
      </w:r>
      <w:r>
        <w:rPr>
          <w:color w:val="000074"/>
        </w:rPr>
        <w:t xml:space="preserve"> চাই</w:t>
      </w:r>
      <w:r>
        <w:rPr>
          <w:color w:val="000001"/>
        </w:rPr>
        <w:t xml:space="preserve"> মানে</w:t>
      </w:r>
      <w:r>
        <w:rPr>
          <w:color w:val="000015"/>
        </w:rPr>
        <w:t xml:space="preserve"> মোবাইল</w:t>
      </w:r>
      <w:r>
        <w:rPr>
          <w:color w:val="00000F"/>
        </w:rPr>
        <w:t xml:space="preserve"> নম্বর</w:t>
      </w:r>
      <w:r>
        <w:rPr>
          <w:color w:val="000001"/>
        </w:rPr>
        <w:t xml:space="preserve"> পাল্টাবো</w:t>
      </w:r>
      <w:r>
        <w:rPr>
          <w:color w:val="000001"/>
        </w:rPr>
        <w:t xml:space="preserve"> মানে</w:t>
      </w:r>
      <w:r>
        <w:rPr>
          <w:color w:val="000015"/>
        </w:rPr>
        <w:t xml:space="preserve"> মোবাইল</w:t>
      </w:r>
      <w:r>
        <w:rPr>
          <w:color w:val="00000F"/>
        </w:rPr>
        <w:t xml:space="preserve"> নম্বর</w:t>
      </w:r>
      <w:r>
        <w:rPr>
          <w:color w:val="000001"/>
        </w:rPr>
        <w:t xml:space="preserve"> পাল্টাবো</w:t>
      </w:r>
      <w:r>
        <w:rPr>
          <w:color w:val="050000"/>
        </w:rPr>
        <w:t xml:space="preserve"> এক্ষেত্রে</w:t>
      </w:r>
      <w:r>
        <w:rPr>
          <w:color w:val="710000"/>
        </w:rPr>
        <w:t xml:space="preserve"> কি</w:t>
      </w:r>
      <w:r>
        <w:rPr>
          <w:color w:val="320000"/>
        </w:rPr>
        <w:t xml:space="preserve"> করা</w:t>
      </w:r>
      <w:r>
        <w:rPr>
          <w:color w:val="000000"/>
        </w:rPr>
        <w:t xml:space="preserve"> উচিত</w:t>
      </w:r>
      <w:r>
        <w:br/>
      </w:r>
      <w:r>
        <w:rPr>
          <w:color w:val="000035"/>
        </w:rPr>
        <w:t xml:space="preserve"> can</w:t>
      </w:r>
      <w:r>
        <w:rPr>
          <w:color w:val="7C0000"/>
        </w:rPr>
        <w:t xml:space="preserve"> i</w:t>
      </w:r>
      <w:r>
        <w:rPr>
          <w:color w:val="000001"/>
        </w:rPr>
        <w:t xml:space="preserve"> chenge</w:t>
      </w:r>
      <w:r>
        <w:rPr>
          <w:color w:val="000062"/>
        </w:rPr>
        <w:t xml:space="preserve"> my</w:t>
      </w:r>
      <w:r>
        <w:rPr>
          <w:color w:val="00000E"/>
        </w:rPr>
        <w:t xml:space="preserve"> bikash</w:t>
      </w:r>
      <w:r>
        <w:rPr>
          <w:color w:val="000000"/>
        </w:rPr>
        <w:t xml:space="preserve"> accaunt</w:t>
      </w:r>
      <w:r>
        <w:rPr>
          <w:color w:val="0000FF"/>
        </w:rPr>
        <w:t xml:space="preserve"> number</w:t>
      </w:r>
      <w:r>
        <w:br/>
      </w:r>
      <w:r>
        <w:rPr>
          <w:color w:val="0000FD"/>
        </w:rPr>
        <w:t xml:space="preserve"> বিকাশ</w:t>
      </w:r>
      <w:r>
        <w:rPr>
          <w:color w:val="000000"/>
        </w:rPr>
        <w:t xml:space="preserve"> একাউন্ট্</w:t>
      </w:r>
      <w:r>
        <w:rPr>
          <w:color w:val="00003C"/>
        </w:rPr>
        <w:t xml:space="preserve"> অন্য</w:t>
      </w:r>
      <w:r>
        <w:rPr>
          <w:color w:val="000035"/>
        </w:rPr>
        <w:t xml:space="preserve"> সিমে</w:t>
      </w:r>
      <w:r>
        <w:rPr>
          <w:color w:val="000007"/>
        </w:rPr>
        <w:t xml:space="preserve"> ট্রান্সফার</w:t>
      </w:r>
      <w:r>
        <w:rPr>
          <w:color w:val="320000"/>
        </w:rPr>
        <w:t xml:space="preserve"> করা</w:t>
      </w:r>
      <w:r>
        <w:rPr>
          <w:color w:val="080000"/>
        </w:rPr>
        <w:t xml:space="preserve"> যায়</w:t>
      </w:r>
      <w:r>
        <w:br/>
      </w:r>
      <w:r>
        <w:rPr>
          <w:color w:val="CF0000"/>
        </w:rPr>
        <w:t xml:space="preserve"> আমার</w:t>
      </w:r>
      <w:r>
        <w:rPr>
          <w:color w:val="2B0000"/>
        </w:rPr>
        <w:t xml:space="preserve"> এই</w:t>
      </w:r>
      <w:r>
        <w:rPr>
          <w:color w:val="00007C"/>
        </w:rPr>
        <w:t xml:space="preserve"> একাউন্ট</w:t>
      </w:r>
      <w:r>
        <w:rPr>
          <w:color w:val="00001D"/>
        </w:rPr>
        <w:t xml:space="preserve"> এখন</w:t>
      </w:r>
      <w:r>
        <w:rPr>
          <w:color w:val="0F0000"/>
        </w:rPr>
        <w:t xml:space="preserve"> যে</w:t>
      </w:r>
      <w:r>
        <w:rPr>
          <w:color w:val="000035"/>
        </w:rPr>
        <w:t xml:space="preserve"> সিমে</w:t>
      </w:r>
      <w:r>
        <w:rPr>
          <w:color w:val="000000"/>
        </w:rPr>
        <w:t xml:space="preserve"> চলছে</w:t>
      </w:r>
      <w:r>
        <w:rPr>
          <w:color w:val="010000"/>
        </w:rPr>
        <w:t xml:space="preserve"> সে</w:t>
      </w:r>
      <w:r>
        <w:rPr>
          <w:color w:val="000005"/>
        </w:rPr>
        <w:t xml:space="preserve"> সিমটা</w:t>
      </w:r>
      <w:r>
        <w:rPr>
          <w:color w:val="590000"/>
        </w:rPr>
        <w:t xml:space="preserve"> পরিবর্তন</w:t>
      </w:r>
      <w:r>
        <w:rPr>
          <w:color w:val="000019"/>
        </w:rPr>
        <w:t xml:space="preserve"> করবো</w:t>
      </w:r>
      <w:r>
        <w:br/>
      </w:r>
      <w:r>
        <w:rPr>
          <w:color w:val="00000E"/>
        </w:rPr>
        <w:t xml:space="preserve"> bikash</w:t>
      </w:r>
      <w:r>
        <w:rPr>
          <w:color w:val="2F0000"/>
        </w:rPr>
        <w:t xml:space="preserve"> kora</w:t>
      </w:r>
      <w:r>
        <w:rPr>
          <w:color w:val="000027"/>
        </w:rPr>
        <w:t xml:space="preserve"> nid</w:t>
      </w:r>
      <w:r>
        <w:rPr>
          <w:color w:val="670000"/>
        </w:rPr>
        <w:t xml:space="preserve"> ki</w:t>
      </w:r>
      <w:r>
        <w:rPr>
          <w:color w:val="0000CB"/>
        </w:rPr>
        <w:t xml:space="preserve"> change</w:t>
      </w:r>
      <w:r>
        <w:rPr>
          <w:color w:val="2F0000"/>
        </w:rPr>
        <w:t xml:space="preserve"> kora</w:t>
      </w:r>
      <w:r>
        <w:rPr>
          <w:color w:val="000001"/>
        </w:rPr>
        <w:t xml:space="preserve"> zabe</w:t>
      </w:r>
      <w:r>
        <w:br/>
      </w:r>
      <w:r>
        <w:rPr>
          <w:color w:val="0000E5"/>
        </w:rPr>
        <w:t xml:space="preserve"> bkash</w:t>
      </w:r>
      <w:r>
        <w:rPr>
          <w:color w:val="080000"/>
        </w:rPr>
        <w:t xml:space="preserve"> ar</w:t>
      </w:r>
      <w:r>
        <w:rPr>
          <w:color w:val="000027"/>
        </w:rPr>
        <w:t xml:space="preserve"> nid</w:t>
      </w:r>
      <w:r>
        <w:rPr>
          <w:color w:val="0000FF"/>
        </w:rPr>
        <w:t xml:space="preserve"> number</w:t>
      </w:r>
      <w:r>
        <w:rPr>
          <w:color w:val="0000CB"/>
        </w:rPr>
        <w:t xml:space="preserve"> change</w:t>
      </w:r>
      <w:r>
        <w:rPr>
          <w:color w:val="000031"/>
        </w:rPr>
        <w:t xml:space="preserve"> korbo</w:t>
      </w:r>
      <w:r>
        <w:rPr>
          <w:color w:val="000001"/>
        </w:rPr>
        <w:t xml:space="preserve"> ammur</w:t>
      </w:r>
      <w:r>
        <w:rPr>
          <w:color w:val="000027"/>
        </w:rPr>
        <w:t xml:space="preserve"> nid</w:t>
      </w:r>
      <w:r>
        <w:rPr>
          <w:color w:val="00000B"/>
        </w:rPr>
        <w:t xml:space="preserve"> card</w:t>
      </w:r>
      <w:r>
        <w:rPr>
          <w:color w:val="1D0000"/>
        </w:rPr>
        <w:t xml:space="preserve"> diye</w:t>
      </w:r>
      <w:r>
        <w:rPr>
          <w:color w:val="0000E5"/>
        </w:rPr>
        <w:t xml:space="preserve"> bkash</w:t>
      </w:r>
      <w:r>
        <w:rPr>
          <w:color w:val="000000"/>
        </w:rPr>
        <w:t xml:space="preserve"> khulchilam</w:t>
      </w:r>
      <w:r>
        <w:rPr>
          <w:color w:val="000000"/>
        </w:rPr>
        <w:t xml:space="preserve"> akn</w:t>
      </w:r>
      <w:r>
        <w:rPr>
          <w:color w:val="000000"/>
        </w:rPr>
        <w:t xml:space="preserve"> nijer</w:t>
      </w:r>
      <w:r>
        <w:rPr>
          <w:color w:val="00004D"/>
        </w:rPr>
        <w:t xml:space="preserve"> ta</w:t>
      </w:r>
      <w:r>
        <w:rPr>
          <w:color w:val="000000"/>
        </w:rPr>
        <w:t xml:space="preserve"> dite</w:t>
      </w:r>
      <w:r>
        <w:rPr>
          <w:color w:val="000000"/>
        </w:rPr>
        <w:t xml:space="preserve"> caschi</w:t>
      </w:r>
      <w:r>
        <w:br/>
      </w:r>
      <w:r>
        <w:rPr>
          <w:color w:val="CF0000"/>
        </w:rPr>
        <w:t xml:space="preserve"> আমার</w:t>
      </w:r>
      <w:r>
        <w:rPr>
          <w:color w:val="000010"/>
        </w:rPr>
        <w:t xml:space="preserve"> একটি</w:t>
      </w:r>
      <w:r>
        <w:rPr>
          <w:color w:val="000035"/>
        </w:rPr>
        <w:t xml:space="preserve"> সিমে</w:t>
      </w:r>
      <w:r>
        <w:rPr>
          <w:color w:val="0000FD"/>
        </w:rPr>
        <w:t xml:space="preserve"> বিকাশ</w:t>
      </w:r>
      <w:r>
        <w:rPr>
          <w:color w:val="0000FD"/>
        </w:rPr>
        <w:t xml:space="preserve"> বিকাশ</w:t>
      </w:r>
      <w:r>
        <w:rPr>
          <w:color w:val="00001C"/>
        </w:rPr>
        <w:t xml:space="preserve"> খোলা</w:t>
      </w:r>
      <w:r>
        <w:rPr>
          <w:color w:val="000021"/>
        </w:rPr>
        <w:t xml:space="preserve"> আছে</w:t>
      </w:r>
      <w:r>
        <w:rPr>
          <w:color w:val="000000"/>
        </w:rPr>
        <w:t xml:space="preserve"> তো</w:t>
      </w:r>
      <w:r>
        <w:rPr>
          <w:color w:val="CF0000"/>
        </w:rPr>
        <w:t xml:space="preserve"> আমার</w:t>
      </w:r>
      <w:r>
        <w:rPr>
          <w:color w:val="00000C"/>
        </w:rPr>
        <w:t xml:space="preserve"> ওই</w:t>
      </w:r>
      <w:r>
        <w:rPr>
          <w:color w:val="000000"/>
        </w:rPr>
        <w:t xml:space="preserve"> চিমটি</w:t>
      </w:r>
      <w:r>
        <w:rPr>
          <w:color w:val="A80000"/>
        </w:rPr>
        <w:t xml:space="preserve"> আমি</w:t>
      </w:r>
      <w:r>
        <w:rPr>
          <w:color w:val="000004"/>
        </w:rPr>
        <w:t xml:space="preserve"> ব্যবহার</w:t>
      </w:r>
      <w:r>
        <w:rPr>
          <w:color w:val="A80000"/>
        </w:rPr>
        <w:t xml:space="preserve"> করতে</w:t>
      </w:r>
      <w:r>
        <w:rPr>
          <w:color w:val="000020"/>
        </w:rPr>
        <w:t xml:space="preserve"> চাচ্ছি</w:t>
      </w:r>
      <w:r>
        <w:rPr>
          <w:color w:val="00000C"/>
        </w:rPr>
        <w:t xml:space="preserve"> না</w:t>
      </w:r>
      <w:r>
        <w:rPr>
          <w:color w:val="00003C"/>
        </w:rPr>
        <w:t xml:space="preserve"> অন্য</w:t>
      </w:r>
      <w:r>
        <w:rPr>
          <w:color w:val="000027"/>
        </w:rPr>
        <w:t xml:space="preserve"> একটা</w:t>
      </w:r>
      <w:r>
        <w:rPr>
          <w:color w:val="000024"/>
        </w:rPr>
        <w:t xml:space="preserve"> সিম</w:t>
      </w:r>
      <w:r>
        <w:rPr>
          <w:color w:val="000004"/>
        </w:rPr>
        <w:t xml:space="preserve"> ব্যবহার</w:t>
      </w:r>
      <w:r>
        <w:rPr>
          <w:color w:val="580000"/>
        </w:rPr>
        <w:t xml:space="preserve"> করে</w:t>
      </w:r>
      <w:r>
        <w:rPr>
          <w:color w:val="000000"/>
        </w:rPr>
        <w:t xml:space="preserve"> সেখানে</w:t>
      </w:r>
      <w:r>
        <w:rPr>
          <w:color w:val="0000FD"/>
        </w:rPr>
        <w:t xml:space="preserve"> বিকাশ</w:t>
      </w:r>
      <w:r>
        <w:rPr>
          <w:color w:val="000013"/>
        </w:rPr>
        <w:t xml:space="preserve"> টি</w:t>
      </w:r>
      <w:r>
        <w:rPr>
          <w:color w:val="000009"/>
        </w:rPr>
        <w:t xml:space="preserve"> নিতে</w:t>
      </w:r>
      <w:r>
        <w:rPr>
          <w:color w:val="000020"/>
        </w:rPr>
        <w:t xml:space="preserve"> চাচ্ছি</w:t>
      </w:r>
      <w:r>
        <w:rPr>
          <w:color w:val="080000"/>
        </w:rPr>
        <w:t xml:space="preserve"> এটা</w:t>
      </w:r>
      <w:r>
        <w:rPr>
          <w:color w:val="710000"/>
        </w:rPr>
        <w:t xml:space="preserve"> কি</w:t>
      </w:r>
      <w:r>
        <w:rPr>
          <w:color w:val="00000C"/>
        </w:rPr>
        <w:t xml:space="preserve"> সম্ভব</w:t>
      </w:r>
      <w:r>
        <w:br/>
      </w:r>
      <w:r>
        <w:rPr>
          <w:color w:val="000000"/>
        </w:rPr>
        <w:t xml:space="preserve"> আসালামুয়ালাইকুম</w:t>
      </w:r>
      <w:r>
        <w:rPr>
          <w:color w:val="CF0000"/>
        </w:rPr>
        <w:t xml:space="preserve"> আমার</w:t>
      </w:r>
      <w:r>
        <w:rPr>
          <w:color w:val="000000"/>
        </w:rPr>
        <w:t xml:space="preserve"> কিছু</w:t>
      </w:r>
      <w:r>
        <w:rPr>
          <w:color w:val="000004"/>
        </w:rPr>
        <w:t xml:space="preserve"> তথ্য</w:t>
      </w:r>
      <w:r>
        <w:rPr>
          <w:color w:val="000000"/>
        </w:rPr>
        <w:t xml:space="preserve"> জানার</w:t>
      </w:r>
      <w:r>
        <w:rPr>
          <w:color w:val="010000"/>
        </w:rPr>
        <w:t xml:space="preserve"> ছিলো</w:t>
      </w:r>
      <w:r>
        <w:rPr>
          <w:color w:val="A80000"/>
        </w:rPr>
        <w:t xml:space="preserve"> আমি</w:t>
      </w:r>
      <w:r>
        <w:rPr>
          <w:color w:val="CF0000"/>
        </w:rPr>
        <w:t xml:space="preserve"> আমার</w:t>
      </w:r>
      <w:r>
        <w:rPr>
          <w:color w:val="000007"/>
        </w:rPr>
        <w:t xml:space="preserve"> এয়ারটেল</w:t>
      </w:r>
      <w:r>
        <w:rPr>
          <w:color w:val="000002"/>
        </w:rPr>
        <w:t xml:space="preserve"> সীমে</w:t>
      </w:r>
      <w:r>
        <w:rPr>
          <w:color w:val="0000FD"/>
        </w:rPr>
        <w:t xml:space="preserve"> বিকাশ</w:t>
      </w:r>
      <w:r>
        <w:rPr>
          <w:color w:val="000004"/>
        </w:rPr>
        <w:t xml:space="preserve"> ব্যবহার</w:t>
      </w:r>
      <w:r>
        <w:rPr>
          <w:color w:val="000000"/>
        </w:rPr>
        <w:t xml:space="preserve"> করছি</w:t>
      </w:r>
      <w:r>
        <w:rPr>
          <w:color w:val="CF0000"/>
        </w:rPr>
        <w:t xml:space="preserve"> আমার</w:t>
      </w:r>
      <w:r>
        <w:rPr>
          <w:color w:val="000001"/>
        </w:rPr>
        <w:t xml:space="preserve"> ভোটার</w:t>
      </w:r>
      <w:r>
        <w:rPr>
          <w:color w:val="000016"/>
        </w:rPr>
        <w:t xml:space="preserve"> আইডি</w:t>
      </w:r>
      <w:r>
        <w:rPr>
          <w:color w:val="00000B"/>
        </w:rPr>
        <w:t xml:space="preserve"> কার্ড</w:t>
      </w:r>
      <w:r>
        <w:rPr>
          <w:color w:val="2C0000"/>
        </w:rPr>
        <w:t xml:space="preserve"> দিয়ে</w:t>
      </w:r>
      <w:r>
        <w:rPr>
          <w:color w:val="00001C"/>
        </w:rPr>
        <w:t xml:space="preserve"> খোলা</w:t>
      </w:r>
      <w:r>
        <w:rPr>
          <w:color w:val="020000"/>
        </w:rPr>
        <w:t xml:space="preserve"> রয়েছে</w:t>
      </w:r>
      <w:r>
        <w:rPr>
          <w:color w:val="040000"/>
        </w:rPr>
        <w:t xml:space="preserve"> কিন্তু</w:t>
      </w:r>
      <w:r>
        <w:rPr>
          <w:color w:val="00001D"/>
        </w:rPr>
        <w:t xml:space="preserve"> এখন</w:t>
      </w:r>
      <w:r>
        <w:rPr>
          <w:color w:val="A80000"/>
        </w:rPr>
        <w:t xml:space="preserve"> আমি</w:t>
      </w:r>
      <w:r>
        <w:rPr>
          <w:color w:val="000002"/>
        </w:rPr>
        <w:t xml:space="preserve"> টেলিটক</w:t>
      </w:r>
      <w:r>
        <w:rPr>
          <w:color w:val="000000"/>
        </w:rPr>
        <w:t xml:space="preserve"> ইউজ</w:t>
      </w:r>
      <w:r>
        <w:rPr>
          <w:color w:val="A80000"/>
        </w:rPr>
        <w:t xml:space="preserve"> করতে</w:t>
      </w:r>
      <w:r>
        <w:rPr>
          <w:color w:val="000000"/>
        </w:rPr>
        <w:t xml:space="preserve"> ইচ্ছুক</w:t>
      </w:r>
      <w:r>
        <w:rPr>
          <w:color w:val="000000"/>
        </w:rPr>
        <w:t xml:space="preserve"> বিধায়</w:t>
      </w:r>
      <w:r>
        <w:rPr>
          <w:color w:val="CF0000"/>
        </w:rPr>
        <w:t xml:space="preserve"> আমার</w:t>
      </w:r>
      <w:r>
        <w:rPr>
          <w:color w:val="00000C"/>
        </w:rPr>
        <w:t xml:space="preserve"> ওই</w:t>
      </w:r>
      <w:r>
        <w:rPr>
          <w:color w:val="000002"/>
        </w:rPr>
        <w:t xml:space="preserve"> টেলিটক</w:t>
      </w:r>
      <w:r>
        <w:rPr>
          <w:color w:val="000002"/>
        </w:rPr>
        <w:t xml:space="preserve"> সীমে</w:t>
      </w:r>
      <w:r>
        <w:rPr>
          <w:color w:val="710000"/>
        </w:rPr>
        <w:t xml:space="preserve"> কি</w:t>
      </w:r>
      <w:r>
        <w:rPr>
          <w:color w:val="0000FD"/>
        </w:rPr>
        <w:t xml:space="preserve"> বিকাশ</w:t>
      </w:r>
      <w:r>
        <w:rPr>
          <w:color w:val="00002C"/>
        </w:rPr>
        <w:t xml:space="preserve"> খুলতে</w:t>
      </w:r>
      <w:r>
        <w:rPr>
          <w:color w:val="000009"/>
        </w:rPr>
        <w:t xml:space="preserve"> পারব</w:t>
      </w:r>
      <w:r>
        <w:rPr>
          <w:color w:val="000001"/>
        </w:rPr>
        <w:t xml:space="preserve"> কিনা</w:t>
      </w:r>
      <w:r>
        <w:rPr>
          <w:color w:val="CF0000"/>
        </w:rPr>
        <w:t xml:space="preserve"> আমার</w:t>
      </w:r>
      <w:r>
        <w:rPr>
          <w:color w:val="000001"/>
        </w:rPr>
        <w:t xml:space="preserve"> ভোটার</w:t>
      </w:r>
      <w:r>
        <w:rPr>
          <w:color w:val="000016"/>
        </w:rPr>
        <w:t xml:space="preserve"> আইডি</w:t>
      </w:r>
      <w:r>
        <w:rPr>
          <w:color w:val="2C0000"/>
        </w:rPr>
        <w:t xml:space="preserve"> দিয়ে</w:t>
      </w:r>
      <w:r>
        <w:br/>
      </w:r>
      <w:r>
        <w:rPr>
          <w:color w:val="0C0000"/>
        </w:rPr>
        <w:t xml:space="preserve"> hello</w:t>
      </w:r>
      <w:r>
        <w:rPr>
          <w:color w:val="7C0000"/>
        </w:rPr>
        <w:t xml:space="preserve"> i</w:t>
      </w:r>
      <w:r>
        <w:rPr>
          <w:color w:val="000007"/>
        </w:rPr>
        <w:t xml:space="preserve"> need</w:t>
      </w:r>
      <w:r>
        <w:rPr>
          <w:color w:val="010000"/>
        </w:rPr>
        <w:t xml:space="preserve"> some</w:t>
      </w:r>
      <w:r>
        <w:rPr>
          <w:color w:val="000000"/>
        </w:rPr>
        <w:t xml:space="preserve"> support</w:t>
      </w:r>
      <w:r>
        <w:rPr>
          <w:color w:val="000000"/>
        </w:rPr>
        <w:t xml:space="preserve"> about</w:t>
      </w:r>
      <w:r>
        <w:rPr>
          <w:color w:val="000000"/>
        </w:rPr>
        <w:t xml:space="preserve"> exchanging</w:t>
      </w:r>
      <w:r>
        <w:rPr>
          <w:color w:val="000062"/>
        </w:rPr>
        <w:t xml:space="preserve"> my</w:t>
      </w:r>
      <w:r>
        <w:rPr>
          <w:color w:val="000007"/>
        </w:rPr>
        <w:t xml:space="preserve"> current</w:t>
      </w:r>
      <w:r>
        <w:rPr>
          <w:color w:val="0000E5"/>
        </w:rPr>
        <w:t xml:space="preserve"> bkash</w:t>
      </w:r>
      <w:r>
        <w:rPr>
          <w:color w:val="000021"/>
        </w:rPr>
        <w:t xml:space="preserve"> mobile</w:t>
      </w:r>
      <w:r>
        <w:rPr>
          <w:color w:val="0000FF"/>
        </w:rPr>
        <w:t xml:space="preserve"> number</w:t>
      </w:r>
      <w:r>
        <w:rPr>
          <w:color w:val="000000"/>
        </w:rPr>
        <w:t xml:space="preserve"> whats</w:t>
      </w:r>
      <w:r>
        <w:rPr>
          <w:color w:val="000000"/>
        </w:rPr>
        <w:t xml:space="preserve"> da</w:t>
      </w:r>
      <w:r>
        <w:rPr>
          <w:color w:val="000002"/>
        </w:rPr>
        <w:t xml:space="preserve"> procedure</w:t>
      </w:r>
      <w:r>
        <w:br/>
      </w:r>
      <w:r>
        <w:rPr>
          <w:color w:val="0000FD"/>
        </w:rPr>
        <w:t xml:space="preserve"> বিকাশ</w:t>
      </w:r>
      <w:r>
        <w:rPr>
          <w:color w:val="000000"/>
        </w:rPr>
        <w:t xml:space="preserve"> একাউন্টে</w:t>
      </w:r>
      <w:r>
        <w:rPr>
          <w:color w:val="710000"/>
        </w:rPr>
        <w:t xml:space="preserve"> কি</w:t>
      </w:r>
      <w:r>
        <w:rPr>
          <w:color w:val="00000F"/>
        </w:rPr>
        <w:t xml:space="preserve"> নম্বর</w:t>
      </w:r>
      <w:r>
        <w:rPr>
          <w:color w:val="590000"/>
        </w:rPr>
        <w:t xml:space="preserve"> পরিবর্তন</w:t>
      </w:r>
      <w:r>
        <w:rPr>
          <w:color w:val="320000"/>
        </w:rPr>
        <w:t xml:space="preserve"> করা</w:t>
      </w:r>
      <w:r>
        <w:rPr>
          <w:color w:val="00000C"/>
        </w:rPr>
        <w:t xml:space="preserve"> সম্ভব</w:t>
      </w:r>
      <w:r>
        <w:br/>
      </w:r>
      <w:r>
        <w:rPr>
          <w:color w:val="A80000"/>
        </w:rPr>
        <w:t xml:space="preserve"> আমি</w:t>
      </w:r>
      <w:r>
        <w:rPr>
          <w:color w:val="0000FD"/>
        </w:rPr>
        <w:t xml:space="preserve"> বিকাশ</w:t>
      </w:r>
      <w:r>
        <w:rPr>
          <w:color w:val="000086"/>
        </w:rPr>
        <w:t xml:space="preserve"> নাম্বার</w:t>
      </w:r>
      <w:r>
        <w:rPr>
          <w:color w:val="590000"/>
        </w:rPr>
        <w:t xml:space="preserve"> পরিবর্তন</w:t>
      </w:r>
      <w:r>
        <w:rPr>
          <w:color w:val="A80000"/>
        </w:rPr>
        <w:t xml:space="preserve"> করতে</w:t>
      </w:r>
      <w:r>
        <w:rPr>
          <w:color w:val="000074"/>
        </w:rPr>
        <w:t xml:space="preserve"> চাই</w:t>
      </w:r>
      <w:r>
        <w:rPr>
          <w:color w:val="000023"/>
        </w:rPr>
        <w:t xml:space="preserve"> কিভাবে</w:t>
      </w:r>
      <w:r>
        <w:rPr>
          <w:color w:val="00000E"/>
        </w:rPr>
        <w:t xml:space="preserve"> করব</w:t>
      </w:r>
      <w:r>
        <w:br/>
      </w:r>
      <w:r>
        <w:rPr>
          <w:color w:val="0000CB"/>
        </w:rPr>
        <w:t xml:space="preserve"> change</w:t>
      </w:r>
      <w:r>
        <w:rPr>
          <w:color w:val="00000C"/>
        </w:rPr>
        <w:t xml:space="preserve"> korta</w:t>
      </w:r>
      <w:r>
        <w:rPr>
          <w:color w:val="00002F"/>
        </w:rPr>
        <w:t xml:space="preserve"> chai</w:t>
      </w:r>
      <w:r>
        <w:rPr>
          <w:color w:val="0000E5"/>
        </w:rPr>
        <w:t xml:space="preserve"> bkash</w:t>
      </w:r>
      <w:r>
        <w:rPr>
          <w:color w:val="0000FF"/>
        </w:rPr>
        <w:t xml:space="preserve"> number</w:t>
      </w:r>
      <w:r>
        <w:br/>
      </w:r>
      <w:r>
        <w:rPr>
          <w:color w:val="750000"/>
        </w:rPr>
        <w:t xml:space="preserve"> amar</w:t>
      </w:r>
      <w:r>
        <w:rPr>
          <w:color w:val="00000E"/>
        </w:rPr>
        <w:t xml:space="preserve"> bikash</w:t>
      </w:r>
      <w:r>
        <w:rPr>
          <w:color w:val="000051"/>
        </w:rPr>
        <w:t xml:space="preserve"> sim</w:t>
      </w:r>
      <w:r>
        <w:rPr>
          <w:color w:val="00000B"/>
        </w:rPr>
        <w:t xml:space="preserve"> nambar</w:t>
      </w:r>
      <w:r>
        <w:rPr>
          <w:color w:val="0000CB"/>
        </w:rPr>
        <w:t xml:space="preserve"> change</w:t>
      </w:r>
      <w:r>
        <w:rPr>
          <w:color w:val="000031"/>
        </w:rPr>
        <w:t xml:space="preserve"> korbo</w:t>
      </w:r>
      <w:r>
        <w:br/>
      </w:r>
      <w:r>
        <w:rPr>
          <w:color w:val="000035"/>
        </w:rPr>
        <w:t xml:space="preserve"> can</w:t>
      </w:r>
      <w:r>
        <w:rPr>
          <w:color w:val="7C0000"/>
        </w:rPr>
        <w:t xml:space="preserve"> i</w:t>
      </w:r>
      <w:r>
        <w:rPr>
          <w:color w:val="00001C"/>
        </w:rPr>
        <w:t xml:space="preserve"> transfer</w:t>
      </w:r>
      <w:r>
        <w:rPr>
          <w:color w:val="000062"/>
        </w:rPr>
        <w:t xml:space="preserve"> my</w:t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rPr>
          <w:color w:val="4E0000"/>
        </w:rPr>
        <w:t xml:space="preserve"> to</w:t>
      </w:r>
      <w:r>
        <w:rPr>
          <w:color w:val="00000F"/>
        </w:rPr>
        <w:t xml:space="preserve"> another</w:t>
      </w:r>
      <w:r>
        <w:rPr>
          <w:color w:val="0000FF"/>
        </w:rPr>
        <w:t xml:space="preserve"> number</w:t>
      </w:r>
      <w:r>
        <w:rPr>
          <w:color w:val="000000"/>
        </w:rPr>
        <w:t xml:space="preserve"> হা</w:t>
      </w:r>
      <w:r>
        <w:rPr>
          <w:color w:val="000000"/>
        </w:rPr>
        <w:t xml:space="preserve"> আছি</w:t>
      </w:r>
      <w:r>
        <w:br/>
      </w:r>
      <w:r>
        <w:rPr>
          <w:color w:val="000002"/>
        </w:rPr>
        <w:t xml:space="preserve"> সিমের</w:t>
      </w:r>
      <w:r>
        <w:rPr>
          <w:color w:val="00007C"/>
        </w:rPr>
        <w:t xml:space="preserve"> একাউন্ট</w:t>
      </w:r>
      <w:r>
        <w:rPr>
          <w:color w:val="590000"/>
        </w:rPr>
        <w:t xml:space="preserve"> পরিবর্তন</w:t>
      </w:r>
      <w:r>
        <w:rPr>
          <w:color w:val="00000E"/>
        </w:rPr>
        <w:t xml:space="preserve"> করব</w:t>
      </w:r>
      <w:r>
        <w:br/>
      </w:r>
      <w:r>
        <w:rPr>
          <w:color w:val="CF0000"/>
        </w:rPr>
        <w:t xml:space="preserve"> আমার</w:t>
      </w:r>
      <w:r>
        <w:rPr>
          <w:color w:val="2B0000"/>
        </w:rPr>
        <w:t xml:space="preserve"> এই</w:t>
      </w:r>
      <w:r>
        <w:rPr>
          <w:color w:val="000000"/>
        </w:rPr>
        <w:t xml:space="preserve"> নাম্বারের</w:t>
      </w:r>
      <w:r>
        <w:rPr>
          <w:color w:val="0000FD"/>
        </w:rPr>
        <w:t xml:space="preserve"> বিকাশ</w:t>
      </w:r>
      <w:r>
        <w:rPr>
          <w:color w:val="00007C"/>
        </w:rPr>
        <w:t xml:space="preserve"> একাউন্ট</w:t>
      </w:r>
      <w:r>
        <w:rPr>
          <w:color w:val="590000"/>
        </w:rPr>
        <w:t xml:space="preserve"> পরিবর্তন</w:t>
      </w:r>
      <w:r>
        <w:rPr>
          <w:color w:val="000019"/>
        </w:rPr>
        <w:t xml:space="preserve"> করবো</w:t>
      </w:r>
      <w:r>
        <w:br/>
      </w:r>
      <w:r>
        <w:rPr>
          <w:color w:val="0000FF"/>
        </w:rPr>
        <w:t xml:space="preserve"> number</w:t>
      </w:r>
      <w:r>
        <w:rPr>
          <w:color w:val="0000CB"/>
        </w:rPr>
        <w:t xml:space="preserve"> change</w:t>
      </w:r>
      <w:r>
        <w:rPr>
          <w:color w:val="00006E"/>
        </w:rPr>
        <w:t xml:space="preserve"> korte</w:t>
      </w:r>
      <w:r>
        <w:rPr>
          <w:color w:val="00002F"/>
        </w:rPr>
        <w:t xml:space="preserve"> chai</w:t>
      </w:r>
      <w:r>
        <w:rPr>
          <w:color w:val="0000E5"/>
        </w:rPr>
        <w:t xml:space="preserve"> bkash</w:t>
      </w:r>
      <w:r>
        <w:rPr>
          <w:color w:val="00000F"/>
        </w:rPr>
        <w:t xml:space="preserve"> no</w:t>
      </w:r>
      <w:r>
        <w:rPr>
          <w:color w:val="000000"/>
        </w:rPr>
        <w:t xml:space="preserve"> changr</w:t>
      </w:r>
      <w:r>
        <w:br/>
      </w:r>
      <w:r>
        <w:rPr>
          <w:color w:val="7C0000"/>
        </w:rPr>
        <w:t xml:space="preserve"> ami</w:t>
      </w:r>
      <w:r>
        <w:rPr>
          <w:color w:val="670000"/>
        </w:rPr>
        <w:t xml:space="preserve"> ki</w:t>
      </w:r>
      <w:r>
        <w:rPr>
          <w:color w:val="750000"/>
        </w:rPr>
        <w:t xml:space="preserve"> amar</w:t>
      </w:r>
      <w:r>
        <w:rPr>
          <w:color w:val="0000E5"/>
        </w:rPr>
        <w:t xml:space="preserve"> bkash</w:t>
      </w:r>
      <w:r>
        <w:rPr>
          <w:color w:val="000000"/>
        </w:rPr>
        <w:t xml:space="preserve"> fon</w:t>
      </w:r>
      <w:r>
        <w:rPr>
          <w:color w:val="0000FF"/>
        </w:rPr>
        <w:t xml:space="preserve"> number</w:t>
      </w:r>
      <w:r>
        <w:rPr>
          <w:color w:val="0000CB"/>
        </w:rPr>
        <w:t xml:space="preserve"> change</w:t>
      </w:r>
      <w:r>
        <w:rPr>
          <w:color w:val="00006E"/>
        </w:rPr>
        <w:t xml:space="preserve"> korte</w:t>
      </w:r>
      <w:r>
        <w:rPr>
          <w:color w:val="000000"/>
        </w:rPr>
        <w:t xml:space="preserve"> pabu</w:t>
      </w:r>
      <w:r>
        <w:br/>
      </w:r>
      <w:r>
        <w:rPr>
          <w:color w:val="7C0000"/>
        </w:rPr>
        <w:t xml:space="preserve"> i</w:t>
      </w:r>
      <w:r>
        <w:rPr>
          <w:color w:val="000007"/>
        </w:rPr>
        <w:t xml:space="preserve"> need</w:t>
      </w:r>
      <w:r>
        <w:rPr>
          <w:color w:val="4E0000"/>
        </w:rPr>
        <w:t xml:space="preserve"> to</w:t>
      </w:r>
      <w:r>
        <w:rPr>
          <w:color w:val="0000CB"/>
        </w:rPr>
        <w:t xml:space="preserve"> change</w:t>
      </w:r>
      <w:r>
        <w:rPr>
          <w:color w:val="000062"/>
        </w:rPr>
        <w:t xml:space="preserve"> my</w:t>
      </w:r>
      <w:r>
        <w:rPr>
          <w:color w:val="0000E5"/>
        </w:rPr>
        <w:t xml:space="preserve"> bkash</w:t>
      </w:r>
      <w:r>
        <w:rPr>
          <w:color w:val="000000"/>
        </w:rPr>
        <w:t xml:space="preserve"> pin</w:t>
      </w:r>
      <w:r>
        <w:br/>
      </w:r>
      <w:r>
        <w:rPr>
          <w:color w:val="CF0000"/>
        </w:rPr>
        <w:t xml:space="preserve"> আমার</w:t>
      </w:r>
      <w:r>
        <w:rPr>
          <w:color w:val="000008"/>
        </w:rPr>
        <w:t xml:space="preserve"> এনআইডি</w:t>
      </w:r>
      <w:r>
        <w:rPr>
          <w:color w:val="2C0000"/>
        </w:rPr>
        <w:t xml:space="preserve"> দিয়ে</w:t>
      </w:r>
      <w:r>
        <w:rPr>
          <w:color w:val="000027"/>
        </w:rPr>
        <w:t xml:space="preserve"> একটা</w:t>
      </w:r>
      <w:r>
        <w:rPr>
          <w:color w:val="0000FD"/>
        </w:rPr>
        <w:t xml:space="preserve"> বিকাশ</w:t>
      </w:r>
      <w:r>
        <w:rPr>
          <w:color w:val="000001"/>
        </w:rPr>
        <w:t xml:space="preserve"> খুলা</w:t>
      </w:r>
      <w:r>
        <w:rPr>
          <w:color w:val="010000"/>
        </w:rPr>
        <w:t xml:space="preserve"> ছিলো</w:t>
      </w:r>
      <w:r>
        <w:rPr>
          <w:color w:val="050000"/>
        </w:rPr>
        <w:t xml:space="preserve"> সেই</w:t>
      </w:r>
      <w:r>
        <w:rPr>
          <w:color w:val="000086"/>
        </w:rPr>
        <w:t xml:space="preserve"> নাম্বার</w:t>
      </w:r>
      <w:r>
        <w:rPr>
          <w:color w:val="000001"/>
        </w:rPr>
        <w:t xml:space="preserve"> চেন্স</w:t>
      </w:r>
      <w:r>
        <w:rPr>
          <w:color w:val="580000"/>
        </w:rPr>
        <w:t xml:space="preserve"> করে</w:t>
      </w:r>
      <w:r>
        <w:rPr>
          <w:color w:val="2B0000"/>
        </w:rPr>
        <w:t xml:space="preserve"> এই</w:t>
      </w:r>
      <w:r>
        <w:rPr>
          <w:color w:val="000008"/>
        </w:rPr>
        <w:t xml:space="preserve"> এনআইডি</w:t>
      </w:r>
      <w:r>
        <w:rPr>
          <w:color w:val="2C0000"/>
        </w:rPr>
        <w:t xml:space="preserve"> দিয়ে</w:t>
      </w:r>
      <w:r>
        <w:rPr>
          <w:color w:val="00003C"/>
        </w:rPr>
        <w:t xml:space="preserve"> অন্য</w:t>
      </w:r>
      <w:r>
        <w:rPr>
          <w:color w:val="00002E"/>
        </w:rPr>
        <w:t xml:space="preserve"> নাম্বারে</w:t>
      </w:r>
      <w:r>
        <w:rPr>
          <w:color w:val="0000FD"/>
        </w:rPr>
        <w:t xml:space="preserve"> বিকাশ</w:t>
      </w:r>
      <w:r>
        <w:rPr>
          <w:color w:val="00002C"/>
        </w:rPr>
        <w:t xml:space="preserve"> খুলতে</w:t>
      </w:r>
      <w:r>
        <w:rPr>
          <w:color w:val="000074"/>
        </w:rPr>
        <w:t xml:space="preserve"> চাই</w:t>
      </w:r>
      <w:r>
        <w:br/>
      </w:r>
      <w:r>
        <w:rPr>
          <w:color w:val="750000"/>
        </w:rPr>
        <w:t xml:space="preserve"> amar</w:t>
      </w:r>
      <w:r>
        <w:rPr>
          <w:color w:val="000027"/>
        </w:rPr>
        <w:t xml:space="preserve"> nid</w:t>
      </w:r>
      <w:r>
        <w:rPr>
          <w:color w:val="1D0000"/>
        </w:rPr>
        <w:t xml:space="preserve"> diye</w:t>
      </w:r>
      <w:r>
        <w:rPr>
          <w:color w:val="000000"/>
        </w:rPr>
        <w:t xml:space="preserve"> age</w:t>
      </w:r>
      <w:r>
        <w:rPr>
          <w:color w:val="0000BF"/>
        </w:rPr>
        <w:t xml:space="preserve"> account</w:t>
      </w:r>
      <w:r>
        <w:rPr>
          <w:color w:val="2F0000"/>
        </w:rPr>
        <w:t xml:space="preserve"> kora</w:t>
      </w:r>
      <w:r>
        <w:rPr>
          <w:color w:val="000005"/>
        </w:rPr>
        <w:t xml:space="preserve"> ache</w:t>
      </w:r>
      <w:r>
        <w:rPr>
          <w:color w:val="000005"/>
        </w:rPr>
        <w:t xml:space="preserve"> akhon</w:t>
      </w:r>
      <w:r>
        <w:rPr>
          <w:color w:val="670000"/>
        </w:rPr>
        <w:t xml:space="preserve"> ki</w:t>
      </w:r>
      <w:r>
        <w:rPr>
          <w:color w:val="7C0000"/>
        </w:rPr>
        <w:t xml:space="preserve"> ami</w:t>
      </w:r>
      <w:r>
        <w:rPr>
          <w:color w:val="330000"/>
        </w:rPr>
        <w:t xml:space="preserve"> onno</w:t>
      </w:r>
      <w:r>
        <w:rPr>
          <w:color w:val="0000FF"/>
        </w:rPr>
        <w:t xml:space="preserve"> number</w:t>
      </w:r>
      <w:r>
        <w:rPr>
          <w:color w:val="400000"/>
        </w:rPr>
        <w:t xml:space="preserve"> a</w:t>
      </w:r>
      <w:r>
        <w:rPr>
          <w:color w:val="120000"/>
        </w:rPr>
        <w:t xml:space="preserve"> oi</w:t>
      </w:r>
      <w:r>
        <w:rPr>
          <w:color w:val="000027"/>
        </w:rPr>
        <w:t xml:space="preserve"> nid</w:t>
      </w:r>
      <w:r>
        <w:rPr>
          <w:color w:val="000001"/>
        </w:rPr>
        <w:t xml:space="preserve"> dia</w:t>
      </w:r>
      <w:r>
        <w:rPr>
          <w:color w:val="0000BF"/>
        </w:rPr>
        <w:t xml:space="preserve"> account</w:t>
      </w:r>
      <w:r>
        <w:rPr>
          <w:color w:val="000000"/>
        </w:rPr>
        <w:t xml:space="preserve"> creat</w:t>
      </w:r>
      <w:r>
        <w:rPr>
          <w:color w:val="00006E"/>
        </w:rPr>
        <w:t xml:space="preserve"> korte</w:t>
      </w:r>
      <w:r>
        <w:rPr>
          <w:color w:val="00001E"/>
        </w:rPr>
        <w:t xml:space="preserve"> parbo</w:t>
      </w:r>
      <w:r>
        <w:br/>
      </w:r>
      <w:r>
        <w:rPr>
          <w:color w:val="A80000"/>
        </w:rPr>
        <w:t xml:space="preserve"> আমি</w:t>
      </w:r>
      <w:r>
        <w:rPr>
          <w:color w:val="CF0000"/>
        </w:rPr>
        <w:t xml:space="preserve"> আমার</w:t>
      </w:r>
      <w:r>
        <w:rPr>
          <w:color w:val="0000FD"/>
        </w:rPr>
        <w:t xml:space="preserve"> বিকাশ</w:t>
      </w:r>
      <w:r>
        <w:rPr>
          <w:color w:val="000015"/>
        </w:rPr>
        <w:t xml:space="preserve"> মোবাইল</w:t>
      </w:r>
      <w:r>
        <w:rPr>
          <w:color w:val="000002"/>
        </w:rPr>
        <w:t xml:space="preserve"> নম্বরটি</w:t>
      </w:r>
      <w:r>
        <w:rPr>
          <w:color w:val="000028"/>
        </w:rPr>
        <w:t xml:space="preserve"> চেঞ্জ</w:t>
      </w:r>
      <w:r>
        <w:rPr>
          <w:color w:val="A80000"/>
        </w:rPr>
        <w:t xml:space="preserve"> করতে</w:t>
      </w:r>
      <w:r>
        <w:rPr>
          <w:color w:val="000020"/>
        </w:rPr>
        <w:t xml:space="preserve"> চাচ্ছি</w:t>
      </w:r>
      <w:r>
        <w:rPr>
          <w:color w:val="050000"/>
        </w:rPr>
        <w:t xml:space="preserve"> এক্ষেত্রে</w:t>
      </w:r>
      <w:r>
        <w:rPr>
          <w:color w:val="710000"/>
        </w:rPr>
        <w:t xml:space="preserve"> কি</w:t>
      </w:r>
      <w:r>
        <w:rPr>
          <w:color w:val="000001"/>
        </w:rPr>
        <w:t xml:space="preserve"> করণীয়</w:t>
      </w:r>
      <w:r>
        <w:br/>
      </w:r>
      <w:r>
        <w:rPr>
          <w:color w:val="A80000"/>
        </w:rPr>
        <w:t xml:space="preserve"> আমি</w:t>
      </w:r>
      <w:r>
        <w:rPr>
          <w:color w:val="CF0000"/>
        </w:rPr>
        <w:t xml:space="preserve"> আমার</w:t>
      </w:r>
      <w:r>
        <w:rPr>
          <w:color w:val="0000FD"/>
        </w:rPr>
        <w:t xml:space="preserve"> বিকাশ</w:t>
      </w:r>
      <w:r>
        <w:rPr>
          <w:color w:val="00007C"/>
        </w:rPr>
        <w:t xml:space="preserve"> একাউন্ট</w:t>
      </w:r>
      <w:r>
        <w:rPr>
          <w:color w:val="000002"/>
        </w:rPr>
        <w:t xml:space="preserve"> নম্বরটি</w:t>
      </w:r>
      <w:r>
        <w:rPr>
          <w:color w:val="000028"/>
        </w:rPr>
        <w:t xml:space="preserve"> চেঞ্জ</w:t>
      </w:r>
      <w:r>
        <w:rPr>
          <w:color w:val="A80000"/>
        </w:rPr>
        <w:t xml:space="preserve"> করতে</w:t>
      </w:r>
      <w:r>
        <w:rPr>
          <w:color w:val="000020"/>
        </w:rPr>
        <w:t xml:space="preserve"> চাচ্ছি</w:t>
      </w:r>
      <w:r>
        <w:br/>
      </w:r>
      <w:r>
        <w:rPr>
          <w:color w:val="CF0000"/>
        </w:rPr>
        <w:t xml:space="preserve"> আমার</w:t>
      </w:r>
      <w:r>
        <w:rPr>
          <w:color w:val="0000FD"/>
        </w:rPr>
        <w:t xml:space="preserve"> বিকাশ</w:t>
      </w:r>
      <w:r>
        <w:rPr>
          <w:color w:val="000008"/>
        </w:rPr>
        <w:t xml:space="preserve"> রবি</w:t>
      </w:r>
      <w:r>
        <w:rPr>
          <w:color w:val="00002E"/>
        </w:rPr>
        <w:t xml:space="preserve"> নাম্বারে</w:t>
      </w:r>
      <w:r>
        <w:rPr>
          <w:color w:val="000000"/>
        </w:rPr>
        <w:t xml:space="preserve"> কিন্ত</w:t>
      </w:r>
      <w:r>
        <w:rPr>
          <w:color w:val="CF0000"/>
        </w:rPr>
        <w:t xml:space="preserve"> আমার</w:t>
      </w:r>
      <w:r>
        <w:rPr>
          <w:color w:val="000000"/>
        </w:rPr>
        <w:t xml:space="preserve"> প্রয়োজন</w:t>
      </w:r>
      <w:r>
        <w:rPr>
          <w:color w:val="CF0000"/>
        </w:rPr>
        <w:t xml:space="preserve"> আমার</w:t>
      </w:r>
      <w:r>
        <w:rPr>
          <w:color w:val="000001"/>
        </w:rPr>
        <w:t xml:space="preserve"> গ্রামিন</w:t>
      </w:r>
      <w:r>
        <w:rPr>
          <w:color w:val="000086"/>
        </w:rPr>
        <w:t xml:space="preserve"> নাম্বার</w:t>
      </w:r>
      <w:r>
        <w:rPr>
          <w:color w:val="230000"/>
        </w:rPr>
        <w:t xml:space="preserve"> এ</w:t>
      </w:r>
      <w:r>
        <w:rPr>
          <w:color w:val="0000FD"/>
        </w:rPr>
        <w:t xml:space="preserve"> বিকাশ</w:t>
      </w:r>
      <w:r>
        <w:rPr>
          <w:color w:val="00007C"/>
        </w:rPr>
        <w:t xml:space="preserve"> একাউন্ট</w:t>
      </w:r>
      <w:r>
        <w:rPr>
          <w:color w:val="00001D"/>
        </w:rPr>
        <w:t xml:space="preserve"> এখন</w:t>
      </w:r>
      <w:r>
        <w:rPr>
          <w:color w:val="A80000"/>
        </w:rPr>
        <w:t xml:space="preserve"> আমি</w:t>
      </w:r>
      <w:r>
        <w:rPr>
          <w:color w:val="000023"/>
        </w:rPr>
        <w:t xml:space="preserve"> কিভাবে</w:t>
      </w:r>
      <w:r>
        <w:rPr>
          <w:color w:val="00007C"/>
        </w:rPr>
        <w:t xml:space="preserve"> একাউন্ট</w:t>
      </w:r>
      <w:r>
        <w:rPr>
          <w:color w:val="000086"/>
        </w:rPr>
        <w:t xml:space="preserve"> নাম্বার</w:t>
      </w:r>
      <w:r>
        <w:rPr>
          <w:color w:val="000027"/>
        </w:rPr>
        <w:t xml:space="preserve"> টা</w:t>
      </w:r>
      <w:r>
        <w:rPr>
          <w:color w:val="000000"/>
        </w:rPr>
        <w:t xml:space="preserve"> গ্রামীনফোন</w:t>
      </w:r>
      <w:r>
        <w:rPr>
          <w:color w:val="230000"/>
        </w:rPr>
        <w:t xml:space="preserve"> এ</w:t>
      </w:r>
      <w:r>
        <w:rPr>
          <w:color w:val="000002"/>
        </w:rPr>
        <w:t xml:space="preserve"> নিবো</w:t>
      </w:r>
      <w:r>
        <w:br/>
      </w:r>
      <w:r>
        <w:rPr>
          <w:color w:val="A80000"/>
        </w:rPr>
        <w:t xml:space="preserve"> আমি</w:t>
      </w:r>
      <w:r>
        <w:rPr>
          <w:color w:val="CF0000"/>
        </w:rPr>
        <w:t xml:space="preserve"> আমার</w:t>
      </w:r>
      <w:r>
        <w:rPr>
          <w:color w:val="000001"/>
        </w:rPr>
        <w:t xml:space="preserve"> পূর্ব</w:t>
      </w:r>
      <w:r>
        <w:rPr>
          <w:color w:val="00007C"/>
        </w:rPr>
        <w:t xml:space="preserve"> একাউন্ট</w:t>
      </w:r>
      <w:r>
        <w:rPr>
          <w:color w:val="000027"/>
        </w:rPr>
        <w:t xml:space="preserve"> টা</w:t>
      </w:r>
      <w:r>
        <w:rPr>
          <w:color w:val="000000"/>
        </w:rPr>
        <w:t xml:space="preserve"> রিমোভ</w:t>
      </w:r>
      <w:r>
        <w:rPr>
          <w:color w:val="580000"/>
        </w:rPr>
        <w:t xml:space="preserve"> করে</w:t>
      </w:r>
      <w:r>
        <w:rPr>
          <w:color w:val="00003C"/>
        </w:rPr>
        <w:t xml:space="preserve"> অন্য</w:t>
      </w:r>
      <w:r>
        <w:rPr>
          <w:color w:val="000086"/>
        </w:rPr>
        <w:t xml:space="preserve"> নাম্বার</w:t>
      </w:r>
      <w:r>
        <w:rPr>
          <w:color w:val="2C0000"/>
        </w:rPr>
        <w:t xml:space="preserve"> দিয়ে</w:t>
      </w:r>
      <w:r>
        <w:rPr>
          <w:color w:val="00002C"/>
        </w:rPr>
        <w:t xml:space="preserve"> খুলতে</w:t>
      </w:r>
      <w:r>
        <w:rPr>
          <w:color w:val="000020"/>
        </w:rPr>
        <w:t xml:space="preserve"> চাচ্ছি</w:t>
      </w:r>
      <w:r>
        <w:br/>
      </w:r>
      <w:r>
        <w:rPr>
          <w:color w:val="7C0000"/>
        </w:rPr>
        <w:t xml:space="preserve"> ami</w:t>
      </w:r>
      <w:r>
        <w:rPr>
          <w:color w:val="3C0000"/>
        </w:rPr>
        <w:t xml:space="preserve"> amr</w:t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rPr>
          <w:color w:val="270000"/>
        </w:rPr>
        <w:t xml:space="preserve"> er</w:t>
      </w:r>
      <w:r>
        <w:rPr>
          <w:color w:val="000021"/>
        </w:rPr>
        <w:t xml:space="preserve"> mobile</w:t>
      </w:r>
      <w:r>
        <w:rPr>
          <w:color w:val="0000FF"/>
        </w:rPr>
        <w:t xml:space="preserve"> number</w:t>
      </w:r>
      <w:r>
        <w:rPr>
          <w:color w:val="00004D"/>
        </w:rPr>
        <w:t xml:space="preserve"> ta</w:t>
      </w:r>
      <w:r>
        <w:rPr>
          <w:color w:val="0000CB"/>
        </w:rPr>
        <w:t xml:space="preserve"> change</w:t>
      </w:r>
      <w:r>
        <w:rPr>
          <w:color w:val="00006E"/>
        </w:rPr>
        <w:t xml:space="preserve"> korte</w:t>
      </w:r>
      <w:r>
        <w:rPr>
          <w:color w:val="000002"/>
        </w:rPr>
        <w:t xml:space="preserve"> chachi</w:t>
      </w:r>
      <w:r>
        <w:rPr>
          <w:color w:val="000000"/>
        </w:rPr>
        <w:t xml:space="preserve"> khub</w:t>
      </w:r>
      <w:r>
        <w:rPr>
          <w:color w:val="000000"/>
        </w:rPr>
        <w:t xml:space="preserve"> urgent</w:t>
      </w:r>
      <w:r>
        <w:rPr>
          <w:color w:val="0E0000"/>
        </w:rPr>
        <w:t xml:space="preserve"> ata</w:t>
      </w:r>
      <w:r>
        <w:rPr>
          <w:color w:val="670000"/>
        </w:rPr>
        <w:t xml:space="preserve"> ki</w:t>
      </w:r>
      <w:r>
        <w:rPr>
          <w:color w:val="000009"/>
        </w:rPr>
        <w:t xml:space="preserve"> possible</w:t>
      </w:r>
      <w:r>
        <w:rPr>
          <w:color w:val="0F0000"/>
        </w:rPr>
        <w:t xml:space="preserve"> hobe</w:t>
      </w:r>
      <w:r>
        <w:br/>
      </w:r>
      <w:r>
        <w:rPr>
          <w:color w:val="7C0000"/>
        </w:rPr>
        <w:t xml:space="preserve"> ami</w:t>
      </w:r>
      <w:r>
        <w:rPr>
          <w:color w:val="3C0000"/>
        </w:rPr>
        <w:t xml:space="preserve"> amr</w:t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rPr>
          <w:color w:val="270000"/>
        </w:rPr>
        <w:t xml:space="preserve"> er</w:t>
      </w:r>
      <w:r>
        <w:rPr>
          <w:color w:val="000021"/>
        </w:rPr>
        <w:t xml:space="preserve"> mobile</w:t>
      </w:r>
      <w:r>
        <w:rPr>
          <w:color w:val="0000FF"/>
        </w:rPr>
        <w:t xml:space="preserve"> number</w:t>
      </w:r>
      <w:r>
        <w:rPr>
          <w:color w:val="00004D"/>
        </w:rPr>
        <w:t xml:space="preserve"> ta</w:t>
      </w:r>
      <w:r>
        <w:rPr>
          <w:color w:val="0000CB"/>
        </w:rPr>
        <w:t xml:space="preserve"> change</w:t>
      </w:r>
      <w:r>
        <w:rPr>
          <w:color w:val="00006E"/>
        </w:rPr>
        <w:t xml:space="preserve"> korte</w:t>
      </w:r>
      <w:r>
        <w:rPr>
          <w:color w:val="000002"/>
        </w:rPr>
        <w:t xml:space="preserve"> chachi</w:t>
      </w:r>
      <w:r>
        <w:rPr>
          <w:color w:val="0E0000"/>
        </w:rPr>
        <w:t xml:space="preserve"> ata</w:t>
      </w:r>
      <w:r>
        <w:rPr>
          <w:color w:val="670000"/>
        </w:rPr>
        <w:t xml:space="preserve"> ki</w:t>
      </w:r>
      <w:r>
        <w:rPr>
          <w:color w:val="000009"/>
        </w:rPr>
        <w:t xml:space="preserve"> possible</w:t>
      </w:r>
      <w:r>
        <w:br/>
      </w:r>
      <w:r>
        <w:rPr>
          <w:color w:val="7C0000"/>
        </w:rPr>
        <w:t xml:space="preserve"> ami</w:t>
      </w:r>
      <w:r>
        <w:rPr>
          <w:color w:val="3C0000"/>
        </w:rPr>
        <w:t xml:space="preserve"> amr</w:t>
      </w:r>
      <w:r>
        <w:rPr>
          <w:color w:val="0000BF"/>
        </w:rPr>
        <w:t xml:space="preserve"> account</w:t>
      </w:r>
      <w:r>
        <w:rPr>
          <w:color w:val="000010"/>
        </w:rPr>
        <w:t xml:space="preserve"> off</w:t>
      </w:r>
      <w:r>
        <w:rPr>
          <w:color w:val="000044"/>
        </w:rPr>
        <w:t xml:space="preserve"> kore</w:t>
      </w:r>
      <w:r>
        <w:rPr>
          <w:color w:val="330000"/>
        </w:rPr>
        <w:t xml:space="preserve"> onno</w:t>
      </w:r>
      <w:r>
        <w:rPr>
          <w:color w:val="0000FF"/>
        </w:rPr>
        <w:t xml:space="preserve"> number</w:t>
      </w:r>
      <w:r>
        <w:rPr>
          <w:color w:val="1D0000"/>
        </w:rPr>
        <w:t xml:space="preserve"> diye</w:t>
      </w:r>
      <w:r>
        <w:rPr>
          <w:color w:val="000012"/>
        </w:rPr>
        <w:t xml:space="preserve"> khulte</w:t>
      </w:r>
      <w:r>
        <w:rPr>
          <w:color w:val="000000"/>
        </w:rPr>
        <w:t xml:space="preserve"> chacce</w:t>
      </w:r>
      <w:r>
        <w:br/>
      </w:r>
      <w:r>
        <w:rPr>
          <w:color w:val="0E0000"/>
        </w:rPr>
        <w:t xml:space="preserve"> স্যার</w:t>
      </w:r>
      <w:r>
        <w:rPr>
          <w:color w:val="000001"/>
        </w:rPr>
        <w:t xml:space="preserve"> বর্তমানে</w:t>
      </w:r>
      <w:r>
        <w:rPr>
          <w:color w:val="0F0000"/>
        </w:rPr>
        <w:t xml:space="preserve"> যে</w:t>
      </w:r>
      <w:r>
        <w:rPr>
          <w:color w:val="000035"/>
        </w:rPr>
        <w:t xml:space="preserve"> সিমে</w:t>
      </w:r>
      <w:r>
        <w:rPr>
          <w:color w:val="CF0000"/>
        </w:rPr>
        <w:t xml:space="preserve"> আমার</w:t>
      </w:r>
      <w:r>
        <w:rPr>
          <w:color w:val="0000FD"/>
        </w:rPr>
        <w:t xml:space="preserve"> বিকাশ</w:t>
      </w:r>
      <w:r>
        <w:rPr>
          <w:color w:val="00001C"/>
        </w:rPr>
        <w:t xml:space="preserve"> খোলা</w:t>
      </w:r>
      <w:r>
        <w:rPr>
          <w:color w:val="000021"/>
        </w:rPr>
        <w:t xml:space="preserve"> আছে</w:t>
      </w:r>
      <w:r>
        <w:rPr>
          <w:color w:val="000005"/>
        </w:rPr>
        <w:t xml:space="preserve"> সিমটা</w:t>
      </w:r>
      <w:r>
        <w:rPr>
          <w:color w:val="000000"/>
        </w:rPr>
        <w:t xml:space="preserve"> আরেকজনের</w:t>
      </w:r>
      <w:r>
        <w:rPr>
          <w:color w:val="000001"/>
        </w:rPr>
        <w:t xml:space="preserve"> নামে</w:t>
      </w:r>
      <w:r>
        <w:rPr>
          <w:color w:val="000000"/>
        </w:rPr>
        <w:t xml:space="preserve"> রেজিস্ট্রেশন</w:t>
      </w:r>
      <w:r>
        <w:rPr>
          <w:color w:val="320000"/>
        </w:rPr>
        <w:t xml:space="preserve"> করা</w:t>
      </w:r>
      <w:r>
        <w:rPr>
          <w:color w:val="000000"/>
        </w:rPr>
        <w:t xml:space="preserve"> তাই</w:t>
      </w:r>
      <w:r>
        <w:rPr>
          <w:color w:val="CF0000"/>
        </w:rPr>
        <w:t xml:space="preserve"> আমার</w:t>
      </w:r>
      <w:r>
        <w:rPr>
          <w:color w:val="000002"/>
        </w:rPr>
        <w:t xml:space="preserve"> বিকাশটা</w:t>
      </w:r>
      <w:r>
        <w:rPr>
          <w:color w:val="00002E"/>
        </w:rPr>
        <w:t xml:space="preserve"> বন্ধ</w:t>
      </w:r>
      <w:r>
        <w:rPr>
          <w:color w:val="580000"/>
        </w:rPr>
        <w:t xml:space="preserve"> করে</w:t>
      </w:r>
      <w:r>
        <w:rPr>
          <w:color w:val="00003C"/>
        </w:rPr>
        <w:t xml:space="preserve"> অন্য</w:t>
      </w:r>
      <w:r>
        <w:rPr>
          <w:color w:val="00003C"/>
        </w:rPr>
        <w:t xml:space="preserve"> অন্য</w:t>
      </w:r>
      <w:r>
        <w:rPr>
          <w:color w:val="00002E"/>
        </w:rPr>
        <w:t xml:space="preserve"> নাম্বারে</w:t>
      </w:r>
      <w:r>
        <w:rPr>
          <w:color w:val="0000FD"/>
        </w:rPr>
        <w:t xml:space="preserve"> বিকাশ</w:t>
      </w:r>
      <w:r>
        <w:rPr>
          <w:color w:val="A80000"/>
        </w:rPr>
        <w:t xml:space="preserve"> করতে</w:t>
      </w:r>
      <w:r>
        <w:rPr>
          <w:color w:val="000074"/>
        </w:rPr>
        <w:t xml:space="preserve"> চাই</w:t>
      </w:r>
      <w:r>
        <w:br/>
      </w:r>
      <w:r>
        <w:rPr>
          <w:color w:val="040000"/>
        </w:rPr>
        <w:t xml:space="preserve"> ak</w:t>
      </w:r>
      <w:r>
        <w:rPr>
          <w:color w:val="000051"/>
        </w:rPr>
        <w:t xml:space="preserve"> sim</w:t>
      </w:r>
      <w:r>
        <w:rPr>
          <w:color w:val="000008"/>
        </w:rPr>
        <w:t xml:space="preserve"> theke</w:t>
      </w:r>
      <w:r>
        <w:rPr>
          <w:color w:val="670000"/>
        </w:rPr>
        <w:t xml:space="preserve"> ki</w:t>
      </w:r>
      <w:r>
        <w:rPr>
          <w:color w:val="000000"/>
        </w:rPr>
        <w:t xml:space="preserve"> ono</w:t>
      </w:r>
      <w:r>
        <w:rPr>
          <w:color w:val="000051"/>
        </w:rPr>
        <w:t xml:space="preserve"> sim</w:t>
      </w:r>
      <w:r>
        <w:rPr>
          <w:color w:val="000025"/>
        </w:rPr>
        <w:t xml:space="preserve"> e</w:t>
      </w:r>
      <w:r>
        <w:rPr>
          <w:color w:val="000001"/>
        </w:rPr>
        <w:t xml:space="preserve"> baksh</w:t>
      </w:r>
      <w:r>
        <w:rPr>
          <w:color w:val="000000"/>
        </w:rPr>
        <w:t xml:space="preserve"> tenespar</w:t>
      </w:r>
      <w:r>
        <w:rPr>
          <w:color w:val="2F0000"/>
        </w:rPr>
        <w:t xml:space="preserve"> kora</w:t>
      </w:r>
      <w:r>
        <w:rPr>
          <w:color w:val="070000"/>
        </w:rPr>
        <w:t xml:space="preserve"> jai</w:t>
      </w:r>
      <w:r>
        <w:br/>
      </w:r>
      <w:r>
        <w:rPr>
          <w:color w:val="750000"/>
        </w:rPr>
        <w:t xml:space="preserve"> amar</w:t>
      </w:r>
      <w:r>
        <w:rPr>
          <w:color w:val="000027"/>
        </w:rPr>
        <w:t xml:space="preserve"> nid</w:t>
      </w:r>
      <w:r>
        <w:rPr>
          <w:color w:val="1D0000"/>
        </w:rPr>
        <w:t xml:space="preserve"> diye</w:t>
      </w:r>
      <w:r>
        <w:rPr>
          <w:color w:val="330000"/>
        </w:rPr>
        <w:t xml:space="preserve"> onno</w:t>
      </w:r>
      <w:r>
        <w:rPr>
          <w:color w:val="000000"/>
        </w:rPr>
        <w:t xml:space="preserve"> nambur</w:t>
      </w:r>
      <w:r>
        <w:rPr>
          <w:color w:val="400000"/>
        </w:rPr>
        <w:t xml:space="preserve"> a</w:t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rPr>
          <w:color w:val="000000"/>
        </w:rPr>
        <w:t xml:space="preserve"> kultechai</w:t>
      </w:r>
      <w:r>
        <w:br/>
      </w:r>
      <w:r>
        <w:rPr>
          <w:color w:val="CF0000"/>
        </w:rPr>
        <w:t xml:space="preserve"> আমার</w:t>
      </w:r>
      <w:r>
        <w:rPr>
          <w:color w:val="000000"/>
        </w:rPr>
        <w:t xml:space="preserve"> একাউনট</w:t>
      </w:r>
      <w:r>
        <w:rPr>
          <w:color w:val="000000"/>
        </w:rPr>
        <w:t xml:space="preserve"> বনধ</w:t>
      </w:r>
      <w:r>
        <w:rPr>
          <w:color w:val="580000"/>
        </w:rPr>
        <w:t xml:space="preserve"> করে</w:t>
      </w:r>
      <w:r>
        <w:rPr>
          <w:color w:val="000000"/>
        </w:rPr>
        <w:t xml:space="preserve"> অনন</w:t>
      </w:r>
      <w:r>
        <w:rPr>
          <w:color w:val="000024"/>
        </w:rPr>
        <w:t xml:space="preserve"> সিম</w:t>
      </w:r>
      <w:r>
        <w:rPr>
          <w:color w:val="230000"/>
        </w:rPr>
        <w:t xml:space="preserve"> এ</w:t>
      </w:r>
      <w:r>
        <w:rPr>
          <w:color w:val="A80000"/>
        </w:rPr>
        <w:t xml:space="preserve"> করতে</w:t>
      </w:r>
      <w:r>
        <w:rPr>
          <w:color w:val="000074"/>
        </w:rPr>
        <w:t xml:space="preserve"> চাই</w:t>
      </w:r>
      <w:r>
        <w:br/>
      </w:r>
      <w:r>
        <w:rPr>
          <w:color w:val="0000FD"/>
        </w:rPr>
        <w:t xml:space="preserve"> বিকাশ</w:t>
      </w:r>
      <w:r>
        <w:rPr>
          <w:color w:val="000009"/>
        </w:rPr>
        <w:t xml:space="preserve"> একাউন্টের</w:t>
      </w:r>
      <w:r>
        <w:rPr>
          <w:color w:val="00000B"/>
        </w:rPr>
        <w:t xml:space="preserve"> ফোন</w:t>
      </w:r>
      <w:r>
        <w:rPr>
          <w:color w:val="000086"/>
        </w:rPr>
        <w:t xml:space="preserve"> নাম্বার</w:t>
      </w:r>
      <w:r>
        <w:rPr>
          <w:color w:val="000023"/>
        </w:rPr>
        <w:t xml:space="preserve"> কিভাবে</w:t>
      </w:r>
      <w:r>
        <w:rPr>
          <w:color w:val="590000"/>
        </w:rPr>
        <w:t xml:space="preserve"> পরিবর্তন</w:t>
      </w:r>
      <w:r>
        <w:rPr>
          <w:color w:val="00000E"/>
        </w:rPr>
        <w:t xml:space="preserve"> করব</w:t>
      </w:r>
      <w:r>
        <w:br/>
      </w:r>
      <w:r>
        <w:rPr>
          <w:color w:val="CF0000"/>
        </w:rPr>
        <w:t xml:space="preserve"> আমার</w:t>
      </w:r>
      <w:r>
        <w:rPr>
          <w:color w:val="0000FD"/>
        </w:rPr>
        <w:t xml:space="preserve"> বিকাশ</w:t>
      </w:r>
      <w:r>
        <w:rPr>
          <w:color w:val="000000"/>
        </w:rPr>
        <w:t xml:space="preserve"> একাউন</w:t>
      </w:r>
      <w:r>
        <w:rPr>
          <w:color w:val="000000"/>
        </w:rPr>
        <w:t xml:space="preserve"> আন্য</w:t>
      </w:r>
      <w:r>
        <w:rPr>
          <w:color w:val="00002E"/>
        </w:rPr>
        <w:t xml:space="preserve"> নাম্বারে</w:t>
      </w:r>
      <w:r>
        <w:rPr>
          <w:color w:val="000000"/>
        </w:rPr>
        <w:t xml:space="preserve"> সেট</w:t>
      </w:r>
      <w:r>
        <w:rPr>
          <w:color w:val="320000"/>
        </w:rPr>
        <w:t xml:space="preserve"> করা</w:t>
      </w:r>
      <w:r>
        <w:rPr>
          <w:color w:val="000000"/>
        </w:rPr>
        <w:t xml:space="preserve"> য়াবে</w:t>
      </w:r>
      <w:r>
        <w:br/>
      </w:r>
      <w:r>
        <w:rPr>
          <w:color w:val="CF0000"/>
        </w:rPr>
        <w:t xml:space="preserve"> আমার</w:t>
      </w:r>
      <w:r>
        <w:rPr>
          <w:color w:val="000086"/>
        </w:rPr>
        <w:t xml:space="preserve"> নাম্বার</w:t>
      </w:r>
      <w:r>
        <w:rPr>
          <w:color w:val="590000"/>
        </w:rPr>
        <w:t xml:space="preserve"> পরিবর্তন</w:t>
      </w:r>
      <w:r>
        <w:rPr>
          <w:color w:val="320000"/>
        </w:rPr>
        <w:t xml:space="preserve"> করা</w:t>
      </w:r>
      <w:r>
        <w:rPr>
          <w:color w:val="000005"/>
        </w:rPr>
        <w:t xml:space="preserve"> লাগবে</w:t>
      </w:r>
      <w:r>
        <w:br/>
      </w:r>
      <w:r>
        <w:rPr>
          <w:color w:val="000002"/>
        </w:rPr>
        <w:t xml:space="preserve"> বিকাশে</w:t>
      </w:r>
      <w:r>
        <w:rPr>
          <w:color w:val="710000"/>
        </w:rPr>
        <w:t xml:space="preserve"> কি</w:t>
      </w:r>
      <w:r>
        <w:rPr>
          <w:color w:val="000015"/>
        </w:rPr>
        <w:t xml:space="preserve"> মোবাইল</w:t>
      </w:r>
      <w:r>
        <w:rPr>
          <w:color w:val="000086"/>
        </w:rPr>
        <w:t xml:space="preserve"> নাম্বার</w:t>
      </w:r>
      <w:r>
        <w:rPr>
          <w:color w:val="000028"/>
        </w:rPr>
        <w:t xml:space="preserve"> চেঞ্জ</w:t>
      </w:r>
      <w:r>
        <w:rPr>
          <w:color w:val="320000"/>
        </w:rPr>
        <w:t xml:space="preserve"> করা</w:t>
      </w:r>
      <w:r>
        <w:rPr>
          <w:color w:val="080000"/>
        </w:rPr>
        <w:t xml:space="preserve"> যায়</w:t>
      </w:r>
      <w:r>
        <w:rPr>
          <w:color w:val="000008"/>
        </w:rPr>
        <w:t xml:space="preserve"> এনআইডি</w:t>
      </w:r>
      <w:r>
        <w:rPr>
          <w:color w:val="090000"/>
        </w:rPr>
        <w:t xml:space="preserve"> আর</w:t>
      </w:r>
      <w:r>
        <w:rPr>
          <w:color w:val="000000"/>
        </w:rPr>
        <w:t xml:space="preserve"> বাকি</w:t>
      </w:r>
      <w:r>
        <w:rPr>
          <w:color w:val="000000"/>
        </w:rPr>
        <w:t xml:space="preserve"> ইনফরমেশন</w:t>
      </w:r>
      <w:r>
        <w:rPr>
          <w:color w:val="000000"/>
        </w:rPr>
        <w:t xml:space="preserve"> সঠিক</w:t>
      </w:r>
      <w:r>
        <w:rPr>
          <w:color w:val="000002"/>
        </w:rPr>
        <w:t xml:space="preserve"> রেখে</w:t>
      </w:r>
      <w:r>
        <w:br/>
      </w:r>
      <w:r>
        <w:rPr>
          <w:color w:val="A80000"/>
        </w:rPr>
        <w:t xml:space="preserve"> আমি</w:t>
      </w:r>
      <w:r>
        <w:rPr>
          <w:color w:val="000000"/>
        </w:rPr>
        <w:t xml:space="preserve"> জাইতে</w:t>
      </w:r>
      <w:r>
        <w:rPr>
          <w:color w:val="000074"/>
        </w:rPr>
        <w:t xml:space="preserve"> চাই</w:t>
      </w:r>
      <w:r>
        <w:rPr>
          <w:color w:val="0000FD"/>
        </w:rPr>
        <w:t xml:space="preserve"> বিকাশ</w:t>
      </w:r>
      <w:r>
        <w:rPr>
          <w:color w:val="000001"/>
        </w:rPr>
        <w:t xml:space="preserve"> একান্ট</w:t>
      </w:r>
      <w:r>
        <w:rPr>
          <w:color w:val="000000"/>
        </w:rPr>
        <w:t xml:space="preserve"> টেসফার</w:t>
      </w:r>
      <w:r>
        <w:rPr>
          <w:color w:val="A80000"/>
        </w:rPr>
        <w:t xml:space="preserve"> করতে</w:t>
      </w:r>
      <w:r>
        <w:rPr>
          <w:color w:val="000074"/>
        </w:rPr>
        <w:t xml:space="preserve"> চাই</w:t>
      </w:r>
      <w:r>
        <w:rPr>
          <w:color w:val="CF0000"/>
        </w:rPr>
        <w:t xml:space="preserve"> আমার</w:t>
      </w:r>
      <w:r>
        <w:rPr>
          <w:color w:val="000000"/>
        </w:rPr>
        <w:t xml:space="preserve"> নেজের</w:t>
      </w:r>
      <w:r>
        <w:rPr>
          <w:color w:val="000001"/>
        </w:rPr>
        <w:t xml:space="preserve"> একান্ট</w:t>
      </w:r>
      <w:r>
        <w:rPr>
          <w:color w:val="710000"/>
        </w:rPr>
        <w:t xml:space="preserve"> কি</w:t>
      </w:r>
      <w:r>
        <w:rPr>
          <w:color w:val="000007"/>
        </w:rPr>
        <w:t xml:space="preserve"> ভাবে</w:t>
      </w:r>
      <w:r>
        <w:rPr>
          <w:color w:val="000019"/>
        </w:rPr>
        <w:t xml:space="preserve"> করবো</w:t>
      </w:r>
      <w:r>
        <w:br/>
      </w:r>
      <w:r>
        <w:rPr>
          <w:color w:val="0000FD"/>
        </w:rPr>
        <w:t xml:space="preserve"> বিকাশ</w:t>
      </w:r>
      <w:r>
        <w:rPr>
          <w:color w:val="00007C"/>
        </w:rPr>
        <w:t xml:space="preserve"> একাউন্ট</w:t>
      </w:r>
      <w:r>
        <w:rPr>
          <w:color w:val="710000"/>
        </w:rPr>
        <w:t xml:space="preserve"> কি</w:t>
      </w:r>
      <w:r>
        <w:rPr>
          <w:color w:val="590000"/>
        </w:rPr>
        <w:t xml:space="preserve"> পরিবর্তন</w:t>
      </w:r>
      <w:r>
        <w:rPr>
          <w:color w:val="320000"/>
        </w:rPr>
        <w:t xml:space="preserve"> করা</w:t>
      </w:r>
      <w:r>
        <w:rPr>
          <w:color w:val="080000"/>
        </w:rPr>
        <w:t xml:space="preserve"> যায়</w:t>
      </w:r>
      <w:r>
        <w:br/>
      </w:r>
      <w:r>
        <w:rPr>
          <w:color w:val="020000"/>
        </w:rPr>
        <w:t xml:space="preserve"> any</w:t>
      </w:r>
      <w:r>
        <w:rPr>
          <w:color w:val="000000"/>
        </w:rPr>
        <w:t xml:space="preserve"> body</w:t>
      </w:r>
      <w:r>
        <w:rPr>
          <w:color w:val="000002"/>
        </w:rPr>
        <w:t xml:space="preserve"> there</w:t>
      </w:r>
      <w:r>
        <w:rPr>
          <w:color w:val="CF0000"/>
        </w:rPr>
        <w:t xml:space="preserve"> আমার</w:t>
      </w:r>
      <w:r>
        <w:rPr>
          <w:color w:val="070000"/>
        </w:rPr>
        <w:t xml:space="preserve"> আগে</w:t>
      </w:r>
      <w:r>
        <w:rPr>
          <w:color w:val="000027"/>
        </w:rPr>
        <w:t xml:space="preserve"> একটা</w:t>
      </w:r>
      <w:r>
        <w:rPr>
          <w:color w:val="000001"/>
        </w:rPr>
        <w:t xml:space="preserve"> এ্যাকাউন্ট</w:t>
      </w:r>
      <w:r>
        <w:rPr>
          <w:color w:val="010000"/>
        </w:rPr>
        <w:t xml:space="preserve"> ছিল</w:t>
      </w:r>
      <w:r>
        <w:rPr>
          <w:color w:val="050000"/>
        </w:rPr>
        <w:t xml:space="preserve"> সেই</w:t>
      </w:r>
      <w:r>
        <w:rPr>
          <w:color w:val="000024"/>
        </w:rPr>
        <w:t xml:space="preserve"> সিম</w:t>
      </w:r>
      <w:r>
        <w:rPr>
          <w:color w:val="000027"/>
        </w:rPr>
        <w:t xml:space="preserve"> টা</w:t>
      </w:r>
      <w:r>
        <w:rPr>
          <w:color w:val="A80000"/>
        </w:rPr>
        <w:t xml:space="preserve"> আমি</w:t>
      </w:r>
      <w:r>
        <w:rPr>
          <w:color w:val="000004"/>
        </w:rPr>
        <w:t xml:space="preserve"> চালাতে</w:t>
      </w:r>
      <w:r>
        <w:rPr>
          <w:color w:val="000008"/>
        </w:rPr>
        <w:t xml:space="preserve"> চাইতেছি</w:t>
      </w:r>
      <w:r>
        <w:rPr>
          <w:color w:val="00000C"/>
        </w:rPr>
        <w:t xml:space="preserve"> না</w:t>
      </w:r>
      <w:r>
        <w:rPr>
          <w:color w:val="A80000"/>
        </w:rPr>
        <w:t xml:space="preserve"> আমি</w:t>
      </w:r>
      <w:r>
        <w:rPr>
          <w:color w:val="00002A"/>
        </w:rPr>
        <w:t xml:space="preserve"> নতুন</w:t>
      </w:r>
      <w:r>
        <w:rPr>
          <w:color w:val="580000"/>
        </w:rPr>
        <w:t xml:space="preserve"> করে</w:t>
      </w:r>
      <w:r>
        <w:rPr>
          <w:color w:val="00007C"/>
        </w:rPr>
        <w:t xml:space="preserve"> একাউন্ট</w:t>
      </w:r>
      <w:r>
        <w:rPr>
          <w:color w:val="A80000"/>
        </w:rPr>
        <w:t xml:space="preserve"> করতে</w:t>
      </w:r>
      <w:r>
        <w:rPr>
          <w:color w:val="000008"/>
        </w:rPr>
        <w:t xml:space="preserve"> চাইতেছি</w:t>
      </w:r>
      <w:r>
        <w:br/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rPr>
          <w:color w:val="00000F"/>
        </w:rPr>
        <w:t xml:space="preserve"> ti</w:t>
      </w:r>
      <w:r>
        <w:rPr>
          <w:color w:val="330000"/>
        </w:rPr>
        <w:t xml:space="preserve"> onno</w:t>
      </w:r>
      <w:r>
        <w:rPr>
          <w:color w:val="000051"/>
        </w:rPr>
        <w:t xml:space="preserve"> sim</w:t>
      </w:r>
      <w:r>
        <w:rPr>
          <w:color w:val="400000"/>
        </w:rPr>
        <w:t xml:space="preserve"> a</w:t>
      </w:r>
      <w:r>
        <w:rPr>
          <w:color w:val="00001C"/>
        </w:rPr>
        <w:t xml:space="preserve"> transfer</w:t>
      </w:r>
      <w:r>
        <w:rPr>
          <w:color w:val="020000"/>
        </w:rPr>
        <w:t xml:space="preserve"> krta</w:t>
      </w:r>
      <w:r>
        <w:rPr>
          <w:color w:val="000000"/>
        </w:rPr>
        <w:t xml:space="preserve"> hba</w:t>
      </w:r>
      <w:r>
        <w:rPr>
          <w:color w:val="000017"/>
        </w:rPr>
        <w:t xml:space="preserve"> kivabe</w:t>
      </w:r>
      <w:r>
        <w:rPr>
          <w:color w:val="020000"/>
        </w:rPr>
        <w:t xml:space="preserve"> kra</w:t>
      </w:r>
      <w:r>
        <w:rPr>
          <w:color w:val="070000"/>
        </w:rPr>
        <w:t xml:space="preserve"> jay</w:t>
      </w:r>
      <w:r>
        <w:rPr>
          <w:color w:val="000000"/>
        </w:rPr>
        <w:t xml:space="preserve"> aktu</w:t>
      </w:r>
      <w:r>
        <w:rPr>
          <w:color w:val="000000"/>
        </w:rPr>
        <w:t xml:space="preserve"> blban</w:t>
      </w:r>
      <w:r>
        <w:rPr>
          <w:color w:val="020000"/>
        </w:rPr>
        <w:t xml:space="preserve"> plz</w:t>
      </w:r>
      <w:r>
        <w:br/>
      </w:r>
      <w:r>
        <w:rPr>
          <w:color w:val="010000"/>
        </w:rPr>
        <w:t xml:space="preserve"> apu</w:t>
      </w:r>
      <w:r>
        <w:rPr>
          <w:color w:val="7C0000"/>
        </w:rPr>
        <w:t xml:space="preserve"> ami</w:t>
      </w:r>
      <w:r>
        <w:rPr>
          <w:color w:val="3C0000"/>
        </w:rPr>
        <w:t xml:space="preserve"> amr</w:t>
      </w:r>
      <w:r>
        <w:rPr>
          <w:color w:val="00000E"/>
        </w:rPr>
        <w:t xml:space="preserve"> bikash</w:t>
      </w:r>
      <w:r>
        <w:rPr>
          <w:color w:val="000000"/>
        </w:rPr>
        <w:t xml:space="preserve"> acc</w:t>
      </w:r>
      <w:r>
        <w:rPr>
          <w:color w:val="000010"/>
        </w:rPr>
        <w:t xml:space="preserve"> off</w:t>
      </w:r>
      <w:r>
        <w:rPr>
          <w:color w:val="000004"/>
        </w:rPr>
        <w:t xml:space="preserve"> krte</w:t>
      </w:r>
      <w:r>
        <w:rPr>
          <w:color w:val="000004"/>
        </w:rPr>
        <w:t xml:space="preserve"> chacci</w:t>
      </w:r>
      <w:r>
        <w:rPr>
          <w:color w:val="020000"/>
        </w:rPr>
        <w:t xml:space="preserve"> ota</w:t>
      </w:r>
      <w:r>
        <w:rPr>
          <w:color w:val="000000"/>
        </w:rPr>
        <w:t xml:space="preserve"> bad</w:t>
      </w:r>
      <w:r>
        <w:rPr>
          <w:color w:val="1D0000"/>
        </w:rPr>
        <w:t xml:space="preserve"> diye</w:t>
      </w:r>
      <w:r>
        <w:rPr>
          <w:color w:val="00001A"/>
        </w:rPr>
        <w:t xml:space="preserve"> new</w:t>
      </w:r>
      <w:r>
        <w:rPr>
          <w:color w:val="190000"/>
        </w:rPr>
        <w:t xml:space="preserve"> akta</w:t>
      </w:r>
      <w:r>
        <w:rPr>
          <w:color w:val="000012"/>
        </w:rPr>
        <w:t xml:space="preserve"> khulte</w:t>
      </w:r>
      <w:r>
        <w:rPr>
          <w:color w:val="000004"/>
        </w:rPr>
        <w:t xml:space="preserve"> chacci</w:t>
      </w:r>
      <w:r>
        <w:br/>
      </w:r>
      <w:r>
        <w:rPr>
          <w:color w:val="0000FF"/>
        </w:rPr>
        <w:t xml:space="preserve"> number</w:t>
      </w:r>
      <w:r>
        <w:rPr>
          <w:color w:val="00004D"/>
        </w:rPr>
        <w:t xml:space="preserve"> ta</w:t>
      </w:r>
      <w:r>
        <w:rPr>
          <w:color w:val="0000CB"/>
        </w:rPr>
        <w:t xml:space="preserve"> change</w:t>
      </w:r>
      <w:r>
        <w:rPr>
          <w:color w:val="000044"/>
        </w:rPr>
        <w:t xml:space="preserve"> kore</w:t>
      </w:r>
      <w:r>
        <w:rPr>
          <w:color w:val="00002F"/>
        </w:rPr>
        <w:t xml:space="preserve"> chai</w:t>
      </w:r>
      <w:r>
        <w:rPr>
          <w:color w:val="00001D"/>
        </w:rPr>
        <w:t xml:space="preserve"> এখন</w:t>
      </w:r>
      <w:r>
        <w:rPr>
          <w:color w:val="710000"/>
        </w:rPr>
        <w:t xml:space="preserve"> কি</w:t>
      </w:r>
      <w:r>
        <w:rPr>
          <w:color w:val="A80000"/>
        </w:rPr>
        <w:t xml:space="preserve"> করতে</w:t>
      </w:r>
      <w:r>
        <w:br/>
      </w:r>
      <w:r>
        <w:rPr>
          <w:color w:val="0000FD"/>
        </w:rPr>
        <w:t xml:space="preserve"> বিকাশ</w:t>
      </w:r>
      <w:r>
        <w:rPr>
          <w:color w:val="000086"/>
        </w:rPr>
        <w:t xml:space="preserve"> নাম্বার</w:t>
      </w:r>
      <w:r>
        <w:rPr>
          <w:color w:val="000028"/>
        </w:rPr>
        <w:t xml:space="preserve"> চেঞ্জ</w:t>
      </w:r>
      <w:r>
        <w:rPr>
          <w:color w:val="040000"/>
        </w:rPr>
        <w:t xml:space="preserve"> করার</w:t>
      </w:r>
      <w:r>
        <w:rPr>
          <w:color w:val="000001"/>
        </w:rPr>
        <w:t xml:space="preserve"> সিস্টেম</w:t>
      </w:r>
      <w:r>
        <w:rPr>
          <w:color w:val="710000"/>
        </w:rPr>
        <w:t xml:space="preserve"> কি</w:t>
      </w:r>
      <w:r>
        <w:br/>
      </w:r>
      <w:r>
        <w:rPr>
          <w:color w:val="0C0000"/>
        </w:rPr>
        <w:t xml:space="preserve"> ager</w:t>
      </w:r>
      <w:r>
        <w:rPr>
          <w:color w:val="0000BF"/>
        </w:rPr>
        <w:t xml:space="preserve"> account</w:t>
      </w:r>
      <w:r>
        <w:rPr>
          <w:color w:val="000010"/>
        </w:rPr>
        <w:t xml:space="preserve"> off</w:t>
      </w:r>
      <w:r>
        <w:rPr>
          <w:color w:val="00006E"/>
        </w:rPr>
        <w:t xml:space="preserve"> korte</w:t>
      </w:r>
      <w:r>
        <w:rPr>
          <w:color w:val="000013"/>
        </w:rPr>
        <w:t xml:space="preserve"> cai</w:t>
      </w:r>
      <w:r>
        <w:br/>
      </w:r>
      <w:r>
        <w:rPr>
          <w:color w:val="7C0000"/>
        </w:rPr>
        <w:t xml:space="preserve"> ami</w:t>
      </w:r>
      <w:r>
        <w:rPr>
          <w:color w:val="750000"/>
        </w:rPr>
        <w:t xml:space="preserve"> amar</w:t>
      </w:r>
      <w:r>
        <w:rPr>
          <w:color w:val="0000E5"/>
        </w:rPr>
        <w:t xml:space="preserve"> bkash</w:t>
      </w:r>
      <w:r>
        <w:rPr>
          <w:color w:val="0000FF"/>
        </w:rPr>
        <w:t xml:space="preserve"> number</w:t>
      </w:r>
      <w:r>
        <w:rPr>
          <w:color w:val="0000CB"/>
        </w:rPr>
        <w:t xml:space="preserve"> change</w:t>
      </w:r>
      <w:r>
        <w:rPr>
          <w:color w:val="00006E"/>
        </w:rPr>
        <w:t xml:space="preserve"> korte</w:t>
      </w:r>
      <w:r>
        <w:rPr>
          <w:color w:val="00002F"/>
        </w:rPr>
        <w:t xml:space="preserve"> chai</w:t>
      </w:r>
      <w:r>
        <w:rPr>
          <w:color w:val="4E0000"/>
        </w:rPr>
        <w:t xml:space="preserve"> to</w:t>
      </w:r>
      <w:r>
        <w:rPr>
          <w:color w:val="270000"/>
        </w:rPr>
        <w:t xml:space="preserve"> er</w:t>
      </w:r>
      <w:r>
        <w:rPr>
          <w:color w:val="070000"/>
        </w:rPr>
        <w:t xml:space="preserve"> jonno</w:t>
      </w:r>
      <w:r>
        <w:rPr>
          <w:color w:val="670000"/>
        </w:rPr>
        <w:t xml:space="preserve"> ki</w:t>
      </w:r>
      <w:r>
        <w:rPr>
          <w:color w:val="00006E"/>
        </w:rPr>
        <w:t xml:space="preserve"> korte</w:t>
      </w:r>
      <w:r>
        <w:rPr>
          <w:color w:val="000008"/>
        </w:rPr>
        <w:t xml:space="preserve"> pari</w:t>
      </w:r>
      <w:r>
        <w:br/>
      </w:r>
      <w:r>
        <w:rPr>
          <w:color w:val="000035"/>
        </w:rPr>
        <w:t xml:space="preserve"> can</w:t>
      </w:r>
      <w:r>
        <w:rPr>
          <w:color w:val="7C0000"/>
        </w:rPr>
        <w:t xml:space="preserve"> i</w:t>
      </w:r>
      <w:r>
        <w:rPr>
          <w:color w:val="0000CB"/>
        </w:rPr>
        <w:t xml:space="preserve"> change</w:t>
      </w:r>
      <w:r>
        <w:rPr>
          <w:color w:val="000062"/>
        </w:rPr>
        <w:t xml:space="preserve"> my</w:t>
      </w:r>
      <w:r>
        <w:rPr>
          <w:color w:val="0000E5"/>
        </w:rPr>
        <w:t xml:space="preserve"> bkash</w:t>
      </w:r>
      <w:r>
        <w:rPr>
          <w:color w:val="0000FF"/>
        </w:rPr>
        <w:t xml:space="preserve"> number</w:t>
      </w:r>
      <w:r>
        <w:br/>
      </w:r>
      <w:r>
        <w:rPr>
          <w:color w:val="750000"/>
        </w:rPr>
        <w:t xml:space="preserve"> amar</w:t>
      </w:r>
      <w:r>
        <w:rPr>
          <w:color w:val="0000E5"/>
        </w:rPr>
        <w:t xml:space="preserve"> bkash</w:t>
      </w:r>
      <w:r>
        <w:rPr>
          <w:color w:val="00000B"/>
        </w:rPr>
        <w:t xml:space="preserve"> nambar</w:t>
      </w:r>
      <w:r>
        <w:rPr>
          <w:color w:val="000004"/>
        </w:rPr>
        <w:t xml:space="preserve"> chang</w:t>
      </w:r>
      <w:r>
        <w:rPr>
          <w:color w:val="00006E"/>
        </w:rPr>
        <w:t xml:space="preserve"> korte</w:t>
      </w:r>
      <w:r>
        <w:rPr>
          <w:color w:val="00002F"/>
        </w:rPr>
        <w:t xml:space="preserve"> chai</w:t>
      </w:r>
      <w:r>
        <w:rPr>
          <w:color w:val="000004"/>
        </w:rPr>
        <w:t xml:space="preserve"> chang</w:t>
      </w:r>
      <w:r>
        <w:rPr>
          <w:color w:val="2F0000"/>
        </w:rPr>
        <w:t xml:space="preserve"> kora</w:t>
      </w:r>
      <w:r>
        <w:rPr>
          <w:color w:val="000001"/>
        </w:rPr>
        <w:t xml:space="preserve"> zabe</w:t>
      </w:r>
      <w:r>
        <w:rPr>
          <w:color w:val="010000"/>
        </w:rPr>
        <w:t xml:space="preserve"> kina</w:t>
      </w:r>
      <w:r>
        <w:br/>
      </w:r>
      <w:r>
        <w:rPr>
          <w:color w:val="00000B"/>
        </w:rPr>
        <w:t xml:space="preserve"> বিকাশের</w:t>
      </w:r>
      <w:r>
        <w:rPr>
          <w:color w:val="000086"/>
        </w:rPr>
        <w:t xml:space="preserve"> নাম্বার</w:t>
      </w:r>
      <w:r>
        <w:rPr>
          <w:color w:val="000000"/>
        </w:rPr>
        <w:t xml:space="preserve"> র্চেন</w:t>
      </w:r>
      <w:r>
        <w:rPr>
          <w:color w:val="320000"/>
        </w:rPr>
        <w:t xml:space="preserve"> করা</w:t>
      </w:r>
      <w:r>
        <w:rPr>
          <w:color w:val="000000"/>
        </w:rPr>
        <w:t xml:space="preserve"> জাবে</w:t>
      </w:r>
      <w:r>
        <w:rPr>
          <w:color w:val="710000"/>
        </w:rPr>
        <w:t xml:space="preserve"> কি</w:t>
      </w:r>
      <w:r>
        <w:rPr>
          <w:color w:val="00000C"/>
        </w:rPr>
        <w:t xml:space="preserve"> না</w:t>
      </w:r>
      <w:r>
        <w:br/>
      </w:r>
      <w:r>
        <w:rPr>
          <w:color w:val="A80000"/>
        </w:rPr>
        <w:t xml:space="preserve"> আমি</w:t>
      </w:r>
      <w:r>
        <w:rPr>
          <w:color w:val="000001"/>
        </w:rPr>
        <w:t xml:space="preserve"> চায়</w:t>
      </w:r>
      <w:r>
        <w:rPr>
          <w:color w:val="CF0000"/>
        </w:rPr>
        <w:t xml:space="preserve"> আমার</w:t>
      </w:r>
      <w:r>
        <w:rPr>
          <w:color w:val="0000FD"/>
        </w:rPr>
        <w:t xml:space="preserve"> বিকাশ</w:t>
      </w:r>
      <w:r>
        <w:rPr>
          <w:color w:val="CF0000"/>
        </w:rPr>
        <w:t xml:space="preserve"> আমার</w:t>
      </w:r>
      <w:r>
        <w:rPr>
          <w:color w:val="000002"/>
        </w:rPr>
        <w:t xml:space="preserve"> রেজিষ্ট্রেশন</w:t>
      </w:r>
      <w:r>
        <w:rPr>
          <w:color w:val="320000"/>
        </w:rPr>
        <w:t xml:space="preserve"> করা</w:t>
      </w:r>
      <w:r>
        <w:rPr>
          <w:color w:val="000024"/>
        </w:rPr>
        <w:t xml:space="preserve"> সিম</w:t>
      </w:r>
      <w:r>
        <w:rPr>
          <w:color w:val="230000"/>
        </w:rPr>
        <w:t xml:space="preserve"> এ</w:t>
      </w:r>
      <w:r>
        <w:rPr>
          <w:color w:val="000000"/>
        </w:rPr>
        <w:t xml:space="preserve"> হোক</w:t>
      </w:r>
      <w:r>
        <w:rPr>
          <w:color w:val="000023"/>
        </w:rPr>
        <w:t xml:space="preserve"> কিভাবে</w:t>
      </w:r>
      <w:r>
        <w:rPr>
          <w:color w:val="000013"/>
        </w:rPr>
        <w:t xml:space="preserve"> পারি</w:t>
      </w:r>
      <w:r>
        <w:rPr>
          <w:color w:val="080000"/>
        </w:rPr>
        <w:t xml:space="preserve"> এটা</w:t>
      </w:r>
      <w:r>
        <w:rPr>
          <w:color w:val="CF0000"/>
        </w:rPr>
        <w:t xml:space="preserve"> আমার</w:t>
      </w:r>
      <w:r>
        <w:rPr>
          <w:color w:val="000001"/>
        </w:rPr>
        <w:t xml:space="preserve"> নামে</w:t>
      </w:r>
      <w:r>
        <w:rPr>
          <w:color w:val="000002"/>
        </w:rPr>
        <w:t xml:space="preserve"> রেজিষ্ট্রেশন</w:t>
      </w:r>
      <w:r>
        <w:rPr>
          <w:color w:val="320000"/>
        </w:rPr>
        <w:t xml:space="preserve"> করা</w:t>
      </w:r>
      <w:r>
        <w:rPr>
          <w:color w:val="000024"/>
        </w:rPr>
        <w:t xml:space="preserve"> সিম</w:t>
      </w:r>
      <w:r>
        <w:rPr>
          <w:color w:val="00000C"/>
        </w:rPr>
        <w:t xml:space="preserve"> না</w:t>
      </w:r>
      <w:r>
        <w:rPr>
          <w:color w:val="020000"/>
        </w:rPr>
        <w:t xml:space="preserve"> কোন</w:t>
      </w:r>
      <w:r>
        <w:rPr>
          <w:color w:val="000001"/>
        </w:rPr>
        <w:t xml:space="preserve"> উপায়</w:t>
      </w:r>
      <w:r>
        <w:rPr>
          <w:color w:val="000021"/>
        </w:rPr>
        <w:t xml:space="preserve"> আছে</w:t>
      </w:r>
      <w:r>
        <w:rPr>
          <w:color w:val="710000"/>
        </w:rPr>
        <w:t xml:space="preserve"> কি</w:t>
      </w:r>
      <w:r>
        <w:br/>
      </w:r>
      <w:r>
        <w:rPr>
          <w:color w:val="000000"/>
        </w:rPr>
        <w:t xml:space="preserve"> ame</w:t>
      </w:r>
      <w:r>
        <w:rPr>
          <w:color w:val="070000"/>
        </w:rPr>
        <w:t xml:space="preserve"> amer</w:t>
      </w:r>
      <w:r>
        <w:rPr>
          <w:color w:val="000000"/>
        </w:rPr>
        <w:t xml:space="preserve"> numer</w:t>
      </w:r>
      <w:r>
        <w:rPr>
          <w:color w:val="00004D"/>
        </w:rPr>
        <w:t xml:space="preserve"> ta</w:t>
      </w:r>
      <w:r>
        <w:rPr>
          <w:color w:val="0000CB"/>
        </w:rPr>
        <w:t xml:space="preserve"> change</w:t>
      </w:r>
      <w:r>
        <w:rPr>
          <w:color w:val="00000C"/>
        </w:rPr>
        <w:t xml:space="preserve"> korta</w:t>
      </w:r>
      <w:r>
        <w:rPr>
          <w:color w:val="070000"/>
        </w:rPr>
        <w:t xml:space="preserve"> chi</w:t>
      </w:r>
      <w:r>
        <w:br/>
      </w:r>
      <w:r>
        <w:rPr>
          <w:color w:val="750000"/>
        </w:rPr>
        <w:t xml:space="preserve"> amar</w:t>
      </w:r>
      <w:r>
        <w:rPr>
          <w:color w:val="0000E5"/>
        </w:rPr>
        <w:t xml:space="preserve"> bkash</w:t>
      </w:r>
      <w:r>
        <w:rPr>
          <w:color w:val="00004D"/>
        </w:rPr>
        <w:t xml:space="preserve"> ta</w:t>
      </w:r>
      <w:r>
        <w:rPr>
          <w:color w:val="330000"/>
        </w:rPr>
        <w:t xml:space="preserve"> onno</w:t>
      </w:r>
      <w:r>
        <w:rPr>
          <w:color w:val="000051"/>
        </w:rPr>
        <w:t xml:space="preserve"> sim</w:t>
      </w:r>
      <w:r>
        <w:rPr>
          <w:color w:val="000025"/>
        </w:rPr>
        <w:t xml:space="preserve"> e</w:t>
      </w:r>
      <w:r>
        <w:rPr>
          <w:color w:val="010000"/>
        </w:rPr>
        <w:t xml:space="preserve"> par</w:t>
      </w:r>
      <w:r>
        <w:rPr>
          <w:color w:val="00006E"/>
        </w:rPr>
        <w:t xml:space="preserve"> korte</w:t>
      </w:r>
      <w:r>
        <w:rPr>
          <w:color w:val="000013"/>
        </w:rPr>
        <w:t xml:space="preserve"> cai</w:t>
      </w:r>
      <w:r>
        <w:br/>
      </w:r>
      <w:r>
        <w:rPr>
          <w:color w:val="A80000"/>
        </w:rPr>
        <w:t xml:space="preserve"> আমি</w:t>
      </w:r>
      <w:r>
        <w:rPr>
          <w:color w:val="070000"/>
        </w:rPr>
        <w:t xml:space="preserve"> এক</w:t>
      </w:r>
      <w:r>
        <w:rPr>
          <w:color w:val="000086"/>
        </w:rPr>
        <w:t xml:space="preserve"> নাম্বার</w:t>
      </w:r>
      <w:r>
        <w:rPr>
          <w:color w:val="000012"/>
        </w:rPr>
        <w:t xml:space="preserve"> থেকে</w:t>
      </w:r>
      <w:r>
        <w:rPr>
          <w:color w:val="00003C"/>
        </w:rPr>
        <w:t xml:space="preserve"> অন্য</w:t>
      </w:r>
      <w:r>
        <w:rPr>
          <w:color w:val="00002E"/>
        </w:rPr>
        <w:t xml:space="preserve"> নাম্বারে</w:t>
      </w:r>
      <w:r>
        <w:rPr>
          <w:color w:val="0000FD"/>
        </w:rPr>
        <w:t xml:space="preserve"> বিকাশ</w:t>
      </w:r>
      <w:r>
        <w:rPr>
          <w:color w:val="00007C"/>
        </w:rPr>
        <w:t xml:space="preserve"> একাউন্ট</w:t>
      </w:r>
      <w:r>
        <w:rPr>
          <w:color w:val="590000"/>
        </w:rPr>
        <w:t xml:space="preserve"> পরিবর্তন</w:t>
      </w:r>
      <w:r>
        <w:rPr>
          <w:color w:val="A80000"/>
        </w:rPr>
        <w:t xml:space="preserve"> করতে</w:t>
      </w:r>
      <w:r>
        <w:rPr>
          <w:color w:val="000074"/>
        </w:rPr>
        <w:t xml:space="preserve"> চাই</w:t>
      </w:r>
      <w:r>
        <w:br/>
      </w:r>
      <w:r>
        <w:rPr>
          <w:color w:val="0000E5"/>
        </w:rPr>
        <w:t xml:space="preserve"> bkash</w:t>
      </w:r>
      <w:r>
        <w:rPr>
          <w:color w:val="0000FF"/>
        </w:rPr>
        <w:t xml:space="preserve"> number</w:t>
      </w:r>
      <w:r>
        <w:rPr>
          <w:color w:val="000001"/>
        </w:rPr>
        <w:t xml:space="preserve"> cheng</w:t>
      </w:r>
      <w:r>
        <w:rPr>
          <w:color w:val="2F0000"/>
        </w:rPr>
        <w:t xml:space="preserve"> kora</w:t>
      </w:r>
      <w:r>
        <w:rPr>
          <w:color w:val="070000"/>
        </w:rPr>
        <w:t xml:space="preserve"> jay</w:t>
      </w:r>
      <w:r>
        <w:br/>
      </w:r>
      <w:r>
        <w:rPr>
          <w:color w:val="0C0000"/>
        </w:rPr>
        <w:t xml:space="preserve"> hello</w:t>
      </w:r>
      <w:r>
        <w:rPr>
          <w:color w:val="750000"/>
        </w:rPr>
        <w:t xml:space="preserve"> amar</w:t>
      </w:r>
      <w:r>
        <w:rPr>
          <w:color w:val="000000"/>
        </w:rPr>
        <w:t xml:space="preserve"> babar</w:t>
      </w:r>
      <w:r>
        <w:rPr>
          <w:color w:val="190000"/>
        </w:rPr>
        <w:t xml:space="preserve"> akta</w:t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rPr>
          <w:color w:val="000008"/>
        </w:rPr>
        <w:t xml:space="preserve"> ase</w:t>
      </w:r>
      <w:r>
        <w:rPr>
          <w:color w:val="0E0000"/>
        </w:rPr>
        <w:t xml:space="preserve"> ata</w:t>
      </w:r>
      <w:r>
        <w:rPr>
          <w:color w:val="330000"/>
        </w:rPr>
        <w:t xml:space="preserve"> onno</w:t>
      </w:r>
      <w:r>
        <w:rPr>
          <w:color w:val="000051"/>
        </w:rPr>
        <w:t xml:space="preserve"> sim</w:t>
      </w:r>
      <w:r>
        <w:rPr>
          <w:color w:val="400000"/>
        </w:rPr>
        <w:t xml:space="preserve"> a</w:t>
      </w:r>
      <w:r>
        <w:rPr>
          <w:color w:val="00001C"/>
        </w:rPr>
        <w:t xml:space="preserve"> transfer</w:t>
      </w:r>
      <w:r>
        <w:rPr>
          <w:color w:val="2F0000"/>
        </w:rPr>
        <w:t xml:space="preserve"> kora</w:t>
      </w:r>
      <w:r>
        <w:rPr>
          <w:color w:val="0C0000"/>
        </w:rPr>
        <w:t xml:space="preserve"> jabe</w:t>
      </w:r>
      <w:r>
        <w:br/>
      </w:r>
      <w:r>
        <w:rPr>
          <w:color w:val="A80000"/>
        </w:rPr>
        <w:t xml:space="preserve"> আমি</w:t>
      </w:r>
      <w:r>
        <w:rPr>
          <w:color w:val="0000FD"/>
        </w:rPr>
        <w:t xml:space="preserve"> বিকাশ</w:t>
      </w:r>
      <w:r>
        <w:rPr>
          <w:color w:val="230000"/>
        </w:rPr>
        <w:t xml:space="preserve"> এ</w:t>
      </w:r>
      <w:r>
        <w:rPr>
          <w:color w:val="000000"/>
        </w:rPr>
        <w:t xml:space="preserve"> ব্যবহৃত</w:t>
      </w:r>
      <w:r>
        <w:rPr>
          <w:color w:val="000086"/>
        </w:rPr>
        <w:t xml:space="preserve"> নাম্বার</w:t>
      </w:r>
      <w:r>
        <w:rPr>
          <w:color w:val="590000"/>
        </w:rPr>
        <w:t xml:space="preserve"> পরিবর্তন</w:t>
      </w:r>
      <w:r>
        <w:rPr>
          <w:color w:val="A80000"/>
        </w:rPr>
        <w:t xml:space="preserve"> করতে</w:t>
      </w:r>
      <w:r>
        <w:rPr>
          <w:color w:val="000074"/>
        </w:rPr>
        <w:t xml:space="preserve"> চাই</w:t>
      </w:r>
      <w:r>
        <w:br/>
      </w:r>
      <w:r>
        <w:rPr>
          <w:color w:val="3C0000"/>
        </w:rPr>
        <w:t xml:space="preserve"> amr</w:t>
      </w:r>
      <w:r>
        <w:rPr>
          <w:color w:val="040000"/>
        </w:rPr>
        <w:t xml:space="preserve"> je</w:t>
      </w:r>
      <w:r>
        <w:rPr>
          <w:color w:val="000002"/>
        </w:rPr>
        <w:t xml:space="preserve"> phn</w:t>
      </w:r>
      <w:r>
        <w:rPr>
          <w:color w:val="0000FF"/>
        </w:rPr>
        <w:t xml:space="preserve"> number</w:t>
      </w:r>
      <w:r>
        <w:rPr>
          <w:color w:val="1D0000"/>
        </w:rPr>
        <w:t xml:space="preserve"> diye</w:t>
      </w:r>
      <w:r>
        <w:rPr>
          <w:color w:val="0000E5"/>
        </w:rPr>
        <w:t xml:space="preserve"> bkash</w:t>
      </w:r>
      <w:r>
        <w:rPr>
          <w:color w:val="000015"/>
        </w:rPr>
        <w:t xml:space="preserve"> open</w:t>
      </w:r>
      <w:r>
        <w:rPr>
          <w:color w:val="000008"/>
        </w:rPr>
        <w:t xml:space="preserve"> ase</w:t>
      </w:r>
      <w:r>
        <w:rPr>
          <w:color w:val="100000"/>
        </w:rPr>
        <w:t xml:space="preserve"> ai</w:t>
      </w:r>
      <w:r>
        <w:rPr>
          <w:color w:val="000002"/>
        </w:rPr>
        <w:t xml:space="preserve"> phn</w:t>
      </w:r>
      <w:r>
        <w:rPr>
          <w:color w:val="0000FF"/>
        </w:rPr>
        <w:t xml:space="preserve"> number</w:t>
      </w:r>
      <w:r>
        <w:rPr>
          <w:color w:val="00004D"/>
        </w:rPr>
        <w:t xml:space="preserve"> ta</w:t>
      </w:r>
      <w:r>
        <w:rPr>
          <w:color w:val="0000CB"/>
        </w:rPr>
        <w:t xml:space="preserve"> change</w:t>
      </w:r>
      <w:r>
        <w:rPr>
          <w:color w:val="00006E"/>
        </w:rPr>
        <w:t xml:space="preserve"> korte</w:t>
      </w:r>
      <w:r>
        <w:rPr>
          <w:color w:val="000013"/>
        </w:rPr>
        <w:t xml:space="preserve"> cai</w:t>
      </w:r>
      <w:r>
        <w:rPr>
          <w:color w:val="000000"/>
        </w:rPr>
        <w:t xml:space="preserve"> prlm</w:t>
      </w:r>
      <w:r>
        <w:rPr>
          <w:color w:val="270000"/>
        </w:rPr>
        <w:t xml:space="preserve"> er</w:t>
      </w:r>
      <w:r>
        <w:rPr>
          <w:color w:val="020000"/>
        </w:rPr>
        <w:t xml:space="preserve"> karon</w:t>
      </w:r>
      <w:r>
        <w:rPr>
          <w:color w:val="400000"/>
        </w:rPr>
        <w:t xml:space="preserve"> a</w:t>
      </w:r>
      <w:r>
        <w:rPr>
          <w:color w:val="020000"/>
        </w:rPr>
        <w:t xml:space="preserve"> aita</w:t>
      </w:r>
      <w:r>
        <w:rPr>
          <w:color w:val="670000"/>
        </w:rPr>
        <w:t xml:space="preserve"> ki</w:t>
      </w:r>
      <w:r>
        <w:rPr>
          <w:color w:val="2F0000"/>
        </w:rPr>
        <w:t xml:space="preserve"> kora</w:t>
      </w:r>
      <w:r>
        <w:rPr>
          <w:color w:val="0C0000"/>
        </w:rPr>
        <w:t xml:space="preserve"> jabe</w:t>
      </w:r>
      <w:r>
        <w:br/>
      </w:r>
      <w:r>
        <w:rPr>
          <w:color w:val="750000"/>
        </w:rPr>
        <w:t xml:space="preserve"> amar</w:t>
      </w:r>
      <w:r>
        <w:rPr>
          <w:color w:val="190000"/>
        </w:rPr>
        <w:t xml:space="preserve"> akta</w:t>
      </w:r>
      <w:r>
        <w:rPr>
          <w:color w:val="000002"/>
        </w:rPr>
        <w:t xml:space="preserve"> airtel</w:t>
      </w:r>
      <w:r>
        <w:rPr>
          <w:color w:val="000007"/>
        </w:rPr>
        <w:t xml:space="preserve"> namber</w:t>
      </w:r>
      <w:r>
        <w:rPr>
          <w:color w:val="400000"/>
        </w:rPr>
        <w:t xml:space="preserve"> a</w:t>
      </w:r>
      <w:r>
        <w:rPr>
          <w:color w:val="100000"/>
        </w:rPr>
        <w:t xml:space="preserve"> ai</w:t>
      </w:r>
      <w:r>
        <w:rPr>
          <w:color w:val="000027"/>
        </w:rPr>
        <w:t xml:space="preserve"> nid</w:t>
      </w:r>
      <w:r>
        <w:rPr>
          <w:color w:val="050000"/>
        </w:rPr>
        <w:t xml:space="preserve"> diya</w:t>
      </w:r>
      <w:r>
        <w:rPr>
          <w:color w:val="000004"/>
        </w:rPr>
        <w:t xml:space="preserve"> khola</w:t>
      </w:r>
      <w:r>
        <w:rPr>
          <w:color w:val="010000"/>
        </w:rPr>
        <w:t xml:space="preserve"> bt</w:t>
      </w:r>
      <w:r>
        <w:rPr>
          <w:color w:val="000007"/>
        </w:rPr>
        <w:t xml:space="preserve"> namber</w:t>
      </w:r>
      <w:r>
        <w:rPr>
          <w:color w:val="000000"/>
        </w:rPr>
        <w:t xml:space="preserve"> tah</w:t>
      </w:r>
      <w:r>
        <w:rPr>
          <w:color w:val="00000E"/>
        </w:rPr>
        <w:t xml:space="preserve"> bondho</w:t>
      </w:r>
      <w:r>
        <w:rPr>
          <w:color w:val="2F0000"/>
        </w:rPr>
        <w:t xml:space="preserve"> kora</w:t>
      </w:r>
      <w:r>
        <w:rPr>
          <w:color w:val="000000"/>
        </w:rPr>
        <w:t xml:space="preserve"> disa</w:t>
      </w:r>
      <w:r>
        <w:rPr>
          <w:color w:val="000002"/>
        </w:rPr>
        <w:t xml:space="preserve"> airtel</w:t>
      </w:r>
      <w:r>
        <w:rPr>
          <w:color w:val="000001"/>
        </w:rPr>
        <w:t xml:space="preserve"> office</w:t>
      </w:r>
      <w:r>
        <w:rPr>
          <w:color w:val="000000"/>
        </w:rPr>
        <w:t xml:space="preserve"> thaka</w:t>
      </w:r>
      <w:r>
        <w:rPr>
          <w:color w:val="000005"/>
        </w:rPr>
        <w:t xml:space="preserve"> akhon</w:t>
      </w:r>
      <w:r>
        <w:rPr>
          <w:color w:val="7C0000"/>
        </w:rPr>
        <w:t xml:space="preserve"> ami</w:t>
      </w:r>
      <w:r>
        <w:rPr>
          <w:color w:val="190000"/>
        </w:rPr>
        <w:t xml:space="preserve"> akta</w:t>
      </w:r>
      <w:r>
        <w:rPr>
          <w:color w:val="000000"/>
        </w:rPr>
        <w:t xml:space="preserve"> gp</w:t>
      </w:r>
      <w:r>
        <w:rPr>
          <w:color w:val="000007"/>
        </w:rPr>
        <w:t xml:space="preserve"> namber</w:t>
      </w:r>
      <w:r>
        <w:rPr>
          <w:color w:val="400000"/>
        </w:rPr>
        <w:t xml:space="preserve"> a</w:t>
      </w:r>
      <w:r>
        <w:rPr>
          <w:color w:val="00001A"/>
        </w:rPr>
        <w:t xml:space="preserve"> new</w:t>
      </w:r>
      <w:r>
        <w:rPr>
          <w:color w:val="0000BF"/>
        </w:rPr>
        <w:t xml:space="preserve"> account</w:t>
      </w:r>
      <w:r>
        <w:rPr>
          <w:color w:val="000000"/>
        </w:rPr>
        <w:t xml:space="preserve"> khulta</w:t>
      </w:r>
      <w:r>
        <w:rPr>
          <w:color w:val="00002F"/>
        </w:rPr>
        <w:t xml:space="preserve"> chai</w:t>
      </w:r>
      <w:r>
        <w:br/>
      </w:r>
      <w:r>
        <w:rPr>
          <w:color w:val="A80000"/>
        </w:rPr>
        <w:t xml:space="preserve"> আমি</w:t>
      </w:r>
      <w:r>
        <w:rPr>
          <w:color w:val="00000B"/>
        </w:rPr>
        <w:t xml:space="preserve"> বিকাশের</w:t>
      </w:r>
      <w:r>
        <w:rPr>
          <w:color w:val="000015"/>
        </w:rPr>
        <w:t xml:space="preserve"> মোবাইল</w:t>
      </w:r>
      <w:r>
        <w:rPr>
          <w:color w:val="000086"/>
        </w:rPr>
        <w:t xml:space="preserve"> নাম্বার</w:t>
      </w:r>
      <w:r>
        <w:rPr>
          <w:color w:val="000005"/>
        </w:rPr>
        <w:t xml:space="preserve"> চেন্জ</w:t>
      </w:r>
      <w:r>
        <w:rPr>
          <w:color w:val="A80000"/>
        </w:rPr>
        <w:t xml:space="preserve"> করতে</w:t>
      </w:r>
      <w:r>
        <w:rPr>
          <w:color w:val="000074"/>
        </w:rPr>
        <w:t xml:space="preserve"> চাই</w:t>
      </w:r>
      <w:r>
        <w:br/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rPr>
          <w:color w:val="330000"/>
        </w:rPr>
        <w:t xml:space="preserve"> onno</w:t>
      </w:r>
      <w:r>
        <w:rPr>
          <w:color w:val="0000FF"/>
        </w:rPr>
        <w:t xml:space="preserve"> number</w:t>
      </w:r>
      <w:r>
        <w:rPr>
          <w:color w:val="400000"/>
        </w:rPr>
        <w:t xml:space="preserve"> a</w:t>
      </w:r>
      <w:r>
        <w:rPr>
          <w:color w:val="000000"/>
        </w:rPr>
        <w:t xml:space="preserve"> nita</w:t>
      </w:r>
      <w:r>
        <w:rPr>
          <w:color w:val="000013"/>
        </w:rPr>
        <w:t xml:space="preserve"> cai</w:t>
      </w:r>
      <w:r>
        <w:br/>
      </w:r>
      <w:r>
        <w:rPr>
          <w:color w:val="7C0000"/>
        </w:rPr>
        <w:t xml:space="preserve"> i</w:t>
      </w:r>
      <w:r>
        <w:rPr>
          <w:color w:val="270000"/>
        </w:rPr>
        <w:t xml:space="preserve"> want</w:t>
      </w:r>
      <w:r>
        <w:rPr>
          <w:color w:val="4E0000"/>
        </w:rPr>
        <w:t xml:space="preserve"> to</w:t>
      </w:r>
      <w:r>
        <w:rPr>
          <w:color w:val="000009"/>
        </w:rPr>
        <w:t xml:space="preserve"> delete</w:t>
      </w:r>
      <w:r>
        <w:rPr>
          <w:color w:val="000062"/>
        </w:rPr>
        <w:t xml:space="preserve"> my</w:t>
      </w:r>
      <w:r>
        <w:rPr>
          <w:color w:val="000007"/>
        </w:rPr>
        <w:t xml:space="preserve"> current</w:t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rPr>
          <w:color w:val="020000"/>
        </w:rPr>
        <w:t xml:space="preserve"> and</w:t>
      </w:r>
      <w:r>
        <w:rPr>
          <w:color w:val="000000"/>
        </w:rPr>
        <w:t xml:space="preserve"> recreate</w:t>
      </w:r>
      <w:r>
        <w:rPr>
          <w:color w:val="070000"/>
        </w:rPr>
        <w:t xml:space="preserve"> with</w:t>
      </w:r>
      <w:r>
        <w:rPr>
          <w:color w:val="00000F"/>
        </w:rPr>
        <w:t xml:space="preserve"> another</w:t>
      </w:r>
      <w:r>
        <w:rPr>
          <w:color w:val="000021"/>
        </w:rPr>
        <w:t xml:space="preserve"> mobile</w:t>
      </w:r>
      <w:r>
        <w:rPr>
          <w:color w:val="0000FF"/>
        </w:rPr>
        <w:t xml:space="preserve"> number</w:t>
      </w:r>
      <w:r>
        <w:br/>
      </w:r>
      <w:r>
        <w:rPr>
          <w:color w:val="750000"/>
        </w:rPr>
        <w:t xml:space="preserve"> amar</w:t>
      </w:r>
      <w:r>
        <w:rPr>
          <w:color w:val="000000"/>
        </w:rPr>
        <w:t xml:space="preserve"> bikhs</w:t>
      </w:r>
      <w:r>
        <w:rPr>
          <w:color w:val="000000"/>
        </w:rPr>
        <w:t xml:space="preserve"> grmin</w:t>
      </w:r>
      <w:r>
        <w:rPr>
          <w:color w:val="7C0000"/>
        </w:rPr>
        <w:t xml:space="preserve"> ami</w:t>
      </w:r>
      <w:r>
        <w:rPr>
          <w:color w:val="000004"/>
        </w:rPr>
        <w:t xml:space="preserve"> robi</w:t>
      </w:r>
      <w:r>
        <w:rPr>
          <w:color w:val="050000"/>
        </w:rPr>
        <w:t xml:space="preserve"> te</w:t>
      </w:r>
      <w:r>
        <w:rPr>
          <w:color w:val="000000"/>
        </w:rPr>
        <w:t xml:space="preserve"> ante</w:t>
      </w:r>
      <w:r>
        <w:rPr>
          <w:color w:val="000013"/>
        </w:rPr>
        <w:t xml:space="preserve"> cai</w:t>
      </w:r>
      <w:r>
        <w:br/>
      </w:r>
      <w:r>
        <w:rPr>
          <w:color w:val="050000"/>
        </w:rPr>
        <w:t xml:space="preserve"> ভাই</w:t>
      </w:r>
      <w:r>
        <w:rPr>
          <w:color w:val="0000FD"/>
        </w:rPr>
        <w:t xml:space="preserve"> বিকাশ</w:t>
      </w:r>
      <w:r>
        <w:rPr>
          <w:color w:val="000008"/>
        </w:rPr>
        <w:t xml:space="preserve"> নামবার</w:t>
      </w:r>
      <w:r>
        <w:rPr>
          <w:color w:val="590000"/>
        </w:rPr>
        <w:t xml:space="preserve"> পরিবর্তন</w:t>
      </w:r>
      <w:r>
        <w:rPr>
          <w:color w:val="A80000"/>
        </w:rPr>
        <w:t xml:space="preserve"> করতে</w:t>
      </w:r>
      <w:r>
        <w:rPr>
          <w:color w:val="100000"/>
        </w:rPr>
        <w:t xml:space="preserve"> হবে</w:t>
      </w:r>
      <w:r>
        <w:rPr>
          <w:color w:val="710000"/>
        </w:rPr>
        <w:t xml:space="preserve"> কি</w:t>
      </w:r>
      <w:r>
        <w:rPr>
          <w:color w:val="000005"/>
        </w:rPr>
        <w:t xml:space="preserve"> লাগবে</w:t>
      </w:r>
      <w:r>
        <w:rPr>
          <w:color w:val="000000"/>
        </w:rPr>
        <w:t xml:space="preserve"> নিয়ম</w:t>
      </w:r>
      <w:r>
        <w:rPr>
          <w:color w:val="000001"/>
        </w:rPr>
        <w:t xml:space="preserve"> জানতে</w:t>
      </w:r>
      <w:r>
        <w:rPr>
          <w:color w:val="000001"/>
        </w:rPr>
        <w:t xml:space="preserve"> চায়</w:t>
      </w:r>
      <w:r>
        <w:br/>
      </w:r>
      <w:r>
        <w:rPr>
          <w:color w:val="7C0000"/>
        </w:rPr>
        <w:t xml:space="preserve"> i</w:t>
      </w:r>
      <w:r>
        <w:rPr>
          <w:color w:val="000000"/>
        </w:rPr>
        <w:t xml:space="preserve"> wanna</w:t>
      </w:r>
      <w:r>
        <w:rPr>
          <w:color w:val="0000CB"/>
        </w:rPr>
        <w:t xml:space="preserve"> change</w:t>
      </w:r>
      <w:r>
        <w:rPr>
          <w:color w:val="000062"/>
        </w:rPr>
        <w:t xml:space="preserve"> my</w:t>
      </w:r>
      <w:r>
        <w:rPr>
          <w:color w:val="000021"/>
        </w:rPr>
        <w:t xml:space="preserve"> mobile</w:t>
      </w:r>
      <w:r>
        <w:rPr>
          <w:color w:val="000000"/>
        </w:rPr>
        <w:t xml:space="preserve"> nunber</w:t>
      </w:r>
      <w:r>
        <w:br/>
      </w:r>
      <w:r>
        <w:rPr>
          <w:color w:val="A80000"/>
        </w:rPr>
        <w:t xml:space="preserve"> আমি</w:t>
      </w:r>
      <w:r>
        <w:rPr>
          <w:color w:val="000023"/>
        </w:rPr>
        <w:t xml:space="preserve"> কিভাবে</w:t>
      </w:r>
      <w:r>
        <w:rPr>
          <w:color w:val="CF0000"/>
        </w:rPr>
        <w:t xml:space="preserve"> আমার</w:t>
      </w:r>
      <w:r>
        <w:rPr>
          <w:color w:val="000000"/>
        </w:rPr>
        <w:t xml:space="preserve"> বকাশ</w:t>
      </w:r>
      <w:r>
        <w:rPr>
          <w:color w:val="000019"/>
        </w:rPr>
        <w:t xml:space="preserve"> অ্যাকাউন্ট</w:t>
      </w:r>
      <w:r>
        <w:rPr>
          <w:color w:val="0F0000"/>
        </w:rPr>
        <w:t xml:space="preserve"> এর</w:t>
      </w:r>
      <w:r>
        <w:rPr>
          <w:color w:val="000086"/>
        </w:rPr>
        <w:t xml:space="preserve"> নাম্বার</w:t>
      </w:r>
      <w:r>
        <w:rPr>
          <w:color w:val="000000"/>
        </w:rPr>
        <w:t xml:space="preserve"> বদলাব</w:t>
      </w:r>
      <w:r>
        <w:br/>
      </w:r>
      <w:r>
        <w:rPr>
          <w:color w:val="00000B"/>
        </w:rPr>
        <w:t xml:space="preserve"> বিকাশের</w:t>
      </w:r>
      <w:r>
        <w:rPr>
          <w:color w:val="000086"/>
        </w:rPr>
        <w:t xml:space="preserve"> নাম্বার</w:t>
      </w:r>
      <w:r>
        <w:rPr>
          <w:color w:val="590000"/>
        </w:rPr>
        <w:t xml:space="preserve"> পরিবর্তন</w:t>
      </w:r>
      <w:r>
        <w:rPr>
          <w:color w:val="000005"/>
        </w:rPr>
        <w:t xml:space="preserve"> কীভাবে</w:t>
      </w:r>
      <w:r>
        <w:rPr>
          <w:color w:val="320000"/>
        </w:rPr>
        <w:t xml:space="preserve"> করা</w:t>
      </w:r>
      <w:r>
        <w:rPr>
          <w:color w:val="00001C"/>
        </w:rPr>
        <w:t xml:space="preserve"> যাবে</w:t>
      </w:r>
      <w:r>
        <w:br/>
      </w:r>
      <w:r>
        <w:rPr>
          <w:color w:val="000008"/>
        </w:rPr>
        <w:t xml:space="preserve"> রবি</w:t>
      </w:r>
      <w:r>
        <w:rPr>
          <w:color w:val="000012"/>
        </w:rPr>
        <w:t xml:space="preserve"> থেকে</w:t>
      </w:r>
      <w:r>
        <w:rPr>
          <w:color w:val="CF0000"/>
        </w:rPr>
        <w:t xml:space="preserve"> আমার</w:t>
      </w:r>
      <w:r>
        <w:rPr>
          <w:color w:val="00007C"/>
        </w:rPr>
        <w:t xml:space="preserve"> একাউন্ট</w:t>
      </w:r>
      <w:r>
        <w:rPr>
          <w:color w:val="000000"/>
        </w:rPr>
        <w:t xml:space="preserve"> বাংলালিংকে</w:t>
      </w:r>
      <w:r>
        <w:rPr>
          <w:color w:val="590000"/>
        </w:rPr>
        <w:t xml:space="preserve"> পরিবর্তন</w:t>
      </w:r>
      <w:r>
        <w:rPr>
          <w:color w:val="A80000"/>
        </w:rPr>
        <w:t xml:space="preserve"> করতে</w:t>
      </w:r>
      <w:r>
        <w:rPr>
          <w:color w:val="000074"/>
        </w:rPr>
        <w:t xml:space="preserve"> চাই</w:t>
      </w:r>
      <w:r>
        <w:br/>
      </w:r>
      <w:r>
        <w:rPr>
          <w:color w:val="A80000"/>
        </w:rPr>
        <w:t xml:space="preserve"> আমি</w:t>
      </w:r>
      <w:r>
        <w:rPr>
          <w:color w:val="000010"/>
        </w:rPr>
        <w:t xml:space="preserve"> একটি</w:t>
      </w:r>
      <w:r>
        <w:rPr>
          <w:color w:val="000024"/>
        </w:rPr>
        <w:t xml:space="preserve"> সিম</w:t>
      </w:r>
      <w:r>
        <w:rPr>
          <w:color w:val="070000"/>
        </w:rPr>
        <w:t xml:space="preserve"> দিয়ে</w:t>
      </w:r>
      <w:r>
        <w:rPr>
          <w:color w:val="0000FD"/>
        </w:rPr>
        <w:t xml:space="preserve"> বিকাশ</w:t>
      </w:r>
      <w:r>
        <w:rPr>
          <w:color w:val="000008"/>
        </w:rPr>
        <w:t xml:space="preserve"> খুলেছি</w:t>
      </w:r>
      <w:r>
        <w:rPr>
          <w:color w:val="040000"/>
        </w:rPr>
        <w:t xml:space="preserve"> কিন্তু</w:t>
      </w:r>
      <w:r>
        <w:rPr>
          <w:color w:val="A80000"/>
        </w:rPr>
        <w:t xml:space="preserve"> আমি</w:t>
      </w:r>
      <w:r>
        <w:rPr>
          <w:color w:val="050000"/>
        </w:rPr>
        <w:t xml:space="preserve"> সেই</w:t>
      </w:r>
      <w:r>
        <w:rPr>
          <w:color w:val="000024"/>
        </w:rPr>
        <w:t xml:space="preserve"> সিম</w:t>
      </w:r>
      <w:r>
        <w:rPr>
          <w:color w:val="000012"/>
        </w:rPr>
        <w:t xml:space="preserve"> থেকে</w:t>
      </w:r>
      <w:r>
        <w:rPr>
          <w:color w:val="000000"/>
        </w:rPr>
        <w:t xml:space="preserve"> আলাদা</w:t>
      </w:r>
      <w:r>
        <w:rPr>
          <w:color w:val="000010"/>
        </w:rPr>
        <w:t xml:space="preserve"> একটি</w:t>
      </w:r>
      <w:r>
        <w:rPr>
          <w:color w:val="000035"/>
        </w:rPr>
        <w:t xml:space="preserve"> সিমে</w:t>
      </w:r>
      <w:r>
        <w:rPr>
          <w:color w:val="0000FD"/>
        </w:rPr>
        <w:t xml:space="preserve"> বিকাশ</w:t>
      </w:r>
      <w:r>
        <w:rPr>
          <w:color w:val="000004"/>
        </w:rPr>
        <w:t xml:space="preserve"> একাউন্টটি</w:t>
      </w:r>
      <w:r>
        <w:rPr>
          <w:color w:val="000001"/>
        </w:rPr>
        <w:t xml:space="preserve"> বদল</w:t>
      </w:r>
      <w:r>
        <w:rPr>
          <w:color w:val="A80000"/>
        </w:rPr>
        <w:t xml:space="preserve"> করতে</w:t>
      </w:r>
      <w:r>
        <w:rPr>
          <w:color w:val="000074"/>
        </w:rPr>
        <w:t xml:space="preserve"> চাই</w:t>
      </w:r>
      <w:r>
        <w:rPr>
          <w:color w:val="000000"/>
        </w:rPr>
        <w:t xml:space="preserve"> এরকম</w:t>
      </w:r>
      <w:r>
        <w:rPr>
          <w:color w:val="710000"/>
        </w:rPr>
        <w:t xml:space="preserve"> কি</w:t>
      </w:r>
      <w:r>
        <w:rPr>
          <w:color w:val="020000"/>
        </w:rPr>
        <w:t xml:space="preserve"> কোন</w:t>
      </w:r>
      <w:r>
        <w:rPr>
          <w:color w:val="000000"/>
        </w:rPr>
        <w:t xml:space="preserve"> সুবিধা</w:t>
      </w:r>
      <w:r>
        <w:rPr>
          <w:color w:val="020000"/>
        </w:rPr>
        <w:t xml:space="preserve"> আপনারা</w:t>
      </w:r>
      <w:r>
        <w:rPr>
          <w:color w:val="070000"/>
        </w:rPr>
        <w:t xml:space="preserve"> দিয়ে</w:t>
      </w:r>
      <w:r>
        <w:rPr>
          <w:color w:val="000000"/>
        </w:rPr>
        <w:t xml:space="preserve"> থাকেন</w:t>
      </w:r>
      <w:r>
        <w:br/>
      </w:r>
      <w:r>
        <w:rPr>
          <w:color w:val="1C0000"/>
        </w:rPr>
        <w:t xml:space="preserve"> how</w:t>
      </w:r>
      <w:r>
        <w:rPr>
          <w:color w:val="000035"/>
        </w:rPr>
        <w:t xml:space="preserve"> can</w:t>
      </w:r>
      <w:r>
        <w:rPr>
          <w:color w:val="7C0000"/>
        </w:rPr>
        <w:t xml:space="preserve"> i</w:t>
      </w:r>
      <w:r>
        <w:rPr>
          <w:color w:val="0000CB"/>
        </w:rPr>
        <w:t xml:space="preserve"> change</w:t>
      </w:r>
      <w:r>
        <w:rPr>
          <w:color w:val="000062"/>
        </w:rPr>
        <w:t xml:space="preserve"> my</w:t>
      </w:r>
      <w:r>
        <w:rPr>
          <w:color w:val="000021"/>
        </w:rPr>
        <w:t xml:space="preserve"> mobile</w:t>
      </w:r>
      <w:r>
        <w:rPr>
          <w:color w:val="0000FF"/>
        </w:rPr>
        <w:t xml:space="preserve"> number</w:t>
      </w:r>
      <w:r>
        <w:br/>
      </w:r>
      <w:r>
        <w:rPr>
          <w:color w:val="750000"/>
        </w:rPr>
        <w:t xml:space="preserve"> amar</w:t>
      </w:r>
      <w:r>
        <w:rPr>
          <w:color w:val="0000E5"/>
        </w:rPr>
        <w:t xml:space="preserve"> bkash</w:t>
      </w:r>
      <w:r>
        <w:rPr>
          <w:color w:val="0000FF"/>
        </w:rPr>
        <w:t xml:space="preserve"> number</w:t>
      </w:r>
      <w:r>
        <w:rPr>
          <w:color w:val="0000CB"/>
        </w:rPr>
        <w:t xml:space="preserve"> change</w:t>
      </w:r>
      <w:r>
        <w:rPr>
          <w:color w:val="000031"/>
        </w:rPr>
        <w:t xml:space="preserve"> korbo</w:t>
      </w:r>
      <w:r>
        <w:rPr>
          <w:color w:val="670000"/>
        </w:rPr>
        <w:t xml:space="preserve"> ki</w:t>
      </w:r>
      <w:r>
        <w:rPr>
          <w:color w:val="000044"/>
        </w:rPr>
        <w:t xml:space="preserve"> kore</w:t>
      </w:r>
      <w:r>
        <w:br/>
      </w:r>
      <w:r>
        <w:rPr>
          <w:color w:val="A80000"/>
        </w:rPr>
        <w:t xml:space="preserve"> আমি</w:t>
      </w:r>
      <w:r>
        <w:rPr>
          <w:color w:val="000015"/>
        </w:rPr>
        <w:t xml:space="preserve"> মোবাইল</w:t>
      </w:r>
      <w:r>
        <w:rPr>
          <w:color w:val="000086"/>
        </w:rPr>
        <w:t xml:space="preserve"> নাম্বার</w:t>
      </w:r>
      <w:r>
        <w:rPr>
          <w:color w:val="590000"/>
        </w:rPr>
        <w:t xml:space="preserve"> পরিবর্তন</w:t>
      </w:r>
      <w:r>
        <w:rPr>
          <w:color w:val="A80000"/>
        </w:rPr>
        <w:t xml:space="preserve"> করতে</w:t>
      </w:r>
      <w:r>
        <w:rPr>
          <w:color w:val="000074"/>
        </w:rPr>
        <w:t xml:space="preserve"> চাই</w:t>
      </w:r>
      <w:r>
        <w:rPr>
          <w:color w:val="080000"/>
        </w:rPr>
        <w:t xml:space="preserve"> এটা</w:t>
      </w:r>
      <w:r>
        <w:rPr>
          <w:color w:val="710000"/>
        </w:rPr>
        <w:t xml:space="preserve"> কি</w:t>
      </w:r>
      <w:r>
        <w:rPr>
          <w:color w:val="00000C"/>
        </w:rPr>
        <w:t xml:space="preserve"> সম্ভব</w:t>
      </w:r>
      <w:r>
        <w:br/>
      </w:r>
      <w:r>
        <w:rPr>
          <w:color w:val="CF0000"/>
        </w:rPr>
        <w:t xml:space="preserve"> আমার</w:t>
      </w:r>
      <w:r>
        <w:rPr>
          <w:color w:val="000002"/>
        </w:rPr>
        <w:t xml:space="preserve"> airtel</w:t>
      </w:r>
      <w:r>
        <w:rPr>
          <w:color w:val="000051"/>
        </w:rPr>
        <w:t xml:space="preserve"> sim</w:t>
      </w:r>
      <w:r>
        <w:rPr>
          <w:color w:val="000000"/>
        </w:rPr>
        <w:t xml:space="preserve"> য়ে</w:t>
      </w:r>
      <w:r>
        <w:rPr>
          <w:color w:val="0000FD"/>
        </w:rPr>
        <w:t xml:space="preserve"> বিকাশ</w:t>
      </w:r>
      <w:r>
        <w:rPr>
          <w:color w:val="00001C"/>
        </w:rPr>
        <w:t xml:space="preserve"> খোলা</w:t>
      </w:r>
      <w:r>
        <w:rPr>
          <w:color w:val="040000"/>
        </w:rPr>
        <w:t xml:space="preserve"> কিন্তু</w:t>
      </w:r>
      <w:r>
        <w:rPr>
          <w:color w:val="A80000"/>
        </w:rPr>
        <w:t xml:space="preserve"> আমি</w:t>
      </w:r>
      <w:r>
        <w:rPr>
          <w:color w:val="080000"/>
        </w:rPr>
        <w:t xml:space="preserve"> এটা</w:t>
      </w:r>
      <w:r>
        <w:rPr>
          <w:color w:val="0000CB"/>
        </w:rPr>
        <w:t xml:space="preserve"> change</w:t>
      </w:r>
      <w:r>
        <w:rPr>
          <w:color w:val="A80000"/>
        </w:rPr>
        <w:t xml:space="preserve"> করতে</w:t>
      </w:r>
      <w:r>
        <w:rPr>
          <w:color w:val="000008"/>
        </w:rPr>
        <w:t xml:space="preserve"> চাইতেছি</w:t>
      </w:r>
      <w:r>
        <w:br/>
      </w:r>
      <w:r>
        <w:rPr>
          <w:color w:val="0F0000"/>
        </w:rPr>
        <w:t xml:space="preserve"> যে</w:t>
      </w:r>
      <w:r>
        <w:rPr>
          <w:color w:val="000086"/>
        </w:rPr>
        <w:t xml:space="preserve"> নাম্বার</w:t>
      </w:r>
      <w:r>
        <w:rPr>
          <w:color w:val="2C0000"/>
        </w:rPr>
        <w:t xml:space="preserve"> দিয়ে</w:t>
      </w:r>
      <w:r>
        <w:rPr>
          <w:color w:val="0000FD"/>
        </w:rPr>
        <w:t xml:space="preserve"> বিকাশ</w:t>
      </w:r>
      <w:r>
        <w:rPr>
          <w:color w:val="00007C"/>
        </w:rPr>
        <w:t xml:space="preserve"> একাউন্ট</w:t>
      </w:r>
      <w:r>
        <w:rPr>
          <w:color w:val="00001C"/>
        </w:rPr>
        <w:t xml:space="preserve"> খোলা</w:t>
      </w:r>
      <w:r>
        <w:rPr>
          <w:color w:val="020000"/>
        </w:rPr>
        <w:t xml:space="preserve"> রয়েছে</w:t>
      </w:r>
      <w:r>
        <w:rPr>
          <w:color w:val="050000"/>
        </w:rPr>
        <w:t xml:space="preserve"> সেই</w:t>
      </w:r>
      <w:r>
        <w:rPr>
          <w:color w:val="000004"/>
        </w:rPr>
        <w:t xml:space="preserve"> নাম্বারটি</w:t>
      </w:r>
      <w:r>
        <w:rPr>
          <w:color w:val="590000"/>
        </w:rPr>
        <w:t xml:space="preserve"> পরিবর্তন</w:t>
      </w:r>
      <w:r>
        <w:rPr>
          <w:color w:val="040000"/>
        </w:rPr>
        <w:t xml:space="preserve"> করার</w:t>
      </w:r>
      <w:r>
        <w:rPr>
          <w:color w:val="000000"/>
        </w:rPr>
        <w:t xml:space="preserve"> সুযোগ</w:t>
      </w:r>
      <w:r>
        <w:rPr>
          <w:color w:val="000021"/>
        </w:rPr>
        <w:t xml:space="preserve"> আছে</w:t>
      </w:r>
      <w:r>
        <w:br/>
      </w:r>
      <w:r>
        <w:rPr>
          <w:color w:val="A80000"/>
        </w:rPr>
        <w:t xml:space="preserve"> আমি</w:t>
      </w:r>
      <w:r>
        <w:rPr>
          <w:color w:val="000015"/>
        </w:rPr>
        <w:t xml:space="preserve"> মোবাইল</w:t>
      </w:r>
      <w:r>
        <w:rPr>
          <w:color w:val="000005"/>
        </w:rPr>
        <w:t xml:space="preserve"> নং</w:t>
      </w:r>
      <w:r>
        <w:rPr>
          <w:color w:val="590000"/>
        </w:rPr>
        <w:t xml:space="preserve"> পরিবর্তন</w:t>
      </w:r>
      <w:r>
        <w:rPr>
          <w:color w:val="A80000"/>
        </w:rPr>
        <w:t xml:space="preserve"> করতে</w:t>
      </w:r>
      <w:r>
        <w:rPr>
          <w:color w:val="000074"/>
        </w:rPr>
        <w:t xml:space="preserve"> চাই</w:t>
      </w:r>
      <w:r>
        <w:br/>
      </w:r>
      <w:r>
        <w:rPr>
          <w:color w:val="7C0000"/>
        </w:rPr>
        <w:t xml:space="preserve"> ami</w:t>
      </w:r>
      <w:r>
        <w:rPr>
          <w:color w:val="750000"/>
        </w:rPr>
        <w:t xml:space="preserve"> amar</w:t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rPr>
          <w:color w:val="270000"/>
        </w:rPr>
        <w:t xml:space="preserve"> er</w:t>
      </w:r>
      <w:r>
        <w:rPr>
          <w:color w:val="0000FF"/>
        </w:rPr>
        <w:t xml:space="preserve"> number</w:t>
      </w:r>
      <w:r>
        <w:rPr>
          <w:color w:val="000009"/>
        </w:rPr>
        <w:t xml:space="preserve"> poriborton</w:t>
      </w:r>
      <w:r>
        <w:rPr>
          <w:color w:val="00006E"/>
        </w:rPr>
        <w:t xml:space="preserve"> korte</w:t>
      </w:r>
      <w:r>
        <w:rPr>
          <w:color w:val="000004"/>
        </w:rPr>
        <w:t xml:space="preserve"> chassi</w:t>
      </w:r>
      <w:r>
        <w:rPr>
          <w:color w:val="000017"/>
        </w:rPr>
        <w:t xml:space="preserve"> kivabe</w:t>
      </w:r>
      <w:r>
        <w:rPr>
          <w:color w:val="000031"/>
        </w:rPr>
        <w:t xml:space="preserve"> korbo</w:t>
      </w:r>
      <w:r>
        <w:br/>
      </w:r>
      <w:r>
        <w:rPr>
          <w:color w:val="CF0000"/>
        </w:rPr>
        <w:t xml:space="preserve"> আমার</w:t>
      </w:r>
      <w:r>
        <w:rPr>
          <w:color w:val="0000FD"/>
        </w:rPr>
        <w:t xml:space="preserve"> বিকাশ</w:t>
      </w:r>
      <w:r>
        <w:rPr>
          <w:color w:val="00007C"/>
        </w:rPr>
        <w:t xml:space="preserve"> একাউন্ট</w:t>
      </w:r>
      <w:r>
        <w:rPr>
          <w:color w:val="010000"/>
        </w:rPr>
        <w:t xml:space="preserve"> ছিল</w:t>
      </w:r>
      <w:r>
        <w:rPr>
          <w:color w:val="000002"/>
        </w:rPr>
        <w:t xml:space="preserve"> টেলিটক</w:t>
      </w:r>
      <w:r>
        <w:rPr>
          <w:color w:val="000035"/>
        </w:rPr>
        <w:t xml:space="preserve"> সিমে</w:t>
      </w:r>
      <w:r>
        <w:rPr>
          <w:color w:val="00001D"/>
        </w:rPr>
        <w:t xml:space="preserve"> এখন</w:t>
      </w:r>
      <w:r>
        <w:rPr>
          <w:color w:val="A80000"/>
        </w:rPr>
        <w:t xml:space="preserve"> আমি</w:t>
      </w:r>
      <w:r>
        <w:rPr>
          <w:color w:val="020000"/>
        </w:rPr>
        <w:t xml:space="preserve"> ঐটা</w:t>
      </w:r>
      <w:r>
        <w:rPr>
          <w:color w:val="00002E"/>
        </w:rPr>
        <w:t xml:space="preserve"> বন্ধ</w:t>
      </w:r>
      <w:r>
        <w:rPr>
          <w:color w:val="580000"/>
        </w:rPr>
        <w:t xml:space="preserve"> করে</w:t>
      </w:r>
      <w:r>
        <w:rPr>
          <w:color w:val="000008"/>
        </w:rPr>
        <w:t xml:space="preserve"> রবি</w:t>
      </w:r>
      <w:r>
        <w:rPr>
          <w:color w:val="000035"/>
        </w:rPr>
        <w:t xml:space="preserve"> সিমে</w:t>
      </w:r>
      <w:r>
        <w:rPr>
          <w:color w:val="0000FD"/>
        </w:rPr>
        <w:t xml:space="preserve"> বিকাশ</w:t>
      </w:r>
      <w:r>
        <w:rPr>
          <w:color w:val="000004"/>
        </w:rPr>
        <w:t xml:space="preserve"> চালাতে</w:t>
      </w:r>
      <w:r>
        <w:rPr>
          <w:color w:val="000074"/>
        </w:rPr>
        <w:t xml:space="preserve"> চাই</w:t>
      </w:r>
      <w:r>
        <w:rPr>
          <w:color w:val="710000"/>
        </w:rPr>
        <w:t xml:space="preserve"> কি</w:t>
      </w:r>
      <w:r>
        <w:rPr>
          <w:color w:val="A80000"/>
        </w:rPr>
        <w:t xml:space="preserve"> করতে</w:t>
      </w:r>
      <w:r>
        <w:rPr>
          <w:color w:val="100000"/>
        </w:rPr>
        <w:t xml:space="preserve"> হবে</w:t>
      </w:r>
      <w:r>
        <w:br/>
      </w:r>
      <w:r>
        <w:rPr>
          <w:color w:val="7C0000"/>
        </w:rPr>
        <w:t xml:space="preserve"> i</w:t>
      </w:r>
      <w:r>
        <w:rPr>
          <w:color w:val="270000"/>
        </w:rPr>
        <w:t xml:space="preserve"> want</w:t>
      </w:r>
      <w:r>
        <w:rPr>
          <w:color w:val="4E0000"/>
        </w:rPr>
        <w:t xml:space="preserve"> to</w:t>
      </w:r>
      <w:r>
        <w:rPr>
          <w:color w:val="0000CB"/>
        </w:rPr>
        <w:t xml:space="preserve"> change</w:t>
      </w:r>
      <w:r>
        <w:rPr>
          <w:color w:val="000062"/>
        </w:rPr>
        <w:t xml:space="preserve"> my</w:t>
      </w:r>
      <w:r>
        <w:rPr>
          <w:color w:val="0000FF"/>
        </w:rPr>
        <w:t xml:space="preserve"> number</w:t>
      </w:r>
      <w:r>
        <w:rPr>
          <w:color w:val="1C0000"/>
        </w:rPr>
        <w:t xml:space="preserve"> how</w:t>
      </w:r>
      <w:r>
        <w:br/>
      </w:r>
      <w:r>
        <w:rPr>
          <w:color w:val="7C0000"/>
        </w:rPr>
        <w:t xml:space="preserve"> ami</w:t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rPr>
          <w:color w:val="00000F"/>
        </w:rPr>
        <w:t xml:space="preserve"> ti</w:t>
      </w:r>
      <w:r>
        <w:rPr>
          <w:color w:val="330000"/>
        </w:rPr>
        <w:t xml:space="preserve"> onno</w:t>
      </w:r>
      <w:r>
        <w:rPr>
          <w:color w:val="0000FF"/>
        </w:rPr>
        <w:t xml:space="preserve"> number</w:t>
      </w:r>
      <w:r>
        <w:rPr>
          <w:color w:val="400000"/>
        </w:rPr>
        <w:t xml:space="preserve"> a</w:t>
      </w:r>
      <w:r>
        <w:rPr>
          <w:color w:val="00001C"/>
        </w:rPr>
        <w:t xml:space="preserve"> transfer</w:t>
      </w:r>
      <w:r>
        <w:rPr>
          <w:color w:val="00006E"/>
        </w:rPr>
        <w:t xml:space="preserve"> korte</w:t>
      </w:r>
      <w:r>
        <w:rPr>
          <w:color w:val="000004"/>
        </w:rPr>
        <w:t xml:space="preserve"> chay</w:t>
      </w:r>
      <w:r>
        <w:rPr>
          <w:color w:val="3C0000"/>
        </w:rPr>
        <w:t xml:space="preserve"> amr</w:t>
      </w:r>
      <w:r>
        <w:rPr>
          <w:color w:val="670000"/>
        </w:rPr>
        <w:t xml:space="preserve"> ki</w:t>
      </w:r>
      <w:r>
        <w:rPr>
          <w:color w:val="670000"/>
        </w:rPr>
        <w:t xml:space="preserve"> ki</w:t>
      </w:r>
      <w:r>
        <w:rPr>
          <w:color w:val="000000"/>
        </w:rPr>
        <w:t xml:space="preserve"> documents</w:t>
      </w:r>
      <w:r>
        <w:rPr>
          <w:color w:val="000000"/>
        </w:rPr>
        <w:t xml:space="preserve"> lgbe</w:t>
      </w:r>
      <w:r>
        <w:rPr>
          <w:color w:val="000000"/>
        </w:rPr>
        <w:t xml:space="preserve"> kaj</w:t>
      </w:r>
      <w:r>
        <w:rPr>
          <w:color w:val="00000F"/>
        </w:rPr>
        <w:t xml:space="preserve"> ti</w:t>
      </w:r>
      <w:r>
        <w:rPr>
          <w:color w:val="00006E"/>
        </w:rPr>
        <w:t xml:space="preserve"> korte</w:t>
      </w:r>
      <w:r>
        <w:br/>
      </w:r>
      <w:r>
        <w:rPr>
          <w:color w:val="3C0000"/>
        </w:rPr>
        <w:t xml:space="preserve"> amr</w:t>
      </w:r>
      <w:r>
        <w:rPr>
          <w:color w:val="100000"/>
        </w:rPr>
        <w:t xml:space="preserve"> ai</w:t>
      </w:r>
      <w:r>
        <w:rPr>
          <w:color w:val="000002"/>
        </w:rPr>
        <w:t xml:space="preserve"> num</w:t>
      </w:r>
      <w:r>
        <w:rPr>
          <w:color w:val="080000"/>
        </w:rPr>
        <w:t xml:space="preserve"> ar</w:t>
      </w:r>
      <w:r>
        <w:rPr>
          <w:color w:val="00000F"/>
        </w:rPr>
        <w:t xml:space="preserve"> bikas</w:t>
      </w:r>
      <w:r>
        <w:rPr>
          <w:color w:val="00004D"/>
        </w:rPr>
        <w:t xml:space="preserve"> ta</w:t>
      </w:r>
      <w:r>
        <w:rPr>
          <w:color w:val="330000"/>
        </w:rPr>
        <w:t xml:space="preserve"> onno</w:t>
      </w:r>
      <w:r>
        <w:rPr>
          <w:color w:val="000002"/>
        </w:rPr>
        <w:t xml:space="preserve"> num</w:t>
      </w:r>
      <w:r>
        <w:rPr>
          <w:color w:val="000025"/>
        </w:rPr>
        <w:t xml:space="preserve"> e</w:t>
      </w:r>
      <w:r>
        <w:rPr>
          <w:color w:val="00001C"/>
        </w:rPr>
        <w:t xml:space="preserve"> transfer</w:t>
      </w:r>
      <w:r>
        <w:rPr>
          <w:color w:val="000000"/>
        </w:rPr>
        <w:t xml:space="preserve"> kortam</w:t>
      </w:r>
      <w:r>
        <w:br/>
      </w:r>
      <w:r>
        <w:rPr>
          <w:color w:val="A80000"/>
        </w:rPr>
        <w:t xml:space="preserve"> আমি</w:t>
      </w:r>
      <w:r>
        <w:rPr>
          <w:color w:val="000001"/>
        </w:rPr>
        <w:t xml:space="preserve"> বর্তমান</w:t>
      </w:r>
      <w:r>
        <w:rPr>
          <w:color w:val="0000FD"/>
        </w:rPr>
        <w:t xml:space="preserve"> বিকাশ</w:t>
      </w:r>
      <w:r>
        <w:rPr>
          <w:color w:val="000000"/>
        </w:rPr>
        <w:t xml:space="preserve"> একাউন্টটির</w:t>
      </w:r>
      <w:r>
        <w:rPr>
          <w:color w:val="000015"/>
        </w:rPr>
        <w:t xml:space="preserve"> মোবাইল</w:t>
      </w:r>
      <w:r>
        <w:rPr>
          <w:color w:val="00000F"/>
        </w:rPr>
        <w:t xml:space="preserve"> নম্বর</w:t>
      </w:r>
      <w:r>
        <w:rPr>
          <w:color w:val="590000"/>
        </w:rPr>
        <w:t xml:space="preserve"> পরিবর্তন</w:t>
      </w:r>
      <w:r>
        <w:rPr>
          <w:color w:val="580000"/>
        </w:rPr>
        <w:t xml:space="preserve"> করে</w:t>
      </w:r>
      <w:r>
        <w:rPr>
          <w:color w:val="00002A"/>
        </w:rPr>
        <w:t xml:space="preserve"> নতুন</w:t>
      </w:r>
      <w:r>
        <w:rPr>
          <w:color w:val="000015"/>
        </w:rPr>
        <w:t xml:space="preserve"> মোবাইল</w:t>
      </w:r>
      <w:r>
        <w:rPr>
          <w:color w:val="00000F"/>
        </w:rPr>
        <w:t xml:space="preserve"> নম্বর</w:t>
      </w:r>
      <w:r>
        <w:rPr>
          <w:color w:val="000001"/>
        </w:rPr>
        <w:t xml:space="preserve"> এড</w:t>
      </w:r>
      <w:r>
        <w:rPr>
          <w:color w:val="A80000"/>
        </w:rPr>
        <w:t xml:space="preserve"> করতে</w:t>
      </w:r>
      <w:r>
        <w:rPr>
          <w:color w:val="000017"/>
        </w:rPr>
        <w:t xml:space="preserve"> পারবো</w:t>
      </w:r>
      <w:r>
        <w:rPr>
          <w:color w:val="000001"/>
        </w:rPr>
        <w:t xml:space="preserve"> কিনা</w:t>
      </w:r>
      <w:r>
        <w:br/>
      </w:r>
      <w:r>
        <w:rPr>
          <w:color w:val="CF0000"/>
        </w:rPr>
        <w:t xml:space="preserve"> আমার</w:t>
      </w:r>
      <w:r>
        <w:rPr>
          <w:color w:val="0000FD"/>
        </w:rPr>
        <w:t xml:space="preserve"> বিকাশ</w:t>
      </w:r>
      <w:r>
        <w:rPr>
          <w:color w:val="000086"/>
        </w:rPr>
        <w:t xml:space="preserve"> নাম্বার</w:t>
      </w:r>
      <w:r>
        <w:rPr>
          <w:color w:val="590000"/>
        </w:rPr>
        <w:t xml:space="preserve"> পরিবর্তন</w:t>
      </w:r>
      <w:r>
        <w:rPr>
          <w:color w:val="A80000"/>
        </w:rPr>
        <w:t xml:space="preserve"> করতে</w:t>
      </w:r>
      <w:r>
        <w:rPr>
          <w:color w:val="000074"/>
        </w:rPr>
        <w:t xml:space="preserve"> চাই</w:t>
      </w:r>
      <w:r>
        <w:rPr>
          <w:color w:val="000023"/>
        </w:rPr>
        <w:t xml:space="preserve"> কিভাবে</w:t>
      </w:r>
      <w:r>
        <w:rPr>
          <w:color w:val="00000E"/>
        </w:rPr>
        <w:t xml:space="preserve"> করব</w:t>
      </w:r>
      <w:r>
        <w:br/>
      </w:r>
      <w:r>
        <w:rPr>
          <w:color w:val="000002"/>
        </w:rPr>
        <w:t xml:space="preserve"> সিমের</w:t>
      </w:r>
      <w:r>
        <w:rPr>
          <w:color w:val="0000FD"/>
        </w:rPr>
        <w:t xml:space="preserve"> বিকাশ</w:t>
      </w:r>
      <w:r>
        <w:rPr>
          <w:color w:val="00003C"/>
        </w:rPr>
        <w:t xml:space="preserve"> অন্য</w:t>
      </w:r>
      <w:r>
        <w:rPr>
          <w:color w:val="000035"/>
        </w:rPr>
        <w:t xml:space="preserve"> সিমে</w:t>
      </w:r>
      <w:r>
        <w:rPr>
          <w:color w:val="000009"/>
        </w:rPr>
        <w:t xml:space="preserve"> নিতে</w:t>
      </w:r>
      <w:r>
        <w:rPr>
          <w:color w:val="000074"/>
        </w:rPr>
        <w:t xml:space="preserve"> চাই</w:t>
      </w:r>
      <w:r>
        <w:br/>
      </w:r>
      <w:r>
        <w:rPr>
          <w:color w:val="7C0000"/>
        </w:rPr>
        <w:t xml:space="preserve"> ami</w:t>
      </w:r>
      <w:r>
        <w:rPr>
          <w:color w:val="3C0000"/>
        </w:rPr>
        <w:t xml:space="preserve"> amr</w:t>
      </w:r>
      <w:r>
        <w:rPr>
          <w:color w:val="0000E5"/>
        </w:rPr>
        <w:t xml:space="preserve"> bkash</w:t>
      </w:r>
      <w:r>
        <w:rPr>
          <w:color w:val="080000"/>
        </w:rPr>
        <w:t xml:space="preserve"> ar</w:t>
      </w:r>
      <w:r>
        <w:rPr>
          <w:color w:val="000002"/>
        </w:rPr>
        <w:t xml:space="preserve"> phn</w:t>
      </w:r>
      <w:r>
        <w:rPr>
          <w:color w:val="0000FF"/>
        </w:rPr>
        <w:t xml:space="preserve"> number</w:t>
      </w:r>
      <w:r>
        <w:rPr>
          <w:color w:val="00004D"/>
        </w:rPr>
        <w:t xml:space="preserve"> ta</w:t>
      </w:r>
      <w:r>
        <w:rPr>
          <w:color w:val="0000CB"/>
        </w:rPr>
        <w:t xml:space="preserve"> change</w:t>
      </w:r>
      <w:r>
        <w:rPr>
          <w:color w:val="00006E"/>
        </w:rPr>
        <w:t xml:space="preserve"> korte</w:t>
      </w:r>
      <w:r>
        <w:rPr>
          <w:color w:val="000000"/>
        </w:rPr>
        <w:t xml:space="preserve"> cacci</w:t>
      </w:r>
      <w:r>
        <w:rPr>
          <w:color w:val="0E0000"/>
        </w:rPr>
        <w:t xml:space="preserve"> ata</w:t>
      </w:r>
      <w:r>
        <w:rPr>
          <w:color w:val="000017"/>
        </w:rPr>
        <w:t xml:space="preserve"> kivabe</w:t>
      </w:r>
      <w:r>
        <w:rPr>
          <w:color w:val="000031"/>
        </w:rPr>
        <w:t xml:space="preserve"> korbo</w:t>
      </w:r>
      <w:r>
        <w:br/>
      </w:r>
      <w:r>
        <w:rPr>
          <w:color w:val="CF0000"/>
        </w:rPr>
        <w:t xml:space="preserve"> আমার</w:t>
      </w:r>
      <w:r>
        <w:rPr>
          <w:color w:val="000001"/>
        </w:rPr>
        <w:t xml:space="preserve"> বর্তমানে</w:t>
      </w:r>
      <w:r>
        <w:rPr>
          <w:color w:val="0F0000"/>
        </w:rPr>
        <w:t xml:space="preserve"> যে</w:t>
      </w:r>
      <w:r>
        <w:rPr>
          <w:color w:val="00007C"/>
        </w:rPr>
        <w:t xml:space="preserve"> একাউন্ট</w:t>
      </w:r>
      <w:r>
        <w:rPr>
          <w:color w:val="000027"/>
        </w:rPr>
        <w:t xml:space="preserve"> টা</w:t>
      </w:r>
      <w:r>
        <w:rPr>
          <w:color w:val="000021"/>
        </w:rPr>
        <w:t xml:space="preserve"> আছে</w:t>
      </w:r>
      <w:r>
        <w:rPr>
          <w:color w:val="000005"/>
        </w:rPr>
        <w:t xml:space="preserve"> সেটা</w:t>
      </w:r>
      <w:r>
        <w:rPr>
          <w:color w:val="010000"/>
        </w:rPr>
        <w:t xml:space="preserve"> বাদ</w:t>
      </w:r>
      <w:r>
        <w:rPr>
          <w:color w:val="2C0000"/>
        </w:rPr>
        <w:t xml:space="preserve"> দিয়ে</w:t>
      </w:r>
      <w:r>
        <w:rPr>
          <w:color w:val="00003C"/>
        </w:rPr>
        <w:t xml:space="preserve"> অন্য</w:t>
      </w:r>
      <w:r>
        <w:rPr>
          <w:color w:val="000035"/>
        </w:rPr>
        <w:t xml:space="preserve"> সিমে</w:t>
      </w:r>
      <w:r>
        <w:rPr>
          <w:color w:val="00007C"/>
        </w:rPr>
        <w:t xml:space="preserve"> একাউন্ট</w:t>
      </w:r>
      <w:r>
        <w:rPr>
          <w:color w:val="A80000"/>
        </w:rPr>
        <w:t xml:space="preserve"> করতে</w:t>
      </w:r>
      <w:r>
        <w:rPr>
          <w:color w:val="000017"/>
        </w:rPr>
        <w:t xml:space="preserve"> পারবো</w:t>
      </w:r>
      <w:r>
        <w:rPr>
          <w:color w:val="710000"/>
        </w:rPr>
        <w:t xml:space="preserve"> কি</w:t>
      </w:r>
      <w:r>
        <w:br/>
      </w:r>
      <w:r>
        <w:rPr>
          <w:color w:val="00007C"/>
        </w:rPr>
        <w:t xml:space="preserve"> একাউন্ট</w:t>
      </w:r>
      <w:r>
        <w:rPr>
          <w:color w:val="710000"/>
        </w:rPr>
        <w:t xml:space="preserve"> কি</w:t>
      </w:r>
      <w:r>
        <w:rPr>
          <w:color w:val="070000"/>
        </w:rPr>
        <w:t xml:space="preserve"> এক</w:t>
      </w:r>
      <w:r>
        <w:rPr>
          <w:color w:val="000000"/>
        </w:rPr>
        <w:t xml:space="preserve"> সীম</w:t>
      </w:r>
      <w:r>
        <w:rPr>
          <w:color w:val="000000"/>
        </w:rPr>
        <w:t xml:space="preserve"> হতে</w:t>
      </w:r>
      <w:r>
        <w:rPr>
          <w:color w:val="590000"/>
        </w:rPr>
        <w:t xml:space="preserve"> পরিবর্তন</w:t>
      </w:r>
      <w:r>
        <w:rPr>
          <w:color w:val="580000"/>
        </w:rPr>
        <w:t xml:space="preserve"> করে</w:t>
      </w:r>
      <w:r>
        <w:rPr>
          <w:color w:val="00003C"/>
        </w:rPr>
        <w:t xml:space="preserve"> অন্য</w:t>
      </w:r>
      <w:r>
        <w:rPr>
          <w:color w:val="000002"/>
        </w:rPr>
        <w:t xml:space="preserve"> সীমে</w:t>
      </w:r>
      <w:r>
        <w:rPr>
          <w:color w:val="000000"/>
        </w:rPr>
        <w:t xml:space="preserve"> নেওয়ার</w:t>
      </w:r>
      <w:r>
        <w:rPr>
          <w:color w:val="000001"/>
        </w:rPr>
        <w:t xml:space="preserve"> উপায়</w:t>
      </w:r>
      <w:r>
        <w:rPr>
          <w:color w:val="000021"/>
        </w:rPr>
        <w:t xml:space="preserve"> আছে</w:t>
      </w:r>
      <w:r>
        <w:br/>
      </w:r>
      <w:r>
        <w:rPr>
          <w:color w:val="750000"/>
        </w:rPr>
        <w:t xml:space="preserve"> amar</w:t>
      </w:r>
      <w:r>
        <w:rPr>
          <w:color w:val="0000BF"/>
        </w:rPr>
        <w:t xml:space="preserve"> account</w:t>
      </w:r>
      <w:r>
        <w:rPr>
          <w:color w:val="00000E"/>
        </w:rPr>
        <w:t xml:space="preserve"> bondho</w:t>
      </w:r>
      <w:r>
        <w:rPr>
          <w:color w:val="000000"/>
        </w:rPr>
        <w:t xml:space="preserve"> kotre</w:t>
      </w:r>
      <w:r>
        <w:rPr>
          <w:color w:val="00002F"/>
        </w:rPr>
        <w:t xml:space="preserve"> chai</w:t>
      </w:r>
      <w:r>
        <w:rPr>
          <w:color w:val="670000"/>
        </w:rPr>
        <w:t xml:space="preserve"> ki</w:t>
      </w:r>
      <w:r>
        <w:rPr>
          <w:color w:val="000000"/>
        </w:rPr>
        <w:t xml:space="preserve"> kave</w:t>
      </w:r>
      <w:r>
        <w:rPr>
          <w:color w:val="2F0000"/>
        </w:rPr>
        <w:t xml:space="preserve"> kora</w:t>
      </w:r>
      <w:r>
        <w:rPr>
          <w:color w:val="000000"/>
        </w:rPr>
        <w:t xml:space="preserve"> lagbe</w:t>
      </w:r>
      <w:r>
        <w:rPr>
          <w:color w:val="330000"/>
        </w:rPr>
        <w:t xml:space="preserve"> onno</w:t>
      </w:r>
      <w:r>
        <w:rPr>
          <w:color w:val="000001"/>
        </w:rPr>
        <w:t xml:space="preserve"> numbar</w:t>
      </w:r>
      <w:r>
        <w:rPr>
          <w:color w:val="000025"/>
        </w:rPr>
        <w:t xml:space="preserve"> e</w:t>
      </w:r>
      <w:r>
        <w:rPr>
          <w:color w:val="000002"/>
        </w:rPr>
        <w:t xml:space="preserve"> nibo</w:t>
      </w:r>
      <w:r>
        <w:rPr>
          <w:color w:val="0000BF"/>
        </w:rPr>
        <w:t xml:space="preserve"> account</w:t>
      </w:r>
      <w:r>
        <w:br/>
      </w:r>
      <w:r>
        <w:rPr>
          <w:color w:val="7C0000"/>
        </w:rPr>
        <w:t xml:space="preserve"> ami</w:t>
      </w:r>
      <w:r>
        <w:rPr>
          <w:color w:val="0000E5"/>
        </w:rPr>
        <w:t xml:space="preserve"> bkash</w:t>
      </w:r>
      <w:r>
        <w:rPr>
          <w:color w:val="000000"/>
        </w:rPr>
        <w:t xml:space="preserve"> akaount</w:t>
      </w:r>
      <w:r>
        <w:rPr>
          <w:color w:val="000007"/>
        </w:rPr>
        <w:t xml:space="preserve"> namber</w:t>
      </w:r>
      <w:r>
        <w:rPr>
          <w:color w:val="000000"/>
        </w:rPr>
        <w:t xml:space="preserve"> pribrtn</w:t>
      </w:r>
      <w:r>
        <w:rPr>
          <w:color w:val="000004"/>
        </w:rPr>
        <w:t xml:space="preserve"> krte</w:t>
      </w:r>
      <w:r>
        <w:rPr>
          <w:color w:val="00002F"/>
        </w:rPr>
        <w:t xml:space="preserve"> chai</w:t>
      </w:r>
      <w:r>
        <w:br/>
      </w:r>
      <w:r>
        <w:rPr>
          <w:color w:val="CF0000"/>
        </w:rPr>
        <w:t xml:space="preserve"> আমার</w:t>
      </w:r>
      <w:r>
        <w:rPr>
          <w:color w:val="2B0000"/>
        </w:rPr>
        <w:t xml:space="preserve"> এই</w:t>
      </w:r>
      <w:r>
        <w:rPr>
          <w:color w:val="00002E"/>
        </w:rPr>
        <w:t xml:space="preserve"> নাম্বারে</w:t>
      </w:r>
      <w:r>
        <w:rPr>
          <w:color w:val="0000FD"/>
        </w:rPr>
        <w:t xml:space="preserve"> বিকাশ</w:t>
      </w:r>
      <w:r>
        <w:rPr>
          <w:color w:val="00001C"/>
        </w:rPr>
        <w:t xml:space="preserve"> খোলা</w:t>
      </w:r>
      <w:r>
        <w:rPr>
          <w:color w:val="A80000"/>
        </w:rPr>
        <w:t xml:space="preserve"> আমি</w:t>
      </w:r>
      <w:r>
        <w:rPr>
          <w:color w:val="00001D"/>
        </w:rPr>
        <w:t xml:space="preserve"> এখন</w:t>
      </w:r>
      <w:r>
        <w:rPr>
          <w:color w:val="2B0000"/>
        </w:rPr>
        <w:t xml:space="preserve"> এই</w:t>
      </w:r>
      <w:r>
        <w:rPr>
          <w:color w:val="000086"/>
        </w:rPr>
        <w:t xml:space="preserve"> নাম্বার</w:t>
      </w:r>
      <w:r>
        <w:rPr>
          <w:color w:val="590000"/>
        </w:rPr>
        <w:t xml:space="preserve"> পরিবর্তন</w:t>
      </w:r>
      <w:r>
        <w:rPr>
          <w:color w:val="A80000"/>
        </w:rPr>
        <w:t xml:space="preserve"> করতে</w:t>
      </w:r>
      <w:r>
        <w:rPr>
          <w:color w:val="000074"/>
        </w:rPr>
        <w:t xml:space="preserve"> চাই</w:t>
      </w:r>
      <w:r>
        <w:br/>
      </w:r>
      <w:r>
        <w:rPr>
          <w:color w:val="CF0000"/>
        </w:rPr>
        <w:t xml:space="preserve"> আমার</w:t>
      </w:r>
      <w:r>
        <w:rPr>
          <w:color w:val="0000FD"/>
        </w:rPr>
        <w:t xml:space="preserve"> বিকাশ</w:t>
      </w:r>
      <w:r>
        <w:rPr>
          <w:color w:val="00007C"/>
        </w:rPr>
        <w:t xml:space="preserve"> একাউন্ট</w:t>
      </w:r>
      <w:r>
        <w:rPr>
          <w:color w:val="000086"/>
        </w:rPr>
        <w:t xml:space="preserve"> নাম্বার</w:t>
      </w:r>
      <w:r>
        <w:rPr>
          <w:color w:val="000028"/>
        </w:rPr>
        <w:t xml:space="preserve"> চেঞ্জ</w:t>
      </w:r>
      <w:r>
        <w:rPr>
          <w:color w:val="00000E"/>
        </w:rPr>
        <w:t xml:space="preserve"> করব</w:t>
      </w:r>
      <w:r>
        <w:rPr>
          <w:color w:val="750000"/>
        </w:rPr>
        <w:t xml:space="preserve"> amar</w:t>
      </w:r>
      <w:r>
        <w:rPr>
          <w:color w:val="0C0000"/>
        </w:rPr>
        <w:t xml:space="preserve"> ager</w:t>
      </w:r>
      <w:r>
        <w:rPr>
          <w:color w:val="000051"/>
        </w:rPr>
        <w:t xml:space="preserve"> sim</w:t>
      </w:r>
      <w:r>
        <w:rPr>
          <w:color w:val="00004D"/>
        </w:rPr>
        <w:t xml:space="preserve"> ta</w:t>
      </w:r>
      <w:r>
        <w:rPr>
          <w:color w:val="00000E"/>
        </w:rPr>
        <w:t xml:space="preserve"> bondho</w:t>
      </w:r>
      <w:r>
        <w:rPr>
          <w:color w:val="000000"/>
        </w:rPr>
        <w:t xml:space="preserve"> hoye</w:t>
      </w:r>
      <w:r>
        <w:rPr>
          <w:color w:val="000000"/>
        </w:rPr>
        <w:t xml:space="preserve"> gese</w:t>
      </w:r>
      <w:r>
        <w:rPr>
          <w:color w:val="000017"/>
        </w:rPr>
        <w:t xml:space="preserve"> kivabe</w:t>
      </w:r>
      <w:r>
        <w:rPr>
          <w:color w:val="00006E"/>
        </w:rPr>
        <w:t xml:space="preserve"> korte</w:t>
      </w:r>
      <w:r>
        <w:rPr>
          <w:color w:val="040000"/>
        </w:rPr>
        <w:t xml:space="preserve"> hbe</w:t>
      </w:r>
      <w:r>
        <w:br/>
      </w:r>
      <w:r>
        <w:rPr>
          <w:color w:val="A80000"/>
        </w:rPr>
        <w:t xml:space="preserve"> আমি</w:t>
      </w:r>
      <w:r>
        <w:rPr>
          <w:color w:val="CF0000"/>
        </w:rPr>
        <w:t xml:space="preserve"> আমার</w:t>
      </w:r>
      <w:r>
        <w:rPr>
          <w:color w:val="0000FD"/>
        </w:rPr>
        <w:t xml:space="preserve"> বিকাশ</w:t>
      </w:r>
      <w:r>
        <w:rPr>
          <w:color w:val="000086"/>
        </w:rPr>
        <w:t xml:space="preserve"> নাম্বার</w:t>
      </w:r>
      <w:r>
        <w:rPr>
          <w:color w:val="590000"/>
        </w:rPr>
        <w:t xml:space="preserve"> পরিবর্তন</w:t>
      </w:r>
      <w:r>
        <w:rPr>
          <w:color w:val="A80000"/>
        </w:rPr>
        <w:t xml:space="preserve"> করতে</w:t>
      </w:r>
      <w:r>
        <w:rPr>
          <w:color w:val="000074"/>
        </w:rPr>
        <w:t xml:space="preserve"> চাই</w:t>
      </w:r>
      <w:r>
        <w:br/>
      </w:r>
      <w:r>
        <w:rPr>
          <w:color w:val="000086"/>
        </w:rPr>
        <w:t xml:space="preserve"> নাম্বার</w:t>
      </w:r>
      <w:r>
        <w:rPr>
          <w:color w:val="590000"/>
        </w:rPr>
        <w:t xml:space="preserve"> পরিবর্তন</w:t>
      </w:r>
      <w:r>
        <w:rPr>
          <w:color w:val="A80000"/>
        </w:rPr>
        <w:t xml:space="preserve"> করতে</w:t>
      </w:r>
      <w:r>
        <w:rPr>
          <w:color w:val="000074"/>
        </w:rPr>
        <w:t xml:space="preserve"> চাই</w:t>
      </w:r>
      <w:r>
        <w:br/>
      </w:r>
      <w:r>
        <w:rPr>
          <w:color w:val="CF0000"/>
        </w:rPr>
        <w:t xml:space="preserve"> আমার</w:t>
      </w:r>
      <w:r>
        <w:rPr>
          <w:color w:val="000001"/>
        </w:rPr>
        <w:t xml:space="preserve"> বর্তমান</w:t>
      </w:r>
      <w:r>
        <w:rPr>
          <w:color w:val="00002E"/>
        </w:rPr>
        <w:t xml:space="preserve"> নাম্বারে</w:t>
      </w:r>
      <w:r>
        <w:rPr>
          <w:color w:val="0000FD"/>
        </w:rPr>
        <w:t xml:space="preserve"> বিকাশ</w:t>
      </w:r>
      <w:r>
        <w:rPr>
          <w:color w:val="00007C"/>
        </w:rPr>
        <w:t xml:space="preserve"> একাউন্ট</w:t>
      </w:r>
      <w:r>
        <w:rPr>
          <w:color w:val="590000"/>
        </w:rPr>
        <w:t xml:space="preserve"> পরিবর্তন</w:t>
      </w:r>
      <w:r>
        <w:rPr>
          <w:color w:val="580000"/>
        </w:rPr>
        <w:t xml:space="preserve"> করে</w:t>
      </w:r>
      <w:r>
        <w:rPr>
          <w:color w:val="00003C"/>
        </w:rPr>
        <w:t xml:space="preserve"> অন্য</w:t>
      </w:r>
      <w:r>
        <w:rPr>
          <w:color w:val="00002E"/>
        </w:rPr>
        <w:t xml:space="preserve"> নাম্বারে</w:t>
      </w:r>
      <w:r>
        <w:rPr>
          <w:color w:val="000000"/>
        </w:rPr>
        <w:t xml:space="preserve"> নিলে</w:t>
      </w:r>
      <w:r>
        <w:rPr>
          <w:color w:val="000001"/>
        </w:rPr>
        <w:t xml:space="preserve"> করনীয়</w:t>
      </w:r>
      <w:r>
        <w:rPr>
          <w:color w:val="710000"/>
        </w:rPr>
        <w:t xml:space="preserve"> কি</w:t>
      </w:r>
      <w:r>
        <w:rPr>
          <w:color w:val="710000"/>
        </w:rPr>
        <w:t xml:space="preserve"> কি</w:t>
      </w:r>
      <w:r>
        <w:br/>
      </w:r>
      <w:r>
        <w:rPr>
          <w:color w:val="0E0000"/>
        </w:rPr>
        <w:t xml:space="preserve"> স্যার</w:t>
      </w:r>
      <w:r>
        <w:rPr>
          <w:color w:val="070000"/>
        </w:rPr>
        <w:t xml:space="preserve"> এক</w:t>
      </w:r>
      <w:r>
        <w:rPr>
          <w:color w:val="000086"/>
        </w:rPr>
        <w:t xml:space="preserve"> নাম্বার</w:t>
      </w:r>
      <w:r>
        <w:rPr>
          <w:color w:val="000012"/>
        </w:rPr>
        <w:t xml:space="preserve"> থেকে</w:t>
      </w:r>
      <w:r>
        <w:rPr>
          <w:color w:val="00003C"/>
        </w:rPr>
        <w:t xml:space="preserve"> অন্য</w:t>
      </w:r>
      <w:r>
        <w:rPr>
          <w:color w:val="00002E"/>
        </w:rPr>
        <w:t xml:space="preserve"> নাম্বারে</w:t>
      </w:r>
      <w:r>
        <w:rPr>
          <w:color w:val="050000"/>
        </w:rPr>
        <w:t xml:space="preserve"> কী</w:t>
      </w:r>
      <w:r>
        <w:rPr>
          <w:color w:val="0000FD"/>
        </w:rPr>
        <w:t xml:space="preserve"> বিকাশ</w:t>
      </w:r>
      <w:r>
        <w:rPr>
          <w:color w:val="00007C"/>
        </w:rPr>
        <w:t xml:space="preserve"> একাউন্ট</w:t>
      </w:r>
      <w:r>
        <w:rPr>
          <w:color w:val="000007"/>
        </w:rPr>
        <w:t xml:space="preserve"> ট্রান্সফার</w:t>
      </w:r>
      <w:r>
        <w:rPr>
          <w:color w:val="320000"/>
        </w:rPr>
        <w:t xml:space="preserve"> করা</w:t>
      </w:r>
      <w:r>
        <w:rPr>
          <w:color w:val="000002"/>
        </w:rPr>
        <w:t xml:space="preserve"> যায়</w:t>
      </w:r>
      <w:r>
        <w:br/>
      </w:r>
      <w:r>
        <w:rPr>
          <w:color w:val="A80000"/>
        </w:rPr>
        <w:t xml:space="preserve"> আমি</w:t>
      </w:r>
      <w:r>
        <w:rPr>
          <w:color w:val="000000"/>
        </w:rPr>
        <w:t xml:space="preserve"> আসলে</w:t>
      </w:r>
      <w:r>
        <w:rPr>
          <w:color w:val="CF0000"/>
        </w:rPr>
        <w:t xml:space="preserve"> আমার</w:t>
      </w:r>
      <w:r>
        <w:rPr>
          <w:color w:val="0000FD"/>
        </w:rPr>
        <w:t xml:space="preserve"> বিকাশ</w:t>
      </w:r>
      <w:r>
        <w:rPr>
          <w:color w:val="000086"/>
        </w:rPr>
        <w:t xml:space="preserve"> নাম্বার</w:t>
      </w:r>
      <w:r>
        <w:rPr>
          <w:color w:val="000013"/>
        </w:rPr>
        <w:t xml:space="preserve"> টি</w:t>
      </w:r>
      <w:r>
        <w:rPr>
          <w:color w:val="590000"/>
        </w:rPr>
        <w:t xml:space="preserve"> পরিবর্তন</w:t>
      </w:r>
      <w:r>
        <w:rPr>
          <w:color w:val="A80000"/>
        </w:rPr>
        <w:t xml:space="preserve"> করতে</w:t>
      </w:r>
      <w:r>
        <w:rPr>
          <w:color w:val="000020"/>
        </w:rPr>
        <w:t xml:space="preserve"> চাচ্ছি</w:t>
      </w:r>
      <w:r>
        <w:br/>
      </w:r>
      <w:r>
        <w:rPr>
          <w:color w:val="1C0000"/>
        </w:rPr>
        <w:t xml:space="preserve"> how</w:t>
      </w:r>
      <w:r>
        <w:rPr>
          <w:color w:val="000035"/>
        </w:rPr>
        <w:t xml:space="preserve"> can</w:t>
      </w:r>
      <w:r>
        <w:rPr>
          <w:color w:val="7C0000"/>
        </w:rPr>
        <w:t xml:space="preserve"> i</w:t>
      </w:r>
      <w:r>
        <w:rPr>
          <w:color w:val="0000CB"/>
        </w:rPr>
        <w:t xml:space="preserve"> change</w:t>
      </w:r>
      <w:r>
        <w:rPr>
          <w:color w:val="000062"/>
        </w:rPr>
        <w:t xml:space="preserve"> my</w:t>
      </w:r>
      <w:r>
        <w:rPr>
          <w:color w:val="000002"/>
        </w:rPr>
        <w:t xml:space="preserve"> cell</w:t>
      </w:r>
      <w:r>
        <w:rPr>
          <w:color w:val="0000FF"/>
        </w:rPr>
        <w:t xml:space="preserve"> number</w:t>
      </w:r>
      <w:r>
        <w:rPr>
          <w:color w:val="000004"/>
        </w:rPr>
        <w:t xml:space="preserve"> registered</w:t>
      </w:r>
      <w:r>
        <w:rPr>
          <w:color w:val="00000C"/>
        </w:rPr>
        <w:t xml:space="preserve"> in</w:t>
      </w:r>
      <w:r>
        <w:rPr>
          <w:color w:val="0000E5"/>
        </w:rPr>
        <w:t xml:space="preserve"> bkash</w:t>
      </w:r>
      <w:r>
        <w:rPr>
          <w:color w:val="7C0000"/>
        </w:rPr>
        <w:t xml:space="preserve"> i</w:t>
      </w:r>
      <w:r>
        <w:rPr>
          <w:color w:val="000001"/>
        </w:rPr>
        <w:t xml:space="preserve"> m</w:t>
      </w:r>
      <w:r>
        <w:rPr>
          <w:color w:val="000004"/>
        </w:rPr>
        <w:t xml:space="preserve"> registered</w:t>
      </w:r>
      <w:r>
        <w:rPr>
          <w:color w:val="00000C"/>
        </w:rPr>
        <w:t xml:space="preserve"> in</w:t>
      </w:r>
      <w:r>
        <w:rPr>
          <w:color w:val="000062"/>
        </w:rPr>
        <w:t xml:space="preserve"> my</w:t>
      </w:r>
      <w:r>
        <w:rPr>
          <w:color w:val="000000"/>
        </w:rPr>
        <w:t xml:space="preserve"> postpaid</w:t>
      </w:r>
      <w:r>
        <w:rPr>
          <w:color w:val="0000FF"/>
        </w:rPr>
        <w:t xml:space="preserve"> number</w:t>
      </w:r>
      <w:r>
        <w:rPr>
          <w:color w:val="090000"/>
        </w:rPr>
        <w:t xml:space="preserve"> that</w:t>
      </w:r>
      <w:r>
        <w:rPr>
          <w:color w:val="7C0000"/>
        </w:rPr>
        <w:t xml:space="preserve"> i</w:t>
      </w:r>
      <w:r>
        <w:rPr>
          <w:color w:val="000001"/>
        </w:rPr>
        <w:t xml:space="preserve"> m</w:t>
      </w:r>
      <w:r>
        <w:rPr>
          <w:color w:val="000000"/>
        </w:rPr>
        <w:t xml:space="preserve"> not</w:t>
      </w:r>
      <w:r>
        <w:rPr>
          <w:color w:val="000000"/>
        </w:rPr>
        <w:t xml:space="preserve"> interested</w:t>
      </w:r>
      <w:r>
        <w:rPr>
          <w:color w:val="4E0000"/>
        </w:rPr>
        <w:t xml:space="preserve"> to</w:t>
      </w:r>
      <w:r>
        <w:rPr>
          <w:color w:val="000001"/>
        </w:rPr>
        <w:t xml:space="preserve"> use</w:t>
      </w:r>
      <w:r>
        <w:br/>
      </w:r>
      <w:r>
        <w:rPr>
          <w:color w:val="7C0000"/>
        </w:rPr>
        <w:t xml:space="preserve"> i</w:t>
      </w:r>
      <w:r>
        <w:rPr>
          <w:color w:val="000035"/>
        </w:rPr>
        <w:t xml:space="preserve"> can</w:t>
      </w:r>
      <w:r>
        <w:rPr>
          <w:color w:val="0000CB"/>
        </w:rPr>
        <w:t xml:space="preserve"> change</w:t>
      </w:r>
      <w:r>
        <w:rPr>
          <w:color w:val="000062"/>
        </w:rPr>
        <w:t xml:space="preserve"> my</w:t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br/>
      </w:r>
      <w:r>
        <w:rPr>
          <w:color w:val="7C0000"/>
        </w:rPr>
        <w:t xml:space="preserve"> ami</w:t>
      </w:r>
      <w:r>
        <w:rPr>
          <w:color w:val="3C0000"/>
        </w:rPr>
        <w:t xml:space="preserve"> amr</w:t>
      </w:r>
      <w:r>
        <w:rPr>
          <w:color w:val="00000F"/>
        </w:rPr>
        <w:t xml:space="preserve"> bikas</w:t>
      </w:r>
      <w:r>
        <w:rPr>
          <w:color w:val="0000FF"/>
        </w:rPr>
        <w:t xml:space="preserve"> number</w:t>
      </w:r>
      <w:r>
        <w:rPr>
          <w:color w:val="00000F"/>
        </w:rPr>
        <w:t xml:space="preserve"> ti</w:t>
      </w:r>
      <w:r>
        <w:rPr>
          <w:color w:val="0000CB"/>
        </w:rPr>
        <w:t xml:space="preserve"> change</w:t>
      </w:r>
      <w:r>
        <w:rPr>
          <w:color w:val="00006E"/>
        </w:rPr>
        <w:t xml:space="preserve"> korte</w:t>
      </w:r>
      <w:r>
        <w:rPr>
          <w:color w:val="00002F"/>
        </w:rPr>
        <w:t xml:space="preserve"> chai</w:t>
      </w:r>
      <w:r>
        <w:br/>
      </w:r>
      <w:r>
        <w:rPr>
          <w:color w:val="000000"/>
        </w:rPr>
        <w:t xml:space="preserve"> যেহেতু</w:t>
      </w:r>
      <w:r>
        <w:rPr>
          <w:color w:val="CF0000"/>
        </w:rPr>
        <w:t xml:space="preserve"> আমার</w:t>
      </w:r>
      <w:r>
        <w:rPr>
          <w:color w:val="000000"/>
        </w:rPr>
        <w:t xml:space="preserve"> সিমটি</w:t>
      </w:r>
      <w:r>
        <w:rPr>
          <w:color w:val="000000"/>
        </w:rPr>
        <w:t xml:space="preserve"> কোম্পানি</w:t>
      </w:r>
      <w:r>
        <w:rPr>
          <w:color w:val="000012"/>
        </w:rPr>
        <w:t xml:space="preserve"> থেকে</w:t>
      </w:r>
      <w:r>
        <w:rPr>
          <w:color w:val="00002E"/>
        </w:rPr>
        <w:t xml:space="preserve"> বন্ধ</w:t>
      </w:r>
      <w:r>
        <w:rPr>
          <w:color w:val="000000"/>
        </w:rPr>
        <w:t xml:space="preserve"> হয়েগেছে</w:t>
      </w:r>
      <w:r>
        <w:rPr>
          <w:color w:val="A80000"/>
        </w:rPr>
        <w:t xml:space="preserve"> আমি</w:t>
      </w:r>
      <w:r>
        <w:rPr>
          <w:color w:val="000001"/>
        </w:rPr>
        <w:t xml:space="preserve"> চাচ্ছিলাম</w:t>
      </w:r>
      <w:r>
        <w:rPr>
          <w:color w:val="CF0000"/>
        </w:rPr>
        <w:t xml:space="preserve"> আমার</w:t>
      </w:r>
      <w:r>
        <w:rPr>
          <w:color w:val="000016"/>
        </w:rPr>
        <w:t xml:space="preserve"> আইডি</w:t>
      </w:r>
      <w:r>
        <w:rPr>
          <w:color w:val="2C0000"/>
        </w:rPr>
        <w:t xml:space="preserve"> দিয়ে</w:t>
      </w:r>
      <w:r>
        <w:rPr>
          <w:color w:val="00003C"/>
        </w:rPr>
        <w:t xml:space="preserve"> অন্য</w:t>
      </w:r>
      <w:r>
        <w:rPr>
          <w:color w:val="000010"/>
        </w:rPr>
        <w:t xml:space="preserve"> একটি</w:t>
      </w:r>
      <w:r>
        <w:rPr>
          <w:color w:val="000035"/>
        </w:rPr>
        <w:t xml:space="preserve"> সিমে</w:t>
      </w:r>
      <w:r>
        <w:rPr>
          <w:color w:val="00007C"/>
        </w:rPr>
        <w:t xml:space="preserve"> একাউন্ট</w:t>
      </w:r>
      <w:r>
        <w:rPr>
          <w:color w:val="00002C"/>
        </w:rPr>
        <w:t xml:space="preserve"> খুলতে</w:t>
      </w:r>
      <w:r>
        <w:rPr>
          <w:color w:val="2B0000"/>
        </w:rPr>
        <w:t xml:space="preserve"> এই</w:t>
      </w:r>
      <w:r>
        <w:rPr>
          <w:color w:val="040000"/>
        </w:rPr>
        <w:t xml:space="preserve"> ক্ষেত্রে</w:t>
      </w:r>
      <w:r>
        <w:rPr>
          <w:color w:val="A80000"/>
        </w:rPr>
        <w:t xml:space="preserve"> আমি</w:t>
      </w:r>
      <w:r>
        <w:rPr>
          <w:color w:val="710000"/>
        </w:rPr>
        <w:t xml:space="preserve"> কি</w:t>
      </w:r>
      <w:r>
        <w:rPr>
          <w:color w:val="A80000"/>
        </w:rPr>
        <w:t xml:space="preserve"> করতে</w:t>
      </w:r>
      <w:r>
        <w:rPr>
          <w:color w:val="000013"/>
        </w:rPr>
        <w:t xml:space="preserve"> পারি</w:t>
      </w:r>
      <w:r>
        <w:br/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rPr>
          <w:color w:val="270000"/>
        </w:rPr>
        <w:t xml:space="preserve"> er</w:t>
      </w:r>
      <w:r>
        <w:rPr>
          <w:color w:val="00000C"/>
        </w:rPr>
        <w:t xml:space="preserve"> phone</w:t>
      </w:r>
      <w:r>
        <w:rPr>
          <w:color w:val="0000FF"/>
        </w:rPr>
        <w:t xml:space="preserve"> number</w:t>
      </w:r>
      <w:r>
        <w:rPr>
          <w:color w:val="000017"/>
        </w:rPr>
        <w:t xml:space="preserve"> kivabe</w:t>
      </w:r>
      <w:r>
        <w:rPr>
          <w:color w:val="0000CB"/>
        </w:rPr>
        <w:t xml:space="preserve"> change</w:t>
      </w:r>
      <w:r>
        <w:rPr>
          <w:color w:val="000031"/>
        </w:rPr>
        <w:t xml:space="preserve"> korbo</w:t>
      </w:r>
      <w:r>
        <w:br/>
      </w:r>
      <w:r>
        <w:rPr>
          <w:color w:val="000035"/>
        </w:rPr>
        <w:t xml:space="preserve"> can</w:t>
      </w:r>
      <w:r>
        <w:rPr>
          <w:color w:val="7C0000"/>
        </w:rPr>
        <w:t xml:space="preserve"> i</w:t>
      </w:r>
      <w:r>
        <w:rPr>
          <w:color w:val="0000CB"/>
        </w:rPr>
        <w:t xml:space="preserve"> change</w:t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rPr>
          <w:color w:val="0000FF"/>
        </w:rPr>
        <w:t xml:space="preserve"> number</w:t>
      </w:r>
      <w:r>
        <w:br/>
      </w:r>
      <w:r>
        <w:rPr>
          <w:color w:val="CF0000"/>
        </w:rPr>
        <w:t xml:space="preserve"> আমার</w:t>
      </w:r>
      <w:r>
        <w:rPr>
          <w:color w:val="0000FD"/>
        </w:rPr>
        <w:t xml:space="preserve"> বিকাশ</w:t>
      </w:r>
      <w:r>
        <w:rPr>
          <w:color w:val="00007C"/>
        </w:rPr>
        <w:t xml:space="preserve"> একাউন্ট</w:t>
      </w:r>
      <w:r>
        <w:rPr>
          <w:color w:val="0F0000"/>
        </w:rPr>
        <w:t xml:space="preserve"> এর</w:t>
      </w:r>
      <w:r>
        <w:rPr>
          <w:color w:val="00000B"/>
        </w:rPr>
        <w:t xml:space="preserve"> ফোন</w:t>
      </w:r>
      <w:r>
        <w:rPr>
          <w:color w:val="000086"/>
        </w:rPr>
        <w:t xml:space="preserve"> নাম্বার</w:t>
      </w:r>
      <w:r>
        <w:rPr>
          <w:color w:val="000027"/>
        </w:rPr>
        <w:t xml:space="preserve"> টা</w:t>
      </w:r>
      <w:r>
        <w:rPr>
          <w:color w:val="000028"/>
        </w:rPr>
        <w:t xml:space="preserve"> চেঞ্জ</w:t>
      </w:r>
      <w:r>
        <w:rPr>
          <w:color w:val="A80000"/>
        </w:rPr>
        <w:t xml:space="preserve"> করতে</w:t>
      </w:r>
      <w:r>
        <w:rPr>
          <w:color w:val="000074"/>
        </w:rPr>
        <w:t xml:space="preserve"> চাই</w:t>
      </w:r>
      <w:r>
        <w:rPr>
          <w:color w:val="000023"/>
        </w:rPr>
        <w:t xml:space="preserve"> কিভাবে</w:t>
      </w:r>
      <w:r>
        <w:rPr>
          <w:color w:val="000019"/>
        </w:rPr>
        <w:t xml:space="preserve"> করবো</w:t>
      </w:r>
      <w:r>
        <w:rPr>
          <w:color w:val="000000"/>
        </w:rPr>
        <w:t xml:space="preserve"> কতদিন</w:t>
      </w:r>
      <w:r>
        <w:rPr>
          <w:color w:val="000001"/>
        </w:rPr>
        <w:t xml:space="preserve"> সময়</w:t>
      </w:r>
      <w:r>
        <w:rPr>
          <w:color w:val="000005"/>
        </w:rPr>
        <w:t xml:space="preserve"> লাগবে</w:t>
      </w:r>
      <w:r>
        <w:br/>
      </w:r>
      <w:r>
        <w:rPr>
          <w:color w:val="000000"/>
        </w:rPr>
        <w:t xml:space="preserve"> আসসামু</w:t>
      </w:r>
      <w:r>
        <w:rPr>
          <w:color w:val="020000"/>
        </w:rPr>
        <w:t xml:space="preserve"> আলাইকুম</w:t>
      </w:r>
      <w:r>
        <w:rPr>
          <w:color w:val="CF0000"/>
        </w:rPr>
        <w:t xml:space="preserve"> আমার</w:t>
      </w:r>
      <w:r>
        <w:rPr>
          <w:color w:val="0000FD"/>
        </w:rPr>
        <w:t xml:space="preserve"> বিকাশ</w:t>
      </w:r>
      <w:r>
        <w:rPr>
          <w:color w:val="000000"/>
        </w:rPr>
        <w:t xml:space="preserve"> পিন</w:t>
      </w:r>
      <w:r>
        <w:rPr>
          <w:color w:val="000000"/>
        </w:rPr>
        <w:t xml:space="preserve"> নাম্বর</w:t>
      </w:r>
      <w:r>
        <w:rPr>
          <w:color w:val="000013"/>
        </w:rPr>
        <w:t xml:space="preserve"> টি</w:t>
      </w:r>
      <w:r>
        <w:rPr>
          <w:color w:val="000000"/>
        </w:rPr>
        <w:t xml:space="preserve"> পালটাতে</w:t>
      </w:r>
      <w:r>
        <w:rPr>
          <w:color w:val="000074"/>
        </w:rPr>
        <w:t xml:space="preserve"> চাই</w:t>
      </w:r>
      <w:r>
        <w:br/>
      </w:r>
      <w:r>
        <w:rPr>
          <w:color w:val="750000"/>
        </w:rPr>
        <w:t xml:space="preserve"> amar</w:t>
      </w:r>
      <w:r>
        <w:rPr>
          <w:color w:val="0C0000"/>
        </w:rPr>
        <w:t xml:space="preserve"> ager</w:t>
      </w:r>
      <w:r>
        <w:rPr>
          <w:color w:val="000000"/>
        </w:rPr>
        <w:t xml:space="preserve"> bekas</w:t>
      </w:r>
      <w:r>
        <w:rPr>
          <w:color w:val="000000"/>
        </w:rPr>
        <w:t xml:space="preserve"> nosto</w:t>
      </w:r>
      <w:r>
        <w:rPr>
          <w:color w:val="000044"/>
        </w:rPr>
        <w:t xml:space="preserve"> kore</w:t>
      </w:r>
      <w:r>
        <w:rPr>
          <w:color w:val="000010"/>
        </w:rPr>
        <w:t xml:space="preserve"> notun</w:t>
      </w:r>
      <w:r>
        <w:rPr>
          <w:color w:val="00004D"/>
        </w:rPr>
        <w:t xml:space="preserve"> ta</w:t>
      </w:r>
      <w:r>
        <w:rPr>
          <w:color w:val="000000"/>
        </w:rPr>
        <w:t xml:space="preserve"> kolbo</w:t>
      </w:r>
      <w:r>
        <w:br/>
      </w:r>
      <w:r>
        <w:rPr>
          <w:color w:val="7C0000"/>
        </w:rPr>
        <w:t xml:space="preserve"> i</w:t>
      </w:r>
      <w:r>
        <w:rPr>
          <w:color w:val="270000"/>
        </w:rPr>
        <w:t xml:space="preserve"> want</w:t>
      </w:r>
      <w:r>
        <w:rPr>
          <w:color w:val="4E0000"/>
        </w:rPr>
        <w:t xml:space="preserve"> to</w:t>
      </w:r>
      <w:r>
        <w:rPr>
          <w:color w:val="0000CB"/>
        </w:rPr>
        <w:t xml:space="preserve"> change</w:t>
      </w:r>
      <w:r>
        <w:rPr>
          <w:color w:val="000062"/>
        </w:rPr>
        <w:t xml:space="preserve"> my</w:t>
      </w:r>
      <w:r>
        <w:rPr>
          <w:color w:val="000021"/>
        </w:rPr>
        <w:t xml:space="preserve"> mobile</w:t>
      </w:r>
      <w:r>
        <w:rPr>
          <w:color w:val="0000FF"/>
        </w:rPr>
        <w:t xml:space="preserve"> number</w:t>
      </w:r>
      <w:r>
        <w:rPr>
          <w:color w:val="000051"/>
        </w:rPr>
        <w:t xml:space="preserve"> sim</w:t>
      </w:r>
      <w:r>
        <w:rPr>
          <w:color w:val="000004"/>
        </w:rPr>
        <w:t xml:space="preserve"> name</w:t>
      </w:r>
      <w:r>
        <w:rPr>
          <w:color w:val="0000FF"/>
        </w:rPr>
        <w:t xml:space="preserve"> number</w:t>
      </w:r>
      <w:r>
        <w:rPr>
          <w:color w:val="0000CB"/>
        </w:rPr>
        <w:t xml:space="preserve"> change</w:t>
      </w:r>
      <w:r>
        <w:rPr>
          <w:color w:val="070000"/>
        </w:rPr>
        <w:t xml:space="preserve"> korar</w:t>
      </w:r>
      <w:r>
        <w:rPr>
          <w:color w:val="670000"/>
        </w:rPr>
        <w:t xml:space="preserve"> ki</w:t>
      </w:r>
      <w:r>
        <w:rPr>
          <w:color w:val="000000"/>
        </w:rPr>
        <w:t xml:space="preserve"> niom</w:t>
      </w:r>
      <w:r>
        <w:br/>
      </w:r>
      <w:r>
        <w:rPr>
          <w:color w:val="000000"/>
        </w:rPr>
        <w:t xml:space="preserve"> assa</w:t>
      </w:r>
      <w:r>
        <w:rPr>
          <w:color w:val="7C0000"/>
        </w:rPr>
        <w:t xml:space="preserve"> ami</w:t>
      </w:r>
      <w:r>
        <w:rPr>
          <w:color w:val="750000"/>
        </w:rPr>
        <w:t xml:space="preserve"> amar</w:t>
      </w:r>
      <w:r>
        <w:rPr>
          <w:color w:val="000015"/>
        </w:rPr>
        <w:t xml:space="preserve"> id</w:t>
      </w:r>
      <w:r>
        <w:rPr>
          <w:color w:val="1D0000"/>
        </w:rPr>
        <w:t xml:space="preserve"> diye</w:t>
      </w:r>
      <w:r>
        <w:rPr>
          <w:color w:val="040000"/>
        </w:rPr>
        <w:t xml:space="preserve"> ekta</w:t>
      </w:r>
      <w:r>
        <w:rPr>
          <w:color w:val="0000BF"/>
        </w:rPr>
        <w:t xml:space="preserve"> account</w:t>
      </w:r>
      <w:r>
        <w:rPr>
          <w:color w:val="000000"/>
        </w:rPr>
        <w:t xml:space="preserve"> active</w:t>
      </w:r>
      <w:r>
        <w:rPr>
          <w:color w:val="000000"/>
        </w:rPr>
        <w:t xml:space="preserve"> korsi</w:t>
      </w:r>
      <w:r>
        <w:rPr>
          <w:color w:val="000000"/>
        </w:rPr>
        <w:t xml:space="preserve"> lam</w:t>
      </w:r>
      <w:r>
        <w:rPr>
          <w:color w:val="000001"/>
        </w:rPr>
        <w:t xml:space="preserve"> ekhon</w:t>
      </w:r>
      <w:r>
        <w:rPr>
          <w:color w:val="000000"/>
        </w:rPr>
        <w:t xml:space="preserve"> eti</w:t>
      </w:r>
      <w:r>
        <w:rPr>
          <w:color w:val="000000"/>
        </w:rPr>
        <w:t xml:space="preserve"> delet</w:t>
      </w:r>
      <w:r>
        <w:rPr>
          <w:color w:val="000044"/>
        </w:rPr>
        <w:t xml:space="preserve"> kore</w:t>
      </w:r>
      <w:r>
        <w:rPr>
          <w:color w:val="330000"/>
        </w:rPr>
        <w:t xml:space="preserve"> onno</w:t>
      </w:r>
      <w:r>
        <w:rPr>
          <w:color w:val="010000"/>
        </w:rPr>
        <w:t xml:space="preserve"> arek</w:t>
      </w:r>
      <w:r>
        <w:rPr>
          <w:color w:val="000051"/>
        </w:rPr>
        <w:t xml:space="preserve"> sim</w:t>
      </w:r>
      <w:r>
        <w:rPr>
          <w:color w:val="000025"/>
        </w:rPr>
        <w:t xml:space="preserve"> e</w:t>
      </w:r>
      <w:r>
        <w:rPr>
          <w:color w:val="00006E"/>
        </w:rPr>
        <w:t xml:space="preserve"> korte</w:t>
      </w:r>
      <w:r>
        <w:rPr>
          <w:color w:val="00002F"/>
        </w:rPr>
        <w:t xml:space="preserve"> chai</w:t>
      </w:r>
      <w:r>
        <w:br/>
      </w:r>
      <w:r>
        <w:rPr>
          <w:color w:val="0C0000"/>
        </w:rPr>
        <w:t xml:space="preserve"> hello</w:t>
      </w:r>
      <w:r>
        <w:rPr>
          <w:color w:val="000035"/>
        </w:rPr>
        <w:t xml:space="preserve"> can</w:t>
      </w:r>
      <w:r>
        <w:rPr>
          <w:color w:val="7C0000"/>
        </w:rPr>
        <w:t xml:space="preserve"> i</w:t>
      </w:r>
      <w:r>
        <w:rPr>
          <w:color w:val="0000CB"/>
        </w:rPr>
        <w:t xml:space="preserve"> change</w:t>
      </w:r>
      <w:r>
        <w:rPr>
          <w:color w:val="000062"/>
        </w:rPr>
        <w:t xml:space="preserve"> my</w:t>
      </w:r>
      <w:r>
        <w:rPr>
          <w:color w:val="0000E5"/>
        </w:rPr>
        <w:t xml:space="preserve"> bkash</w:t>
      </w:r>
      <w:r>
        <w:rPr>
          <w:color w:val="0000FF"/>
        </w:rPr>
        <w:t xml:space="preserve"> number</w:t>
      </w:r>
      <w:r>
        <w:rPr>
          <w:color w:val="7C0000"/>
        </w:rPr>
        <w:t xml:space="preserve"> i</w:t>
      </w:r>
      <w:r>
        <w:rPr>
          <w:color w:val="270000"/>
        </w:rPr>
        <w:t xml:space="preserve"> want</w:t>
      </w:r>
      <w:r>
        <w:rPr>
          <w:color w:val="4E0000"/>
        </w:rPr>
        <w:t xml:space="preserve"> to</w:t>
      </w:r>
      <w:r>
        <w:rPr>
          <w:color w:val="000001"/>
        </w:rPr>
        <w:t xml:space="preserve"> migrate</w:t>
      </w:r>
      <w:r>
        <w:rPr>
          <w:color w:val="4E0000"/>
        </w:rPr>
        <w:t xml:space="preserve"> to</w:t>
      </w:r>
      <w:r>
        <w:rPr>
          <w:color w:val="00000F"/>
        </w:rPr>
        <w:t xml:space="preserve"> another</w:t>
      </w:r>
      <w:r>
        <w:rPr>
          <w:color w:val="0000FF"/>
        </w:rPr>
        <w:t xml:space="preserve"> number</w:t>
      </w:r>
      <w:r>
        <w:rPr>
          <w:color w:val="090000"/>
        </w:rPr>
        <w:t xml:space="preserve"> is</w:t>
      </w:r>
      <w:r>
        <w:rPr>
          <w:color w:val="000002"/>
        </w:rPr>
        <w:t xml:space="preserve"> there</w:t>
      </w:r>
      <w:r>
        <w:rPr>
          <w:color w:val="020000"/>
        </w:rPr>
        <w:t xml:space="preserve"> any</w:t>
      </w:r>
      <w:r>
        <w:rPr>
          <w:color w:val="070000"/>
        </w:rPr>
        <w:t xml:space="preserve"> way</w:t>
      </w:r>
      <w:r>
        <w:rPr>
          <w:color w:val="4E0000"/>
        </w:rPr>
        <w:t xml:space="preserve"> to</w:t>
      </w:r>
      <w:r>
        <w:rPr>
          <w:color w:val="050000"/>
        </w:rPr>
        <w:t xml:space="preserve"> do</w:t>
      </w:r>
      <w:r>
        <w:rPr>
          <w:color w:val="090000"/>
        </w:rPr>
        <w:t xml:space="preserve"> that</w:t>
      </w:r>
      <w:r>
        <w:br/>
      </w:r>
      <w:r>
        <w:rPr>
          <w:color w:val="7C0000"/>
        </w:rPr>
        <w:t xml:space="preserve"> i</w:t>
      </w:r>
      <w:r>
        <w:rPr>
          <w:color w:val="000000"/>
        </w:rPr>
        <w:t xml:space="preserve"> already</w:t>
      </w:r>
      <w:r>
        <w:rPr>
          <w:color w:val="070000"/>
        </w:rPr>
        <w:t xml:space="preserve"> have</w:t>
      </w:r>
      <w:r>
        <w:rPr>
          <w:color w:val="400000"/>
        </w:rPr>
        <w:t xml:space="preserve"> a</w:t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rPr>
          <w:color w:val="00000C"/>
        </w:rPr>
        <w:t xml:space="preserve"> in</w:t>
      </w:r>
      <w:r>
        <w:rPr>
          <w:color w:val="000062"/>
        </w:rPr>
        <w:t xml:space="preserve"> my</w:t>
      </w:r>
      <w:r>
        <w:rPr>
          <w:color w:val="000000"/>
        </w:rPr>
        <w:t xml:space="preserve"> other</w:t>
      </w:r>
      <w:r>
        <w:rPr>
          <w:color w:val="0000FF"/>
        </w:rPr>
        <w:t xml:space="preserve"> number</w:t>
      </w:r>
      <w:r>
        <w:rPr>
          <w:color w:val="020000"/>
        </w:rPr>
        <w:t xml:space="preserve"> but</w:t>
      </w:r>
      <w:r>
        <w:rPr>
          <w:color w:val="7C0000"/>
        </w:rPr>
        <w:t xml:space="preserve"> i</w:t>
      </w:r>
      <w:r>
        <w:rPr>
          <w:color w:val="000000"/>
        </w:rPr>
        <w:t xml:space="preserve"> badly</w:t>
      </w:r>
      <w:r>
        <w:rPr>
          <w:color w:val="000007"/>
        </w:rPr>
        <w:t xml:space="preserve"> need</w:t>
      </w:r>
      <w:r>
        <w:rPr>
          <w:color w:val="4E0000"/>
        </w:rPr>
        <w:t xml:space="preserve"> to</w:t>
      </w:r>
      <w:r>
        <w:rPr>
          <w:color w:val="000004"/>
        </w:rPr>
        <w:t xml:space="preserve"> create</w:t>
      </w:r>
      <w:r>
        <w:rPr>
          <w:color w:val="400000"/>
        </w:rPr>
        <w:t xml:space="preserve"> a</w:t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rPr>
          <w:color w:val="00000C"/>
        </w:rPr>
        <w:t xml:space="preserve"> in</w:t>
      </w:r>
      <w:r>
        <w:rPr>
          <w:color w:val="000062"/>
        </w:rPr>
        <w:t xml:space="preserve"> my</w:t>
      </w:r>
      <w:r>
        <w:rPr>
          <w:color w:val="0000FF"/>
        </w:rPr>
        <w:t xml:space="preserve"> number</w:t>
      </w:r>
      <w:r>
        <w:rPr>
          <w:color w:val="050000"/>
        </w:rPr>
        <w:t xml:space="preserve"> what</w:t>
      </w:r>
      <w:r>
        <w:rPr>
          <w:color w:val="000000"/>
        </w:rPr>
        <w:t xml:space="preserve"> should</w:t>
      </w:r>
      <w:r>
        <w:rPr>
          <w:color w:val="7C0000"/>
        </w:rPr>
        <w:t xml:space="preserve"> i</w:t>
      </w:r>
      <w:r>
        <w:rPr>
          <w:color w:val="050000"/>
        </w:rPr>
        <w:t xml:space="preserve"> do</w:t>
      </w:r>
      <w:r>
        <w:br/>
      </w:r>
      <w:r>
        <w:rPr>
          <w:color w:val="0C0000"/>
        </w:rPr>
        <w:t xml:space="preserve"> hello</w:t>
      </w:r>
      <w:r>
        <w:rPr>
          <w:color w:val="000035"/>
        </w:rPr>
        <w:t xml:space="preserve"> can</w:t>
      </w:r>
      <w:r>
        <w:rPr>
          <w:color w:val="7C0000"/>
        </w:rPr>
        <w:t xml:space="preserve"> i</w:t>
      </w:r>
      <w:r>
        <w:rPr>
          <w:color w:val="0000CB"/>
        </w:rPr>
        <w:t xml:space="preserve"> change</w:t>
      </w:r>
      <w:r>
        <w:rPr>
          <w:color w:val="000062"/>
        </w:rPr>
        <w:t xml:space="preserve"> my</w:t>
      </w:r>
      <w:r>
        <w:rPr>
          <w:color w:val="0000E5"/>
        </w:rPr>
        <w:t xml:space="preserve"> bkash</w:t>
      </w:r>
      <w:r>
        <w:rPr>
          <w:color w:val="0000FF"/>
        </w:rPr>
        <w:t xml:space="preserve"> number</w:t>
      </w:r>
      <w:r>
        <w:rPr>
          <w:color w:val="7C0000"/>
        </w:rPr>
        <w:t xml:space="preserve"> i</w:t>
      </w:r>
      <w:r>
        <w:rPr>
          <w:color w:val="270000"/>
        </w:rPr>
        <w:t xml:space="preserve"> want</w:t>
      </w:r>
      <w:r>
        <w:rPr>
          <w:color w:val="4E0000"/>
        </w:rPr>
        <w:t xml:space="preserve"> to</w:t>
      </w:r>
      <w:r>
        <w:rPr>
          <w:color w:val="000001"/>
        </w:rPr>
        <w:t xml:space="preserve"> migrate</w:t>
      </w:r>
      <w:r>
        <w:rPr>
          <w:color w:val="4E0000"/>
        </w:rPr>
        <w:t xml:space="preserve"> to</w:t>
      </w:r>
      <w:r>
        <w:rPr>
          <w:color w:val="00000F"/>
        </w:rPr>
        <w:t xml:space="preserve"> another</w:t>
      </w:r>
      <w:r>
        <w:rPr>
          <w:color w:val="0000FF"/>
        </w:rPr>
        <w:t xml:space="preserve"> number</w:t>
      </w:r>
      <w:r>
        <w:rPr>
          <w:color w:val="090000"/>
        </w:rPr>
        <w:t xml:space="preserve"> is</w:t>
      </w:r>
      <w:r>
        <w:rPr>
          <w:color w:val="000002"/>
        </w:rPr>
        <w:t xml:space="preserve"> there</w:t>
      </w:r>
      <w:r>
        <w:rPr>
          <w:color w:val="020000"/>
        </w:rPr>
        <w:t xml:space="preserve"> any</w:t>
      </w:r>
      <w:r>
        <w:rPr>
          <w:color w:val="070000"/>
        </w:rPr>
        <w:t xml:space="preserve"> way</w:t>
      </w:r>
      <w:r>
        <w:rPr>
          <w:color w:val="4E0000"/>
        </w:rPr>
        <w:t xml:space="preserve"> to</w:t>
      </w:r>
      <w:r>
        <w:rPr>
          <w:color w:val="050000"/>
        </w:rPr>
        <w:t xml:space="preserve"> do</w:t>
      </w:r>
      <w:r>
        <w:rPr>
          <w:color w:val="090000"/>
        </w:rPr>
        <w:t xml:space="preserve"> that</w:t>
      </w:r>
      <w:r>
        <w:br/>
      </w:r>
      <w:r>
        <w:rPr>
          <w:color w:val="7C0000"/>
        </w:rPr>
        <w:t xml:space="preserve"> ami</w:t>
      </w:r>
      <w:r>
        <w:rPr>
          <w:color w:val="670000"/>
        </w:rPr>
        <w:t xml:space="preserve"> ki</w:t>
      </w:r>
      <w:r>
        <w:rPr>
          <w:color w:val="000001"/>
        </w:rPr>
        <w:t xml:space="preserve"> live</w:t>
      </w:r>
      <w:r>
        <w:rPr>
          <w:color w:val="000001"/>
        </w:rPr>
        <w:t xml:space="preserve"> chat</w:t>
      </w:r>
      <w:r>
        <w:rPr>
          <w:color w:val="270000"/>
        </w:rPr>
        <w:t xml:space="preserve"> er</w:t>
      </w:r>
      <w:r>
        <w:rPr>
          <w:color w:val="000000"/>
        </w:rPr>
        <w:t xml:space="preserve"> maddhome</w:t>
      </w:r>
      <w:r>
        <w:rPr>
          <w:color w:val="3C0000"/>
        </w:rPr>
        <w:t xml:space="preserve"> amr</w:t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rPr>
          <w:color w:val="000000"/>
        </w:rPr>
        <w:t xml:space="preserve"> tir</w:t>
      </w:r>
      <w:r>
        <w:rPr>
          <w:color w:val="000051"/>
        </w:rPr>
        <w:t xml:space="preserve"> sim</w:t>
      </w:r>
      <w:r>
        <w:rPr>
          <w:color w:val="0000FF"/>
        </w:rPr>
        <w:t xml:space="preserve"> number</w:t>
      </w:r>
      <w:r>
        <w:rPr>
          <w:color w:val="0000CB"/>
        </w:rPr>
        <w:t xml:space="preserve"> change</w:t>
      </w:r>
      <w:r>
        <w:rPr>
          <w:color w:val="00006E"/>
        </w:rPr>
        <w:t xml:space="preserve"> korte</w:t>
      </w:r>
      <w:r>
        <w:rPr>
          <w:color w:val="00001E"/>
        </w:rPr>
        <w:t xml:space="preserve"> parbo</w:t>
      </w:r>
      <w:r>
        <w:rPr>
          <w:color w:val="010000"/>
        </w:rPr>
        <w:t xml:space="preserve"> jodi</w:t>
      </w:r>
      <w:r>
        <w:rPr>
          <w:color w:val="000001"/>
        </w:rPr>
        <w:t xml:space="preserve"> live</w:t>
      </w:r>
      <w:r>
        <w:rPr>
          <w:color w:val="000001"/>
        </w:rPr>
        <w:t xml:space="preserve"> chat</w:t>
      </w:r>
      <w:r>
        <w:rPr>
          <w:color w:val="000025"/>
        </w:rPr>
        <w:t xml:space="preserve"> e</w:t>
      </w:r>
      <w:r>
        <w:rPr>
          <w:color w:val="0000CB"/>
        </w:rPr>
        <w:t xml:space="preserve"> change</w:t>
      </w:r>
      <w:r>
        <w:rPr>
          <w:color w:val="2F0000"/>
        </w:rPr>
        <w:t xml:space="preserve"> kora</w:t>
      </w:r>
      <w:r>
        <w:rPr>
          <w:color w:val="070000"/>
        </w:rPr>
        <w:t xml:space="preserve"> jai</w:t>
      </w:r>
      <w:r>
        <w:rPr>
          <w:color w:val="4E0000"/>
        </w:rPr>
        <w:t xml:space="preserve"> to</w:t>
      </w:r>
      <w:r>
        <w:rPr>
          <w:color w:val="000044"/>
        </w:rPr>
        <w:t xml:space="preserve"> kore</w:t>
      </w:r>
      <w:r>
        <w:rPr>
          <w:color w:val="000001"/>
        </w:rPr>
        <w:t xml:space="preserve"> din</w:t>
      </w:r>
      <w:r>
        <w:rPr>
          <w:color w:val="000000"/>
        </w:rPr>
        <w:t xml:space="preserve"> noito</w:t>
      </w:r>
      <w:r>
        <w:rPr>
          <w:color w:val="3C0000"/>
        </w:rPr>
        <w:t xml:space="preserve"> amr</w:t>
      </w:r>
      <w:r>
        <w:rPr>
          <w:color w:val="000000"/>
        </w:rPr>
        <w:t xml:space="preserve"> kamrangirchar</w:t>
      </w:r>
      <w:r>
        <w:rPr>
          <w:color w:val="270000"/>
        </w:rPr>
        <w:t xml:space="preserve"> er</w:t>
      </w:r>
      <w:r>
        <w:rPr>
          <w:color w:val="000000"/>
        </w:rPr>
        <w:t xml:space="preserve"> nikotostho</w:t>
      </w:r>
      <w:r>
        <w:rPr>
          <w:color w:val="000000"/>
        </w:rPr>
        <w:t xml:space="preserve"> kothai</w:t>
      </w:r>
      <w:r>
        <w:rPr>
          <w:color w:val="000000"/>
        </w:rPr>
        <w:t xml:space="preserve"> gele</w:t>
      </w:r>
      <w:r>
        <w:rPr>
          <w:color w:val="0000CB"/>
        </w:rPr>
        <w:t xml:space="preserve"> change</w:t>
      </w:r>
      <w:r>
        <w:rPr>
          <w:color w:val="000044"/>
        </w:rPr>
        <w:t xml:space="preserve"> kore</w:t>
      </w:r>
      <w:r>
        <w:rPr>
          <w:color w:val="000000"/>
        </w:rPr>
        <w:t xml:space="preserve"> pabo</w:t>
      </w:r>
      <w:r>
        <w:rPr>
          <w:color w:val="000000"/>
        </w:rPr>
        <w:t xml:space="preserve"> tar</w:t>
      </w:r>
      <w:r>
        <w:rPr>
          <w:color w:val="000000"/>
        </w:rPr>
        <w:t xml:space="preserve"> address</w:t>
      </w:r>
      <w:r>
        <w:rPr>
          <w:color w:val="000001"/>
        </w:rPr>
        <w:t xml:space="preserve"> din</w:t>
      </w:r>
      <w:r>
        <w:br/>
      </w:r>
      <w:r>
        <w:rPr>
          <w:color w:val="7C0000"/>
        </w:rPr>
        <w:t xml:space="preserve"> i</w:t>
      </w:r>
      <w:r>
        <w:rPr>
          <w:color w:val="270000"/>
        </w:rPr>
        <w:t xml:space="preserve"> want</w:t>
      </w:r>
      <w:r>
        <w:rPr>
          <w:color w:val="4E0000"/>
        </w:rPr>
        <w:t xml:space="preserve"> to</w:t>
      </w:r>
      <w:r>
        <w:rPr>
          <w:color w:val="0000CB"/>
        </w:rPr>
        <w:t xml:space="preserve"> change</w:t>
      </w:r>
      <w:r>
        <w:rPr>
          <w:color w:val="000062"/>
        </w:rPr>
        <w:t xml:space="preserve"> my</w:t>
      </w:r>
      <w:r>
        <w:rPr>
          <w:color w:val="0000E5"/>
        </w:rPr>
        <w:t xml:space="preserve"> bkash</w:t>
      </w:r>
      <w:r>
        <w:rPr>
          <w:color w:val="000002"/>
        </w:rPr>
        <w:t xml:space="preserve"> cell</w:t>
      </w:r>
      <w:r>
        <w:rPr>
          <w:color w:val="0000FF"/>
        </w:rPr>
        <w:t xml:space="preserve"> number</w:t>
      </w:r>
      <w:r>
        <w:rPr>
          <w:color w:val="050000"/>
        </w:rPr>
        <w:t xml:space="preserve"> what</w:t>
      </w:r>
      <w:r>
        <w:rPr>
          <w:color w:val="010000"/>
        </w:rPr>
        <w:t xml:space="preserve"> will</w:t>
      </w:r>
      <w:r>
        <w:rPr>
          <w:color w:val="010000"/>
        </w:rPr>
        <w:t xml:space="preserve"> be</w:t>
      </w:r>
      <w:r>
        <w:rPr>
          <w:color w:val="090000"/>
        </w:rPr>
        <w:t xml:space="preserve"> the</w:t>
      </w:r>
      <w:r>
        <w:rPr>
          <w:color w:val="000000"/>
        </w:rPr>
        <w:t xml:space="preserve"> process</w:t>
      </w:r>
      <w:r>
        <w:br/>
      </w:r>
      <w:r>
        <w:rPr>
          <w:color w:val="010000"/>
        </w:rPr>
        <w:t xml:space="preserve"> mam</w:t>
      </w:r>
      <w:r>
        <w:rPr>
          <w:color w:val="3C0000"/>
        </w:rPr>
        <w:t xml:space="preserve"> amr</w:t>
      </w:r>
      <w:r>
        <w:rPr>
          <w:color w:val="0000E5"/>
        </w:rPr>
        <w:t xml:space="preserve"> bkash</w:t>
      </w:r>
      <w:r>
        <w:rPr>
          <w:color w:val="000000"/>
        </w:rPr>
        <w:t xml:space="preserve"> nambr</w:t>
      </w:r>
      <w:r>
        <w:rPr>
          <w:color w:val="0000CB"/>
        </w:rPr>
        <w:t xml:space="preserve"> change</w:t>
      </w:r>
      <w:r>
        <w:rPr>
          <w:color w:val="020000"/>
        </w:rPr>
        <w:t xml:space="preserve"> krta</w:t>
      </w:r>
      <w:r>
        <w:rPr>
          <w:color w:val="00002F"/>
        </w:rPr>
        <w:t xml:space="preserve"> chai</w:t>
      </w:r>
      <w:r>
        <w:rPr>
          <w:color w:val="070000"/>
        </w:rPr>
        <w:t xml:space="preserve"> help</w:t>
      </w:r>
      <w:r>
        <w:rPr>
          <w:color w:val="050000"/>
        </w:rPr>
        <w:t xml:space="preserve"> me</w:t>
      </w:r>
      <w:r>
        <w:rPr>
          <w:color w:val="7C0000"/>
        </w:rPr>
        <w:t xml:space="preserve"> ami</w:t>
      </w:r>
      <w:r>
        <w:rPr>
          <w:color w:val="020000"/>
        </w:rPr>
        <w:t xml:space="preserve"> krta</w:t>
      </w:r>
      <w:r>
        <w:rPr>
          <w:color w:val="000000"/>
        </w:rPr>
        <w:t xml:space="preserve"> prce</w:t>
      </w:r>
      <w:r>
        <w:rPr>
          <w:color w:val="000004"/>
        </w:rPr>
        <w:t xml:space="preserve"> na</w:t>
      </w:r>
      <w:r>
        <w:br/>
      </w:r>
      <w:r>
        <w:rPr>
          <w:color w:val="7C0000"/>
        </w:rPr>
        <w:t xml:space="preserve"> ami</w:t>
      </w:r>
      <w:r>
        <w:rPr>
          <w:color w:val="000000"/>
        </w:rPr>
        <w:t xml:space="preserve"> aiy</w:t>
      </w:r>
      <w:r>
        <w:rPr>
          <w:color w:val="0000FF"/>
        </w:rPr>
        <w:t xml:space="preserve"> number</w:t>
      </w:r>
      <w:r>
        <w:rPr>
          <w:color w:val="00004D"/>
        </w:rPr>
        <w:t xml:space="preserve"> ta</w:t>
      </w:r>
      <w:r>
        <w:rPr>
          <w:color w:val="0000CB"/>
        </w:rPr>
        <w:t xml:space="preserve"> change</w:t>
      </w:r>
      <w:r>
        <w:rPr>
          <w:color w:val="00006E"/>
        </w:rPr>
        <w:t xml:space="preserve"> korte</w:t>
      </w:r>
      <w:r>
        <w:rPr>
          <w:color w:val="00002F"/>
        </w:rPr>
        <w:t xml:space="preserve"> chai</w:t>
      </w:r>
      <w:r>
        <w:br/>
      </w:r>
      <w:r>
        <w:rPr>
          <w:color w:val="7C0000"/>
        </w:rPr>
        <w:t xml:space="preserve"> ami</w:t>
      </w:r>
      <w:r>
        <w:rPr>
          <w:color w:val="3C0000"/>
        </w:rPr>
        <w:t xml:space="preserve"> amr</w:t>
      </w:r>
      <w:r>
        <w:rPr>
          <w:color w:val="000015"/>
        </w:rPr>
        <w:t xml:space="preserve"> id</w:t>
      </w:r>
      <w:r>
        <w:rPr>
          <w:color w:val="1D0000"/>
        </w:rPr>
        <w:t xml:space="preserve"> diye</w:t>
      </w:r>
      <w:r>
        <w:rPr>
          <w:color w:val="000000"/>
        </w:rPr>
        <w:t xml:space="preserve"> j</w:t>
      </w:r>
      <w:r>
        <w:rPr>
          <w:color w:val="000001"/>
        </w:rPr>
        <w:t xml:space="preserve"> baksh</w:t>
      </w:r>
      <w:r>
        <w:rPr>
          <w:color w:val="000000"/>
        </w:rPr>
        <w:t xml:space="preserve"> kholsi</w:t>
      </w:r>
      <w:r>
        <w:rPr>
          <w:color w:val="000000"/>
        </w:rPr>
        <w:t xml:space="preserve"> seita</w:t>
      </w:r>
      <w:r>
        <w:rPr>
          <w:color w:val="000010"/>
        </w:rPr>
        <w:t xml:space="preserve"> off</w:t>
      </w:r>
      <w:r>
        <w:rPr>
          <w:color w:val="000044"/>
        </w:rPr>
        <w:t xml:space="preserve"> kore</w:t>
      </w:r>
      <w:r>
        <w:rPr>
          <w:color w:val="020000"/>
        </w:rPr>
        <w:t xml:space="preserve"> abr</w:t>
      </w:r>
      <w:r>
        <w:rPr>
          <w:color w:val="00001A"/>
        </w:rPr>
        <w:t xml:space="preserve"> new</w:t>
      </w:r>
      <w:r>
        <w:rPr>
          <w:color w:val="000044"/>
        </w:rPr>
        <w:t xml:space="preserve"> kore</w:t>
      </w:r>
      <w:r>
        <w:rPr>
          <w:color w:val="000015"/>
        </w:rPr>
        <w:t xml:space="preserve"> id</w:t>
      </w:r>
      <w:r>
        <w:rPr>
          <w:color w:val="1D0000"/>
        </w:rPr>
        <w:t xml:space="preserve"> diye</w:t>
      </w:r>
      <w:r>
        <w:rPr>
          <w:color w:val="000000"/>
        </w:rPr>
        <w:t xml:space="preserve"> kholte</w:t>
      </w:r>
      <w:r>
        <w:rPr>
          <w:color w:val="00002F"/>
        </w:rPr>
        <w:t xml:space="preserve"> chai</w:t>
      </w:r>
      <w:r>
        <w:br/>
      </w:r>
      <w:r>
        <w:rPr>
          <w:color w:val="100000"/>
        </w:rPr>
        <w:t xml:space="preserve"> ai</w:t>
      </w:r>
      <w:r>
        <w:rPr>
          <w:color w:val="0000FF"/>
        </w:rPr>
        <w:t xml:space="preserve"> number</w:t>
      </w:r>
      <w:r>
        <w:rPr>
          <w:color w:val="000000"/>
        </w:rPr>
        <w:t xml:space="preserve"> die</w:t>
      </w:r>
      <w:r>
        <w:rPr>
          <w:color w:val="00000E"/>
        </w:rPr>
        <w:t xml:space="preserve"> bikash</w:t>
      </w:r>
      <w:r>
        <w:rPr>
          <w:color w:val="000000"/>
        </w:rPr>
        <w:t xml:space="preserve"> kula</w:t>
      </w:r>
      <w:r>
        <w:rPr>
          <w:color w:val="000000"/>
        </w:rPr>
        <w:t xml:space="preserve"> cilo</w:t>
      </w:r>
      <w:r>
        <w:rPr>
          <w:color w:val="0C0000"/>
        </w:rPr>
        <w:t xml:space="preserve"> ager</w:t>
      </w:r>
      <w:r>
        <w:rPr>
          <w:color w:val="00004D"/>
        </w:rPr>
        <w:t xml:space="preserve"> ta</w:t>
      </w:r>
      <w:r>
        <w:rPr>
          <w:color w:val="00000E"/>
        </w:rPr>
        <w:t xml:space="preserve"> bondho</w:t>
      </w:r>
      <w:r>
        <w:rPr>
          <w:color w:val="000044"/>
        </w:rPr>
        <w:t xml:space="preserve"> kore</w:t>
      </w:r>
      <w:r>
        <w:rPr>
          <w:color w:val="000010"/>
        </w:rPr>
        <w:t xml:space="preserve"> notun</w:t>
      </w:r>
      <w:r>
        <w:rPr>
          <w:color w:val="00000F"/>
        </w:rPr>
        <w:t xml:space="preserve"> bikas</w:t>
      </w:r>
      <w:r>
        <w:rPr>
          <w:color w:val="000012"/>
        </w:rPr>
        <w:t xml:space="preserve"> khulte</w:t>
      </w:r>
      <w:r>
        <w:rPr>
          <w:color w:val="00002F"/>
        </w:rPr>
        <w:t xml:space="preserve"> chai</w:t>
      </w:r>
      <w:r>
        <w:br/>
      </w:r>
      <w:r>
        <w:rPr>
          <w:color w:val="A80000"/>
        </w:rPr>
        <w:t xml:space="preserve"> আমি</w:t>
      </w:r>
      <w:r>
        <w:rPr>
          <w:color w:val="710000"/>
        </w:rPr>
        <w:t xml:space="preserve"> কি</w:t>
      </w:r>
      <w:r>
        <w:rPr>
          <w:color w:val="000015"/>
        </w:rPr>
        <w:t xml:space="preserve"> মোবাইল</w:t>
      </w:r>
      <w:r>
        <w:rPr>
          <w:color w:val="000000"/>
        </w:rPr>
        <w:t xml:space="preserve"> নম্বরটা</w:t>
      </w:r>
      <w:r>
        <w:rPr>
          <w:color w:val="000005"/>
        </w:rPr>
        <w:t xml:space="preserve"> চেন্জ</w:t>
      </w:r>
      <w:r>
        <w:rPr>
          <w:color w:val="A80000"/>
        </w:rPr>
        <w:t xml:space="preserve"> করতে</w:t>
      </w:r>
      <w:r>
        <w:rPr>
          <w:color w:val="000009"/>
        </w:rPr>
        <w:t xml:space="preserve"> পারব</w:t>
      </w:r>
      <w:r>
        <w:br/>
      </w:r>
      <w:r>
        <w:rPr>
          <w:color w:val="0E0000"/>
        </w:rPr>
        <w:t xml:space="preserve"> স্যার</w:t>
      </w:r>
      <w:r>
        <w:rPr>
          <w:color w:val="CF0000"/>
        </w:rPr>
        <w:t xml:space="preserve"> আমার</w:t>
      </w:r>
      <w:r>
        <w:rPr>
          <w:color w:val="2B0000"/>
        </w:rPr>
        <w:t xml:space="preserve"> এই</w:t>
      </w:r>
      <w:r>
        <w:rPr>
          <w:color w:val="0000FD"/>
        </w:rPr>
        <w:t xml:space="preserve"> বিকাশ</w:t>
      </w:r>
      <w:r>
        <w:rPr>
          <w:color w:val="00000B"/>
        </w:rPr>
        <w:t xml:space="preserve"> ফোন</w:t>
      </w:r>
      <w:r>
        <w:rPr>
          <w:color w:val="000086"/>
        </w:rPr>
        <w:t xml:space="preserve"> নাম্বার</w:t>
      </w:r>
      <w:r>
        <w:rPr>
          <w:color w:val="000027"/>
        </w:rPr>
        <w:t xml:space="preserve"> টা</w:t>
      </w:r>
      <w:r>
        <w:rPr>
          <w:color w:val="000028"/>
        </w:rPr>
        <w:t xml:space="preserve"> চেঞ্জ</w:t>
      </w:r>
      <w:r>
        <w:rPr>
          <w:color w:val="580000"/>
        </w:rPr>
        <w:t xml:space="preserve"> করে</w:t>
      </w:r>
      <w:r>
        <w:rPr>
          <w:color w:val="00002A"/>
        </w:rPr>
        <w:t xml:space="preserve"> নতুন</w:t>
      </w:r>
      <w:r>
        <w:rPr>
          <w:color w:val="000010"/>
        </w:rPr>
        <w:t xml:space="preserve"> একটি</w:t>
      </w:r>
      <w:r>
        <w:rPr>
          <w:color w:val="00000B"/>
        </w:rPr>
        <w:t xml:space="preserve"> ফোন</w:t>
      </w:r>
      <w:r>
        <w:rPr>
          <w:color w:val="000086"/>
        </w:rPr>
        <w:t xml:space="preserve"> নাম্বার</w:t>
      </w:r>
      <w:r>
        <w:rPr>
          <w:color w:val="000000"/>
        </w:rPr>
        <w:t xml:space="preserve"> অ্যাড</w:t>
      </w:r>
      <w:r>
        <w:rPr>
          <w:color w:val="A80000"/>
        </w:rPr>
        <w:t xml:space="preserve"> করতে</w:t>
      </w:r>
      <w:r>
        <w:rPr>
          <w:color w:val="000074"/>
        </w:rPr>
        <w:t xml:space="preserve"> চাই</w:t>
      </w:r>
      <w:r>
        <w:br/>
      </w:r>
      <w:r>
        <w:rPr>
          <w:color w:val="000021"/>
        </w:rPr>
        <w:t xml:space="preserve"> mobile</w:t>
      </w:r>
      <w:r>
        <w:rPr>
          <w:color w:val="0000FF"/>
        </w:rPr>
        <w:t xml:space="preserve"> number</w:t>
      </w:r>
      <w:r>
        <w:rPr>
          <w:color w:val="0000CB"/>
        </w:rPr>
        <w:t xml:space="preserve"> change</w:t>
      </w:r>
      <w:r>
        <w:rPr>
          <w:color w:val="000044"/>
        </w:rPr>
        <w:t xml:space="preserve"> kore</w:t>
      </w:r>
      <w:r>
        <w:rPr>
          <w:color w:val="00000F"/>
        </w:rPr>
        <w:t xml:space="preserve"> bikas</w:t>
      </w:r>
      <w:r>
        <w:rPr>
          <w:color w:val="000000"/>
        </w:rPr>
        <w:t xml:space="preserve"> thic</w:t>
      </w:r>
      <w:r>
        <w:rPr>
          <w:color w:val="000000"/>
        </w:rPr>
        <w:t xml:space="preserve"> rakhbo</w:t>
      </w:r>
      <w:r>
        <w:rPr>
          <w:color w:val="000000"/>
        </w:rPr>
        <w:t xml:space="preserve"> kmne</w:t>
      </w:r>
      <w:r>
        <w:br/>
      </w:r>
      <w:r>
        <w:rPr>
          <w:color w:val="000000"/>
        </w:rPr>
        <w:t xml:space="preserve"> nanbmar</w:t>
      </w:r>
      <w:r>
        <w:rPr>
          <w:color w:val="000004"/>
        </w:rPr>
        <w:t xml:space="preserve"> chang</w:t>
      </w:r>
      <w:r>
        <w:rPr>
          <w:color w:val="000031"/>
        </w:rPr>
        <w:t xml:space="preserve"> korbo</w:t>
      </w:r>
      <w:r>
        <w:br/>
      </w:r>
      <w:r>
        <w:rPr>
          <w:color w:val="7C0000"/>
        </w:rPr>
        <w:t xml:space="preserve"> i</w:t>
      </w:r>
      <w:r>
        <w:rPr>
          <w:color w:val="070000"/>
        </w:rPr>
        <w:t xml:space="preserve"> have</w:t>
      </w:r>
      <w:r>
        <w:rPr>
          <w:color w:val="000001"/>
        </w:rPr>
        <w:t xml:space="preserve"> changed</w:t>
      </w:r>
      <w:r>
        <w:rPr>
          <w:color w:val="000062"/>
        </w:rPr>
        <w:t xml:space="preserve"> my</w:t>
      </w:r>
      <w:r>
        <w:rPr>
          <w:color w:val="0000FF"/>
        </w:rPr>
        <w:t xml:space="preserve"> number</w:t>
      </w:r>
      <w:r>
        <w:rPr>
          <w:color w:val="270000"/>
        </w:rPr>
        <w:t xml:space="preserve"> want</w:t>
      </w:r>
      <w:r>
        <w:rPr>
          <w:color w:val="4E0000"/>
        </w:rPr>
        <w:t xml:space="preserve"> to</w:t>
      </w:r>
      <w:r>
        <w:rPr>
          <w:color w:val="00001C"/>
        </w:rPr>
        <w:t xml:space="preserve"> transfer</w:t>
      </w:r>
      <w:r>
        <w:rPr>
          <w:color w:val="000002"/>
        </w:rPr>
        <w:t xml:space="preserve"> bksh</w:t>
      </w:r>
      <w:r>
        <w:rPr>
          <w:color w:val="0000BF"/>
        </w:rPr>
        <w:t xml:space="preserve"> account</w:t>
      </w:r>
      <w:r>
        <w:rPr>
          <w:color w:val="4E0000"/>
        </w:rPr>
        <w:t xml:space="preserve"> to</w:t>
      </w:r>
      <w:r>
        <w:rPr>
          <w:color w:val="000062"/>
        </w:rPr>
        <w:t xml:space="preserve"> my</w:t>
      </w:r>
      <w:r>
        <w:rPr>
          <w:color w:val="00001A"/>
        </w:rPr>
        <w:t xml:space="preserve"> new</w:t>
      </w:r>
      <w:r>
        <w:rPr>
          <w:color w:val="0000FF"/>
        </w:rPr>
        <w:t xml:space="preserve"> number</w:t>
      </w:r>
      <w:r>
        <w:br/>
      </w:r>
      <w:r>
        <w:rPr>
          <w:color w:val="7C0000"/>
        </w:rPr>
        <w:t xml:space="preserve"> i</w:t>
      </w:r>
      <w:r>
        <w:rPr>
          <w:color w:val="270000"/>
        </w:rPr>
        <w:t xml:space="preserve"> want</w:t>
      </w:r>
      <w:r>
        <w:rPr>
          <w:color w:val="4E0000"/>
        </w:rPr>
        <w:t xml:space="preserve"> to</w:t>
      </w:r>
      <w:r>
        <w:rPr>
          <w:color w:val="0000CB"/>
        </w:rPr>
        <w:t xml:space="preserve"> change</w:t>
      </w:r>
      <w:r>
        <w:rPr>
          <w:color w:val="000062"/>
        </w:rPr>
        <w:t xml:space="preserve"> my</w:t>
      </w:r>
      <w:r>
        <w:rPr>
          <w:color w:val="0000FF"/>
        </w:rPr>
        <w:t xml:space="preserve"> number</w:t>
      </w:r>
      <w:r>
        <w:br/>
      </w:r>
      <w:r>
        <w:rPr>
          <w:color w:val="000000"/>
        </w:rPr>
        <w:t xml:space="preserve"> opator</w:t>
      </w:r>
      <w:r>
        <w:rPr>
          <w:color w:val="000004"/>
        </w:rPr>
        <w:t xml:space="preserve"> chang</w:t>
      </w:r>
      <w:r>
        <w:rPr>
          <w:color w:val="000031"/>
        </w:rPr>
        <w:t xml:space="preserve"> korbo</w:t>
      </w:r>
      <w:r>
        <w:br/>
      </w:r>
      <w:r>
        <w:rPr>
          <w:color w:val="CF0000"/>
        </w:rPr>
        <w:t xml:space="preserve"> আমার</w:t>
      </w:r>
      <w:r>
        <w:rPr>
          <w:color w:val="00007C"/>
        </w:rPr>
        <w:t xml:space="preserve"> একাউন্ট</w:t>
      </w:r>
      <w:r>
        <w:rPr>
          <w:color w:val="00003C"/>
        </w:rPr>
        <w:t xml:space="preserve"> অন্য</w:t>
      </w:r>
      <w:r>
        <w:rPr>
          <w:color w:val="000035"/>
        </w:rPr>
        <w:t xml:space="preserve"> সিমে</w:t>
      </w:r>
      <w:r>
        <w:rPr>
          <w:color w:val="000009"/>
        </w:rPr>
        <w:t xml:space="preserve"> নিতে</w:t>
      </w:r>
      <w:r>
        <w:rPr>
          <w:color w:val="000074"/>
        </w:rPr>
        <w:t xml:space="preserve"> চাই</w:t>
      </w:r>
      <w:r>
        <w:rPr>
          <w:color w:val="080000"/>
        </w:rPr>
        <w:t xml:space="preserve"> এটা</w:t>
      </w:r>
      <w:r>
        <w:rPr>
          <w:color w:val="710000"/>
        </w:rPr>
        <w:t xml:space="preserve"> কি</w:t>
      </w:r>
      <w:r>
        <w:rPr>
          <w:color w:val="00000C"/>
        </w:rPr>
        <w:t xml:space="preserve"> সম্ভব</w:t>
      </w:r>
      <w:r>
        <w:rPr>
          <w:color w:val="000000"/>
        </w:rPr>
        <w:t xml:space="preserve"> নয়</w:t>
      </w:r>
      <w:r>
        <w:br/>
      </w:r>
      <w:r>
        <w:rPr>
          <w:color w:val="7C0000"/>
        </w:rPr>
        <w:t xml:space="preserve"> i</w:t>
      </w:r>
      <w:r>
        <w:rPr>
          <w:color w:val="270000"/>
        </w:rPr>
        <w:t xml:space="preserve"> want</w:t>
      </w:r>
      <w:r>
        <w:rPr>
          <w:color w:val="4E0000"/>
        </w:rPr>
        <w:t xml:space="preserve"> to</w:t>
      </w:r>
      <w:r>
        <w:rPr>
          <w:color w:val="0000CB"/>
        </w:rPr>
        <w:t xml:space="preserve"> change</w:t>
      </w:r>
      <w:r>
        <w:rPr>
          <w:color w:val="000062"/>
        </w:rPr>
        <w:t xml:space="preserve"> my</w:t>
      </w:r>
      <w:r>
        <w:rPr>
          <w:color w:val="0000E5"/>
        </w:rPr>
        <w:t xml:space="preserve"> bkash</w:t>
      </w:r>
      <w:r>
        <w:rPr>
          <w:color w:val="000000"/>
        </w:rPr>
        <w:t xml:space="preserve"> walltet</w:t>
      </w:r>
      <w:r>
        <w:rPr>
          <w:color w:val="0000FF"/>
        </w:rPr>
        <w:t xml:space="preserve"> number</w:t>
      </w:r>
      <w:r>
        <w:rPr>
          <w:color w:val="050000"/>
        </w:rPr>
        <w:t xml:space="preserve"> what</w:t>
      </w:r>
      <w:r>
        <w:rPr>
          <w:color w:val="000007"/>
        </w:rPr>
        <w:t xml:space="preserve"> need</w:t>
      </w:r>
      <w:r>
        <w:rPr>
          <w:color w:val="4E0000"/>
        </w:rPr>
        <w:t xml:space="preserve"> to</w:t>
      </w:r>
      <w:r>
        <w:rPr>
          <w:color w:val="010000"/>
        </w:rPr>
        <w:t xml:space="preserve"> be</w:t>
      </w:r>
      <w:r>
        <w:rPr>
          <w:color w:val="000000"/>
        </w:rPr>
        <w:t xml:space="preserve"> done</w:t>
      </w:r>
      <w:r>
        <w:br/>
      </w:r>
      <w:r>
        <w:rPr>
          <w:color w:val="0000FD"/>
        </w:rPr>
        <w:t xml:space="preserve"> বিকাশ</w:t>
      </w:r>
      <w:r>
        <w:rPr>
          <w:color w:val="000009"/>
        </w:rPr>
        <w:t xml:space="preserve"> একাউন্টের</w:t>
      </w:r>
      <w:r>
        <w:rPr>
          <w:color w:val="000015"/>
        </w:rPr>
        <w:t xml:space="preserve"> মোবাইল</w:t>
      </w:r>
      <w:r>
        <w:rPr>
          <w:color w:val="000086"/>
        </w:rPr>
        <w:t xml:space="preserve"> নাম্বার</w:t>
      </w:r>
      <w:r>
        <w:rPr>
          <w:color w:val="590000"/>
        </w:rPr>
        <w:t xml:space="preserve"> পরিবর্তন</w:t>
      </w:r>
      <w:r>
        <w:rPr>
          <w:color w:val="000019"/>
        </w:rPr>
        <w:t xml:space="preserve"> করবো</w:t>
      </w:r>
      <w:r>
        <w:rPr>
          <w:color w:val="000023"/>
        </w:rPr>
        <w:t xml:space="preserve"> কিভাবে</w:t>
      </w:r>
      <w:r>
        <w:br/>
      </w:r>
      <w:r>
        <w:rPr>
          <w:color w:val="000001"/>
        </w:rPr>
        <w:t xml:space="preserve"> এ্যাকাউন্ট</w:t>
      </w:r>
      <w:r>
        <w:rPr>
          <w:color w:val="000086"/>
        </w:rPr>
        <w:t xml:space="preserve"> নাম্বার</w:t>
      </w:r>
      <w:r>
        <w:rPr>
          <w:color w:val="000007"/>
        </w:rPr>
        <w:t xml:space="preserve"> এয়ারটেল</w:t>
      </w:r>
      <w:r>
        <w:rPr>
          <w:color w:val="000012"/>
        </w:rPr>
        <w:t xml:space="preserve"> থেকে</w:t>
      </w:r>
      <w:r>
        <w:rPr>
          <w:color w:val="000000"/>
        </w:rPr>
        <w:t xml:space="preserve"> বাংলালিংক</w:t>
      </w:r>
      <w:r>
        <w:rPr>
          <w:color w:val="00002E"/>
        </w:rPr>
        <w:t xml:space="preserve"> নাম্বারে</w:t>
      </w:r>
      <w:r>
        <w:rPr>
          <w:color w:val="A80000"/>
        </w:rPr>
        <w:t xml:space="preserve"> করতে</w:t>
      </w:r>
      <w:r>
        <w:rPr>
          <w:color w:val="000000"/>
        </w:rPr>
        <w:t xml:space="preserve"> চাই৷</w:t>
      </w:r>
      <w:r>
        <w:br/>
      </w:r>
      <w:r>
        <w:rPr>
          <w:color w:val="750000"/>
        </w:rPr>
        <w:t xml:space="preserve"> amar</w:t>
      </w:r>
      <w:r>
        <w:rPr>
          <w:color w:val="000027"/>
        </w:rPr>
        <w:t xml:space="preserve"> nid</w:t>
      </w:r>
      <w:r>
        <w:rPr>
          <w:color w:val="000000"/>
        </w:rPr>
        <w:t xml:space="preserve"> deye</w:t>
      </w:r>
      <w:r>
        <w:rPr>
          <w:color w:val="330000"/>
        </w:rPr>
        <w:t xml:space="preserve"> onno</w:t>
      </w:r>
      <w:r>
        <w:rPr>
          <w:color w:val="000051"/>
        </w:rPr>
        <w:t xml:space="preserve"> sim</w:t>
      </w:r>
      <w:r>
        <w:rPr>
          <w:color w:val="400000"/>
        </w:rPr>
        <w:t xml:space="preserve"> a</w:t>
      </w:r>
      <w:r>
        <w:rPr>
          <w:color w:val="00004D"/>
        </w:rPr>
        <w:t xml:space="preserve"> ta</w:t>
      </w:r>
      <w:r>
        <w:rPr>
          <w:color w:val="0000E5"/>
        </w:rPr>
        <w:t xml:space="preserve"> bkash</w:t>
      </w:r>
      <w:r>
        <w:rPr>
          <w:color w:val="0C0000"/>
        </w:rPr>
        <w:t xml:space="preserve"> ac</w:t>
      </w:r>
      <w:r>
        <w:rPr>
          <w:color w:val="000015"/>
        </w:rPr>
        <w:t xml:space="preserve"> open</w:t>
      </w:r>
      <w:r>
        <w:rPr>
          <w:color w:val="000005"/>
        </w:rPr>
        <w:t xml:space="preserve"> ache</w:t>
      </w:r>
      <w:r>
        <w:rPr>
          <w:color w:val="020000"/>
        </w:rPr>
        <w:t xml:space="preserve"> but</w:t>
      </w:r>
      <w:r>
        <w:rPr>
          <w:color w:val="7C0000"/>
        </w:rPr>
        <w:t xml:space="preserve"> ami</w:t>
      </w:r>
      <w:r>
        <w:rPr>
          <w:color w:val="750000"/>
        </w:rPr>
        <w:t xml:space="preserve"> amar</w:t>
      </w:r>
      <w:r>
        <w:rPr>
          <w:color w:val="000000"/>
        </w:rPr>
        <w:t xml:space="preserve"> nij</w:t>
      </w:r>
      <w:r>
        <w:rPr>
          <w:color w:val="270000"/>
        </w:rPr>
        <w:t xml:space="preserve"> er</w:t>
      </w:r>
      <w:r>
        <w:rPr>
          <w:color w:val="000051"/>
        </w:rPr>
        <w:t xml:space="preserve"> sim</w:t>
      </w:r>
      <w:r>
        <w:rPr>
          <w:color w:val="400000"/>
        </w:rPr>
        <w:t xml:space="preserve"> a</w:t>
      </w:r>
      <w:r>
        <w:rPr>
          <w:color w:val="0000E5"/>
        </w:rPr>
        <w:t xml:space="preserve"> bkash</w:t>
      </w:r>
      <w:r>
        <w:rPr>
          <w:color w:val="0C0000"/>
        </w:rPr>
        <w:t xml:space="preserve"> ac</w:t>
      </w:r>
      <w:r>
        <w:rPr>
          <w:color w:val="00006E"/>
        </w:rPr>
        <w:t xml:space="preserve"> korte</w:t>
      </w:r>
      <w:r>
        <w:rPr>
          <w:color w:val="000000"/>
        </w:rPr>
        <w:t xml:space="preserve"> chaschhi</w:t>
      </w:r>
      <w:r>
        <w:rPr>
          <w:color w:val="000005"/>
        </w:rPr>
        <w:t xml:space="preserve"> akhon</w:t>
      </w:r>
      <w:r>
        <w:rPr>
          <w:color w:val="670000"/>
        </w:rPr>
        <w:t xml:space="preserve"> ki</w:t>
      </w:r>
      <w:r>
        <w:rPr>
          <w:color w:val="000008"/>
        </w:rPr>
        <w:t xml:space="preserve"> vabe</w:t>
      </w:r>
      <w:r>
        <w:rPr>
          <w:color w:val="000004"/>
        </w:rPr>
        <w:t xml:space="preserve"> seta</w:t>
      </w:r>
      <w:r>
        <w:rPr>
          <w:color w:val="000031"/>
        </w:rPr>
        <w:t xml:space="preserve"> korbo</w:t>
      </w:r>
      <w:r>
        <w:br/>
      </w:r>
      <w:r>
        <w:rPr>
          <w:color w:val="0C0000"/>
        </w:rPr>
        <w:t xml:space="preserve"> ac</w:t>
      </w:r>
      <w:r>
        <w:rPr>
          <w:color w:val="00004D"/>
        </w:rPr>
        <w:t xml:space="preserve"> ta</w:t>
      </w:r>
      <w:r>
        <w:rPr>
          <w:color w:val="670000"/>
        </w:rPr>
        <w:t xml:space="preserve"> ki</w:t>
      </w:r>
      <w:r>
        <w:rPr>
          <w:color w:val="000002"/>
        </w:rPr>
        <w:t xml:space="preserve"> kono</w:t>
      </w:r>
      <w:r>
        <w:rPr>
          <w:color w:val="000008"/>
        </w:rPr>
        <w:t xml:space="preserve"> vabe</w:t>
      </w:r>
      <w:r>
        <w:rPr>
          <w:color w:val="3C0000"/>
        </w:rPr>
        <w:t xml:space="preserve"> amr</w:t>
      </w:r>
      <w:r>
        <w:rPr>
          <w:color w:val="000051"/>
        </w:rPr>
        <w:t xml:space="preserve"> sim</w:t>
      </w:r>
      <w:r>
        <w:rPr>
          <w:color w:val="400000"/>
        </w:rPr>
        <w:t xml:space="preserve"> a</w:t>
      </w:r>
      <w:r>
        <w:rPr>
          <w:color w:val="00001C"/>
        </w:rPr>
        <w:t xml:space="preserve"> transfer</w:t>
      </w:r>
      <w:r>
        <w:rPr>
          <w:color w:val="000009"/>
        </w:rPr>
        <w:t xml:space="preserve"> possible</w:t>
      </w:r>
      <w:r>
        <w:rPr>
          <w:color w:val="000000"/>
        </w:rPr>
        <w:t xml:space="preserve"> thakle</w:t>
      </w:r>
      <w:r>
        <w:rPr>
          <w:color w:val="070000"/>
        </w:rPr>
        <w:t xml:space="preserve"> way</w:t>
      </w:r>
      <w:r>
        <w:rPr>
          <w:color w:val="00004D"/>
        </w:rPr>
        <w:t xml:space="preserve"> ta</w:t>
      </w:r>
      <w:r>
        <w:rPr>
          <w:color w:val="670000"/>
        </w:rPr>
        <w:t xml:space="preserve"> ki</w:t>
      </w:r>
      <w:r>
        <w:br/>
      </w:r>
      <w:r>
        <w:rPr>
          <w:color w:val="00000E"/>
        </w:rPr>
        <w:t xml:space="preserve"> bikash</w:t>
      </w:r>
      <w:r>
        <w:rPr>
          <w:color w:val="0000FF"/>
        </w:rPr>
        <w:t xml:space="preserve"> number</w:t>
      </w:r>
      <w:r>
        <w:rPr>
          <w:color w:val="670000"/>
        </w:rPr>
        <w:t xml:space="preserve"> ki</w:t>
      </w:r>
      <w:r>
        <w:rPr>
          <w:color w:val="0000CB"/>
        </w:rPr>
        <w:t xml:space="preserve"> change</w:t>
      </w:r>
      <w:r>
        <w:rPr>
          <w:color w:val="2F0000"/>
        </w:rPr>
        <w:t xml:space="preserve"> kora</w:t>
      </w:r>
      <w:r>
        <w:rPr>
          <w:color w:val="070000"/>
        </w:rPr>
        <w:t xml:space="preserve"> jay</w:t>
      </w:r>
      <w:r>
        <w:rPr>
          <w:color w:val="000027"/>
        </w:rPr>
        <w:t xml:space="preserve"> nid</w:t>
      </w:r>
      <w:r>
        <w:rPr>
          <w:color w:val="000000"/>
        </w:rPr>
        <w:t xml:space="preserve"> thik</w:t>
      </w:r>
      <w:r>
        <w:rPr>
          <w:color w:val="000000"/>
        </w:rPr>
        <w:t xml:space="preserve"> rekhe</w:t>
      </w:r>
      <w:r>
        <w:br/>
      </w:r>
      <w:r>
        <w:rPr>
          <w:color w:val="0000FF"/>
        </w:rPr>
        <w:t xml:space="preserve"> number</w:t>
      </w:r>
      <w:r>
        <w:rPr>
          <w:color w:val="0000CB"/>
        </w:rPr>
        <w:t xml:space="preserve"> change</w:t>
      </w:r>
      <w:r>
        <w:rPr>
          <w:color w:val="000000"/>
        </w:rPr>
        <w:t xml:space="preserve"> korvo</w:t>
      </w:r>
      <w:r>
        <w:rPr>
          <w:color w:val="000000"/>
        </w:rPr>
        <w:t xml:space="preserve"> kemne</w:t>
      </w:r>
      <w:r>
        <w:br/>
      </w:r>
      <w:r>
        <w:rPr>
          <w:color w:val="750000"/>
        </w:rPr>
        <w:t xml:space="preserve"> amar</w:t>
      </w:r>
      <w:r>
        <w:rPr>
          <w:color w:val="00000E"/>
        </w:rPr>
        <w:t xml:space="preserve"> bikash</w:t>
      </w:r>
      <w:r>
        <w:rPr>
          <w:color w:val="7C0000"/>
        </w:rPr>
        <w:t xml:space="preserve"> ami</w:t>
      </w:r>
      <w:r>
        <w:rPr>
          <w:color w:val="010000"/>
        </w:rPr>
        <w:t xml:space="preserve"> on</w:t>
      </w:r>
      <w:r>
        <w:rPr>
          <w:color w:val="000005"/>
        </w:rPr>
        <w:t xml:space="preserve"> sime</w:t>
      </w:r>
      <w:r>
        <w:rPr>
          <w:color w:val="00001C"/>
        </w:rPr>
        <w:t xml:space="preserve"> transfer</w:t>
      </w:r>
      <w:r>
        <w:rPr>
          <w:color w:val="000031"/>
        </w:rPr>
        <w:t xml:space="preserve"> korbo</w:t>
      </w:r>
      <w:r>
        <w:rPr>
          <w:color w:val="670000"/>
        </w:rPr>
        <w:t xml:space="preserve"> ki</w:t>
      </w:r>
      <w:r>
        <w:rPr>
          <w:color w:val="000008"/>
        </w:rPr>
        <w:t xml:space="preserve"> vabe</w:t>
      </w:r>
      <w:r>
        <w:br/>
      </w:r>
      <w:r>
        <w:rPr>
          <w:color w:val="A80000"/>
        </w:rPr>
        <w:t xml:space="preserve"> আমি</w:t>
      </w:r>
      <w:r>
        <w:rPr>
          <w:color w:val="CF0000"/>
        </w:rPr>
        <w:t xml:space="preserve"> আমার</w:t>
      </w:r>
      <w:r>
        <w:rPr>
          <w:color w:val="0000FD"/>
        </w:rPr>
        <w:t xml:space="preserve"> বিকাশ</w:t>
      </w:r>
      <w:r>
        <w:rPr>
          <w:color w:val="000015"/>
        </w:rPr>
        <w:t xml:space="preserve"> মোবাইল</w:t>
      </w:r>
      <w:r>
        <w:rPr>
          <w:color w:val="000004"/>
        </w:rPr>
        <w:t xml:space="preserve"> নাম্বারটি</w:t>
      </w:r>
      <w:r>
        <w:rPr>
          <w:color w:val="590000"/>
        </w:rPr>
        <w:t xml:space="preserve"> পরিবর্তন</w:t>
      </w:r>
      <w:r>
        <w:rPr>
          <w:color w:val="A80000"/>
        </w:rPr>
        <w:t xml:space="preserve"> করতে</w:t>
      </w:r>
      <w:r>
        <w:rPr>
          <w:color w:val="000074"/>
        </w:rPr>
        <w:t xml:space="preserve"> চাই</w:t>
      </w:r>
      <w:r>
        <w:br/>
      </w:r>
      <w:r>
        <w:rPr>
          <w:color w:val="A80000"/>
        </w:rPr>
        <w:t xml:space="preserve"> আমি</w:t>
      </w:r>
      <w:r>
        <w:rPr>
          <w:color w:val="00000B"/>
        </w:rPr>
        <w:t xml:space="preserve"> বিকাশের</w:t>
      </w:r>
      <w:r>
        <w:rPr>
          <w:color w:val="000086"/>
        </w:rPr>
        <w:t xml:space="preserve"> নাম্বার</w:t>
      </w:r>
      <w:r>
        <w:rPr>
          <w:color w:val="000000"/>
        </w:rPr>
        <w:t xml:space="preserve"> চান্জ</w:t>
      </w:r>
      <w:r>
        <w:rPr>
          <w:color w:val="000000"/>
        </w:rPr>
        <w:t xml:space="preserve"> করতেচাই</w:t>
      </w:r>
      <w:r>
        <w:br/>
      </w:r>
      <w:r>
        <w:rPr>
          <w:color w:val="CF0000"/>
        </w:rPr>
        <w:t xml:space="preserve"> আমার</w:t>
      </w:r>
      <w:r>
        <w:rPr>
          <w:color w:val="0000FD"/>
        </w:rPr>
        <w:t xml:space="preserve"> বিকাশ</w:t>
      </w:r>
      <w:r>
        <w:rPr>
          <w:color w:val="000086"/>
        </w:rPr>
        <w:t xml:space="preserve"> নাম্বার</w:t>
      </w:r>
      <w:r>
        <w:rPr>
          <w:color w:val="590000"/>
        </w:rPr>
        <w:t xml:space="preserve"> পরিবর্তন</w:t>
      </w:r>
      <w:r>
        <w:rPr>
          <w:color w:val="A80000"/>
        </w:rPr>
        <w:t xml:space="preserve"> করতে</w:t>
      </w:r>
      <w:r>
        <w:rPr>
          <w:color w:val="100000"/>
        </w:rPr>
        <w:t xml:space="preserve"> হবে</w:t>
      </w:r>
      <w:r>
        <w:br/>
      </w:r>
      <w:r>
        <w:rPr>
          <w:color w:val="1C0000"/>
        </w:rPr>
        <w:t xml:space="preserve"> how</w:t>
      </w:r>
      <w:r>
        <w:rPr>
          <w:color w:val="000035"/>
        </w:rPr>
        <w:t xml:space="preserve"> can</w:t>
      </w:r>
      <w:r>
        <w:rPr>
          <w:color w:val="7C0000"/>
        </w:rPr>
        <w:t xml:space="preserve"> i</w:t>
      </w:r>
      <w:r>
        <w:rPr>
          <w:color w:val="0000CB"/>
        </w:rPr>
        <w:t xml:space="preserve"> change</w:t>
      </w:r>
      <w:r>
        <w:rPr>
          <w:color w:val="000062"/>
        </w:rPr>
        <w:t xml:space="preserve"> my</w:t>
      </w:r>
      <w:r>
        <w:rPr>
          <w:color w:val="000007"/>
        </w:rPr>
        <w:t xml:space="preserve"> current</w:t>
      </w:r>
      <w:r>
        <w:rPr>
          <w:color w:val="0000FF"/>
        </w:rPr>
        <w:t xml:space="preserve"> number</w:t>
      </w:r>
      <w:r>
        <w:br/>
      </w:r>
      <w:r>
        <w:rPr>
          <w:color w:val="010000"/>
        </w:rPr>
        <w:t xml:space="preserve"> আসসালামু</w:t>
      </w:r>
      <w:r>
        <w:rPr>
          <w:color w:val="020000"/>
        </w:rPr>
        <w:t xml:space="preserve"> আলাইকুম</w:t>
      </w:r>
      <w:r>
        <w:rPr>
          <w:color w:val="000000"/>
        </w:rPr>
        <w:t xml:space="preserve"> ভাইয়া</w:t>
      </w:r>
      <w:r>
        <w:rPr>
          <w:color w:val="A80000"/>
        </w:rPr>
        <w:t xml:space="preserve"> আমি</w:t>
      </w:r>
      <w:r>
        <w:rPr>
          <w:color w:val="CF0000"/>
        </w:rPr>
        <w:t xml:space="preserve"> আমার</w:t>
      </w:r>
      <w:r>
        <w:rPr>
          <w:color w:val="00000B"/>
        </w:rPr>
        <w:t xml:space="preserve"> বিকাশের</w:t>
      </w:r>
      <w:r>
        <w:rPr>
          <w:color w:val="000000"/>
        </w:rPr>
        <w:t xml:space="preserve"> নাম্বা</w:t>
      </w:r>
      <w:r>
        <w:rPr>
          <w:color w:val="000023"/>
        </w:rPr>
        <w:t xml:space="preserve"> কিভাবে</w:t>
      </w:r>
      <w:r>
        <w:rPr>
          <w:color w:val="590000"/>
        </w:rPr>
        <w:t xml:space="preserve"> পরিবর্তন</w:t>
      </w:r>
      <w:r>
        <w:rPr>
          <w:color w:val="00000E"/>
        </w:rPr>
        <w:t xml:space="preserve"> করব</w:t>
      </w:r>
      <w:r>
        <w:br/>
      </w:r>
      <w:r>
        <w:rPr>
          <w:color w:val="7C0000"/>
        </w:rPr>
        <w:t xml:space="preserve"> ami</w:t>
      </w:r>
      <w:r>
        <w:rPr>
          <w:color w:val="750000"/>
        </w:rPr>
        <w:t xml:space="preserve"> amar</w:t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rPr>
          <w:color w:val="040000"/>
        </w:rPr>
        <w:t xml:space="preserve"> je</w:t>
      </w:r>
      <w:r>
        <w:rPr>
          <w:color w:val="0000FF"/>
        </w:rPr>
        <w:t xml:space="preserve"> number</w:t>
      </w:r>
      <w:r>
        <w:rPr>
          <w:color w:val="000005"/>
        </w:rPr>
        <w:t xml:space="preserve"> ache</w:t>
      </w:r>
      <w:r>
        <w:rPr>
          <w:color w:val="0000CB"/>
        </w:rPr>
        <w:t xml:space="preserve"> change</w:t>
      </w:r>
      <w:r>
        <w:rPr>
          <w:color w:val="000044"/>
        </w:rPr>
        <w:t xml:space="preserve"> kore</w:t>
      </w:r>
      <w:r>
        <w:rPr>
          <w:color w:val="000000"/>
        </w:rPr>
        <w:t xml:space="preserve"> arekta</w:t>
      </w:r>
      <w:r>
        <w:rPr>
          <w:color w:val="0000FF"/>
        </w:rPr>
        <w:t xml:space="preserve"> number</w:t>
      </w:r>
      <w:r>
        <w:rPr>
          <w:color w:val="000025"/>
        </w:rPr>
        <w:t xml:space="preserve"> e</w:t>
      </w:r>
      <w:r>
        <w:rPr>
          <w:color w:val="000002"/>
        </w:rPr>
        <w:t xml:space="preserve"> nite</w:t>
      </w:r>
      <w:r>
        <w:rPr>
          <w:color w:val="000008"/>
        </w:rPr>
        <w:t xml:space="preserve"> chacchi</w:t>
      </w:r>
      <w:r>
        <w:rPr>
          <w:color w:val="670000"/>
        </w:rPr>
        <w:t xml:space="preserve"> ki</w:t>
      </w:r>
      <w:r>
        <w:rPr>
          <w:color w:val="00006E"/>
        </w:rPr>
        <w:t xml:space="preserve"> korte</w:t>
      </w:r>
      <w:r>
        <w:rPr>
          <w:color w:val="0F0000"/>
        </w:rPr>
        <w:t xml:space="preserve"> hobe</w:t>
      </w:r>
      <w:r>
        <w:rPr>
          <w:color w:val="00004D"/>
        </w:rPr>
        <w:t xml:space="preserve"> ta</w:t>
      </w:r>
      <w:r>
        <w:rPr>
          <w:color w:val="070000"/>
        </w:rPr>
        <w:t xml:space="preserve"> korar</w:t>
      </w:r>
      <w:r>
        <w:rPr>
          <w:color w:val="070000"/>
        </w:rPr>
        <w:t xml:space="preserve"> jonno</w:t>
      </w:r>
      <w:r>
        <w:br/>
      </w:r>
      <w:r>
        <w:rPr>
          <w:color w:val="A80000"/>
        </w:rPr>
        <w:t xml:space="preserve"> আমি</w:t>
      </w:r>
      <w:r>
        <w:rPr>
          <w:color w:val="000010"/>
        </w:rPr>
        <w:t xml:space="preserve"> একটি</w:t>
      </w:r>
      <w:r>
        <w:rPr>
          <w:color w:val="0000FD"/>
        </w:rPr>
        <w:t xml:space="preserve"> বিকাশ</w:t>
      </w:r>
      <w:r>
        <w:rPr>
          <w:color w:val="00007C"/>
        </w:rPr>
        <w:t xml:space="preserve"> একাউন্ট</w:t>
      </w:r>
      <w:r>
        <w:rPr>
          <w:color w:val="00000F"/>
        </w:rPr>
        <w:t xml:space="preserve"> নম্বর</w:t>
      </w:r>
      <w:r>
        <w:rPr>
          <w:color w:val="590000"/>
        </w:rPr>
        <w:t xml:space="preserve"> পরিবর্তন</w:t>
      </w:r>
      <w:r>
        <w:rPr>
          <w:color w:val="A80000"/>
        </w:rPr>
        <w:t xml:space="preserve"> করতে</w:t>
      </w:r>
      <w:r>
        <w:rPr>
          <w:color w:val="000074"/>
        </w:rPr>
        <w:t xml:space="preserve"> চাই</w:t>
      </w:r>
      <w:r>
        <w:br/>
      </w:r>
      <w:r>
        <w:rPr>
          <w:color w:val="750000"/>
        </w:rPr>
        <w:t xml:space="preserve"> amar</w:t>
      </w:r>
      <w:r>
        <w:rPr>
          <w:color w:val="0000BF"/>
        </w:rPr>
        <w:t xml:space="preserve"> account</w:t>
      </w:r>
      <w:r>
        <w:rPr>
          <w:color w:val="0000FF"/>
        </w:rPr>
        <w:t xml:space="preserve"> number</w:t>
      </w:r>
      <w:r>
        <w:rPr>
          <w:color w:val="0000CB"/>
        </w:rPr>
        <w:t xml:space="preserve"> change</w:t>
      </w:r>
      <w:r>
        <w:rPr>
          <w:color w:val="000031"/>
        </w:rPr>
        <w:t xml:space="preserve"> korbo</w:t>
      </w:r>
      <w:r>
        <w:rPr>
          <w:color w:val="000005"/>
        </w:rPr>
        <w:t xml:space="preserve"> kibabe</w:t>
      </w:r>
      <w:r>
        <w:br/>
      </w:r>
      <w:r>
        <w:rPr>
          <w:color w:val="00000B"/>
        </w:rPr>
        <w:t xml:space="preserve"> বিকাশের</w:t>
      </w:r>
      <w:r>
        <w:rPr>
          <w:color w:val="00007C"/>
        </w:rPr>
        <w:t xml:space="preserve"> একাউন্ট</w:t>
      </w:r>
      <w:r>
        <w:rPr>
          <w:color w:val="0F0000"/>
        </w:rPr>
        <w:t xml:space="preserve"> এর</w:t>
      </w:r>
      <w:r>
        <w:rPr>
          <w:color w:val="000086"/>
        </w:rPr>
        <w:t xml:space="preserve"> নাম্বার</w:t>
      </w:r>
      <w:r>
        <w:rPr>
          <w:color w:val="000028"/>
        </w:rPr>
        <w:t xml:space="preserve"> চেঞ্জ</w:t>
      </w:r>
      <w:r>
        <w:rPr>
          <w:color w:val="320000"/>
        </w:rPr>
        <w:t xml:space="preserve"> করা</w:t>
      </w:r>
      <w:r>
        <w:rPr>
          <w:color w:val="000002"/>
        </w:rPr>
        <w:t xml:space="preserve"> যায়</w:t>
      </w:r>
      <w:r>
        <w:br/>
      </w:r>
      <w:r>
        <w:rPr>
          <w:color w:val="750000"/>
        </w:rPr>
        <w:t xml:space="preserve"> amar</w:t>
      </w:r>
      <w:r>
        <w:rPr>
          <w:color w:val="0000BF"/>
        </w:rPr>
        <w:t xml:space="preserve"> account</w:t>
      </w:r>
      <w:r>
        <w:rPr>
          <w:color w:val="0000FF"/>
        </w:rPr>
        <w:t xml:space="preserve"> number</w:t>
      </w:r>
      <w:r>
        <w:rPr>
          <w:color w:val="0000CB"/>
        </w:rPr>
        <w:t xml:space="preserve"> change</w:t>
      </w:r>
      <w:r>
        <w:rPr>
          <w:color w:val="000031"/>
        </w:rPr>
        <w:t xml:space="preserve"> korbo</w:t>
      </w:r>
      <w:r>
        <w:rPr>
          <w:color w:val="000005"/>
        </w:rPr>
        <w:t xml:space="preserve"> kibabe</w:t>
      </w:r>
      <w:r>
        <w:br/>
      </w:r>
      <w:r>
        <w:rPr>
          <w:color w:val="7C0000"/>
        </w:rPr>
        <w:t xml:space="preserve"> i</w:t>
      </w:r>
      <w:r>
        <w:rPr>
          <w:color w:val="270000"/>
        </w:rPr>
        <w:t xml:space="preserve"> want</w:t>
      </w:r>
      <w:r>
        <w:rPr>
          <w:color w:val="4E0000"/>
        </w:rPr>
        <w:t xml:space="preserve"> to</w:t>
      </w:r>
      <w:r>
        <w:rPr>
          <w:color w:val="0000CB"/>
        </w:rPr>
        <w:t xml:space="preserve"> change</w:t>
      </w:r>
      <w:r>
        <w:rPr>
          <w:color w:val="000062"/>
        </w:rPr>
        <w:t xml:space="preserve"> my</w:t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rPr>
          <w:color w:val="0000FF"/>
        </w:rPr>
        <w:t xml:space="preserve"> number</w:t>
      </w:r>
      <w:r>
        <w:br/>
      </w:r>
      <w:r>
        <w:rPr>
          <w:color w:val="0000E5"/>
        </w:rPr>
        <w:t xml:space="preserve"> bkash</w:t>
      </w:r>
      <w:r>
        <w:rPr>
          <w:color w:val="0000FF"/>
        </w:rPr>
        <w:t xml:space="preserve"> number</w:t>
      </w:r>
      <w:r>
        <w:rPr>
          <w:color w:val="0000CB"/>
        </w:rPr>
        <w:t xml:space="preserve"> change</w:t>
      </w:r>
      <w:r>
        <w:rPr>
          <w:color w:val="2F0000"/>
        </w:rPr>
        <w:t xml:space="preserve"> kora</w:t>
      </w:r>
      <w:r>
        <w:rPr>
          <w:color w:val="070000"/>
        </w:rPr>
        <w:t xml:space="preserve"> jay</w:t>
      </w:r>
      <w:r>
        <w:rPr>
          <w:color w:val="040000"/>
        </w:rPr>
        <w:t xml:space="preserve"> ak</w:t>
      </w:r>
      <w:r>
        <w:rPr>
          <w:color w:val="000051"/>
        </w:rPr>
        <w:t xml:space="preserve"> sim</w:t>
      </w:r>
      <w:r>
        <w:rPr>
          <w:color w:val="000008"/>
        </w:rPr>
        <w:t xml:space="preserve"> theke</w:t>
      </w:r>
      <w:r>
        <w:rPr>
          <w:color w:val="010000"/>
        </w:rPr>
        <w:t xml:space="preserve"> arek</w:t>
      </w:r>
      <w:r>
        <w:rPr>
          <w:color w:val="000051"/>
        </w:rPr>
        <w:t xml:space="preserve"> sim</w:t>
      </w:r>
      <w:r>
        <w:rPr>
          <w:color w:val="400000"/>
        </w:rPr>
        <w:t xml:space="preserve"> a</w:t>
      </w:r>
      <w:r>
        <w:rPr>
          <w:color w:val="000000"/>
        </w:rPr>
        <w:t xml:space="preserve"> nebo</w:t>
      </w:r>
      <w:r>
        <w:br/>
      </w:r>
      <w:r>
        <w:rPr>
          <w:color w:val="A80000"/>
        </w:rPr>
        <w:t xml:space="preserve"> আমি</w:t>
      </w:r>
      <w:r>
        <w:rPr>
          <w:color w:val="000000"/>
        </w:rPr>
        <w:t xml:space="preserve"> ইতি</w:t>
      </w:r>
      <w:r>
        <w:rPr>
          <w:color w:val="000001"/>
        </w:rPr>
        <w:t xml:space="preserve"> পূর্ব</w:t>
      </w:r>
      <w:r>
        <w:rPr>
          <w:color w:val="CF0000"/>
        </w:rPr>
        <w:t xml:space="preserve"> আমার</w:t>
      </w:r>
      <w:r>
        <w:rPr>
          <w:color w:val="000000"/>
        </w:rPr>
        <w:t xml:space="preserve"> জাতীয়</w:t>
      </w:r>
      <w:r>
        <w:rPr>
          <w:color w:val="000000"/>
        </w:rPr>
        <w:t xml:space="preserve"> পরিচয়</w:t>
      </w:r>
      <w:r>
        <w:rPr>
          <w:color w:val="000000"/>
        </w:rPr>
        <w:t xml:space="preserve"> পত্র</w:t>
      </w:r>
      <w:r>
        <w:rPr>
          <w:color w:val="2C0000"/>
        </w:rPr>
        <w:t xml:space="preserve"> দিয়ে</w:t>
      </w:r>
      <w:r>
        <w:rPr>
          <w:color w:val="0000FD"/>
        </w:rPr>
        <w:t xml:space="preserve"> বিকাশ</w:t>
      </w:r>
      <w:r>
        <w:rPr>
          <w:color w:val="000008"/>
        </w:rPr>
        <w:t xml:space="preserve"> খুলেছি</w:t>
      </w:r>
      <w:r>
        <w:rPr>
          <w:color w:val="A80000"/>
        </w:rPr>
        <w:t xml:space="preserve"> আমি</w:t>
      </w:r>
      <w:r>
        <w:rPr>
          <w:color w:val="00001D"/>
        </w:rPr>
        <w:t xml:space="preserve"> এখন</w:t>
      </w:r>
      <w:r>
        <w:rPr>
          <w:color w:val="000086"/>
        </w:rPr>
        <w:t xml:space="preserve"> নাম্বার</w:t>
      </w:r>
      <w:r>
        <w:rPr>
          <w:color w:val="590000"/>
        </w:rPr>
        <w:t xml:space="preserve"> পরিবর্তন</w:t>
      </w:r>
      <w:r>
        <w:rPr>
          <w:color w:val="A80000"/>
        </w:rPr>
        <w:t xml:space="preserve"> করতে</w:t>
      </w:r>
      <w:r>
        <w:rPr>
          <w:color w:val="000074"/>
        </w:rPr>
        <w:t xml:space="preserve"> চাই</w:t>
      </w:r>
      <w:r>
        <w:rPr>
          <w:color w:val="050000"/>
        </w:rPr>
        <w:t xml:space="preserve"> আমাকে</w:t>
      </w:r>
      <w:r>
        <w:rPr>
          <w:color w:val="000000"/>
        </w:rPr>
        <w:t xml:space="preserve"> প্রক্রিয়া</w:t>
      </w:r>
      <w:r>
        <w:rPr>
          <w:color w:val="000027"/>
        </w:rPr>
        <w:t xml:space="preserve"> টা</w:t>
      </w:r>
      <w:r>
        <w:rPr>
          <w:color w:val="000000"/>
        </w:rPr>
        <w:t xml:space="preserve"> বলোন</w:t>
      </w:r>
      <w:r>
        <w:br/>
      </w:r>
      <w:r>
        <w:rPr>
          <w:color w:val="CF0000"/>
        </w:rPr>
        <w:t xml:space="preserve"> আমার</w:t>
      </w:r>
      <w:r>
        <w:rPr>
          <w:color w:val="070000"/>
        </w:rPr>
        <w:t xml:space="preserve"> এক</w:t>
      </w:r>
      <w:r>
        <w:rPr>
          <w:color w:val="000086"/>
        </w:rPr>
        <w:t xml:space="preserve"> নাম্বার</w:t>
      </w:r>
      <w:r>
        <w:rPr>
          <w:color w:val="000012"/>
        </w:rPr>
        <w:t xml:space="preserve"> থেকে</w:t>
      </w:r>
      <w:r>
        <w:rPr>
          <w:color w:val="0000FD"/>
        </w:rPr>
        <w:t xml:space="preserve"> বিকাশ</w:t>
      </w:r>
      <w:r>
        <w:rPr>
          <w:color w:val="00003C"/>
        </w:rPr>
        <w:t xml:space="preserve"> অন্য</w:t>
      </w:r>
      <w:r>
        <w:rPr>
          <w:color w:val="00002E"/>
        </w:rPr>
        <w:t xml:space="preserve"> নাম্বারে</w:t>
      </w:r>
      <w:r>
        <w:rPr>
          <w:color w:val="000002"/>
        </w:rPr>
        <w:t xml:space="preserve"> ট্রানস্ফার</w:t>
      </w:r>
      <w:r>
        <w:rPr>
          <w:color w:val="A80000"/>
        </w:rPr>
        <w:t xml:space="preserve"> করতে</w:t>
      </w:r>
      <w:r>
        <w:rPr>
          <w:color w:val="000074"/>
        </w:rPr>
        <w:t xml:space="preserve"> চাই</w:t>
      </w:r>
      <w:r>
        <w:rPr>
          <w:color w:val="000023"/>
        </w:rPr>
        <w:t xml:space="preserve"> কিভাবে</w:t>
      </w:r>
      <w:r>
        <w:rPr>
          <w:color w:val="00000E"/>
        </w:rPr>
        <w:t xml:space="preserve"> করব</w:t>
      </w:r>
      <w:r>
        <w:br/>
      </w:r>
      <w:r>
        <w:rPr>
          <w:color w:val="7C0000"/>
        </w:rPr>
        <w:t xml:space="preserve"> i</w:t>
      </w:r>
      <w:r>
        <w:rPr>
          <w:color w:val="270000"/>
        </w:rPr>
        <w:t xml:space="preserve"> want</w:t>
      </w:r>
      <w:r>
        <w:rPr>
          <w:color w:val="4E0000"/>
        </w:rPr>
        <w:t xml:space="preserve"> to</w:t>
      </w:r>
      <w:r>
        <w:rPr>
          <w:color w:val="0000CB"/>
        </w:rPr>
        <w:t xml:space="preserve"> change</w:t>
      </w:r>
      <w:r>
        <w:rPr>
          <w:color w:val="000062"/>
        </w:rPr>
        <w:t xml:space="preserve"> my</w:t>
      </w:r>
      <w:r>
        <w:rPr>
          <w:color w:val="000007"/>
        </w:rPr>
        <w:t xml:space="preserve"> current</w:t>
      </w:r>
      <w:r>
        <w:rPr>
          <w:color w:val="000021"/>
        </w:rPr>
        <w:t xml:space="preserve"> mobile</w:t>
      </w:r>
      <w:r>
        <w:rPr>
          <w:color w:val="0000FF"/>
        </w:rPr>
        <w:t xml:space="preserve"> number</w:t>
      </w:r>
      <w:r>
        <w:br/>
      </w:r>
      <w:r>
        <w:rPr>
          <w:color w:val="7C0000"/>
        </w:rPr>
        <w:t xml:space="preserve"> ami</w:t>
      </w:r>
      <w:r>
        <w:rPr>
          <w:color w:val="3C0000"/>
        </w:rPr>
        <w:t xml:space="preserve"> amr</w:t>
      </w:r>
      <w:r>
        <w:rPr>
          <w:color w:val="0000E5"/>
        </w:rPr>
        <w:t xml:space="preserve"> bkash</w:t>
      </w:r>
      <w:r>
        <w:rPr>
          <w:color w:val="0000FF"/>
        </w:rPr>
        <w:t xml:space="preserve"> number</w:t>
      </w:r>
      <w:r>
        <w:rPr>
          <w:color w:val="0000CB"/>
        </w:rPr>
        <w:t xml:space="preserve"> change</w:t>
      </w:r>
      <w:r>
        <w:rPr>
          <w:color w:val="000004"/>
        </w:rPr>
        <w:t xml:space="preserve"> krte</w:t>
      </w:r>
      <w:r>
        <w:rPr>
          <w:color w:val="00002F"/>
        </w:rPr>
        <w:t xml:space="preserve"> chai</w:t>
      </w:r>
      <w:r>
        <w:br/>
      </w:r>
      <w:r>
        <w:rPr>
          <w:color w:val="7C0000"/>
        </w:rPr>
        <w:t xml:space="preserve"> i</w:t>
      </w:r>
      <w:r>
        <w:rPr>
          <w:color w:val="270000"/>
        </w:rPr>
        <w:t xml:space="preserve"> want</w:t>
      </w:r>
      <w:r>
        <w:rPr>
          <w:color w:val="4E0000"/>
        </w:rPr>
        <w:t xml:space="preserve"> to</w:t>
      </w:r>
      <w:r>
        <w:rPr>
          <w:color w:val="0000CB"/>
        </w:rPr>
        <w:t xml:space="preserve"> change</w:t>
      </w:r>
      <w:r>
        <w:rPr>
          <w:color w:val="000062"/>
        </w:rPr>
        <w:t xml:space="preserve"> my</w:t>
      </w:r>
      <w:r>
        <w:rPr>
          <w:color w:val="00000F"/>
        </w:rPr>
        <w:t xml:space="preserve"> bikas</w:t>
      </w:r>
      <w:r>
        <w:rPr>
          <w:color w:val="0000BF"/>
        </w:rPr>
        <w:t xml:space="preserve"> account</w:t>
      </w:r>
      <w:r>
        <w:rPr>
          <w:color w:val="0000FF"/>
        </w:rPr>
        <w:t xml:space="preserve"> number</w:t>
      </w:r>
      <w:r>
        <w:br/>
      </w:r>
      <w:r>
        <w:rPr>
          <w:color w:val="000000"/>
        </w:rPr>
        <w:t xml:space="preserve"> accha</w:t>
      </w:r>
      <w:r>
        <w:rPr>
          <w:color w:val="7C0000"/>
        </w:rPr>
        <w:t xml:space="preserve"> ami</w:t>
      </w:r>
      <w:r>
        <w:rPr>
          <w:color w:val="670000"/>
        </w:rPr>
        <w:t xml:space="preserve"> ki</w:t>
      </w:r>
      <w:r>
        <w:rPr>
          <w:color w:val="3C0000"/>
        </w:rPr>
        <w:t xml:space="preserve"> amr</w:t>
      </w:r>
      <w:r>
        <w:rPr>
          <w:color w:val="000007"/>
        </w:rPr>
        <w:t xml:space="preserve"> ei</w:t>
      </w:r>
      <w:r>
        <w:rPr>
          <w:color w:val="0000FF"/>
        </w:rPr>
        <w:t xml:space="preserve"> number</w:t>
      </w:r>
      <w:r>
        <w:rPr>
          <w:color w:val="00004D"/>
        </w:rPr>
        <w:t xml:space="preserve"> ta</w:t>
      </w:r>
      <w:r>
        <w:rPr>
          <w:color w:val="0000CB"/>
        </w:rPr>
        <w:t xml:space="preserve"> change</w:t>
      </w:r>
      <w:r>
        <w:rPr>
          <w:color w:val="00006E"/>
        </w:rPr>
        <w:t xml:space="preserve"> korte</w:t>
      </w:r>
      <w:r>
        <w:rPr>
          <w:color w:val="00001E"/>
        </w:rPr>
        <w:t xml:space="preserve"> parbo</w:t>
      </w:r>
      <w:r>
        <w:br/>
      </w:r>
      <w:r>
        <w:rPr>
          <w:color w:val="A80000"/>
        </w:rPr>
        <w:t xml:space="preserve"> আমি</w:t>
      </w:r>
      <w:r>
        <w:rPr>
          <w:color w:val="710000"/>
        </w:rPr>
        <w:t xml:space="preserve"> কি</w:t>
      </w:r>
      <w:r>
        <w:rPr>
          <w:color w:val="0000E5"/>
        </w:rPr>
        <w:t xml:space="preserve"> bkash</w:t>
      </w:r>
      <w:r>
        <w:rPr>
          <w:color w:val="0F0000"/>
        </w:rPr>
        <w:t xml:space="preserve"> এর</w:t>
      </w:r>
      <w:r>
        <w:rPr>
          <w:color w:val="000000"/>
        </w:rPr>
        <w:t xml:space="preserve"> সব</w:t>
      </w:r>
      <w:r>
        <w:rPr>
          <w:color w:val="000004"/>
        </w:rPr>
        <w:t xml:space="preserve"> তথ্য</w:t>
      </w:r>
      <w:r>
        <w:rPr>
          <w:color w:val="000001"/>
        </w:rPr>
        <w:t xml:space="preserve"> ঠিক</w:t>
      </w:r>
      <w:r>
        <w:rPr>
          <w:color w:val="000002"/>
        </w:rPr>
        <w:t xml:space="preserve"> রেখে</w:t>
      </w:r>
      <w:r>
        <w:rPr>
          <w:color w:val="000000"/>
        </w:rPr>
        <w:t xml:space="preserve"> শুধুমাত্র</w:t>
      </w:r>
      <w:r>
        <w:rPr>
          <w:color w:val="000086"/>
        </w:rPr>
        <w:t xml:space="preserve"> নাম্বার</w:t>
      </w:r>
      <w:r>
        <w:rPr>
          <w:color w:val="000028"/>
        </w:rPr>
        <w:t xml:space="preserve"> চেঞ্জ</w:t>
      </w:r>
      <w:r>
        <w:rPr>
          <w:color w:val="A80000"/>
        </w:rPr>
        <w:t xml:space="preserve"> করতে</w:t>
      </w:r>
      <w:r>
        <w:rPr>
          <w:color w:val="000013"/>
        </w:rPr>
        <w:t xml:space="preserve"> পারি</w:t>
      </w:r>
      <w:r>
        <w:br/>
      </w:r>
      <w:r>
        <w:rPr>
          <w:color w:val="CF0000"/>
        </w:rPr>
        <w:t xml:space="preserve"> আমার</w:t>
      </w:r>
      <w:r>
        <w:rPr>
          <w:color w:val="000086"/>
        </w:rPr>
        <w:t xml:space="preserve"> নাম্বার</w:t>
      </w:r>
      <w:r>
        <w:rPr>
          <w:color w:val="000027"/>
        </w:rPr>
        <w:t xml:space="preserve"> টা</w:t>
      </w:r>
      <w:r>
        <w:rPr>
          <w:color w:val="0000CB"/>
        </w:rPr>
        <w:t xml:space="preserve"> change</w:t>
      </w:r>
      <w:r>
        <w:rPr>
          <w:color w:val="000019"/>
        </w:rPr>
        <w:t xml:space="preserve"> করবো</w:t>
      </w:r>
      <w:r>
        <w:rPr>
          <w:color w:val="000023"/>
        </w:rPr>
        <w:t xml:space="preserve"> কিভাবে</w:t>
      </w:r>
      <w:r>
        <w:br/>
      </w:r>
      <w:r>
        <w:rPr>
          <w:color w:val="0000E5"/>
        </w:rPr>
        <w:t xml:space="preserve"> bkash</w:t>
      </w:r>
      <w:r>
        <w:rPr>
          <w:color w:val="000007"/>
        </w:rPr>
        <w:t xml:space="preserve"> namber</w:t>
      </w:r>
      <w:r>
        <w:rPr>
          <w:color w:val="0000CB"/>
        </w:rPr>
        <w:t xml:space="preserve"> change</w:t>
      </w:r>
      <w:r>
        <w:rPr>
          <w:color w:val="000031"/>
        </w:rPr>
        <w:t xml:space="preserve"> korbo</w:t>
      </w:r>
      <w:r>
        <w:rPr>
          <w:color w:val="000001"/>
        </w:rPr>
        <w:t xml:space="preserve"> kevabe</w:t>
      </w:r>
      <w:r>
        <w:br/>
      </w:r>
      <w:r>
        <w:rPr>
          <w:color w:val="050000"/>
        </w:rPr>
        <w:t xml:space="preserve"> ভাই</w:t>
      </w:r>
      <w:r>
        <w:rPr>
          <w:color w:val="020000"/>
        </w:rPr>
        <w:t xml:space="preserve"> আপনি</w:t>
      </w:r>
      <w:r>
        <w:rPr>
          <w:color w:val="0000FD"/>
        </w:rPr>
        <w:t xml:space="preserve"> বিকাশ</w:t>
      </w:r>
      <w:r>
        <w:rPr>
          <w:color w:val="000086"/>
        </w:rPr>
        <w:t xml:space="preserve"> নাম্বার</w:t>
      </w:r>
      <w:r>
        <w:rPr>
          <w:color w:val="000027"/>
        </w:rPr>
        <w:t xml:space="preserve"> টা</w:t>
      </w:r>
      <w:r>
        <w:rPr>
          <w:color w:val="000000"/>
        </w:rPr>
        <w:t xml:space="preserve"> বদলায়া</w:t>
      </w:r>
      <w:r>
        <w:rPr>
          <w:color w:val="000000"/>
        </w:rPr>
        <w:t xml:space="preserve"> দেন</w:t>
      </w:r>
      <w:r>
        <w:br/>
      </w:r>
      <w:r>
        <w:rPr>
          <w:color w:val="000021"/>
        </w:rPr>
        <w:t xml:space="preserve"> mobile</w:t>
      </w:r>
      <w:r>
        <w:rPr>
          <w:color w:val="00000C"/>
        </w:rPr>
        <w:t xml:space="preserve"> phone</w:t>
      </w:r>
      <w:r>
        <w:rPr>
          <w:color w:val="0000FF"/>
        </w:rPr>
        <w:t xml:space="preserve"> number</w:t>
      </w:r>
      <w:r>
        <w:rPr>
          <w:color w:val="000017"/>
        </w:rPr>
        <w:t xml:space="preserve"> kivabe</w:t>
      </w:r>
      <w:r>
        <w:rPr>
          <w:color w:val="0000CB"/>
        </w:rPr>
        <w:t xml:space="preserve"> change</w:t>
      </w:r>
      <w:r>
        <w:rPr>
          <w:color w:val="000000"/>
        </w:rPr>
        <w:t xml:space="preserve"> kare</w:t>
      </w:r>
      <w:r>
        <w:br/>
      </w:r>
      <w:r>
        <w:rPr>
          <w:color w:val="050000"/>
        </w:rPr>
        <w:t xml:space="preserve"> vai</w:t>
      </w:r>
      <w:r>
        <w:rPr>
          <w:color w:val="750000"/>
        </w:rPr>
        <w:t xml:space="preserve"> amar</w:t>
      </w:r>
      <w:r>
        <w:rPr>
          <w:color w:val="000027"/>
        </w:rPr>
        <w:t xml:space="preserve"> nid</w:t>
      </w:r>
      <w:r>
        <w:rPr>
          <w:color w:val="000004"/>
        </w:rPr>
        <w:t xml:space="preserve"> r</w:t>
      </w:r>
      <w:r>
        <w:rPr>
          <w:color w:val="000005"/>
        </w:rPr>
        <w:t xml:space="preserve"> nam</w:t>
      </w:r>
      <w:r>
        <w:rPr>
          <w:color w:val="00004D"/>
        </w:rPr>
        <w:t xml:space="preserve"> ta</w:t>
      </w:r>
      <w:r>
        <w:rPr>
          <w:color w:val="0000CB"/>
        </w:rPr>
        <w:t xml:space="preserve"> change</w:t>
      </w:r>
      <w:r>
        <w:rPr>
          <w:color w:val="00006E"/>
        </w:rPr>
        <w:t xml:space="preserve"> korte</w:t>
      </w:r>
      <w:r>
        <w:rPr>
          <w:color w:val="00002F"/>
        </w:rPr>
        <w:t xml:space="preserve"> chai</w:t>
      </w:r>
      <w:r>
        <w:rPr>
          <w:color w:val="7C0000"/>
        </w:rPr>
        <w:t xml:space="preserve"> ami</w:t>
      </w:r>
      <w:r>
        <w:rPr>
          <w:color w:val="670000"/>
        </w:rPr>
        <w:t xml:space="preserve"> ki</w:t>
      </w:r>
      <w:r>
        <w:rPr>
          <w:color w:val="0000E5"/>
        </w:rPr>
        <w:t xml:space="preserve"> bkash</w:t>
      </w:r>
      <w:r>
        <w:rPr>
          <w:color w:val="000000"/>
        </w:rPr>
        <w:t xml:space="preserve"> app</w:t>
      </w:r>
      <w:r>
        <w:rPr>
          <w:color w:val="000008"/>
        </w:rPr>
        <w:t xml:space="preserve"> theke</w:t>
      </w:r>
      <w:r>
        <w:rPr>
          <w:color w:val="00006E"/>
        </w:rPr>
        <w:t xml:space="preserve"> korte</w:t>
      </w:r>
      <w:r>
        <w:rPr>
          <w:color w:val="00001E"/>
        </w:rPr>
        <w:t xml:space="preserve"> parbo</w:t>
      </w:r>
      <w:r>
        <w:br/>
      </w:r>
      <w:r>
        <w:rPr>
          <w:color w:val="7C0000"/>
        </w:rPr>
        <w:t xml:space="preserve"> i</w:t>
      </w:r>
      <w:r>
        <w:rPr>
          <w:color w:val="270000"/>
        </w:rPr>
        <w:t xml:space="preserve"> want</w:t>
      </w:r>
      <w:r>
        <w:rPr>
          <w:color w:val="0000CB"/>
        </w:rPr>
        <w:t xml:space="preserve"> change</w:t>
      </w:r>
      <w:r>
        <w:rPr>
          <w:color w:val="000062"/>
        </w:rPr>
        <w:t xml:space="preserve"> my</w:t>
      </w:r>
      <w:r>
        <w:rPr>
          <w:color w:val="0000BF"/>
        </w:rPr>
        <w:t xml:space="preserve"> account</w:t>
      </w:r>
      <w:r>
        <w:rPr>
          <w:color w:val="00000F"/>
        </w:rPr>
        <w:t xml:space="preserve"> no</w:t>
      </w:r>
      <w:r>
        <w:br/>
      </w:r>
      <w:r>
        <w:rPr>
          <w:color w:val="CF0000"/>
        </w:rPr>
        <w:t xml:space="preserve"> আমার</w:t>
      </w:r>
      <w:r>
        <w:rPr>
          <w:color w:val="000002"/>
        </w:rPr>
        <w:t xml:space="preserve"> বিকাস</w:t>
      </w:r>
      <w:r>
        <w:rPr>
          <w:color w:val="00007C"/>
        </w:rPr>
        <w:t xml:space="preserve"> একাউন্ট</w:t>
      </w:r>
      <w:r>
        <w:rPr>
          <w:color w:val="000000"/>
        </w:rPr>
        <w:t xml:space="preserve"> আন্নো</w:t>
      </w:r>
      <w:r>
        <w:rPr>
          <w:color w:val="00002E"/>
        </w:rPr>
        <w:t xml:space="preserve"> নাম্বারে</w:t>
      </w:r>
      <w:r>
        <w:rPr>
          <w:color w:val="000000"/>
        </w:rPr>
        <w:t xml:space="preserve"> নিব</w:t>
      </w:r>
      <w:r>
        <w:rPr>
          <w:color w:val="000000"/>
        </w:rPr>
        <w:t xml:space="preserve"> টেনেসফার</w:t>
      </w:r>
      <w:r>
        <w:rPr>
          <w:color w:val="000000"/>
        </w:rPr>
        <w:t xml:space="preserve"> কোরব</w:t>
      </w:r>
      <w:r>
        <w:br/>
      </w:r>
      <w:r>
        <w:rPr>
          <w:color w:val="3C0000"/>
        </w:rPr>
        <w:t xml:space="preserve"> amr</w:t>
      </w:r>
      <w:r>
        <w:rPr>
          <w:color w:val="000000"/>
        </w:rPr>
        <w:t xml:space="preserve"> ae</w:t>
      </w:r>
      <w:r>
        <w:rPr>
          <w:color w:val="0000FF"/>
        </w:rPr>
        <w:t xml:space="preserve"> number</w:t>
      </w:r>
      <w:r>
        <w:rPr>
          <w:color w:val="00000F"/>
        </w:rPr>
        <w:t xml:space="preserve"> ti</w:t>
      </w:r>
      <w:r>
        <w:rPr>
          <w:color w:val="3C0000"/>
        </w:rPr>
        <w:t xml:space="preserve"> amr</w:t>
      </w:r>
      <w:r>
        <w:rPr>
          <w:color w:val="000000"/>
        </w:rPr>
        <w:t xml:space="preserve"> ammu</w:t>
      </w:r>
      <w:r>
        <w:rPr>
          <w:color w:val="000005"/>
        </w:rPr>
        <w:t xml:space="preserve"> nam</w:t>
      </w:r>
      <w:r>
        <w:rPr>
          <w:color w:val="000025"/>
        </w:rPr>
        <w:t xml:space="preserve"> e</w:t>
      </w:r>
      <w:r>
        <w:rPr>
          <w:color w:val="000000"/>
        </w:rPr>
        <w:t xml:space="preserve"> regestration</w:t>
      </w:r>
      <w:r>
        <w:rPr>
          <w:color w:val="2F0000"/>
        </w:rPr>
        <w:t xml:space="preserve"> kora</w:t>
      </w:r>
      <w:r>
        <w:rPr>
          <w:color w:val="010000"/>
        </w:rPr>
        <w:t xml:space="preserve"> bt</w:t>
      </w:r>
      <w:r>
        <w:rPr>
          <w:color w:val="0000E5"/>
        </w:rPr>
        <w:t xml:space="preserve"> bkash</w:t>
      </w:r>
      <w:r>
        <w:rPr>
          <w:color w:val="400000"/>
        </w:rPr>
        <w:t xml:space="preserve"> a</w:t>
      </w:r>
      <w:r>
        <w:rPr>
          <w:color w:val="010000"/>
        </w:rPr>
        <w:t xml:space="preserve"> c</w:t>
      </w:r>
      <w:r>
        <w:rPr>
          <w:color w:val="00004D"/>
        </w:rPr>
        <w:t xml:space="preserve"> ta</w:t>
      </w:r>
      <w:r>
        <w:rPr>
          <w:color w:val="3C0000"/>
        </w:rPr>
        <w:t xml:space="preserve"> amr</w:t>
      </w:r>
      <w:r>
        <w:rPr>
          <w:color w:val="000005"/>
        </w:rPr>
        <w:t xml:space="preserve"> nam</w:t>
      </w:r>
      <w:r>
        <w:rPr>
          <w:color w:val="000025"/>
        </w:rPr>
        <w:t xml:space="preserve"> e</w:t>
      </w:r>
      <w:r>
        <w:rPr>
          <w:color w:val="010000"/>
        </w:rPr>
        <w:t xml:space="preserve"> so</w:t>
      </w:r>
      <w:r>
        <w:rPr>
          <w:color w:val="7C0000"/>
        </w:rPr>
        <w:t xml:space="preserve"> ami</w:t>
      </w:r>
      <w:r>
        <w:rPr>
          <w:color w:val="000002"/>
        </w:rPr>
        <w:t xml:space="preserve"> chachi</w:t>
      </w:r>
      <w:r>
        <w:rPr>
          <w:color w:val="400000"/>
        </w:rPr>
        <w:t xml:space="preserve"> a</w:t>
      </w:r>
      <w:r>
        <w:rPr>
          <w:color w:val="010000"/>
        </w:rPr>
        <w:t xml:space="preserve"> c</w:t>
      </w:r>
      <w:r>
        <w:rPr>
          <w:color w:val="00004D"/>
        </w:rPr>
        <w:t xml:space="preserve"> ta</w:t>
      </w:r>
      <w:r>
        <w:rPr>
          <w:color w:val="3C0000"/>
        </w:rPr>
        <w:t xml:space="preserve"> amr</w:t>
      </w:r>
      <w:r>
        <w:rPr>
          <w:color w:val="0000FF"/>
        </w:rPr>
        <w:t xml:space="preserve"> number</w:t>
      </w:r>
      <w:r>
        <w:rPr>
          <w:color w:val="000025"/>
        </w:rPr>
        <w:t xml:space="preserve"> e</w:t>
      </w:r>
      <w:r>
        <w:rPr>
          <w:color w:val="00001C"/>
        </w:rPr>
        <w:t xml:space="preserve"> transfer</w:t>
      </w:r>
      <w:r>
        <w:rPr>
          <w:color w:val="00006E"/>
        </w:rPr>
        <w:t xml:space="preserve"> korte</w:t>
      </w:r>
      <w:r>
        <w:br/>
      </w:r>
      <w:r>
        <w:rPr>
          <w:color w:val="000035"/>
        </w:rPr>
        <w:t xml:space="preserve"> can</w:t>
      </w:r>
      <w:r>
        <w:rPr>
          <w:color w:val="7C0000"/>
        </w:rPr>
        <w:t xml:space="preserve"> i</w:t>
      </w:r>
      <w:r>
        <w:rPr>
          <w:color w:val="00001C"/>
        </w:rPr>
        <w:t xml:space="preserve"> transfer</w:t>
      </w:r>
      <w:r>
        <w:rPr>
          <w:color w:val="000062"/>
        </w:rPr>
        <w:t xml:space="preserve"> my</w:t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rPr>
          <w:color w:val="070000"/>
        </w:rPr>
        <w:t xml:space="preserve"> with</w:t>
      </w:r>
      <w:r>
        <w:rPr>
          <w:color w:val="000000"/>
        </w:rPr>
        <w:t xml:space="preserve"> money</w:t>
      </w:r>
      <w:r>
        <w:rPr>
          <w:color w:val="4E0000"/>
        </w:rPr>
        <w:t xml:space="preserve"> to</w:t>
      </w:r>
      <w:r>
        <w:rPr>
          <w:color w:val="00000F"/>
        </w:rPr>
        <w:t xml:space="preserve"> another</w:t>
      </w:r>
      <w:r>
        <w:rPr>
          <w:color w:val="0000FF"/>
        </w:rPr>
        <w:t xml:space="preserve"> number</w:t>
      </w:r>
      <w:r>
        <w:rPr>
          <w:color w:val="090000"/>
        </w:rPr>
        <w:t xml:space="preserve"> is</w:t>
      </w:r>
      <w:r>
        <w:rPr>
          <w:color w:val="090000"/>
        </w:rPr>
        <w:t xml:space="preserve"> that</w:t>
      </w:r>
      <w:r>
        <w:rPr>
          <w:color w:val="000009"/>
        </w:rPr>
        <w:t xml:space="preserve"> possible</w:t>
      </w:r>
      <w:r>
        <w:br/>
      </w:r>
      <w:r>
        <w:rPr>
          <w:color w:val="CF0000"/>
        </w:rPr>
        <w:t xml:space="preserve"> আমার</w:t>
      </w:r>
      <w:r>
        <w:rPr>
          <w:color w:val="000086"/>
        </w:rPr>
        <w:t xml:space="preserve"> নাম্বার</w:t>
      </w:r>
      <w:r>
        <w:rPr>
          <w:color w:val="000028"/>
        </w:rPr>
        <w:t xml:space="preserve"> চেঞ্জ</w:t>
      </w:r>
      <w:r>
        <w:rPr>
          <w:color w:val="A80000"/>
        </w:rPr>
        <w:t xml:space="preserve"> করতে</w:t>
      </w:r>
      <w:r>
        <w:rPr>
          <w:color w:val="000074"/>
        </w:rPr>
        <w:t xml:space="preserve"> চাই</w:t>
      </w:r>
      <w:r>
        <w:br/>
      </w:r>
      <w:r>
        <w:rPr>
          <w:color w:val="7C0000"/>
        </w:rPr>
        <w:t xml:space="preserve"> i</w:t>
      </w:r>
      <w:r>
        <w:rPr>
          <w:color w:val="000000"/>
        </w:rPr>
        <w:t xml:space="preserve"> had</w:t>
      </w:r>
      <w:r>
        <w:rPr>
          <w:color w:val="400000"/>
        </w:rPr>
        <w:t xml:space="preserve"> a</w:t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rPr>
          <w:color w:val="000005"/>
        </w:rPr>
        <w:t xml:space="preserve"> now</w:t>
      </w:r>
      <w:r>
        <w:rPr>
          <w:color w:val="7C0000"/>
        </w:rPr>
        <w:t xml:space="preserve"> i</w:t>
      </w:r>
      <w:r>
        <w:rPr>
          <w:color w:val="000001"/>
        </w:rPr>
        <w:t xml:space="preserve"> changed</w:t>
      </w:r>
      <w:r>
        <w:rPr>
          <w:color w:val="000062"/>
        </w:rPr>
        <w:t xml:space="preserve"> my</w:t>
      </w:r>
      <w:r>
        <w:rPr>
          <w:color w:val="0000FF"/>
        </w:rPr>
        <w:t xml:space="preserve"> number</w:t>
      </w:r>
      <w:r>
        <w:rPr>
          <w:color w:val="000005"/>
        </w:rPr>
        <w:t xml:space="preserve"> now</w:t>
      </w:r>
      <w:r>
        <w:rPr>
          <w:color w:val="7C0000"/>
        </w:rPr>
        <w:t xml:space="preserve"> i</w:t>
      </w:r>
      <w:r>
        <w:rPr>
          <w:color w:val="000007"/>
        </w:rPr>
        <w:t xml:space="preserve"> need</w:t>
      </w:r>
      <w:r>
        <w:rPr>
          <w:color w:val="4E0000"/>
        </w:rPr>
        <w:t xml:space="preserve"> to</w:t>
      </w:r>
      <w:r>
        <w:rPr>
          <w:color w:val="000015"/>
        </w:rPr>
        <w:t xml:space="preserve"> open</w:t>
      </w:r>
      <w:r>
        <w:rPr>
          <w:color w:val="400000"/>
        </w:rPr>
        <w:t xml:space="preserve"> a</w:t>
      </w:r>
      <w:r>
        <w:rPr>
          <w:color w:val="00001A"/>
        </w:rPr>
        <w:t xml:space="preserve"> new</w:t>
      </w:r>
      <w:r>
        <w:rPr>
          <w:color w:val="0000BF"/>
        </w:rPr>
        <w:t xml:space="preserve"> account</w:t>
      </w:r>
      <w:r>
        <w:rPr>
          <w:color w:val="070000"/>
        </w:rPr>
        <w:t xml:space="preserve"> with</w:t>
      </w:r>
      <w:r>
        <w:rPr>
          <w:color w:val="090000"/>
        </w:rPr>
        <w:t xml:space="preserve"> this</w:t>
      </w:r>
      <w:r>
        <w:rPr>
          <w:color w:val="0000FF"/>
        </w:rPr>
        <w:t xml:space="preserve"> number</w:t>
      </w:r>
      <w:r>
        <w:rPr>
          <w:color w:val="1C0000"/>
        </w:rPr>
        <w:t xml:space="preserve"> how</w:t>
      </w:r>
      <w:r>
        <w:rPr>
          <w:color w:val="000035"/>
        </w:rPr>
        <w:t xml:space="preserve"> can</w:t>
      </w:r>
      <w:r>
        <w:rPr>
          <w:color w:val="7C0000"/>
        </w:rPr>
        <w:t xml:space="preserve"> i</w:t>
      </w:r>
      <w:r>
        <w:rPr>
          <w:color w:val="050000"/>
        </w:rPr>
        <w:t xml:space="preserve"> do</w:t>
      </w:r>
      <w:r>
        <w:rPr>
          <w:color w:val="090000"/>
        </w:rPr>
        <w:t xml:space="preserve"> this</w:t>
      </w:r>
      <w:r>
        <w:br/>
      </w:r>
      <w:r>
        <w:rPr>
          <w:color w:val="0000FD"/>
        </w:rPr>
        <w:t xml:space="preserve"> বিকাশ</w:t>
      </w:r>
      <w:r>
        <w:rPr>
          <w:color w:val="00001C"/>
        </w:rPr>
        <w:t xml:space="preserve"> খোলা</w:t>
      </w:r>
      <w:r>
        <w:rPr>
          <w:color w:val="000086"/>
        </w:rPr>
        <w:t xml:space="preserve"> নাম্বার</w:t>
      </w:r>
      <w:r>
        <w:rPr>
          <w:color w:val="710000"/>
        </w:rPr>
        <w:t xml:space="preserve"> কি</w:t>
      </w:r>
      <w:r>
        <w:rPr>
          <w:color w:val="CF0000"/>
        </w:rPr>
        <w:t xml:space="preserve"> আমার</w:t>
      </w:r>
      <w:r>
        <w:rPr>
          <w:color w:val="00002A"/>
        </w:rPr>
        <w:t xml:space="preserve"> নতুন</w:t>
      </w:r>
      <w:r>
        <w:rPr>
          <w:color w:val="000035"/>
        </w:rPr>
        <w:t xml:space="preserve"> সিমে</w:t>
      </w:r>
      <w:r>
        <w:rPr>
          <w:color w:val="000000"/>
        </w:rPr>
        <w:t xml:space="preserve"> নিয়ে</w:t>
      </w:r>
      <w:r>
        <w:rPr>
          <w:color w:val="000000"/>
        </w:rPr>
        <w:t xml:space="preserve"> আশা</w:t>
      </w:r>
      <w:r>
        <w:rPr>
          <w:color w:val="00001C"/>
        </w:rPr>
        <w:t xml:space="preserve"> যাবে</w:t>
      </w:r>
      <w:r>
        <w:br/>
      </w:r>
      <w:r>
        <w:rPr>
          <w:color w:val="7C0000"/>
        </w:rPr>
        <w:t xml:space="preserve"> ami</w:t>
      </w:r>
      <w:r>
        <w:rPr>
          <w:color w:val="000000"/>
        </w:rPr>
        <w:t xml:space="preserve"> bkssh</w:t>
      </w:r>
      <w:r>
        <w:rPr>
          <w:color w:val="0000FF"/>
        </w:rPr>
        <w:t xml:space="preserve"> number</w:t>
      </w:r>
      <w:r>
        <w:rPr>
          <w:color w:val="0000CB"/>
        </w:rPr>
        <w:t xml:space="preserve"> change</w:t>
      </w:r>
      <w:r>
        <w:rPr>
          <w:color w:val="00006E"/>
        </w:rPr>
        <w:t xml:space="preserve"> korte</w:t>
      </w:r>
      <w:r>
        <w:rPr>
          <w:color w:val="00002F"/>
        </w:rPr>
        <w:t xml:space="preserve"> chai</w:t>
      </w:r>
      <w:r>
        <w:br/>
      </w:r>
      <w:r>
        <w:rPr>
          <w:color w:val="CF0000"/>
        </w:rPr>
        <w:t xml:space="preserve"> আমার</w:t>
      </w:r>
      <w:r>
        <w:rPr>
          <w:color w:val="0000FD"/>
        </w:rPr>
        <w:t xml:space="preserve"> বিকাশ</w:t>
      </w:r>
      <w:r>
        <w:rPr>
          <w:color w:val="00007C"/>
        </w:rPr>
        <w:t xml:space="preserve"> একাউন্ট</w:t>
      </w:r>
      <w:r>
        <w:rPr>
          <w:color w:val="0F0000"/>
        </w:rPr>
        <w:t xml:space="preserve"> এর</w:t>
      </w:r>
      <w:r>
        <w:rPr>
          <w:color w:val="000086"/>
        </w:rPr>
        <w:t xml:space="preserve"> নাম্বার</w:t>
      </w:r>
      <w:r>
        <w:rPr>
          <w:color w:val="000028"/>
        </w:rPr>
        <w:t xml:space="preserve"> চেঞ্জ</w:t>
      </w:r>
      <w:r>
        <w:rPr>
          <w:color w:val="00000E"/>
        </w:rPr>
        <w:t xml:space="preserve"> করব</w:t>
      </w:r>
      <w:r>
        <w:rPr>
          <w:color w:val="000023"/>
        </w:rPr>
        <w:t xml:space="preserve"> কিভাবে</w:t>
      </w:r>
      <w:r>
        <w:br/>
      </w:r>
      <w:r>
        <w:rPr>
          <w:color w:val="7C0000"/>
        </w:rPr>
        <w:t xml:space="preserve"> ami</w:t>
      </w:r>
      <w:r>
        <w:rPr>
          <w:color w:val="750000"/>
        </w:rPr>
        <w:t xml:space="preserve"> amar</w:t>
      </w:r>
      <w:r>
        <w:rPr>
          <w:color w:val="0000E5"/>
        </w:rPr>
        <w:t xml:space="preserve"> bkash</w:t>
      </w:r>
      <w:r>
        <w:rPr>
          <w:color w:val="0000FF"/>
        </w:rPr>
        <w:t xml:space="preserve"> number</w:t>
      </w:r>
      <w:r>
        <w:rPr>
          <w:color w:val="00004D"/>
        </w:rPr>
        <w:t xml:space="preserve"> ta</w:t>
      </w:r>
      <w:r>
        <w:rPr>
          <w:color w:val="0000CB"/>
        </w:rPr>
        <w:t xml:space="preserve"> change</w:t>
      </w:r>
      <w:r>
        <w:rPr>
          <w:color w:val="00000C"/>
        </w:rPr>
        <w:t xml:space="preserve"> korta</w:t>
      </w:r>
      <w:r>
        <w:rPr>
          <w:color w:val="00002F"/>
        </w:rPr>
        <w:t xml:space="preserve"> chai</w:t>
      </w:r>
      <w:r>
        <w:br/>
      </w:r>
      <w:r>
        <w:rPr>
          <w:color w:val="000035"/>
        </w:rPr>
        <w:t xml:space="preserve"> can</w:t>
      </w:r>
      <w:r>
        <w:rPr>
          <w:color w:val="7C0000"/>
        </w:rPr>
        <w:t xml:space="preserve"> i</w:t>
      </w:r>
      <w:r>
        <w:rPr>
          <w:color w:val="0000CB"/>
        </w:rPr>
        <w:t xml:space="preserve"> change</w:t>
      </w:r>
      <w:r>
        <w:rPr>
          <w:color w:val="000062"/>
        </w:rPr>
        <w:t xml:space="preserve"> my</w:t>
      </w:r>
      <w:r>
        <w:rPr>
          <w:color w:val="00000C"/>
        </w:rPr>
        <w:t xml:space="preserve"> phone</w:t>
      </w:r>
      <w:r>
        <w:rPr>
          <w:color w:val="0000FF"/>
        </w:rPr>
        <w:t xml:space="preserve"> number</w:t>
      </w:r>
      <w:r>
        <w:rPr>
          <w:color w:val="000000"/>
        </w:rPr>
        <w:t xml:space="preserve"> for</w:t>
      </w:r>
      <w:r>
        <w:rPr>
          <w:color w:val="000062"/>
        </w:rPr>
        <w:t xml:space="preserve"> my</w:t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br/>
      </w:r>
      <w:r>
        <w:rPr>
          <w:color w:val="00000B"/>
        </w:rPr>
        <w:t xml:space="preserve"> বিকাশের</w:t>
      </w:r>
      <w:r>
        <w:rPr>
          <w:color w:val="000086"/>
        </w:rPr>
        <w:t xml:space="preserve"> নাম্বার</w:t>
      </w:r>
      <w:r>
        <w:rPr>
          <w:color w:val="590000"/>
        </w:rPr>
        <w:t xml:space="preserve"> পরিবর্তন</w:t>
      </w:r>
      <w:r>
        <w:rPr>
          <w:color w:val="A80000"/>
        </w:rPr>
        <w:t xml:space="preserve"> করতে</w:t>
      </w:r>
      <w:r>
        <w:rPr>
          <w:color w:val="000074"/>
        </w:rPr>
        <w:t xml:space="preserve"> চাই</w:t>
      </w:r>
      <w:r>
        <w:br/>
      </w:r>
      <w:r>
        <w:rPr>
          <w:color w:val="750000"/>
        </w:rPr>
        <w:t xml:space="preserve"> amar</w:t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rPr>
          <w:color w:val="330000"/>
        </w:rPr>
        <w:t xml:space="preserve"> onno</w:t>
      </w:r>
      <w:r>
        <w:rPr>
          <w:color w:val="0000FF"/>
        </w:rPr>
        <w:t xml:space="preserve"> number</w:t>
      </w:r>
      <w:r>
        <w:rPr>
          <w:color w:val="400000"/>
        </w:rPr>
        <w:t xml:space="preserve"> a</w:t>
      </w:r>
      <w:r>
        <w:rPr>
          <w:color w:val="00001C"/>
        </w:rPr>
        <w:t xml:space="preserve"> transfer</w:t>
      </w:r>
      <w:r>
        <w:rPr>
          <w:color w:val="00006E"/>
        </w:rPr>
        <w:t xml:space="preserve"> korte</w:t>
      </w:r>
      <w:r>
        <w:rPr>
          <w:color w:val="00002F"/>
        </w:rPr>
        <w:t xml:space="preserve"> chai</w:t>
      </w:r>
      <w:r>
        <w:rPr>
          <w:color w:val="000017"/>
        </w:rPr>
        <w:t xml:space="preserve"> kivabe</w:t>
      </w:r>
      <w:r>
        <w:rPr>
          <w:color w:val="00006E"/>
        </w:rPr>
        <w:t xml:space="preserve"> korte</w:t>
      </w:r>
      <w:r>
        <w:rPr>
          <w:color w:val="00001E"/>
        </w:rPr>
        <w:t xml:space="preserve"> parbo</w:t>
      </w:r>
      <w:r>
        <w:br/>
      </w:r>
      <w:r>
        <w:rPr>
          <w:color w:val="A80000"/>
        </w:rPr>
        <w:t xml:space="preserve"> আমি</w:t>
      </w:r>
      <w:r>
        <w:rPr>
          <w:color w:val="CF0000"/>
        </w:rPr>
        <w:t xml:space="preserve"> আমার</w:t>
      </w:r>
      <w:r>
        <w:rPr>
          <w:color w:val="0000FD"/>
        </w:rPr>
        <w:t xml:space="preserve"> বিকাশ</w:t>
      </w:r>
      <w:r>
        <w:rPr>
          <w:color w:val="000086"/>
        </w:rPr>
        <w:t xml:space="preserve"> নাম্বার</w:t>
      </w:r>
      <w:r>
        <w:rPr>
          <w:color w:val="000028"/>
        </w:rPr>
        <w:t xml:space="preserve"> চেঞ্জ</w:t>
      </w:r>
      <w:r>
        <w:rPr>
          <w:color w:val="A80000"/>
        </w:rPr>
        <w:t xml:space="preserve"> করতে</w:t>
      </w:r>
      <w:r>
        <w:rPr>
          <w:color w:val="000074"/>
        </w:rPr>
        <w:t xml:space="preserve"> চাই</w:t>
      </w:r>
      <w:r>
        <w:br/>
      </w:r>
      <w:r>
        <w:rPr>
          <w:color w:val="CF0000"/>
        </w:rPr>
        <w:t xml:space="preserve"> আমার</w:t>
      </w:r>
      <w:r>
        <w:rPr>
          <w:color w:val="000000"/>
        </w:rPr>
        <w:t xml:space="preserve"> নিজের</w:t>
      </w:r>
      <w:r>
        <w:rPr>
          <w:color w:val="00007C"/>
        </w:rPr>
        <w:t xml:space="preserve"> একাউন্ট</w:t>
      </w:r>
      <w:r>
        <w:rPr>
          <w:color w:val="000013"/>
        </w:rPr>
        <w:t xml:space="preserve"> টি</w:t>
      </w:r>
      <w:r>
        <w:rPr>
          <w:color w:val="070000"/>
        </w:rPr>
        <w:t xml:space="preserve"> এক</w:t>
      </w:r>
      <w:r>
        <w:rPr>
          <w:color w:val="000024"/>
        </w:rPr>
        <w:t xml:space="preserve"> সিম</w:t>
      </w:r>
      <w:r>
        <w:rPr>
          <w:color w:val="000012"/>
        </w:rPr>
        <w:t xml:space="preserve"> থেকে</w:t>
      </w:r>
      <w:r>
        <w:rPr>
          <w:color w:val="00003C"/>
        </w:rPr>
        <w:t xml:space="preserve"> অন্য</w:t>
      </w:r>
      <w:r>
        <w:rPr>
          <w:color w:val="000035"/>
        </w:rPr>
        <w:t xml:space="preserve"> সিমে</w:t>
      </w:r>
      <w:r>
        <w:rPr>
          <w:color w:val="000000"/>
        </w:rPr>
        <w:t xml:space="preserve"> নেওয়া</w:t>
      </w:r>
      <w:r>
        <w:rPr>
          <w:color w:val="00000C"/>
        </w:rPr>
        <w:t xml:space="preserve"> সম্ভব</w:t>
      </w:r>
      <w:r>
        <w:br/>
      </w:r>
      <w:r>
        <w:rPr>
          <w:color w:val="CF0000"/>
        </w:rPr>
        <w:t xml:space="preserve"> আমার</w:t>
      </w:r>
      <w:r>
        <w:rPr>
          <w:color w:val="00002E"/>
        </w:rPr>
        <w:t xml:space="preserve"> নাম্বারে</w:t>
      </w:r>
      <w:r>
        <w:rPr>
          <w:color w:val="0000FD"/>
        </w:rPr>
        <w:t xml:space="preserve"> বিকাশ</w:t>
      </w:r>
      <w:r>
        <w:rPr>
          <w:color w:val="000021"/>
        </w:rPr>
        <w:t xml:space="preserve"> আছে</w:t>
      </w:r>
      <w:r>
        <w:rPr>
          <w:color w:val="A80000"/>
        </w:rPr>
        <w:t xml:space="preserve"> আমি</w:t>
      </w:r>
      <w:r>
        <w:rPr>
          <w:color w:val="2B0000"/>
        </w:rPr>
        <w:t xml:space="preserve"> এই</w:t>
      </w:r>
      <w:r>
        <w:rPr>
          <w:color w:val="000086"/>
        </w:rPr>
        <w:t xml:space="preserve"> নাম্বার</w:t>
      </w:r>
      <w:r>
        <w:rPr>
          <w:color w:val="000027"/>
        </w:rPr>
        <w:t xml:space="preserve"> টা</w:t>
      </w:r>
      <w:r>
        <w:rPr>
          <w:color w:val="590000"/>
        </w:rPr>
        <w:t xml:space="preserve"> পরিবর্তন</w:t>
      </w:r>
      <w:r>
        <w:rPr>
          <w:color w:val="580000"/>
        </w:rPr>
        <w:t xml:space="preserve"> করে</w:t>
      </w:r>
      <w:r>
        <w:rPr>
          <w:color w:val="0000FD"/>
        </w:rPr>
        <w:t xml:space="preserve"> বিকাশ</w:t>
      </w:r>
      <w:r>
        <w:rPr>
          <w:color w:val="00007C"/>
        </w:rPr>
        <w:t xml:space="preserve"> একাউন্ট</w:t>
      </w:r>
      <w:r>
        <w:rPr>
          <w:color w:val="00002C"/>
        </w:rPr>
        <w:t xml:space="preserve"> খুলতে</w:t>
      </w:r>
      <w:r>
        <w:rPr>
          <w:color w:val="000074"/>
        </w:rPr>
        <w:t xml:space="preserve"> চাই</w:t>
      </w:r>
      <w:r>
        <w:br/>
      </w:r>
      <w:r>
        <w:rPr>
          <w:color w:val="750000"/>
        </w:rPr>
        <w:t xml:space="preserve"> amar</w:t>
      </w:r>
      <w:r>
        <w:rPr>
          <w:color w:val="00000B"/>
        </w:rPr>
        <w:t xml:space="preserve"> nambar</w:t>
      </w:r>
      <w:r>
        <w:rPr>
          <w:color w:val="0000E5"/>
        </w:rPr>
        <w:t xml:space="preserve"> bkash</w:t>
      </w:r>
      <w:r>
        <w:rPr>
          <w:color w:val="000000"/>
        </w:rPr>
        <w:t xml:space="preserve"> koy</w:t>
      </w:r>
      <w:r>
        <w:rPr>
          <w:color w:val="000005"/>
        </w:rPr>
        <w:t xml:space="preserve"> ace</w:t>
      </w:r>
      <w:r>
        <w:rPr>
          <w:color w:val="010000"/>
        </w:rPr>
        <w:t xml:space="preserve"> kintu</w:t>
      </w:r>
      <w:r>
        <w:rPr>
          <w:color w:val="750000"/>
        </w:rPr>
        <w:t xml:space="preserve"> amar</w:t>
      </w:r>
      <w:r>
        <w:rPr>
          <w:color w:val="000004"/>
        </w:rPr>
        <w:t xml:space="preserve"> name</w:t>
      </w:r>
      <w:r>
        <w:rPr>
          <w:color w:val="000051"/>
        </w:rPr>
        <w:t xml:space="preserve"> sim</w:t>
      </w:r>
      <w:r>
        <w:rPr>
          <w:color w:val="00004D"/>
        </w:rPr>
        <w:t xml:space="preserve"> ta</w:t>
      </w:r>
      <w:r>
        <w:rPr>
          <w:color w:val="000000"/>
        </w:rPr>
        <w:t xml:space="preserve"> noy</w:t>
      </w:r>
      <w:r>
        <w:rPr>
          <w:color w:val="000000"/>
        </w:rPr>
        <w:t xml:space="preserve"> tay</w:t>
      </w:r>
      <w:r>
        <w:rPr>
          <w:color w:val="7C0000"/>
        </w:rPr>
        <w:t xml:space="preserve"> ami</w:t>
      </w:r>
      <w:r>
        <w:rPr>
          <w:color w:val="000000"/>
        </w:rPr>
        <w:t xml:space="preserve"> poribton</w:t>
      </w:r>
      <w:r>
        <w:rPr>
          <w:color w:val="00000C"/>
        </w:rPr>
        <w:t xml:space="preserve"> korta</w:t>
      </w:r>
      <w:r>
        <w:rPr>
          <w:color w:val="070000"/>
        </w:rPr>
        <w:t xml:space="preserve"> chi</w:t>
      </w:r>
      <w:r>
        <w:br/>
      </w:r>
      <w:r>
        <w:rPr>
          <w:color w:val="050000"/>
        </w:rPr>
        <w:t xml:space="preserve"> ভাই</w:t>
      </w:r>
      <w:r>
        <w:rPr>
          <w:color w:val="CF0000"/>
        </w:rPr>
        <w:t xml:space="preserve"> আমার</w:t>
      </w:r>
      <w:r>
        <w:rPr>
          <w:color w:val="0000FD"/>
        </w:rPr>
        <w:t xml:space="preserve"> বিকাশ</w:t>
      </w:r>
      <w:r>
        <w:rPr>
          <w:color w:val="0F0000"/>
        </w:rPr>
        <w:t xml:space="preserve"> এর</w:t>
      </w:r>
      <w:r>
        <w:rPr>
          <w:color w:val="000002"/>
        </w:rPr>
        <w:t xml:space="preserve"> নাম্বারটা</w:t>
      </w:r>
      <w:r>
        <w:rPr>
          <w:color w:val="000028"/>
        </w:rPr>
        <w:t xml:space="preserve"> চেঞ্জ</w:t>
      </w:r>
      <w:r>
        <w:rPr>
          <w:color w:val="A80000"/>
        </w:rPr>
        <w:t xml:space="preserve"> করতে</w:t>
      </w:r>
      <w:r>
        <w:rPr>
          <w:color w:val="100000"/>
        </w:rPr>
        <w:t xml:space="preserve"> হবে</w:t>
      </w:r>
      <w:r>
        <w:br/>
      </w:r>
      <w:r>
        <w:rPr>
          <w:color w:val="000051"/>
        </w:rPr>
        <w:t xml:space="preserve"> sim</w:t>
      </w:r>
      <w:r>
        <w:rPr>
          <w:color w:val="0000CB"/>
        </w:rPr>
        <w:t xml:space="preserve"> change</w:t>
      </w:r>
      <w:r>
        <w:rPr>
          <w:color w:val="040000"/>
        </w:rPr>
        <w:t xml:space="preserve"> korle</w:t>
      </w:r>
      <w:r>
        <w:rPr>
          <w:color w:val="0000E5"/>
        </w:rPr>
        <w:t xml:space="preserve"> bkash</w:t>
      </w:r>
      <w:r>
        <w:rPr>
          <w:color w:val="000017"/>
        </w:rPr>
        <w:t xml:space="preserve"> kivabe</w:t>
      </w:r>
      <w:r>
        <w:rPr>
          <w:color w:val="330000"/>
        </w:rPr>
        <w:t xml:space="preserve"> onno</w:t>
      </w:r>
      <w:r>
        <w:rPr>
          <w:color w:val="000051"/>
        </w:rPr>
        <w:t xml:space="preserve"> sim</w:t>
      </w:r>
      <w:r>
        <w:rPr>
          <w:color w:val="000025"/>
        </w:rPr>
        <w:t xml:space="preserve"> e</w:t>
      </w:r>
      <w:r>
        <w:rPr>
          <w:color w:val="00001C"/>
        </w:rPr>
        <w:t xml:space="preserve"> transfer</w:t>
      </w:r>
      <w:r>
        <w:rPr>
          <w:color w:val="000031"/>
        </w:rPr>
        <w:t xml:space="preserve"> korbo</w:t>
      </w:r>
      <w:r>
        <w:br/>
      </w:r>
      <w:r>
        <w:rPr>
          <w:color w:val="7C0000"/>
        </w:rPr>
        <w:t xml:space="preserve"> ami</w:t>
      </w:r>
      <w:r>
        <w:rPr>
          <w:color w:val="000051"/>
        </w:rPr>
        <w:t xml:space="preserve"> sim</w:t>
      </w:r>
      <w:r>
        <w:rPr>
          <w:color w:val="0000CB"/>
        </w:rPr>
        <w:t xml:space="preserve"> change</w:t>
      </w:r>
      <w:r>
        <w:rPr>
          <w:color w:val="040000"/>
        </w:rPr>
        <w:t xml:space="preserve"> korle</w:t>
      </w:r>
      <w:r>
        <w:rPr>
          <w:color w:val="000017"/>
        </w:rPr>
        <w:t xml:space="preserve"> kivabe</w:t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rPr>
          <w:color w:val="000000"/>
        </w:rPr>
        <w:t xml:space="preserve"> continue</w:t>
      </w:r>
      <w:r>
        <w:rPr>
          <w:color w:val="00006E"/>
        </w:rPr>
        <w:t xml:space="preserve"> korte</w:t>
      </w:r>
      <w:r>
        <w:rPr>
          <w:color w:val="000008"/>
        </w:rPr>
        <w:t xml:space="preserve"> pari</w:t>
      </w:r>
      <w:r>
        <w:br/>
      </w:r>
      <w:r>
        <w:rPr>
          <w:color w:val="A80000"/>
        </w:rPr>
        <w:t xml:space="preserve"> আমি</w:t>
      </w:r>
      <w:r>
        <w:rPr>
          <w:color w:val="CF0000"/>
        </w:rPr>
        <w:t xml:space="preserve"> আমার</w:t>
      </w:r>
      <w:r>
        <w:rPr>
          <w:color w:val="0000FD"/>
        </w:rPr>
        <w:t xml:space="preserve"> বিকাশ</w:t>
      </w:r>
      <w:r>
        <w:rPr>
          <w:color w:val="000024"/>
        </w:rPr>
        <w:t xml:space="preserve"> সিম</w:t>
      </w:r>
      <w:r>
        <w:rPr>
          <w:color w:val="000027"/>
        </w:rPr>
        <w:t xml:space="preserve"> টা</w:t>
      </w:r>
      <w:r>
        <w:rPr>
          <w:color w:val="590000"/>
        </w:rPr>
        <w:t xml:space="preserve"> পরিবর্তন</w:t>
      </w:r>
      <w:r>
        <w:rPr>
          <w:color w:val="A80000"/>
        </w:rPr>
        <w:t xml:space="preserve"> করতে</w:t>
      </w:r>
      <w:r>
        <w:rPr>
          <w:color w:val="000074"/>
        </w:rPr>
        <w:t xml:space="preserve"> চাই</w:t>
      </w:r>
      <w:r>
        <w:rPr>
          <w:color w:val="040000"/>
        </w:rPr>
        <w:t xml:space="preserve"> কিন্তু</w:t>
      </w:r>
      <w:r>
        <w:rPr>
          <w:color w:val="010000"/>
        </w:rPr>
        <w:t xml:space="preserve"> এইটা</w:t>
      </w:r>
      <w:r>
        <w:rPr>
          <w:color w:val="00000C"/>
        </w:rPr>
        <w:t xml:space="preserve"> সম্ভব</w:t>
      </w:r>
      <w:r>
        <w:br/>
      </w:r>
      <w:r>
        <w:rPr>
          <w:color w:val="A80000"/>
        </w:rPr>
        <w:t xml:space="preserve"> আমি</w:t>
      </w:r>
      <w:r>
        <w:rPr>
          <w:color w:val="CF0000"/>
        </w:rPr>
        <w:t xml:space="preserve"> আমার</w:t>
      </w:r>
      <w:r>
        <w:rPr>
          <w:color w:val="0000FD"/>
        </w:rPr>
        <w:t xml:space="preserve"> বিকাশ</w:t>
      </w:r>
      <w:r>
        <w:rPr>
          <w:color w:val="000005"/>
        </w:rPr>
        <w:t xml:space="preserve"> সিমটা</w:t>
      </w:r>
      <w:r>
        <w:rPr>
          <w:color w:val="590000"/>
        </w:rPr>
        <w:t xml:space="preserve"> পরিবর্তন</w:t>
      </w:r>
      <w:r>
        <w:rPr>
          <w:color w:val="A80000"/>
        </w:rPr>
        <w:t xml:space="preserve"> করতে</w:t>
      </w:r>
      <w:r>
        <w:rPr>
          <w:color w:val="000074"/>
        </w:rPr>
        <w:t xml:space="preserve"> চাই</w:t>
      </w:r>
      <w:r>
        <w:rPr>
          <w:color w:val="CF0000"/>
        </w:rPr>
        <w:t xml:space="preserve"> আমার</w:t>
      </w:r>
      <w:r>
        <w:rPr>
          <w:color w:val="000000"/>
        </w:rPr>
        <w:t xml:space="preserve"> গ্রামীণ</w:t>
      </w:r>
      <w:r>
        <w:rPr>
          <w:color w:val="000035"/>
        </w:rPr>
        <w:t xml:space="preserve"> সিমে</w:t>
      </w:r>
      <w:r>
        <w:rPr>
          <w:color w:val="0000FD"/>
        </w:rPr>
        <w:t xml:space="preserve"> বিকাশ</w:t>
      </w:r>
      <w:r>
        <w:rPr>
          <w:color w:val="320000"/>
        </w:rPr>
        <w:t xml:space="preserve"> করা</w:t>
      </w:r>
      <w:r>
        <w:rPr>
          <w:color w:val="A80000"/>
        </w:rPr>
        <w:t xml:space="preserve"> আমি</w:t>
      </w:r>
      <w:r>
        <w:rPr>
          <w:color w:val="000020"/>
        </w:rPr>
        <w:t xml:space="preserve"> চাচ্ছি</w:t>
      </w:r>
      <w:r>
        <w:rPr>
          <w:color w:val="CF0000"/>
        </w:rPr>
        <w:t xml:space="preserve"> আমার</w:t>
      </w:r>
      <w:r>
        <w:rPr>
          <w:color w:val="000008"/>
        </w:rPr>
        <w:t xml:space="preserve"> রবি</w:t>
      </w:r>
      <w:r>
        <w:rPr>
          <w:color w:val="000086"/>
        </w:rPr>
        <w:t xml:space="preserve"> নাম্বার</w:t>
      </w:r>
      <w:r>
        <w:rPr>
          <w:color w:val="230000"/>
        </w:rPr>
        <w:t xml:space="preserve"> এ</w:t>
      </w:r>
      <w:r>
        <w:rPr>
          <w:color w:val="0000FD"/>
        </w:rPr>
        <w:t xml:space="preserve"> বিকাশ</w:t>
      </w:r>
      <w:r>
        <w:rPr>
          <w:color w:val="00007C"/>
        </w:rPr>
        <w:t xml:space="preserve"> একাউন্ট</w:t>
      </w:r>
      <w:r>
        <w:rPr>
          <w:color w:val="000027"/>
        </w:rPr>
        <w:t xml:space="preserve"> টা</w:t>
      </w:r>
      <w:r>
        <w:rPr>
          <w:color w:val="000000"/>
        </w:rPr>
        <w:t xml:space="preserve"> স্থানান্তর</w:t>
      </w:r>
      <w:r>
        <w:rPr>
          <w:color w:val="A80000"/>
        </w:rPr>
        <w:t xml:space="preserve"> করতে</w:t>
      </w:r>
      <w:r>
        <w:br/>
      </w:r>
      <w:r>
        <w:rPr>
          <w:color w:val="7C0000"/>
        </w:rPr>
        <w:t xml:space="preserve"> i</w:t>
      </w:r>
      <w:r>
        <w:rPr>
          <w:color w:val="070000"/>
        </w:rPr>
        <w:t xml:space="preserve"> have</w:t>
      </w:r>
      <w:r>
        <w:rPr>
          <w:color w:val="400000"/>
        </w:rPr>
        <w:t xml:space="preserve"> a</w:t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rPr>
          <w:color w:val="00000C"/>
        </w:rPr>
        <w:t xml:space="preserve"> in</w:t>
      </w:r>
      <w:r>
        <w:rPr>
          <w:color w:val="000062"/>
        </w:rPr>
        <w:t xml:space="preserve"> my</w:t>
      </w:r>
      <w:r>
        <w:rPr>
          <w:color w:val="0000FF"/>
        </w:rPr>
        <w:t xml:space="preserve"> number</w:t>
      </w:r>
      <w:r>
        <w:rPr>
          <w:color w:val="000035"/>
        </w:rPr>
        <w:t xml:space="preserve"> can</w:t>
      </w:r>
      <w:r>
        <w:rPr>
          <w:color w:val="7C0000"/>
        </w:rPr>
        <w:t xml:space="preserve"> i</w:t>
      </w:r>
      <w:r>
        <w:rPr>
          <w:color w:val="00001C"/>
        </w:rPr>
        <w:t xml:space="preserve"> transfer</w:t>
      </w:r>
      <w:r>
        <w:rPr>
          <w:color w:val="090000"/>
        </w:rPr>
        <w:t xml:space="preserve"> this</w:t>
      </w:r>
      <w:r>
        <w:rPr>
          <w:color w:val="0000BF"/>
        </w:rPr>
        <w:t xml:space="preserve"> account</w:t>
      </w:r>
      <w:r>
        <w:rPr>
          <w:color w:val="4E0000"/>
        </w:rPr>
        <w:t xml:space="preserve"> to</w:t>
      </w:r>
      <w:r>
        <w:rPr>
          <w:color w:val="00000F"/>
        </w:rPr>
        <w:t xml:space="preserve"> another</w:t>
      </w:r>
      <w:r>
        <w:rPr>
          <w:color w:val="0000FF"/>
        </w:rPr>
        <w:t xml:space="preserve"> number</w:t>
      </w:r>
      <w:r>
        <w:br/>
      </w:r>
      <w:r>
        <w:rPr>
          <w:color w:val="0000E5"/>
        </w:rPr>
        <w:t xml:space="preserve"> bkash</w:t>
      </w:r>
      <w:r>
        <w:rPr>
          <w:color w:val="0000FF"/>
        </w:rPr>
        <w:t xml:space="preserve"> number</w:t>
      </w:r>
      <w:r>
        <w:rPr>
          <w:color w:val="000009"/>
        </w:rPr>
        <w:t xml:space="preserve"> poriborton</w:t>
      </w:r>
      <w:r>
        <w:rPr>
          <w:color w:val="2F0000"/>
        </w:rPr>
        <w:t xml:space="preserve"> kora</w:t>
      </w:r>
      <w:r>
        <w:rPr>
          <w:color w:val="070000"/>
        </w:rPr>
        <w:t xml:space="preserve"> jai</w:t>
      </w:r>
      <w:r>
        <w:rPr>
          <w:color w:val="670000"/>
        </w:rPr>
        <w:t xml:space="preserve"> ki</w:t>
      </w:r>
      <w:r>
        <w:br/>
      </w:r>
      <w:r>
        <w:rPr>
          <w:color w:val="750000"/>
        </w:rPr>
        <w:t xml:space="preserve"> amar</w:t>
      </w:r>
      <w:r>
        <w:rPr>
          <w:color w:val="000007"/>
        </w:rPr>
        <w:t xml:space="preserve"> ei</w:t>
      </w:r>
      <w:r>
        <w:rPr>
          <w:color w:val="000051"/>
        </w:rPr>
        <w:t xml:space="preserve"> sim</w:t>
      </w:r>
      <w:r>
        <w:rPr>
          <w:color w:val="00004D"/>
        </w:rPr>
        <w:t xml:space="preserve"> ta</w:t>
      </w:r>
      <w:r>
        <w:rPr>
          <w:color w:val="750000"/>
        </w:rPr>
        <w:t xml:space="preserve"> amar</w:t>
      </w:r>
      <w:r>
        <w:rPr>
          <w:color w:val="000001"/>
        </w:rPr>
        <w:t xml:space="preserve"> ammur</w:t>
      </w:r>
      <w:r>
        <w:rPr>
          <w:color w:val="000027"/>
        </w:rPr>
        <w:t xml:space="preserve"> nid</w:t>
      </w:r>
      <w:r>
        <w:rPr>
          <w:color w:val="1D0000"/>
        </w:rPr>
        <w:t xml:space="preserve"> diye</w:t>
      </w:r>
      <w:r>
        <w:rPr>
          <w:color w:val="000001"/>
        </w:rPr>
        <w:t xml:space="preserve"> registration</w:t>
      </w:r>
      <w:r>
        <w:rPr>
          <w:color w:val="2F0000"/>
        </w:rPr>
        <w:t xml:space="preserve"> kora</w:t>
      </w:r>
      <w:r>
        <w:rPr>
          <w:color w:val="000004"/>
        </w:rPr>
        <w:t xml:space="preserve"> r</w:t>
      </w:r>
      <w:r>
        <w:rPr>
          <w:color w:val="000002"/>
        </w:rPr>
        <w:t xml:space="preserve"> bkas</w:t>
      </w:r>
      <w:r>
        <w:rPr>
          <w:color w:val="0C0000"/>
        </w:rPr>
        <w:t xml:space="preserve"> ac</w:t>
      </w:r>
      <w:r>
        <w:rPr>
          <w:color w:val="750000"/>
        </w:rPr>
        <w:t xml:space="preserve"> amar</w:t>
      </w:r>
      <w:r>
        <w:rPr>
          <w:color w:val="000027"/>
        </w:rPr>
        <w:t xml:space="preserve"> nid</w:t>
      </w:r>
      <w:r>
        <w:rPr>
          <w:color w:val="1D0000"/>
        </w:rPr>
        <w:t xml:space="preserve"> diye</w:t>
      </w:r>
      <w:r>
        <w:rPr>
          <w:color w:val="000001"/>
        </w:rPr>
        <w:t xml:space="preserve"> registration</w:t>
      </w:r>
      <w:r>
        <w:rPr>
          <w:color w:val="2F0000"/>
        </w:rPr>
        <w:t xml:space="preserve"> kora</w:t>
      </w:r>
      <w:r>
        <w:rPr>
          <w:color w:val="7C0000"/>
        </w:rPr>
        <w:t xml:space="preserve"> ami</w:t>
      </w:r>
      <w:r>
        <w:rPr>
          <w:color w:val="000004"/>
        </w:rPr>
        <w:t xml:space="preserve"> chassi</w:t>
      </w:r>
      <w:r>
        <w:rPr>
          <w:color w:val="040000"/>
        </w:rPr>
        <w:t xml:space="preserve"> je</w:t>
      </w:r>
      <w:r>
        <w:rPr>
          <w:color w:val="000007"/>
        </w:rPr>
        <w:t xml:space="preserve"> ei</w:t>
      </w:r>
      <w:r>
        <w:rPr>
          <w:color w:val="0C0000"/>
        </w:rPr>
        <w:t xml:space="preserve"> ac</w:t>
      </w:r>
      <w:r>
        <w:rPr>
          <w:color w:val="00004D"/>
        </w:rPr>
        <w:t xml:space="preserve"> ta</w:t>
      </w:r>
      <w:r>
        <w:rPr>
          <w:color w:val="000009"/>
        </w:rPr>
        <w:t xml:space="preserve"> delete</w:t>
      </w:r>
      <w:r>
        <w:rPr>
          <w:color w:val="000044"/>
        </w:rPr>
        <w:t xml:space="preserve"> kore</w:t>
      </w:r>
      <w:r>
        <w:rPr>
          <w:color w:val="330000"/>
        </w:rPr>
        <w:t xml:space="preserve"> onno</w:t>
      </w:r>
      <w:r>
        <w:rPr>
          <w:color w:val="000051"/>
        </w:rPr>
        <w:t xml:space="preserve"> sim</w:t>
      </w:r>
      <w:r>
        <w:rPr>
          <w:color w:val="400000"/>
        </w:rPr>
        <w:t xml:space="preserve"> a</w:t>
      </w:r>
      <w:r>
        <w:rPr>
          <w:color w:val="000001"/>
        </w:rPr>
        <w:t xml:space="preserve"> replace</w:t>
      </w:r>
      <w:r>
        <w:rPr>
          <w:color w:val="00006E"/>
        </w:rPr>
        <w:t xml:space="preserve"> korte</w:t>
      </w:r>
      <w:r>
        <w:rPr>
          <w:color w:val="010000"/>
        </w:rPr>
        <w:t xml:space="preserve"> eta</w:t>
      </w:r>
      <w:r>
        <w:rPr>
          <w:color w:val="670000"/>
        </w:rPr>
        <w:t xml:space="preserve"> ki</w:t>
      </w:r>
      <w:r>
        <w:rPr>
          <w:color w:val="000009"/>
        </w:rPr>
        <w:t xml:space="preserve"> possible</w:t>
      </w:r>
      <w:r>
        <w:br/>
      </w:r>
      <w:r>
        <w:rPr>
          <w:color w:val="0000E5"/>
        </w:rPr>
        <w:t xml:space="preserve"> bkash</w:t>
      </w:r>
      <w:r>
        <w:rPr>
          <w:color w:val="0000FF"/>
        </w:rPr>
        <w:t xml:space="preserve"> number</w:t>
      </w:r>
      <w:r>
        <w:rPr>
          <w:color w:val="0000CB"/>
        </w:rPr>
        <w:t xml:space="preserve"> change</w:t>
      </w:r>
      <w:r>
        <w:rPr>
          <w:color w:val="2F0000"/>
        </w:rPr>
        <w:t xml:space="preserve"> kora</w:t>
      </w:r>
      <w:r>
        <w:rPr>
          <w:color w:val="070000"/>
        </w:rPr>
        <w:t xml:space="preserve"> jai</w:t>
      </w:r>
      <w:r>
        <w:br/>
      </w:r>
      <w:r>
        <w:rPr>
          <w:color w:val="A80000"/>
        </w:rPr>
        <w:t xml:space="preserve"> আমি</w:t>
      </w:r>
      <w:r>
        <w:rPr>
          <w:color w:val="000019"/>
        </w:rPr>
        <w:t xml:space="preserve"> অ্যাকাউন্ট</w:t>
      </w:r>
      <w:r>
        <w:rPr>
          <w:color w:val="000086"/>
        </w:rPr>
        <w:t xml:space="preserve"> নাম্বার</w:t>
      </w:r>
      <w:r>
        <w:rPr>
          <w:color w:val="000028"/>
        </w:rPr>
        <w:t xml:space="preserve"> চেঞ্জ</w:t>
      </w:r>
      <w:r>
        <w:rPr>
          <w:color w:val="040000"/>
        </w:rPr>
        <w:t xml:space="preserve"> করার</w:t>
      </w:r>
      <w:r>
        <w:rPr>
          <w:color w:val="000000"/>
        </w:rPr>
        <w:t xml:space="preserve"> সম্বন্ধে</w:t>
      </w:r>
      <w:r>
        <w:rPr>
          <w:color w:val="000000"/>
        </w:rPr>
        <w:t xml:space="preserve"> বিস্তারিত</w:t>
      </w:r>
      <w:r>
        <w:rPr>
          <w:color w:val="000001"/>
        </w:rPr>
        <w:t xml:space="preserve"> জানতে</w:t>
      </w:r>
      <w:r>
        <w:rPr>
          <w:color w:val="000020"/>
        </w:rPr>
        <w:t xml:space="preserve"> চাচ্ছি</w:t>
      </w:r>
      <w:r>
        <w:br/>
      </w:r>
      <w:r>
        <w:rPr>
          <w:color w:val="7C0000"/>
        </w:rPr>
        <w:t xml:space="preserve"> i</w:t>
      </w:r>
      <w:r>
        <w:rPr>
          <w:color w:val="270000"/>
        </w:rPr>
        <w:t xml:space="preserve"> want</w:t>
      </w:r>
      <w:r>
        <w:rPr>
          <w:color w:val="4E0000"/>
        </w:rPr>
        <w:t xml:space="preserve"> to</w:t>
      </w:r>
      <w:r>
        <w:rPr>
          <w:color w:val="0000CB"/>
        </w:rPr>
        <w:t xml:space="preserve"> change</w:t>
      </w:r>
      <w:r>
        <w:rPr>
          <w:color w:val="050000"/>
        </w:rPr>
        <w:t xml:space="preserve"> me</w:t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rPr>
          <w:color w:val="000021"/>
        </w:rPr>
        <w:t xml:space="preserve"> mobile</w:t>
      </w:r>
      <w:r>
        <w:rPr>
          <w:color w:val="0000FF"/>
        </w:rPr>
        <w:t xml:space="preserve"> number</w:t>
      </w:r>
      <w:r>
        <w:br/>
      </w:r>
      <w:r>
        <w:rPr>
          <w:color w:val="000000"/>
        </w:rPr>
        <w:t xml:space="preserve"> right</w:t>
      </w:r>
      <w:r>
        <w:rPr>
          <w:color w:val="000005"/>
        </w:rPr>
        <w:t xml:space="preserve"> now</w:t>
      </w:r>
      <w:r>
        <w:rPr>
          <w:color w:val="7C0000"/>
        </w:rPr>
        <w:t xml:space="preserve"> i</w:t>
      </w:r>
      <w:r>
        <w:rPr>
          <w:color w:val="070000"/>
        </w:rPr>
        <w:t xml:space="preserve"> have</w:t>
      </w:r>
      <w:r>
        <w:rPr>
          <w:color w:val="010000"/>
        </w:rPr>
        <w:t xml:space="preserve"> an</w:t>
      </w:r>
      <w:r>
        <w:rPr>
          <w:color w:val="0000BF"/>
        </w:rPr>
        <w:t xml:space="preserve"> account</w:t>
      </w:r>
      <w:r>
        <w:rPr>
          <w:color w:val="00000C"/>
        </w:rPr>
        <w:t xml:space="preserve"> in</w:t>
      </w:r>
      <w:r>
        <w:rPr>
          <w:color w:val="0000E5"/>
        </w:rPr>
        <w:t xml:space="preserve"> bkash</w:t>
      </w:r>
      <w:r>
        <w:rPr>
          <w:color w:val="070000"/>
        </w:rPr>
        <w:t xml:space="preserve"> with</w:t>
      </w:r>
      <w:r>
        <w:rPr>
          <w:color w:val="000062"/>
        </w:rPr>
        <w:t xml:space="preserve"> my</w:t>
      </w:r>
      <w:r>
        <w:rPr>
          <w:color w:val="000027"/>
        </w:rPr>
        <w:t xml:space="preserve"> nid</w:t>
      </w:r>
      <w:r>
        <w:rPr>
          <w:color w:val="7C0000"/>
        </w:rPr>
        <w:t xml:space="preserve"> i</w:t>
      </w:r>
      <w:r>
        <w:rPr>
          <w:color w:val="270000"/>
        </w:rPr>
        <w:t xml:space="preserve"> want</w:t>
      </w:r>
      <w:r>
        <w:rPr>
          <w:color w:val="4E0000"/>
        </w:rPr>
        <w:t xml:space="preserve"> to</w:t>
      </w:r>
      <w:r>
        <w:rPr>
          <w:color w:val="0000CB"/>
        </w:rPr>
        <w:t xml:space="preserve"> change</w:t>
      </w:r>
      <w:r>
        <w:rPr>
          <w:color w:val="000062"/>
        </w:rPr>
        <w:t xml:space="preserve"> my</w:t>
      </w:r>
      <w:r>
        <w:rPr>
          <w:color w:val="00000F"/>
        </w:rPr>
        <w:t xml:space="preserve"> no</w:t>
      </w:r>
      <w:r>
        <w:rPr>
          <w:color w:val="050000"/>
        </w:rPr>
        <w:t xml:space="preserve"> what</w:t>
      </w:r>
      <w:r>
        <w:rPr>
          <w:color w:val="090000"/>
        </w:rPr>
        <w:t xml:space="preserve"> is</w:t>
      </w:r>
      <w:r>
        <w:rPr>
          <w:color w:val="090000"/>
        </w:rPr>
        <w:t xml:space="preserve"> the</w:t>
      </w:r>
      <w:r>
        <w:rPr>
          <w:color w:val="000002"/>
        </w:rPr>
        <w:t xml:space="preserve"> procedure</w:t>
      </w:r>
      <w:r>
        <w:br/>
      </w:r>
      <w:r>
        <w:rPr>
          <w:color w:val="7C0000"/>
        </w:rPr>
        <w:t xml:space="preserve"> ami</w:t>
      </w:r>
      <w:r>
        <w:rPr>
          <w:color w:val="750000"/>
        </w:rPr>
        <w:t xml:space="preserve"> amar</w:t>
      </w:r>
      <w:r>
        <w:rPr>
          <w:color w:val="00000C"/>
        </w:rPr>
        <w:t xml:space="preserve"> phone</w:t>
      </w:r>
      <w:r>
        <w:rPr>
          <w:color w:val="00000F"/>
        </w:rPr>
        <w:t xml:space="preserve"> no</w:t>
      </w:r>
      <w:r>
        <w:rPr>
          <w:color w:val="0000CB"/>
        </w:rPr>
        <w:t xml:space="preserve"> change</w:t>
      </w:r>
      <w:r>
        <w:rPr>
          <w:color w:val="000000"/>
        </w:rPr>
        <w:t xml:space="preserve"> kortay</w:t>
      </w:r>
      <w:r>
        <w:rPr>
          <w:color w:val="00002F"/>
        </w:rPr>
        <w:t xml:space="preserve"> chai</w:t>
      </w:r>
      <w:r>
        <w:br/>
      </w:r>
      <w:r>
        <w:rPr>
          <w:color w:val="0000FD"/>
        </w:rPr>
        <w:t xml:space="preserve"> বিকাশ</w:t>
      </w:r>
      <w:r>
        <w:rPr>
          <w:color w:val="00007C"/>
        </w:rPr>
        <w:t xml:space="preserve"> একাউন্ট</w:t>
      </w:r>
      <w:r>
        <w:rPr>
          <w:color w:val="000028"/>
        </w:rPr>
        <w:t xml:space="preserve"> চেঞ্জ</w:t>
      </w:r>
      <w:r>
        <w:rPr>
          <w:color w:val="040000"/>
        </w:rPr>
        <w:t xml:space="preserve"> করার</w:t>
      </w:r>
      <w:r>
        <w:rPr>
          <w:color w:val="020000"/>
        </w:rPr>
        <w:t xml:space="preserve"> কোন</w:t>
      </w:r>
      <w:r>
        <w:rPr>
          <w:color w:val="000001"/>
        </w:rPr>
        <w:t xml:space="preserve"> সিস্টেম</w:t>
      </w:r>
      <w:r>
        <w:rPr>
          <w:color w:val="000021"/>
        </w:rPr>
        <w:t xml:space="preserve"> আছে</w:t>
      </w:r>
      <w:r>
        <w:rPr>
          <w:color w:val="000086"/>
        </w:rPr>
        <w:t xml:space="preserve"> নাম্বার</w:t>
      </w:r>
      <w:r>
        <w:rPr>
          <w:color w:val="000012"/>
        </w:rPr>
        <w:t xml:space="preserve"> থেকে</w:t>
      </w:r>
      <w:r>
        <w:rPr>
          <w:color w:val="090000"/>
        </w:rPr>
        <w:t xml:space="preserve"> আর</w:t>
      </w:r>
      <w:r>
        <w:rPr>
          <w:color w:val="070000"/>
        </w:rPr>
        <w:t xml:space="preserve"> এক</w:t>
      </w:r>
      <w:r>
        <w:rPr>
          <w:color w:val="000086"/>
        </w:rPr>
        <w:t xml:space="preserve"> নাম্বার</w:t>
      </w:r>
      <w:r>
        <w:br/>
      </w:r>
      <w:r>
        <w:rPr>
          <w:color w:val="A80000"/>
        </w:rPr>
        <w:t xml:space="preserve"> আমি</w:t>
      </w:r>
      <w:r>
        <w:rPr>
          <w:color w:val="710000"/>
        </w:rPr>
        <w:t xml:space="preserve"> কি</w:t>
      </w:r>
      <w:r>
        <w:rPr>
          <w:color w:val="0000FD"/>
        </w:rPr>
        <w:t xml:space="preserve"> বিকাশ</w:t>
      </w:r>
      <w:r>
        <w:rPr>
          <w:color w:val="000086"/>
        </w:rPr>
        <w:t xml:space="preserve"> নাম্বার</w:t>
      </w:r>
      <w:r>
        <w:rPr>
          <w:color w:val="590000"/>
        </w:rPr>
        <w:t xml:space="preserve"> পরিবর্তন</w:t>
      </w:r>
      <w:r>
        <w:rPr>
          <w:color w:val="A80000"/>
        </w:rPr>
        <w:t xml:space="preserve"> করতে</w:t>
      </w:r>
      <w:r>
        <w:rPr>
          <w:color w:val="000017"/>
        </w:rPr>
        <w:t xml:space="preserve"> পারবো</w:t>
      </w:r>
      <w:r>
        <w:rPr>
          <w:color w:val="010000"/>
        </w:rPr>
        <w:t xml:space="preserve"> সে</w:t>
      </w:r>
      <w:r>
        <w:rPr>
          <w:color w:val="040000"/>
        </w:rPr>
        <w:t xml:space="preserve"> ক্ষেত্রে</w:t>
      </w:r>
      <w:r>
        <w:rPr>
          <w:color w:val="710000"/>
        </w:rPr>
        <w:t xml:space="preserve"> কি</w:t>
      </w:r>
      <w:r>
        <w:rPr>
          <w:color w:val="000001"/>
        </w:rPr>
        <w:t xml:space="preserve"> করণীয়</w:t>
      </w:r>
      <w:r>
        <w:br/>
      </w:r>
      <w:r>
        <w:rPr>
          <w:color w:val="A80000"/>
        </w:rPr>
        <w:t xml:space="preserve"> আমি</w:t>
      </w:r>
      <w:r>
        <w:rPr>
          <w:color w:val="CF0000"/>
        </w:rPr>
        <w:t xml:space="preserve"> আমার</w:t>
      </w:r>
      <w:r>
        <w:rPr>
          <w:color w:val="0000FD"/>
        </w:rPr>
        <w:t xml:space="preserve"> বিকাশ</w:t>
      </w:r>
      <w:r>
        <w:rPr>
          <w:color w:val="320000"/>
        </w:rPr>
        <w:t xml:space="preserve"> করা</w:t>
      </w:r>
      <w:r>
        <w:rPr>
          <w:color w:val="000005"/>
        </w:rPr>
        <w:t xml:space="preserve"> সিমটা</w:t>
      </w:r>
      <w:r>
        <w:rPr>
          <w:color w:val="590000"/>
        </w:rPr>
        <w:t xml:space="preserve"> পরিবর্তন</w:t>
      </w:r>
      <w:r>
        <w:rPr>
          <w:color w:val="A80000"/>
        </w:rPr>
        <w:t xml:space="preserve"> করতে</w:t>
      </w:r>
      <w:r>
        <w:rPr>
          <w:color w:val="000074"/>
        </w:rPr>
        <w:t xml:space="preserve"> চাই</w:t>
      </w:r>
      <w:r>
        <w:br/>
      </w:r>
      <w:r>
        <w:rPr>
          <w:color w:val="000000"/>
        </w:rPr>
        <w:t xml:space="preserve"> kalke</w:t>
      </w:r>
      <w:r>
        <w:rPr>
          <w:color w:val="000000"/>
        </w:rPr>
        <w:t xml:space="preserve"> azimpur</w:t>
      </w:r>
      <w:r>
        <w:rPr>
          <w:color w:val="270000"/>
        </w:rPr>
        <w:t xml:space="preserve"> er</w:t>
      </w:r>
      <w:r>
        <w:rPr>
          <w:color w:val="070000"/>
        </w:rPr>
        <w:t xml:space="preserve"> help</w:t>
      </w:r>
      <w:r>
        <w:rPr>
          <w:color w:val="000000"/>
        </w:rPr>
        <w:t xml:space="preserve"> center</w:t>
      </w:r>
      <w:r>
        <w:rPr>
          <w:color w:val="000015"/>
        </w:rPr>
        <w:t xml:space="preserve"> open</w:t>
      </w:r>
      <w:r>
        <w:rPr>
          <w:color w:val="000000"/>
        </w:rPr>
        <w:t xml:space="preserve"> thake</w:t>
      </w:r>
      <w:r>
        <w:rPr>
          <w:color w:val="7C0000"/>
        </w:rPr>
        <w:t xml:space="preserve"> ami</w:t>
      </w:r>
      <w:r>
        <w:rPr>
          <w:color w:val="3C0000"/>
        </w:rPr>
        <w:t xml:space="preserve"> amr</w:t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rPr>
          <w:color w:val="670000"/>
        </w:rPr>
        <w:t xml:space="preserve"> ki</w:t>
      </w:r>
      <w:r>
        <w:rPr>
          <w:color w:val="000000"/>
        </w:rPr>
        <w:t xml:space="preserve"> ghorr</w:t>
      </w:r>
      <w:r>
        <w:rPr>
          <w:color w:val="000000"/>
        </w:rPr>
        <w:t xml:space="preserve"> boshe</w:t>
      </w:r>
      <w:r>
        <w:rPr>
          <w:color w:val="000010"/>
        </w:rPr>
        <w:t xml:space="preserve"> off</w:t>
      </w:r>
      <w:r>
        <w:rPr>
          <w:color w:val="00006E"/>
        </w:rPr>
        <w:t xml:space="preserve"> korte</w:t>
      </w:r>
      <w:r>
        <w:rPr>
          <w:color w:val="00001E"/>
        </w:rPr>
        <w:t xml:space="preserve"> parbo</w:t>
      </w:r>
      <w:r>
        <w:rPr>
          <w:color w:val="3C0000"/>
        </w:rPr>
        <w:t xml:space="preserve"> amr</w:t>
      </w:r>
      <w:r>
        <w:rPr>
          <w:color w:val="000000"/>
        </w:rPr>
        <w:t xml:space="preserve"> bashay</w:t>
      </w:r>
      <w:r>
        <w:rPr>
          <w:color w:val="040000"/>
        </w:rPr>
        <w:t xml:space="preserve"> je</w:t>
      </w:r>
      <w:r>
        <w:rPr>
          <w:color w:val="000051"/>
        </w:rPr>
        <w:t xml:space="preserve"> sim</w:t>
      </w:r>
      <w:r>
        <w:rPr>
          <w:color w:val="1D0000"/>
        </w:rPr>
        <w:t xml:space="preserve"> diye</w:t>
      </w:r>
      <w:r>
        <w:rPr>
          <w:color w:val="0000E5"/>
        </w:rPr>
        <w:t xml:space="preserve"> bkash</w:t>
      </w:r>
      <w:r>
        <w:rPr>
          <w:color w:val="000001"/>
        </w:rPr>
        <w:t xml:space="preserve"> use</w:t>
      </w:r>
      <w:r>
        <w:rPr>
          <w:color w:val="000000"/>
        </w:rPr>
        <w:t xml:space="preserve"> kori</w:t>
      </w:r>
      <w:r>
        <w:rPr>
          <w:color w:val="000000"/>
        </w:rPr>
        <w:t xml:space="preserve"> sheitar</w:t>
      </w:r>
      <w:r>
        <w:rPr>
          <w:color w:val="000000"/>
        </w:rPr>
        <w:t xml:space="preserve"> network</w:t>
      </w:r>
      <w:r>
        <w:rPr>
          <w:color w:val="400000"/>
        </w:rPr>
        <w:t xml:space="preserve"> a</w:t>
      </w:r>
      <w:r>
        <w:rPr>
          <w:color w:val="000000"/>
        </w:rPr>
        <w:t xml:space="preserve"> onk</w:t>
      </w:r>
      <w:r>
        <w:rPr>
          <w:color w:val="000001"/>
        </w:rPr>
        <w:t xml:space="preserve"> problem</w:t>
      </w:r>
      <w:r>
        <w:rPr>
          <w:color w:val="000044"/>
        </w:rPr>
        <w:t xml:space="preserve"> kore</w:t>
      </w:r>
      <w:r>
        <w:rPr>
          <w:color w:val="000000"/>
        </w:rPr>
        <w:t xml:space="preserve"> amn</w:t>
      </w:r>
      <w:r>
        <w:rPr>
          <w:color w:val="000002"/>
        </w:rPr>
        <w:t xml:space="preserve"> kono</w:t>
      </w:r>
      <w:r>
        <w:rPr>
          <w:color w:val="070000"/>
        </w:rPr>
        <w:t xml:space="preserve"> way</w:t>
      </w:r>
      <w:r>
        <w:rPr>
          <w:color w:val="000008"/>
        </w:rPr>
        <w:t xml:space="preserve"> ase</w:t>
      </w:r>
      <w:r>
        <w:rPr>
          <w:color w:val="0000FF"/>
        </w:rPr>
        <w:t xml:space="preserve"> number</w:t>
      </w:r>
      <w:r>
        <w:rPr>
          <w:color w:val="0000CB"/>
        </w:rPr>
        <w:t xml:space="preserve"> change</w:t>
      </w:r>
      <w:r>
        <w:rPr>
          <w:color w:val="000044"/>
        </w:rPr>
        <w:t xml:space="preserve"> kore</w:t>
      </w:r>
      <w:r>
        <w:rPr>
          <w:color w:val="0000BF"/>
        </w:rPr>
        <w:t xml:space="preserve"> account</w:t>
      </w:r>
      <w:r>
        <w:rPr>
          <w:color w:val="080000"/>
        </w:rPr>
        <w:t xml:space="preserve"> same</w:t>
      </w:r>
      <w:r>
        <w:rPr>
          <w:color w:val="000000"/>
        </w:rPr>
        <w:t xml:space="preserve"> rakhar</w:t>
      </w:r>
      <w:r>
        <w:br/>
      </w:r>
      <w:r>
        <w:rPr>
          <w:color w:val="0E0000"/>
        </w:rPr>
        <w:t xml:space="preserve"> স্যার</w:t>
      </w:r>
      <w:r>
        <w:rPr>
          <w:color w:val="CF0000"/>
        </w:rPr>
        <w:t xml:space="preserve"> আমার</w:t>
      </w:r>
      <w:r>
        <w:rPr>
          <w:color w:val="000016"/>
        </w:rPr>
        <w:t xml:space="preserve"> আইডি</w:t>
      </w:r>
      <w:r>
        <w:rPr>
          <w:color w:val="2C0000"/>
        </w:rPr>
        <w:t xml:space="preserve"> দিয়ে</w:t>
      </w:r>
      <w:r>
        <w:rPr>
          <w:color w:val="2B0000"/>
        </w:rPr>
        <w:t xml:space="preserve"> এই</w:t>
      </w:r>
      <w:r>
        <w:rPr>
          <w:color w:val="000002"/>
        </w:rPr>
        <w:t xml:space="preserve"> একাউন্টি</w:t>
      </w:r>
      <w:r>
        <w:rPr>
          <w:color w:val="320000"/>
        </w:rPr>
        <w:t xml:space="preserve"> করা</w:t>
      </w:r>
      <w:r>
        <w:rPr>
          <w:color w:val="000021"/>
        </w:rPr>
        <w:t xml:space="preserve"> আছে</w:t>
      </w:r>
      <w:r>
        <w:rPr>
          <w:color w:val="00001D"/>
        </w:rPr>
        <w:t xml:space="preserve"> এখন</w:t>
      </w:r>
      <w:r>
        <w:rPr>
          <w:color w:val="050000"/>
        </w:rPr>
        <w:t xml:space="preserve"> কী</w:t>
      </w:r>
      <w:r>
        <w:rPr>
          <w:color w:val="00003C"/>
        </w:rPr>
        <w:t xml:space="preserve"> অন্য</w:t>
      </w:r>
      <w:r>
        <w:rPr>
          <w:color w:val="000035"/>
        </w:rPr>
        <w:t xml:space="preserve"> সিমে</w:t>
      </w:r>
      <w:r>
        <w:rPr>
          <w:color w:val="00002A"/>
        </w:rPr>
        <w:t xml:space="preserve"> নতুন</w:t>
      </w:r>
      <w:r>
        <w:rPr>
          <w:color w:val="580000"/>
        </w:rPr>
        <w:t xml:space="preserve"> করে</w:t>
      </w:r>
      <w:r>
        <w:rPr>
          <w:color w:val="00007C"/>
        </w:rPr>
        <w:t xml:space="preserve"> একাউন্ট</w:t>
      </w:r>
      <w:r>
        <w:rPr>
          <w:color w:val="00002C"/>
        </w:rPr>
        <w:t xml:space="preserve"> খুলতে</w:t>
      </w:r>
      <w:r>
        <w:rPr>
          <w:color w:val="000009"/>
        </w:rPr>
        <w:t xml:space="preserve"> পারব</w:t>
      </w:r>
      <w:r>
        <w:br/>
      </w:r>
      <w:r>
        <w:rPr>
          <w:color w:val="A80000"/>
        </w:rPr>
        <w:t xml:space="preserve"> আমি</w:t>
      </w:r>
      <w:r>
        <w:rPr>
          <w:color w:val="CF0000"/>
        </w:rPr>
        <w:t xml:space="preserve"> আমার</w:t>
      </w:r>
      <w:r>
        <w:rPr>
          <w:color w:val="0000FD"/>
        </w:rPr>
        <w:t xml:space="preserve"> বিকাশ</w:t>
      </w:r>
      <w:r>
        <w:rPr>
          <w:color w:val="000000"/>
        </w:rPr>
        <w:t xml:space="preserve"> নাম্নার</w:t>
      </w:r>
      <w:r>
        <w:rPr>
          <w:color w:val="000001"/>
        </w:rPr>
        <w:t xml:space="preserve"> বদল</w:t>
      </w:r>
      <w:r>
        <w:rPr>
          <w:color w:val="A80000"/>
        </w:rPr>
        <w:t xml:space="preserve"> করতে</w:t>
      </w:r>
      <w:r>
        <w:rPr>
          <w:color w:val="000074"/>
        </w:rPr>
        <w:t xml:space="preserve"> চাই</w:t>
      </w:r>
      <w:r>
        <w:br/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rPr>
          <w:color w:val="0000FF"/>
        </w:rPr>
        <w:t xml:space="preserve"> number</w:t>
      </w:r>
      <w:r>
        <w:rPr>
          <w:color w:val="0000CB"/>
        </w:rPr>
        <w:t xml:space="preserve"> change</w:t>
      </w:r>
      <w:r>
        <w:rPr>
          <w:color w:val="000031"/>
        </w:rPr>
        <w:t xml:space="preserve"> korbo</w:t>
      </w:r>
      <w:r>
        <w:rPr>
          <w:color w:val="000017"/>
        </w:rPr>
        <w:t xml:space="preserve"> kivabe</w:t>
      </w:r>
      <w:r>
        <w:br/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rPr>
          <w:color w:val="270000"/>
        </w:rPr>
        <w:t xml:space="preserve"> er</w:t>
      </w:r>
      <w:r>
        <w:rPr>
          <w:color w:val="000000"/>
        </w:rPr>
        <w:t xml:space="preserve"> sudhu</w:t>
      </w:r>
      <w:r>
        <w:rPr>
          <w:color w:val="0000FF"/>
        </w:rPr>
        <w:t xml:space="preserve"> number</w:t>
      </w:r>
      <w:r>
        <w:rPr>
          <w:color w:val="0000CB"/>
        </w:rPr>
        <w:t xml:space="preserve"> change</w:t>
      </w:r>
      <w:r>
        <w:rPr>
          <w:color w:val="070000"/>
        </w:rPr>
        <w:t xml:space="preserve"> korar</w:t>
      </w:r>
      <w:r>
        <w:rPr>
          <w:color w:val="000002"/>
        </w:rPr>
        <w:t xml:space="preserve"> kono</w:t>
      </w:r>
      <w:r>
        <w:rPr>
          <w:color w:val="070000"/>
        </w:rPr>
        <w:t xml:space="preserve"> way</w:t>
      </w:r>
      <w:r>
        <w:rPr>
          <w:color w:val="000005"/>
        </w:rPr>
        <w:t xml:space="preserve"> ache</w:t>
      </w:r>
      <w:r>
        <w:br/>
      </w:r>
      <w:r>
        <w:rPr>
          <w:color w:val="750000"/>
        </w:rPr>
        <w:t xml:space="preserve"> amar</w:t>
      </w:r>
      <w:r>
        <w:rPr>
          <w:color w:val="0000E5"/>
        </w:rPr>
        <w:t xml:space="preserve"> bkash</w:t>
      </w:r>
      <w:r>
        <w:rPr>
          <w:color w:val="0000FF"/>
        </w:rPr>
        <w:t xml:space="preserve"> number</w:t>
      </w:r>
      <w:r>
        <w:rPr>
          <w:color w:val="0000CB"/>
        </w:rPr>
        <w:t xml:space="preserve"> change</w:t>
      </w:r>
      <w:r>
        <w:rPr>
          <w:color w:val="00006E"/>
        </w:rPr>
        <w:t xml:space="preserve"> korte</w:t>
      </w:r>
      <w:r>
        <w:rPr>
          <w:color w:val="00002F"/>
        </w:rPr>
        <w:t xml:space="preserve"> chai</w:t>
      </w:r>
      <w:r>
        <w:br/>
      </w:r>
      <w:r>
        <w:rPr>
          <w:color w:val="A80000"/>
        </w:rPr>
        <w:t xml:space="preserve"> আমি</w:t>
      </w:r>
      <w:r>
        <w:rPr>
          <w:color w:val="CF0000"/>
        </w:rPr>
        <w:t xml:space="preserve"> আমার</w:t>
      </w:r>
      <w:r>
        <w:rPr>
          <w:color w:val="0000FD"/>
        </w:rPr>
        <w:t xml:space="preserve"> বিকাশ</w:t>
      </w:r>
      <w:r>
        <w:rPr>
          <w:color w:val="000086"/>
        </w:rPr>
        <w:t xml:space="preserve"> নাম্বার</w:t>
      </w:r>
      <w:r>
        <w:rPr>
          <w:color w:val="000027"/>
        </w:rPr>
        <w:t xml:space="preserve"> টা</w:t>
      </w:r>
      <w:r>
        <w:rPr>
          <w:color w:val="000001"/>
        </w:rPr>
        <w:t xml:space="preserve"> চেন্স</w:t>
      </w:r>
      <w:r>
        <w:rPr>
          <w:color w:val="A80000"/>
        </w:rPr>
        <w:t xml:space="preserve"> করতে</w:t>
      </w:r>
      <w:r>
        <w:rPr>
          <w:color w:val="000074"/>
        </w:rPr>
        <w:t xml:space="preserve"> চাই</w:t>
      </w:r>
      <w:r>
        <w:rPr>
          <w:color w:val="710000"/>
        </w:rPr>
        <w:t xml:space="preserve"> কি</w:t>
      </w:r>
      <w:r>
        <w:rPr>
          <w:color w:val="000007"/>
        </w:rPr>
        <w:t xml:space="preserve"> ভাবে</w:t>
      </w:r>
      <w:r>
        <w:rPr>
          <w:color w:val="320000"/>
        </w:rPr>
        <w:t xml:space="preserve"> করা</w:t>
      </w:r>
      <w:r>
        <w:rPr>
          <w:color w:val="080000"/>
        </w:rPr>
        <w:t xml:space="preserve"> যায়</w:t>
      </w:r>
      <w:r>
        <w:br/>
      </w:r>
      <w:r>
        <w:rPr>
          <w:color w:val="000000"/>
        </w:rPr>
        <w:t xml:space="preserve"> hi</w:t>
      </w:r>
      <w:r>
        <w:rPr>
          <w:color w:val="7C0000"/>
        </w:rPr>
        <w:t xml:space="preserve"> ami</w:t>
      </w:r>
      <w:r>
        <w:rPr>
          <w:color w:val="750000"/>
        </w:rPr>
        <w:t xml:space="preserve"> amar</w:t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rPr>
          <w:color w:val="270000"/>
        </w:rPr>
        <w:t xml:space="preserve"> er</w:t>
      </w:r>
      <w:r>
        <w:rPr>
          <w:color w:val="0000FF"/>
        </w:rPr>
        <w:t xml:space="preserve"> number</w:t>
      </w:r>
      <w:r>
        <w:rPr>
          <w:color w:val="00004D"/>
        </w:rPr>
        <w:t xml:space="preserve"> ta</w:t>
      </w:r>
      <w:r>
        <w:rPr>
          <w:color w:val="670000"/>
        </w:rPr>
        <w:t xml:space="preserve"> ki</w:t>
      </w:r>
      <w:r>
        <w:rPr>
          <w:color w:val="0000CB"/>
        </w:rPr>
        <w:t xml:space="preserve"> change</w:t>
      </w:r>
      <w:r>
        <w:rPr>
          <w:color w:val="00006E"/>
        </w:rPr>
        <w:t xml:space="preserve"> korte</w:t>
      </w:r>
      <w:r>
        <w:rPr>
          <w:color w:val="00001E"/>
        </w:rPr>
        <w:t xml:space="preserve"> parbo</w:t>
      </w:r>
      <w:r>
        <w:br/>
      </w:r>
      <w:r>
        <w:rPr>
          <w:color w:val="0C0000"/>
        </w:rPr>
        <w:t xml:space="preserve"> hello</w:t>
      </w:r>
      <w:r>
        <w:rPr>
          <w:color w:val="7C0000"/>
        </w:rPr>
        <w:t xml:space="preserve"> i</w:t>
      </w:r>
      <w:r>
        <w:rPr>
          <w:color w:val="070000"/>
        </w:rPr>
        <w:t xml:space="preserve"> have</w:t>
      </w:r>
      <w:r>
        <w:rPr>
          <w:color w:val="010000"/>
        </w:rPr>
        <w:t xml:space="preserve"> an</w:t>
      </w:r>
      <w:r>
        <w:rPr>
          <w:color w:val="0000BF"/>
        </w:rPr>
        <w:t xml:space="preserve"> account</w:t>
      </w:r>
      <w:r>
        <w:rPr>
          <w:color w:val="070000"/>
        </w:rPr>
        <w:t xml:space="preserve"> with</w:t>
      </w:r>
      <w:r>
        <w:rPr>
          <w:color w:val="000004"/>
        </w:rPr>
        <w:t xml:space="preserve"> robi</w:t>
      </w:r>
      <w:r>
        <w:rPr>
          <w:color w:val="0000FF"/>
        </w:rPr>
        <w:t xml:space="preserve"> number</w:t>
      </w:r>
      <w:r>
        <w:rPr>
          <w:color w:val="000035"/>
        </w:rPr>
        <w:t xml:space="preserve"> can</w:t>
      </w:r>
      <w:r>
        <w:rPr>
          <w:color w:val="7C0000"/>
        </w:rPr>
        <w:t xml:space="preserve"> i</w:t>
      </w:r>
      <w:r>
        <w:rPr>
          <w:color w:val="00001C"/>
        </w:rPr>
        <w:t xml:space="preserve"> transfer</w:t>
      </w:r>
      <w:r>
        <w:rPr>
          <w:color w:val="090000"/>
        </w:rPr>
        <w:t xml:space="preserve"> that</w:t>
      </w:r>
      <w:r>
        <w:rPr>
          <w:color w:val="0000BF"/>
        </w:rPr>
        <w:t xml:space="preserve"> account</w:t>
      </w:r>
      <w:r>
        <w:rPr>
          <w:color w:val="00000C"/>
        </w:rPr>
        <w:t xml:space="preserve"> in</w:t>
      </w:r>
      <w:r>
        <w:rPr>
          <w:color w:val="000000"/>
        </w:rPr>
        <w:t xml:space="preserve"> grameenphone</w:t>
      </w:r>
      <w:r>
        <w:rPr>
          <w:color w:val="0000FF"/>
        </w:rPr>
        <w:t xml:space="preserve"> number</w:t>
      </w:r>
      <w:r>
        <w:br/>
      </w:r>
      <w:r>
        <w:rPr>
          <w:color w:val="7C0000"/>
        </w:rPr>
        <w:t xml:space="preserve"> i</w:t>
      </w:r>
      <w:r>
        <w:rPr>
          <w:color w:val="270000"/>
        </w:rPr>
        <w:t xml:space="preserve"> want</w:t>
      </w:r>
      <w:r>
        <w:rPr>
          <w:color w:val="4E0000"/>
        </w:rPr>
        <w:t xml:space="preserve"> to</w:t>
      </w:r>
      <w:r>
        <w:rPr>
          <w:color w:val="0000CB"/>
        </w:rPr>
        <w:t xml:space="preserve"> change</w:t>
      </w:r>
      <w:r>
        <w:rPr>
          <w:color w:val="000062"/>
        </w:rPr>
        <w:t xml:space="preserve"> my</w:t>
      </w:r>
      <w:r>
        <w:rPr>
          <w:color w:val="00000C"/>
        </w:rPr>
        <w:t xml:space="preserve"> phone</w:t>
      </w:r>
      <w:r>
        <w:rPr>
          <w:color w:val="0000FF"/>
        </w:rPr>
        <w:t xml:space="preserve"> number</w:t>
      </w:r>
      <w:r>
        <w:rPr>
          <w:color w:val="1C0000"/>
        </w:rPr>
        <w:t xml:space="preserve"> how</w:t>
      </w:r>
      <w:r>
        <w:rPr>
          <w:color w:val="000035"/>
        </w:rPr>
        <w:t xml:space="preserve"> can</w:t>
      </w:r>
      <w:r>
        <w:rPr>
          <w:color w:val="7C0000"/>
        </w:rPr>
        <w:t xml:space="preserve"> i</w:t>
      </w:r>
      <w:r>
        <w:rPr>
          <w:color w:val="050000"/>
        </w:rPr>
        <w:t xml:space="preserve"> do</w:t>
      </w:r>
      <w:r>
        <w:rPr>
          <w:color w:val="090000"/>
        </w:rPr>
        <w:t xml:space="preserve"> that</w:t>
      </w:r>
      <w:r>
        <w:br/>
      </w:r>
      <w:r>
        <w:rPr>
          <w:color w:val="A80000"/>
        </w:rPr>
        <w:t xml:space="preserve"> আমি</w:t>
      </w:r>
      <w:r>
        <w:rPr>
          <w:color w:val="0B0000"/>
        </w:rPr>
        <w:t xml:space="preserve"> যদি</w:t>
      </w:r>
      <w:r>
        <w:rPr>
          <w:color w:val="CF0000"/>
        </w:rPr>
        <w:t xml:space="preserve"> আমার</w:t>
      </w:r>
      <w:r>
        <w:rPr>
          <w:color w:val="0000FD"/>
        </w:rPr>
        <w:t xml:space="preserve"> বিকাশ</w:t>
      </w:r>
      <w:r>
        <w:rPr>
          <w:color w:val="00007C"/>
        </w:rPr>
        <w:t xml:space="preserve"> একাউন্ট</w:t>
      </w:r>
      <w:r>
        <w:rPr>
          <w:color w:val="000000"/>
        </w:rPr>
        <w:t xml:space="preserve"> ডিলিট</w:t>
      </w:r>
      <w:r>
        <w:rPr>
          <w:color w:val="580000"/>
        </w:rPr>
        <w:t xml:space="preserve"> করে</w:t>
      </w:r>
      <w:r>
        <w:rPr>
          <w:color w:val="00002A"/>
        </w:rPr>
        <w:t xml:space="preserve"> নতুন</w:t>
      </w:r>
      <w:r>
        <w:rPr>
          <w:color w:val="00007C"/>
        </w:rPr>
        <w:t xml:space="preserve"> একাউন্ট</w:t>
      </w:r>
      <w:r>
        <w:rPr>
          <w:color w:val="00002C"/>
        </w:rPr>
        <w:t xml:space="preserve"> খুলতে</w:t>
      </w:r>
      <w:r>
        <w:rPr>
          <w:color w:val="000074"/>
        </w:rPr>
        <w:t xml:space="preserve"> চাই</w:t>
      </w:r>
      <w:r>
        <w:rPr>
          <w:color w:val="2B0000"/>
        </w:rPr>
        <w:t xml:space="preserve"> এই</w:t>
      </w:r>
      <w:r>
        <w:rPr>
          <w:color w:val="000086"/>
        </w:rPr>
        <w:t xml:space="preserve"> নাম্বার</w:t>
      </w:r>
      <w:r>
        <w:rPr>
          <w:color w:val="230000"/>
        </w:rPr>
        <w:t xml:space="preserve"> এ</w:t>
      </w:r>
      <w:r>
        <w:rPr>
          <w:color w:val="000009"/>
        </w:rPr>
        <w:t xml:space="preserve"> পারব</w:t>
      </w:r>
      <w:r>
        <w:br/>
      </w:r>
      <w:r>
        <w:rPr>
          <w:color w:val="CF0000"/>
        </w:rPr>
        <w:t xml:space="preserve"> আমার</w:t>
      </w:r>
      <w:r>
        <w:rPr>
          <w:color w:val="00003C"/>
        </w:rPr>
        <w:t xml:space="preserve"> অন্য</w:t>
      </w:r>
      <w:r>
        <w:rPr>
          <w:color w:val="000035"/>
        </w:rPr>
        <w:t xml:space="preserve"> সিমে</w:t>
      </w:r>
      <w:r>
        <w:rPr>
          <w:color w:val="0000FD"/>
        </w:rPr>
        <w:t xml:space="preserve"> বিকাশ</w:t>
      </w:r>
      <w:r>
        <w:rPr>
          <w:color w:val="590000"/>
        </w:rPr>
        <w:t xml:space="preserve"> পরিবর্তন</w:t>
      </w:r>
      <w:r>
        <w:rPr>
          <w:color w:val="A80000"/>
        </w:rPr>
        <w:t xml:space="preserve"> করতে</w:t>
      </w:r>
      <w:r>
        <w:rPr>
          <w:color w:val="710000"/>
        </w:rPr>
        <w:t xml:space="preserve"> কি</w:t>
      </w:r>
      <w:r>
        <w:rPr>
          <w:color w:val="A80000"/>
        </w:rPr>
        <w:t xml:space="preserve"> করতে</w:t>
      </w:r>
      <w:r>
        <w:rPr>
          <w:color w:val="100000"/>
        </w:rPr>
        <w:t xml:space="preserve"> হবে</w:t>
      </w:r>
      <w:r>
        <w:br/>
      </w:r>
      <w:r>
        <w:rPr>
          <w:color w:val="CF0000"/>
        </w:rPr>
        <w:t xml:space="preserve"> আমার</w:t>
      </w:r>
      <w:r>
        <w:rPr>
          <w:color w:val="0F0000"/>
        </w:rPr>
        <w:t xml:space="preserve"> যে</w:t>
      </w:r>
      <w:r>
        <w:rPr>
          <w:color w:val="000086"/>
        </w:rPr>
        <w:t xml:space="preserve"> নাম্বার</w:t>
      </w:r>
      <w:r>
        <w:rPr>
          <w:color w:val="230000"/>
        </w:rPr>
        <w:t xml:space="preserve"> এ</w:t>
      </w:r>
      <w:r>
        <w:rPr>
          <w:color w:val="0000FD"/>
        </w:rPr>
        <w:t xml:space="preserve"> বিকাশ</w:t>
      </w:r>
      <w:r>
        <w:rPr>
          <w:color w:val="000019"/>
        </w:rPr>
        <w:t xml:space="preserve"> অ্যাকাউন্ট</w:t>
      </w:r>
      <w:r>
        <w:rPr>
          <w:color w:val="000001"/>
        </w:rPr>
        <w:t xml:space="preserve"> খুলা</w:t>
      </w:r>
      <w:r>
        <w:rPr>
          <w:color w:val="000021"/>
        </w:rPr>
        <w:t xml:space="preserve"> আছে</w:t>
      </w:r>
      <w:r>
        <w:rPr>
          <w:color w:val="050000"/>
        </w:rPr>
        <w:t xml:space="preserve"> সেই</w:t>
      </w:r>
      <w:r>
        <w:rPr>
          <w:color w:val="000019"/>
        </w:rPr>
        <w:t xml:space="preserve"> অ্যাকাউন্ট</w:t>
      </w:r>
      <w:r>
        <w:rPr>
          <w:color w:val="00002E"/>
        </w:rPr>
        <w:t xml:space="preserve"> বন্ধ</w:t>
      </w:r>
      <w:r>
        <w:rPr>
          <w:color w:val="580000"/>
        </w:rPr>
        <w:t xml:space="preserve"> করে</w:t>
      </w:r>
      <w:r>
        <w:rPr>
          <w:color w:val="2C0000"/>
        </w:rPr>
        <w:t xml:space="preserve"> দিয়ে</w:t>
      </w:r>
      <w:r>
        <w:rPr>
          <w:color w:val="710000"/>
        </w:rPr>
        <w:t xml:space="preserve"> কি</w:t>
      </w:r>
      <w:r>
        <w:rPr>
          <w:color w:val="A80000"/>
        </w:rPr>
        <w:t xml:space="preserve"> আমি</w:t>
      </w:r>
      <w:r>
        <w:rPr>
          <w:color w:val="00003C"/>
        </w:rPr>
        <w:t xml:space="preserve"> অন্য</w:t>
      </w:r>
      <w:r>
        <w:rPr>
          <w:color w:val="00002E"/>
        </w:rPr>
        <w:t xml:space="preserve"> নাম্বারে</w:t>
      </w:r>
      <w:r>
        <w:rPr>
          <w:color w:val="000019"/>
        </w:rPr>
        <w:t xml:space="preserve"> অ্যাকাউন্ট</w:t>
      </w:r>
      <w:r>
        <w:rPr>
          <w:color w:val="00002C"/>
        </w:rPr>
        <w:t xml:space="preserve"> খুলতে</w:t>
      </w:r>
      <w:r>
        <w:rPr>
          <w:color w:val="000009"/>
        </w:rPr>
        <w:t xml:space="preserve"> পারব</w:t>
      </w:r>
      <w:r>
        <w:rPr>
          <w:color w:val="000001"/>
        </w:rPr>
        <w:t xml:space="preserve"> সময়</w:t>
      </w:r>
      <w:r>
        <w:rPr>
          <w:color w:val="000000"/>
        </w:rPr>
        <w:t xml:space="preserve"> কত</w:t>
      </w:r>
      <w:r>
        <w:rPr>
          <w:color w:val="000005"/>
        </w:rPr>
        <w:t xml:space="preserve"> লাগবে</w:t>
      </w:r>
      <w:r>
        <w:rPr>
          <w:color w:val="000000"/>
        </w:rPr>
        <w:t xml:space="preserve"> বলবেন</w:t>
      </w:r>
      <w:r>
        <w:br/>
      </w:r>
      <w:r>
        <w:rPr>
          <w:color w:val="0C0000"/>
        </w:rPr>
        <w:t xml:space="preserve"> তাহলে</w:t>
      </w:r>
      <w:r>
        <w:rPr>
          <w:color w:val="CF0000"/>
        </w:rPr>
        <w:t xml:space="preserve"> আমার</w:t>
      </w:r>
      <w:r>
        <w:rPr>
          <w:color w:val="2B0000"/>
        </w:rPr>
        <w:t xml:space="preserve"> এই</w:t>
      </w:r>
      <w:r>
        <w:rPr>
          <w:color w:val="00007C"/>
        </w:rPr>
        <w:t xml:space="preserve"> একাউন্ট</w:t>
      </w:r>
      <w:r>
        <w:rPr>
          <w:color w:val="000005"/>
        </w:rPr>
        <w:t xml:space="preserve"> নং</w:t>
      </w:r>
      <w:r>
        <w:rPr>
          <w:color w:val="010000"/>
        </w:rPr>
        <w:t xml:space="preserve"> এইটা</w:t>
      </w:r>
      <w:r>
        <w:rPr>
          <w:color w:val="00002E"/>
        </w:rPr>
        <w:t xml:space="preserve"> বন্ধ</w:t>
      </w:r>
      <w:r>
        <w:rPr>
          <w:color w:val="A80000"/>
        </w:rPr>
        <w:t xml:space="preserve"> করতে</w:t>
      </w:r>
      <w:r>
        <w:rPr>
          <w:color w:val="100000"/>
        </w:rPr>
        <w:t xml:space="preserve"> হবে</w:t>
      </w:r>
      <w:r>
        <w:rPr>
          <w:color w:val="090000"/>
        </w:rPr>
        <w:t xml:space="preserve"> আর</w:t>
      </w:r>
      <w:r>
        <w:rPr>
          <w:color w:val="00002A"/>
        </w:rPr>
        <w:t xml:space="preserve"> নতুন</w:t>
      </w:r>
      <w:r>
        <w:rPr>
          <w:color w:val="580000"/>
        </w:rPr>
        <w:t xml:space="preserve"> করে</w:t>
      </w:r>
      <w:r>
        <w:rPr>
          <w:color w:val="A80000"/>
        </w:rPr>
        <w:t xml:space="preserve"> করতে</w:t>
      </w:r>
      <w:r>
        <w:rPr>
          <w:color w:val="100000"/>
        </w:rPr>
        <w:t xml:space="preserve"> হবে</w:t>
      </w:r>
      <w:r>
        <w:rPr>
          <w:color w:val="00003C"/>
        </w:rPr>
        <w:t xml:space="preserve"> অন্য</w:t>
      </w:r>
      <w:r>
        <w:rPr>
          <w:color w:val="000002"/>
        </w:rPr>
        <w:t xml:space="preserve"> নম্বরে</w:t>
      </w:r>
      <w:r>
        <w:rPr>
          <w:color w:val="2B0000"/>
        </w:rPr>
        <w:t xml:space="preserve"> এই</w:t>
      </w:r>
      <w:r>
        <w:rPr>
          <w:color w:val="000002"/>
        </w:rPr>
        <w:t xml:space="preserve"> নম্বরে</w:t>
      </w:r>
      <w:r>
        <w:rPr>
          <w:color w:val="320000"/>
        </w:rPr>
        <w:t xml:space="preserve"> করা</w:t>
      </w:r>
      <w:r>
        <w:rPr>
          <w:color w:val="00001C"/>
        </w:rPr>
        <w:t xml:space="preserve"> যাবে</w:t>
      </w:r>
      <w:r>
        <w:rPr>
          <w:color w:val="710000"/>
        </w:rPr>
        <w:t xml:space="preserve"> কি</w:t>
      </w:r>
      <w:r>
        <w:br/>
      </w:r>
      <w:r>
        <w:rPr>
          <w:color w:val="CF0000"/>
        </w:rPr>
        <w:t xml:space="preserve"> আমার</w:t>
      </w:r>
      <w:r>
        <w:rPr>
          <w:color w:val="0F0000"/>
        </w:rPr>
        <w:t xml:space="preserve"> যে</w:t>
      </w:r>
      <w:r>
        <w:rPr>
          <w:color w:val="000035"/>
        </w:rPr>
        <w:t xml:space="preserve"> সিমে</w:t>
      </w:r>
      <w:r>
        <w:rPr>
          <w:color w:val="0000FD"/>
        </w:rPr>
        <w:t xml:space="preserve"> বিকাশ</w:t>
      </w:r>
      <w:r>
        <w:rPr>
          <w:color w:val="000021"/>
        </w:rPr>
        <w:t xml:space="preserve"> আছে</w:t>
      </w:r>
      <w:r>
        <w:rPr>
          <w:color w:val="000000"/>
        </w:rPr>
        <w:t xml:space="preserve"> ও</w:t>
      </w:r>
      <w:r>
        <w:rPr>
          <w:color w:val="000000"/>
        </w:rPr>
        <w:t xml:space="preserve"> নম্বার</w:t>
      </w:r>
      <w:r>
        <w:rPr>
          <w:color w:val="000000"/>
        </w:rPr>
        <w:t xml:space="preserve"> একবারে</w:t>
      </w:r>
      <w:r>
        <w:rPr>
          <w:color w:val="00002E"/>
        </w:rPr>
        <w:t xml:space="preserve"> বন্ধ</w:t>
      </w:r>
      <w:r>
        <w:rPr>
          <w:color w:val="000019"/>
        </w:rPr>
        <w:t xml:space="preserve"> করবো</w:t>
      </w:r>
      <w:r>
        <w:rPr>
          <w:color w:val="0C0000"/>
        </w:rPr>
        <w:t xml:space="preserve"> তাহলে</w:t>
      </w:r>
      <w:r>
        <w:rPr>
          <w:color w:val="710000"/>
        </w:rPr>
        <w:t xml:space="preserve"> কি</w:t>
      </w:r>
      <w:r>
        <w:rPr>
          <w:color w:val="000000"/>
        </w:rPr>
        <w:t xml:space="preserve"> ঔ</w:t>
      </w:r>
      <w:r>
        <w:rPr>
          <w:color w:val="000027"/>
        </w:rPr>
        <w:t xml:space="preserve"> nid</w:t>
      </w:r>
      <w:r>
        <w:rPr>
          <w:color w:val="2C0000"/>
        </w:rPr>
        <w:t xml:space="preserve"> দিয়ে</w:t>
      </w:r>
      <w:r>
        <w:rPr>
          <w:color w:val="00000F"/>
        </w:rPr>
        <w:t xml:space="preserve"> আবার</w:t>
      </w:r>
      <w:r>
        <w:rPr>
          <w:color w:val="0000FD"/>
        </w:rPr>
        <w:t xml:space="preserve"> বিকাশ</w:t>
      </w:r>
      <w:r>
        <w:rPr>
          <w:color w:val="00001C"/>
        </w:rPr>
        <w:t xml:space="preserve"> খোলা</w:t>
      </w:r>
      <w:r>
        <w:rPr>
          <w:color w:val="00001C"/>
        </w:rPr>
        <w:t xml:space="preserve"> যাবে</w:t>
      </w:r>
      <w:r>
        <w:br/>
      </w:r>
      <w:r>
        <w:rPr>
          <w:color w:val="A80000"/>
        </w:rPr>
        <w:t xml:space="preserve"> আমি</w:t>
      </w:r>
      <w:r>
        <w:rPr>
          <w:color w:val="CF0000"/>
        </w:rPr>
        <w:t xml:space="preserve"> আমার</w:t>
      </w:r>
      <w:r>
        <w:rPr>
          <w:color w:val="000009"/>
        </w:rPr>
        <w:t xml:space="preserve"> একাউন্টের</w:t>
      </w:r>
      <w:r>
        <w:rPr>
          <w:color w:val="000086"/>
        </w:rPr>
        <w:t xml:space="preserve"> নাম্বার</w:t>
      </w:r>
      <w:r>
        <w:rPr>
          <w:color w:val="000000"/>
        </w:rPr>
        <w:t xml:space="preserve"> পরির্তন</w:t>
      </w:r>
      <w:r>
        <w:rPr>
          <w:color w:val="A80000"/>
        </w:rPr>
        <w:t xml:space="preserve"> করতে</w:t>
      </w:r>
      <w:r>
        <w:rPr>
          <w:color w:val="000074"/>
        </w:rPr>
        <w:t xml:space="preserve"> চাই</w:t>
      </w:r>
      <w:r>
        <w:br/>
      </w:r>
      <w:r>
        <w:rPr>
          <w:color w:val="000005"/>
        </w:rPr>
        <w:t xml:space="preserve"> কীভাবে</w:t>
      </w:r>
      <w:r>
        <w:rPr>
          <w:color w:val="0000FD"/>
        </w:rPr>
        <w:t xml:space="preserve"> বিকাশ</w:t>
      </w:r>
      <w:r>
        <w:rPr>
          <w:color w:val="00000F"/>
        </w:rPr>
        <w:t xml:space="preserve"> নম্বর</w:t>
      </w:r>
      <w:r>
        <w:rPr>
          <w:color w:val="590000"/>
        </w:rPr>
        <w:t xml:space="preserve"> পরিবর্তন</w:t>
      </w:r>
      <w:r>
        <w:rPr>
          <w:color w:val="00000E"/>
        </w:rPr>
        <w:t xml:space="preserve"> করব</w:t>
      </w:r>
      <w:r>
        <w:br/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rPr>
          <w:color w:val="00000F"/>
        </w:rPr>
        <w:t xml:space="preserve"> no</w:t>
      </w:r>
      <w:r>
        <w:rPr>
          <w:color w:val="000008"/>
        </w:rPr>
        <w:t xml:space="preserve"> theke</w:t>
      </w:r>
      <w:r>
        <w:rPr>
          <w:color w:val="330000"/>
        </w:rPr>
        <w:t xml:space="preserve"> onno</w:t>
      </w:r>
      <w:r>
        <w:rPr>
          <w:color w:val="00000F"/>
        </w:rPr>
        <w:t xml:space="preserve"> no</w:t>
      </w:r>
      <w:r>
        <w:rPr>
          <w:color w:val="400000"/>
        </w:rPr>
        <w:t xml:space="preserve"> a</w:t>
      </w:r>
      <w:r>
        <w:rPr>
          <w:color w:val="010000"/>
        </w:rPr>
        <w:t xml:space="preserve"> par</w:t>
      </w:r>
      <w:r>
        <w:rPr>
          <w:color w:val="000031"/>
        </w:rPr>
        <w:t xml:space="preserve"> korbo</w:t>
      </w:r>
      <w:r>
        <w:rPr>
          <w:color w:val="000017"/>
        </w:rPr>
        <w:t xml:space="preserve"> kivabe</w:t>
      </w:r>
      <w:r>
        <w:br/>
      </w:r>
      <w:r>
        <w:rPr>
          <w:color w:val="000035"/>
        </w:rPr>
        <w:t xml:space="preserve"> can</w:t>
      </w:r>
      <w:r>
        <w:rPr>
          <w:color w:val="7C0000"/>
        </w:rPr>
        <w:t xml:space="preserve"> i</w:t>
      </w:r>
      <w:r>
        <w:rPr>
          <w:color w:val="0000CB"/>
        </w:rPr>
        <w:t xml:space="preserve"> change</w:t>
      </w:r>
      <w:r>
        <w:rPr>
          <w:color w:val="000021"/>
        </w:rPr>
        <w:t xml:space="preserve"> mobile</w:t>
      </w:r>
      <w:r>
        <w:rPr>
          <w:color w:val="0000FF"/>
        </w:rPr>
        <w:t xml:space="preserve"> number</w:t>
      </w:r>
      <w:r>
        <w:rPr>
          <w:color w:val="00000C"/>
        </w:rPr>
        <w:t xml:space="preserve"> in</w:t>
      </w:r>
      <w:r>
        <w:rPr>
          <w:color w:val="000002"/>
        </w:rPr>
        <w:t xml:space="preserve"> present</w:t>
      </w:r>
      <w:r>
        <w:rPr>
          <w:color w:val="0000BF"/>
        </w:rPr>
        <w:t xml:space="preserve"> account</w:t>
      </w:r>
      <w:r>
        <w:br/>
      </w:r>
      <w:r>
        <w:rPr>
          <w:color w:val="0000E5"/>
        </w:rPr>
        <w:t xml:space="preserve"> bkash</w:t>
      </w:r>
      <w:r>
        <w:rPr>
          <w:color w:val="270000"/>
        </w:rPr>
        <w:t xml:space="preserve"> er</w:t>
      </w:r>
      <w:r>
        <w:rPr>
          <w:color w:val="670000"/>
        </w:rPr>
        <w:t xml:space="preserve"> ki</w:t>
      </w:r>
      <w:r>
        <w:rPr>
          <w:color w:val="000000"/>
        </w:rPr>
        <w:t xml:space="preserve"> malikana</w:t>
      </w:r>
      <w:r>
        <w:rPr>
          <w:color w:val="000009"/>
        </w:rPr>
        <w:t xml:space="preserve"> poriborton</w:t>
      </w:r>
      <w:r>
        <w:rPr>
          <w:color w:val="2F0000"/>
        </w:rPr>
        <w:t xml:space="preserve"> kora</w:t>
      </w:r>
      <w:r>
        <w:rPr>
          <w:color w:val="070000"/>
        </w:rPr>
        <w:t xml:space="preserve"> jai</w:t>
      </w:r>
      <w:r>
        <w:br/>
      </w:r>
      <w:r>
        <w:rPr>
          <w:color w:val="750000"/>
        </w:rPr>
        <w:t xml:space="preserve"> amar</w:t>
      </w:r>
      <w:r>
        <w:rPr>
          <w:color w:val="0000E5"/>
        </w:rPr>
        <w:t xml:space="preserve"> bkash</w:t>
      </w:r>
      <w:r>
        <w:rPr>
          <w:color w:val="0000FF"/>
        </w:rPr>
        <w:t xml:space="preserve"> number</w:t>
      </w:r>
      <w:r>
        <w:rPr>
          <w:color w:val="670000"/>
        </w:rPr>
        <w:t xml:space="preserve"> ki</w:t>
      </w:r>
      <w:r>
        <w:rPr>
          <w:color w:val="0000CB"/>
        </w:rPr>
        <w:t xml:space="preserve"> change</w:t>
      </w:r>
      <w:r>
        <w:rPr>
          <w:color w:val="2F0000"/>
        </w:rPr>
        <w:t xml:space="preserve"> kora</w:t>
      </w:r>
      <w:r>
        <w:rPr>
          <w:color w:val="0C0000"/>
        </w:rPr>
        <w:t xml:space="preserve"> jabe</w:t>
      </w:r>
      <w:r>
        <w:br/>
      </w:r>
      <w:r>
        <w:rPr>
          <w:color w:val="000021"/>
        </w:rPr>
        <w:t xml:space="preserve"> mobile</w:t>
      </w:r>
      <w:r>
        <w:rPr>
          <w:color w:val="00000B"/>
        </w:rPr>
        <w:t xml:space="preserve"> nambar</w:t>
      </w:r>
      <w:r>
        <w:rPr>
          <w:color w:val="000000"/>
        </w:rPr>
        <w:t xml:space="preserve"> poriborto</w:t>
      </w:r>
      <w:r>
        <w:rPr>
          <w:color w:val="000017"/>
        </w:rPr>
        <w:t xml:space="preserve"> kivabe</w:t>
      </w:r>
      <w:r>
        <w:rPr>
          <w:color w:val="000031"/>
        </w:rPr>
        <w:t xml:space="preserve"> korbo</w:t>
      </w:r>
      <w:r>
        <w:br/>
      </w:r>
      <w:r>
        <w:rPr>
          <w:color w:val="000035"/>
        </w:rPr>
        <w:t xml:space="preserve"> can</w:t>
      </w:r>
      <w:r>
        <w:rPr>
          <w:color w:val="7C0000"/>
        </w:rPr>
        <w:t xml:space="preserve"> i</w:t>
      </w:r>
      <w:r>
        <w:rPr>
          <w:color w:val="000000"/>
        </w:rPr>
        <w:t xml:space="preserve"> cahnge</w:t>
      </w:r>
      <w:r>
        <w:rPr>
          <w:color w:val="000062"/>
        </w:rPr>
        <w:t xml:space="preserve"> my</w:t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rPr>
          <w:color w:val="000021"/>
        </w:rPr>
        <w:t xml:space="preserve"> mobile</w:t>
      </w:r>
      <w:r>
        <w:rPr>
          <w:color w:val="0000FF"/>
        </w:rPr>
        <w:t xml:space="preserve"> number</w:t>
      </w:r>
      <w:r>
        <w:rPr>
          <w:color w:val="000000"/>
        </w:rPr>
        <w:t xml:space="preserve"> keeping</w:t>
      </w:r>
      <w:r>
        <w:rPr>
          <w:color w:val="000000"/>
        </w:rPr>
        <w:t xml:space="preserve"> all</w:t>
      </w:r>
      <w:r>
        <w:rPr>
          <w:color w:val="000001"/>
        </w:rPr>
        <w:t xml:space="preserve"> information</w:t>
      </w:r>
      <w:r>
        <w:rPr>
          <w:color w:val="000000"/>
        </w:rPr>
        <w:t xml:space="preserve"> unchanged</w:t>
      </w:r>
      <w:r>
        <w:rPr>
          <w:color w:val="000000"/>
        </w:rPr>
        <w:t xml:space="preserve"> just</w:t>
      </w:r>
      <w:r>
        <w:rPr>
          <w:color w:val="000000"/>
        </w:rPr>
        <w:t xml:space="preserve"> changing</w:t>
      </w:r>
      <w:r>
        <w:rPr>
          <w:color w:val="000021"/>
        </w:rPr>
        <w:t xml:space="preserve"> mobile</w:t>
      </w:r>
      <w:r>
        <w:rPr>
          <w:color w:val="0000FF"/>
        </w:rPr>
        <w:t xml:space="preserve"> number</w:t>
      </w:r>
      <w:r>
        <w:rPr>
          <w:color w:val="010000"/>
        </w:rPr>
        <w:t xml:space="preserve"> of</w:t>
      </w:r>
      <w:r>
        <w:rPr>
          <w:color w:val="090000"/>
        </w:rPr>
        <w:t xml:space="preserve"> the</w:t>
      </w:r>
      <w:r>
        <w:rPr>
          <w:color w:val="080000"/>
        </w:rPr>
        <w:t xml:space="preserve"> same</w:t>
      </w:r>
      <w:r>
        <w:rPr>
          <w:color w:val="0000BF"/>
        </w:rPr>
        <w:t xml:space="preserve"> account</w:t>
      </w:r>
      <w:r>
        <w:br/>
      </w:r>
      <w:r>
        <w:rPr>
          <w:color w:val="CF0000"/>
        </w:rPr>
        <w:t xml:space="preserve"> আমার</w:t>
      </w:r>
      <w:r>
        <w:rPr>
          <w:color w:val="2B0000"/>
        </w:rPr>
        <w:t xml:space="preserve"> এই</w:t>
      </w:r>
      <w:r>
        <w:rPr>
          <w:color w:val="0000FD"/>
        </w:rPr>
        <w:t xml:space="preserve"> বিকাশ</w:t>
      </w:r>
      <w:r>
        <w:rPr>
          <w:color w:val="000086"/>
        </w:rPr>
        <w:t xml:space="preserve"> নাম্বার</w:t>
      </w:r>
      <w:r>
        <w:rPr>
          <w:color w:val="000027"/>
        </w:rPr>
        <w:t xml:space="preserve"> টা</w:t>
      </w:r>
      <w:r>
        <w:rPr>
          <w:color w:val="000028"/>
        </w:rPr>
        <w:t xml:space="preserve"> চেঞ্জ</w:t>
      </w:r>
      <w:r>
        <w:rPr>
          <w:color w:val="A80000"/>
        </w:rPr>
        <w:t xml:space="preserve"> করতে</w:t>
      </w:r>
      <w:r>
        <w:rPr>
          <w:color w:val="000074"/>
        </w:rPr>
        <w:t xml:space="preserve"> চাই</w:t>
      </w:r>
      <w:r>
        <w:rPr>
          <w:color w:val="000000"/>
        </w:rPr>
        <w:t xml:space="preserve"> সেক্ষেত্রে</w:t>
      </w:r>
      <w:r>
        <w:rPr>
          <w:color w:val="710000"/>
        </w:rPr>
        <w:t xml:space="preserve"> কি</w:t>
      </w:r>
      <w:r>
        <w:rPr>
          <w:color w:val="A80000"/>
        </w:rPr>
        <w:t xml:space="preserve"> করতে</w:t>
      </w:r>
      <w:r>
        <w:rPr>
          <w:color w:val="100000"/>
        </w:rPr>
        <w:t xml:space="preserve"> হবে</w:t>
      </w:r>
      <w:r>
        <w:br/>
      </w:r>
      <w:r>
        <w:rPr>
          <w:color w:val="1C0000"/>
        </w:rPr>
        <w:t xml:space="preserve"> how</w:t>
      </w:r>
      <w:r>
        <w:rPr>
          <w:color w:val="4E0000"/>
        </w:rPr>
        <w:t xml:space="preserve"> to</w:t>
      </w:r>
      <w:r>
        <w:rPr>
          <w:color w:val="0000CB"/>
        </w:rPr>
        <w:t xml:space="preserve"> change</w:t>
      </w:r>
      <w:r>
        <w:rPr>
          <w:color w:val="0000E5"/>
        </w:rPr>
        <w:t xml:space="preserve"> bkash</w:t>
      </w:r>
      <w:r>
        <w:rPr>
          <w:color w:val="0000FF"/>
        </w:rPr>
        <w:t xml:space="preserve"> number</w:t>
      </w:r>
      <w:r>
        <w:br/>
      </w:r>
      <w:r>
        <w:rPr>
          <w:color w:val="0000FD"/>
        </w:rPr>
        <w:t xml:space="preserve"> বিকাশ</w:t>
      </w:r>
      <w:r>
        <w:rPr>
          <w:color w:val="000000"/>
        </w:rPr>
        <w:t xml:space="preserve"> অ্যাকান্ট</w:t>
      </w:r>
      <w:r>
        <w:rPr>
          <w:color w:val="0F0000"/>
        </w:rPr>
        <w:t xml:space="preserve"> এর</w:t>
      </w:r>
      <w:r>
        <w:rPr>
          <w:color w:val="000086"/>
        </w:rPr>
        <w:t xml:space="preserve"> নাম্বার</w:t>
      </w:r>
      <w:r>
        <w:rPr>
          <w:color w:val="050000"/>
        </w:rPr>
        <w:t xml:space="preserve"> কী</w:t>
      </w:r>
      <w:r>
        <w:rPr>
          <w:color w:val="000028"/>
        </w:rPr>
        <w:t xml:space="preserve"> চেঞ্জ</w:t>
      </w:r>
      <w:r>
        <w:rPr>
          <w:color w:val="320000"/>
        </w:rPr>
        <w:t xml:space="preserve"> করা</w:t>
      </w:r>
      <w:r>
        <w:rPr>
          <w:color w:val="000002"/>
        </w:rPr>
        <w:t xml:space="preserve"> যায়</w:t>
      </w:r>
      <w:r>
        <w:br/>
      </w:r>
      <w:r>
        <w:rPr>
          <w:color w:val="000035"/>
        </w:rPr>
        <w:t xml:space="preserve"> can</w:t>
      </w:r>
      <w:r>
        <w:rPr>
          <w:color w:val="7C0000"/>
        </w:rPr>
        <w:t xml:space="preserve"> i</w:t>
      </w:r>
      <w:r>
        <w:rPr>
          <w:color w:val="0000CB"/>
        </w:rPr>
        <w:t xml:space="preserve"> change</w:t>
      </w:r>
      <w:r>
        <w:rPr>
          <w:color w:val="000062"/>
        </w:rPr>
        <w:t xml:space="preserve"> my</w:t>
      </w:r>
      <w:r>
        <w:rPr>
          <w:color w:val="000021"/>
        </w:rPr>
        <w:t xml:space="preserve"> mobile</w:t>
      </w:r>
      <w:r>
        <w:rPr>
          <w:color w:val="0000FF"/>
        </w:rPr>
        <w:t xml:space="preserve"> number</w:t>
      </w:r>
      <w:r>
        <w:br/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rPr>
          <w:color w:val="0000FF"/>
        </w:rPr>
        <w:t xml:space="preserve"> number</w:t>
      </w:r>
      <w:r>
        <w:rPr>
          <w:color w:val="0000CB"/>
        </w:rPr>
        <w:t xml:space="preserve"> change</w:t>
      </w:r>
      <w:r>
        <w:rPr>
          <w:color w:val="2F0000"/>
        </w:rPr>
        <w:t xml:space="preserve"> kora</w:t>
      </w:r>
      <w:r>
        <w:rPr>
          <w:color w:val="670000"/>
        </w:rPr>
        <w:t xml:space="preserve"> ki</w:t>
      </w:r>
      <w:r>
        <w:rPr>
          <w:color w:val="000009"/>
        </w:rPr>
        <w:t xml:space="preserve"> possible</w:t>
      </w:r>
      <w:r>
        <w:br/>
      </w:r>
      <w:r>
        <w:rPr>
          <w:color w:val="7C0000"/>
        </w:rPr>
        <w:t xml:space="preserve"> ami</w:t>
      </w:r>
      <w:r>
        <w:rPr>
          <w:color w:val="750000"/>
        </w:rPr>
        <w:t xml:space="preserve"> amar</w:t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rPr>
          <w:color w:val="0000FF"/>
        </w:rPr>
        <w:t xml:space="preserve"> number</w:t>
      </w:r>
      <w:r>
        <w:rPr>
          <w:color w:val="00000F"/>
        </w:rPr>
        <w:t xml:space="preserve"> ti</w:t>
      </w:r>
      <w:r>
        <w:rPr>
          <w:color w:val="0000CB"/>
        </w:rPr>
        <w:t xml:space="preserve"> change</w:t>
      </w:r>
      <w:r>
        <w:rPr>
          <w:color w:val="00006E"/>
        </w:rPr>
        <w:t xml:space="preserve"> korte</w:t>
      </w:r>
      <w:r>
        <w:rPr>
          <w:color w:val="000008"/>
        </w:rPr>
        <w:t xml:space="preserve"> chacchi</w:t>
      </w:r>
      <w:r>
        <w:br/>
      </w:r>
      <w:r>
        <w:rPr>
          <w:color w:val="7C0000"/>
        </w:rPr>
        <w:t xml:space="preserve"> ami</w:t>
      </w:r>
      <w:r>
        <w:rPr>
          <w:color w:val="670000"/>
        </w:rPr>
        <w:t xml:space="preserve"> ki</w:t>
      </w:r>
      <w:r>
        <w:rPr>
          <w:color w:val="3C0000"/>
        </w:rPr>
        <w:t xml:space="preserve"> amr</w:t>
      </w:r>
      <w:r>
        <w:rPr>
          <w:color w:val="00000E"/>
        </w:rPr>
        <w:t xml:space="preserve"> bikash</w:t>
      </w:r>
      <w:r>
        <w:rPr>
          <w:color w:val="0000BF"/>
        </w:rPr>
        <w:t xml:space="preserve"> account</w:t>
      </w:r>
      <w:r>
        <w:rPr>
          <w:color w:val="270000"/>
        </w:rPr>
        <w:t xml:space="preserve"> er</w:t>
      </w:r>
      <w:r>
        <w:rPr>
          <w:color w:val="00000C"/>
        </w:rPr>
        <w:t xml:space="preserve"> phone</w:t>
      </w:r>
      <w:r>
        <w:rPr>
          <w:color w:val="0000FF"/>
        </w:rPr>
        <w:t xml:space="preserve"> number</w:t>
      </w:r>
      <w:r>
        <w:rPr>
          <w:color w:val="0000CB"/>
        </w:rPr>
        <w:t xml:space="preserve"> change</w:t>
      </w:r>
      <w:r>
        <w:rPr>
          <w:color w:val="00006E"/>
        </w:rPr>
        <w:t xml:space="preserve"> korte</w:t>
      </w:r>
      <w:r>
        <w:rPr>
          <w:color w:val="000000"/>
        </w:rPr>
        <w:t xml:space="preserve"> parboh</w:t>
      </w:r>
      <w:r>
        <w:br/>
      </w:r>
      <w:r>
        <w:rPr>
          <w:color w:val="7C0000"/>
        </w:rPr>
        <w:t xml:space="preserve"> ami</w:t>
      </w:r>
      <w:r>
        <w:rPr>
          <w:color w:val="0000E5"/>
        </w:rPr>
        <w:t xml:space="preserve"> bkash</w:t>
      </w:r>
      <w:r>
        <w:rPr>
          <w:color w:val="0000FF"/>
        </w:rPr>
        <w:t xml:space="preserve"> number</w:t>
      </w:r>
      <w:r>
        <w:rPr>
          <w:color w:val="0000CB"/>
        </w:rPr>
        <w:t xml:space="preserve"> change</w:t>
      </w:r>
      <w:r>
        <w:rPr>
          <w:color w:val="00006E"/>
        </w:rPr>
        <w:t xml:space="preserve"> korte</w:t>
      </w:r>
      <w:r>
        <w:rPr>
          <w:color w:val="070000"/>
        </w:rPr>
        <w:t xml:space="preserve"> chi</w:t>
      </w:r>
      <w:r>
        <w:br/>
      </w:r>
      <w:r>
        <w:rPr>
          <w:color w:val="010000"/>
        </w:rPr>
        <w:t xml:space="preserve"> ভাইয়া</w:t>
      </w:r>
      <w:r>
        <w:rPr>
          <w:color w:val="A80000"/>
        </w:rPr>
        <w:t xml:space="preserve"> আমি</w:t>
      </w:r>
      <w:r>
        <w:rPr>
          <w:color w:val="710000"/>
        </w:rPr>
        <w:t xml:space="preserve"> কি</w:t>
      </w:r>
      <w:r>
        <w:rPr>
          <w:color w:val="CF0000"/>
        </w:rPr>
        <w:t xml:space="preserve"> আমার</w:t>
      </w:r>
      <w:r>
        <w:rPr>
          <w:color w:val="0000FD"/>
        </w:rPr>
        <w:t xml:space="preserve"> বিকাশ</w:t>
      </w:r>
      <w:r>
        <w:rPr>
          <w:color w:val="000086"/>
        </w:rPr>
        <w:t xml:space="preserve"> নাম্বার</w:t>
      </w:r>
      <w:r>
        <w:rPr>
          <w:color w:val="000027"/>
        </w:rPr>
        <w:t xml:space="preserve"> টা</w:t>
      </w:r>
      <w:r>
        <w:rPr>
          <w:color w:val="590000"/>
        </w:rPr>
        <w:t xml:space="preserve"> পরিবর্তন</w:t>
      </w:r>
      <w:r>
        <w:rPr>
          <w:color w:val="A80000"/>
        </w:rPr>
        <w:t xml:space="preserve"> করতে</w:t>
      </w:r>
      <w:r>
        <w:rPr>
          <w:color w:val="000017"/>
        </w:rPr>
        <w:t xml:space="preserve"> পারবো</w:t>
      </w:r>
      <w:r>
        <w:br/>
      </w:r>
      <w:r>
        <w:rPr>
          <w:color w:val="7C0000"/>
        </w:rPr>
        <w:t xml:space="preserve"> ami</w:t>
      </w:r>
      <w:r>
        <w:rPr>
          <w:color w:val="750000"/>
        </w:rPr>
        <w:t xml:space="preserve"> amar</w:t>
      </w:r>
      <w:r>
        <w:rPr>
          <w:color w:val="000001"/>
        </w:rPr>
        <w:t xml:space="preserve"> acaunt</w:t>
      </w:r>
      <w:r>
        <w:rPr>
          <w:color w:val="00000B"/>
        </w:rPr>
        <w:t xml:space="preserve"> nambar</w:t>
      </w:r>
      <w:r>
        <w:rPr>
          <w:color w:val="000009"/>
        </w:rPr>
        <w:t xml:space="preserve"> poriborton</w:t>
      </w:r>
      <w:r>
        <w:rPr>
          <w:color w:val="00006E"/>
        </w:rPr>
        <w:t xml:space="preserve"> korte</w:t>
      </w:r>
      <w:r>
        <w:rPr>
          <w:color w:val="00002F"/>
        </w:rPr>
        <w:t xml:space="preserve"> chai</w:t>
      </w:r>
      <w:r>
        <w:br/>
      </w:r>
      <w:r>
        <w:rPr>
          <w:color w:val="000035"/>
        </w:rPr>
        <w:t xml:space="preserve"> can</w:t>
      </w:r>
      <w:r>
        <w:rPr>
          <w:color w:val="7C0000"/>
        </w:rPr>
        <w:t xml:space="preserve"> i</w:t>
      </w:r>
      <w:r>
        <w:rPr>
          <w:color w:val="0000CB"/>
        </w:rPr>
        <w:t xml:space="preserve"> change</w:t>
      </w:r>
      <w:r>
        <w:rPr>
          <w:color w:val="000062"/>
        </w:rPr>
        <w:t xml:space="preserve"> my</w:t>
      </w:r>
      <w:r>
        <w:rPr>
          <w:color w:val="0000E5"/>
        </w:rPr>
        <w:t xml:space="preserve"> bkash</w:t>
      </w:r>
      <w:r>
        <w:rPr>
          <w:color w:val="00000C"/>
        </w:rPr>
        <w:t xml:space="preserve"> acount</w:t>
      </w:r>
      <w:r>
        <w:rPr>
          <w:color w:val="0000FF"/>
        </w:rPr>
        <w:t xml:space="preserve"> number</w:t>
      </w:r>
      <w:r>
        <w:br/>
      </w:r>
      <w:r>
        <w:rPr>
          <w:color w:val="A80000"/>
        </w:rPr>
        <w:t xml:space="preserve"> আমি</w:t>
      </w:r>
      <w:r>
        <w:rPr>
          <w:color w:val="CF0000"/>
        </w:rPr>
        <w:t xml:space="preserve"> আমার</w:t>
      </w:r>
      <w:r>
        <w:rPr>
          <w:color w:val="0000FD"/>
        </w:rPr>
        <w:t xml:space="preserve"> বিকাশ</w:t>
      </w:r>
      <w:r>
        <w:rPr>
          <w:color w:val="000086"/>
        </w:rPr>
        <w:t xml:space="preserve"> নাম্বার</w:t>
      </w:r>
      <w:r>
        <w:rPr>
          <w:color w:val="590000"/>
        </w:rPr>
        <w:t xml:space="preserve"> পরিবর্তন</w:t>
      </w:r>
      <w:r>
        <w:rPr>
          <w:color w:val="A80000"/>
        </w:rPr>
        <w:t xml:space="preserve"> করতে</w:t>
      </w:r>
      <w:r>
        <w:rPr>
          <w:color w:val="000017"/>
        </w:rPr>
        <w:t xml:space="preserve"> পারবো</w:t>
      </w:r>
      <w:r>
        <w:br/>
      </w:r>
      <w:r>
        <w:rPr>
          <w:color w:val="0B0000"/>
        </w:rPr>
        <w:t xml:space="preserve"> যদি</w:t>
      </w:r>
      <w:r>
        <w:rPr>
          <w:color w:val="CF0000"/>
        </w:rPr>
        <w:t xml:space="preserve"> আমার</w:t>
      </w:r>
      <w:r>
        <w:rPr>
          <w:color w:val="000000"/>
        </w:rPr>
        <w:t xml:space="preserve"> বাবার</w:t>
      </w:r>
      <w:r>
        <w:rPr>
          <w:color w:val="000016"/>
        </w:rPr>
        <w:t xml:space="preserve"> আইডি</w:t>
      </w:r>
      <w:r>
        <w:rPr>
          <w:color w:val="00000B"/>
        </w:rPr>
        <w:t xml:space="preserve"> কার্ড</w:t>
      </w:r>
      <w:r>
        <w:rPr>
          <w:color w:val="2C0000"/>
        </w:rPr>
        <w:t xml:space="preserve"> দিয়ে</w:t>
      </w:r>
      <w:r>
        <w:rPr>
          <w:color w:val="000002"/>
        </w:rPr>
        <w:t xml:space="preserve"> রেজিষ্ট্রেশন</w:t>
      </w:r>
      <w:r>
        <w:rPr>
          <w:color w:val="320000"/>
        </w:rPr>
        <w:t xml:space="preserve"> করা</w:t>
      </w:r>
      <w:r>
        <w:rPr>
          <w:color w:val="000000"/>
        </w:rPr>
        <w:t xml:space="preserve"> হয়</w:t>
      </w:r>
      <w:r>
        <w:rPr>
          <w:color w:val="000000"/>
        </w:rPr>
        <w:t xml:space="preserve"> তাহলেকি</w:t>
      </w:r>
      <w:r>
        <w:rPr>
          <w:color w:val="00002E"/>
        </w:rPr>
        <w:t xml:space="preserve"> বন্ধ</w:t>
      </w:r>
      <w:r>
        <w:rPr>
          <w:color w:val="A80000"/>
        </w:rPr>
        <w:t xml:space="preserve"> করতে</w:t>
      </w:r>
      <w:r>
        <w:rPr>
          <w:color w:val="000017"/>
        </w:rPr>
        <w:t xml:space="preserve"> পারবো</w:t>
      </w:r>
      <w:r>
        <w:rPr>
          <w:color w:val="000002"/>
        </w:rPr>
        <w:t xml:space="preserve"> পুরাতন</w:t>
      </w:r>
      <w:r>
        <w:rPr>
          <w:color w:val="00007C"/>
        </w:rPr>
        <w:t xml:space="preserve"> একাউন্ট</w:t>
      </w:r>
      <w:r>
        <w:rPr>
          <w:color w:val="00002E"/>
        </w:rPr>
        <w:t xml:space="preserve"> বন্ধ</w:t>
      </w:r>
      <w:r>
        <w:rPr>
          <w:color w:val="580000"/>
        </w:rPr>
        <w:t xml:space="preserve"> করে</w:t>
      </w:r>
      <w:r>
        <w:rPr>
          <w:color w:val="00002A"/>
        </w:rPr>
        <w:t xml:space="preserve"> নতুন</w:t>
      </w:r>
      <w:r>
        <w:rPr>
          <w:color w:val="00007C"/>
        </w:rPr>
        <w:t xml:space="preserve"> একাউন্ট</w:t>
      </w:r>
      <w:r>
        <w:rPr>
          <w:color w:val="000002"/>
        </w:rPr>
        <w:t xml:space="preserve"> খুলবো</w:t>
      </w:r>
      <w:r>
        <w:rPr>
          <w:color w:val="000000"/>
        </w:rPr>
        <w:t xml:space="preserve"> সেইম</w:t>
      </w:r>
      <w:r>
        <w:rPr>
          <w:color w:val="000004"/>
        </w:rPr>
        <w:t xml:space="preserve"> নামবারে</w:t>
      </w:r>
      <w:r>
        <w:br/>
      </w:r>
      <w:r>
        <w:rPr>
          <w:color w:val="0000E5"/>
        </w:rPr>
        <w:t xml:space="preserve"> bkash</w:t>
      </w:r>
      <w:r>
        <w:rPr>
          <w:color w:val="0000FF"/>
        </w:rPr>
        <w:t xml:space="preserve"> number</w:t>
      </w:r>
      <w:r>
        <w:rPr>
          <w:color w:val="0000CB"/>
        </w:rPr>
        <w:t xml:space="preserve"> change</w:t>
      </w:r>
      <w:r>
        <w:rPr>
          <w:color w:val="000019"/>
        </w:rPr>
        <w:t xml:space="preserve"> করবো</w:t>
      </w:r>
      <w:r>
        <w:br/>
      </w:r>
      <w:r>
        <w:rPr>
          <w:color w:val="000000"/>
        </w:rPr>
        <w:t xml:space="preserve"> bai</w:t>
      </w:r>
      <w:r>
        <w:rPr>
          <w:color w:val="750000"/>
        </w:rPr>
        <w:t xml:space="preserve"> amar</w:t>
      </w:r>
      <w:r>
        <w:rPr>
          <w:color w:val="00000F"/>
        </w:rPr>
        <w:t xml:space="preserve"> bikas</w:t>
      </w:r>
      <w:r>
        <w:rPr>
          <w:color w:val="000000"/>
        </w:rPr>
        <w:t xml:space="preserve"> simti</w:t>
      </w:r>
      <w:r>
        <w:rPr>
          <w:color w:val="000000"/>
        </w:rPr>
        <w:t xml:space="preserve"> cens</w:t>
      </w:r>
      <w:r>
        <w:rPr>
          <w:color w:val="00006E"/>
        </w:rPr>
        <w:t xml:space="preserve"> korte</w:t>
      </w:r>
      <w:r>
        <w:rPr>
          <w:color w:val="000013"/>
        </w:rPr>
        <w:t xml:space="preserve"> cai</w:t>
      </w:r>
      <w:r>
        <w:br/>
      </w:r>
      <w:r>
        <w:rPr>
          <w:color w:val="7C0000"/>
        </w:rPr>
        <w:t xml:space="preserve"> i</w:t>
      </w:r>
      <w:r>
        <w:rPr>
          <w:color w:val="270000"/>
        </w:rPr>
        <w:t xml:space="preserve"> want</w:t>
      </w:r>
      <w:r>
        <w:rPr>
          <w:color w:val="4E0000"/>
        </w:rPr>
        <w:t xml:space="preserve"> to</w:t>
      </w:r>
      <w:r>
        <w:rPr>
          <w:color w:val="0000CB"/>
        </w:rPr>
        <w:t xml:space="preserve"> change</w:t>
      </w:r>
      <w:r>
        <w:rPr>
          <w:color w:val="0000BF"/>
        </w:rPr>
        <w:t xml:space="preserve"> account</w:t>
      </w:r>
      <w:r>
        <w:br/>
      </w:r>
      <w:r>
        <w:rPr>
          <w:color w:val="0000E5"/>
        </w:rPr>
        <w:t xml:space="preserve"> bkash</w:t>
      </w:r>
      <w:r>
        <w:rPr>
          <w:color w:val="0000FF"/>
        </w:rPr>
        <w:t xml:space="preserve"> number</w:t>
      </w:r>
      <w:r>
        <w:rPr>
          <w:color w:val="0000CB"/>
        </w:rPr>
        <w:t xml:space="preserve"> change</w:t>
      </w:r>
      <w:r>
        <w:rPr>
          <w:color w:val="2F0000"/>
        </w:rPr>
        <w:t xml:space="preserve"> kora</w:t>
      </w:r>
      <w:r>
        <w:rPr>
          <w:color w:val="070000"/>
        </w:rPr>
        <w:t xml:space="preserve"> jay</w:t>
      </w:r>
      <w:r>
        <w:rPr>
          <w:color w:val="670000"/>
        </w:rPr>
        <w:t xml:space="preserve"> ki</w:t>
      </w:r>
      <w:r>
        <w:br/>
      </w:r>
      <w:r>
        <w:rPr>
          <w:color w:val="A80000"/>
        </w:rPr>
        <w:t xml:space="preserve"> আমি</w:t>
      </w:r>
      <w:r>
        <w:rPr>
          <w:color w:val="000015"/>
        </w:rPr>
        <w:t xml:space="preserve"> মোবাইল</w:t>
      </w:r>
      <w:r>
        <w:rPr>
          <w:color w:val="000005"/>
        </w:rPr>
        <w:t xml:space="preserve"> নং</w:t>
      </w:r>
      <w:r>
        <w:rPr>
          <w:color w:val="590000"/>
        </w:rPr>
        <w:t xml:space="preserve"> পরিবর্তন</w:t>
      </w:r>
      <w:r>
        <w:rPr>
          <w:color w:val="A80000"/>
        </w:rPr>
        <w:t xml:space="preserve"> করতে</w:t>
      </w:r>
      <w:r>
        <w:rPr>
          <w:color w:val="000074"/>
        </w:rPr>
        <w:t xml:space="preserve"> চাই</w:t>
      </w:r>
      <w:r>
        <w:br/>
      </w:r>
      <w:r>
        <w:rPr>
          <w:color w:val="000000"/>
        </w:rPr>
        <w:t xml:space="preserve"> assalamulaikum</w:t>
      </w:r>
      <w:r>
        <w:rPr>
          <w:color w:val="0000BF"/>
        </w:rPr>
        <w:t xml:space="preserve"> account</w:t>
      </w:r>
      <w:r>
        <w:rPr>
          <w:color w:val="0000CB"/>
        </w:rPr>
        <w:t xml:space="preserve"> change</w:t>
      </w:r>
      <w:r>
        <w:rPr>
          <w:color w:val="000000"/>
        </w:rPr>
        <w:t xml:space="preserve"> karte</w:t>
      </w:r>
      <w:r>
        <w:rPr>
          <w:color w:val="000000"/>
        </w:rPr>
        <w:t xml:space="preserve"> sahi</w:t>
      </w:r>
      <w:r>
        <w:br/>
      </w:r>
      <w:r>
        <w:rPr>
          <w:color w:val="A80000"/>
        </w:rPr>
        <w:t xml:space="preserve"> আমি</w:t>
      </w:r>
      <w:r>
        <w:rPr>
          <w:color w:val="CF0000"/>
        </w:rPr>
        <w:t xml:space="preserve"> আমার</w:t>
      </w:r>
      <w:r>
        <w:rPr>
          <w:color w:val="0000FD"/>
        </w:rPr>
        <w:t xml:space="preserve"> বিকাশ</w:t>
      </w:r>
      <w:r>
        <w:rPr>
          <w:color w:val="0000BF"/>
        </w:rPr>
        <w:t xml:space="preserve"> account</w:t>
      </w:r>
      <w:r>
        <w:rPr>
          <w:color w:val="000002"/>
        </w:rPr>
        <w:t xml:space="preserve"> পরিবতন</w:t>
      </w:r>
      <w:r>
        <w:rPr>
          <w:color w:val="A80000"/>
        </w:rPr>
        <w:t xml:space="preserve"> করতে</w:t>
      </w:r>
      <w:r>
        <w:rPr>
          <w:color w:val="000074"/>
        </w:rPr>
        <w:t xml:space="preserve"> চাই</w:t>
      </w:r>
      <w:r>
        <w:br/>
      </w:r>
      <w:r>
        <w:rPr>
          <w:color w:val="00000B"/>
        </w:rPr>
        <w:t xml:space="preserve"> ফোন</w:t>
      </w:r>
      <w:r>
        <w:rPr>
          <w:color w:val="000086"/>
        </w:rPr>
        <w:t xml:space="preserve"> নাম্বার</w:t>
      </w:r>
      <w:r>
        <w:rPr>
          <w:color w:val="000028"/>
        </w:rPr>
        <w:t xml:space="preserve"> চেঞ্জ</w:t>
      </w:r>
      <w:r>
        <w:rPr>
          <w:color w:val="A80000"/>
        </w:rPr>
        <w:t xml:space="preserve"> করতে</w:t>
      </w:r>
      <w:r>
        <w:rPr>
          <w:color w:val="000074"/>
        </w:rPr>
        <w:t xml:space="preserve"> চাই</w:t>
      </w:r>
      <w:r>
        <w:br/>
      </w:r>
      <w:r>
        <w:rPr>
          <w:color w:val="0000E5"/>
        </w:rPr>
        <w:t xml:space="preserve"> bkash</w:t>
      </w:r>
      <w:r>
        <w:rPr>
          <w:color w:val="670000"/>
        </w:rPr>
        <w:t xml:space="preserve"> ki</w:t>
      </w:r>
      <w:r>
        <w:rPr>
          <w:color w:val="0000FF"/>
        </w:rPr>
        <w:t xml:space="preserve"> number</w:t>
      </w:r>
      <w:r>
        <w:rPr>
          <w:color w:val="000009"/>
        </w:rPr>
        <w:t xml:space="preserve"> poriborton</w:t>
      </w:r>
      <w:r>
        <w:rPr>
          <w:color w:val="270000"/>
        </w:rPr>
        <w:t xml:space="preserve"> er</w:t>
      </w:r>
      <w:r>
        <w:rPr>
          <w:color w:val="000000"/>
        </w:rPr>
        <w:t xml:space="preserve"> sujog</w:t>
      </w:r>
      <w:r>
        <w:rPr>
          <w:color w:val="000008"/>
        </w:rPr>
        <w:t xml:space="preserve"> ase</w:t>
      </w:r>
      <w:r>
        <w:br/>
      </w:r>
      <w:r>
        <w:rPr>
          <w:color w:val="010000"/>
        </w:rPr>
        <w:t xml:space="preserve"> আচ্ছা</w:t>
      </w:r>
      <w:r>
        <w:rPr>
          <w:color w:val="0000FD"/>
        </w:rPr>
        <w:t xml:space="preserve"> বিকাশ</w:t>
      </w:r>
      <w:r>
        <w:rPr>
          <w:color w:val="000086"/>
        </w:rPr>
        <w:t xml:space="preserve"> নাম্বার</w:t>
      </w:r>
      <w:r>
        <w:rPr>
          <w:color w:val="000027"/>
        </w:rPr>
        <w:t xml:space="preserve"> টা</w:t>
      </w:r>
      <w:r>
        <w:rPr>
          <w:color w:val="590000"/>
        </w:rPr>
        <w:t xml:space="preserve"> পরিবর্তন</w:t>
      </w:r>
      <w:r>
        <w:rPr>
          <w:color w:val="000019"/>
        </w:rPr>
        <w:t xml:space="preserve"> করবো</w:t>
      </w:r>
      <w:r>
        <w:rPr>
          <w:color w:val="710000"/>
        </w:rPr>
        <w:t xml:space="preserve"> কি</w:t>
      </w:r>
      <w:r>
        <w:rPr>
          <w:color w:val="000007"/>
        </w:rPr>
        <w:t xml:space="preserve"> ভাবে</w:t>
      </w:r>
      <w:r>
        <w:br/>
      </w:r>
      <w:r>
        <w:rPr>
          <w:color w:val="010000"/>
        </w:rPr>
        <w:t xml:space="preserve"> would</w:t>
      </w:r>
      <w:r>
        <w:rPr>
          <w:color w:val="000000"/>
        </w:rPr>
        <w:t xml:space="preserve"> u</w:t>
      </w:r>
      <w:r>
        <w:rPr>
          <w:color w:val="000000"/>
        </w:rPr>
        <w:t xml:space="preserve"> please</w:t>
      </w:r>
      <w:r>
        <w:rPr>
          <w:color w:val="000000"/>
        </w:rPr>
        <w:t xml:space="preserve"> tell</w:t>
      </w:r>
      <w:r>
        <w:rPr>
          <w:color w:val="050000"/>
        </w:rPr>
        <w:t xml:space="preserve"> me</w:t>
      </w:r>
      <w:r>
        <w:rPr>
          <w:color w:val="1C0000"/>
        </w:rPr>
        <w:t xml:space="preserve"> how</w:t>
      </w:r>
      <w:r>
        <w:rPr>
          <w:color w:val="7C0000"/>
        </w:rPr>
        <w:t xml:space="preserve"> i</w:t>
      </w:r>
      <w:r>
        <w:rPr>
          <w:color w:val="000035"/>
        </w:rPr>
        <w:t xml:space="preserve"> can</w:t>
      </w:r>
      <w:r>
        <w:rPr>
          <w:color w:val="0000CB"/>
        </w:rPr>
        <w:t xml:space="preserve"> change</w:t>
      </w:r>
      <w:r>
        <w:rPr>
          <w:color w:val="000062"/>
        </w:rPr>
        <w:t xml:space="preserve"> my</w:t>
      </w:r>
      <w:r>
        <w:rPr>
          <w:color w:val="0000FF"/>
        </w:rPr>
        <w:t xml:space="preserve"> number</w:t>
      </w:r>
      <w:r>
        <w:br/>
      </w:r>
      <w:r>
        <w:rPr>
          <w:color w:val="000035"/>
        </w:rPr>
        <w:t xml:space="preserve"> can</w:t>
      </w:r>
      <w:r>
        <w:rPr>
          <w:color w:val="7C0000"/>
        </w:rPr>
        <w:t xml:space="preserve"> i</w:t>
      </w:r>
      <w:r>
        <w:rPr>
          <w:color w:val="0000CB"/>
        </w:rPr>
        <w:t xml:space="preserve"> change</w:t>
      </w:r>
      <w:r>
        <w:rPr>
          <w:color w:val="000062"/>
        </w:rPr>
        <w:t xml:space="preserve"> my</w:t>
      </w:r>
      <w:r>
        <w:rPr>
          <w:color w:val="0000E5"/>
        </w:rPr>
        <w:t xml:space="preserve"> bkash</w:t>
      </w:r>
      <w:r>
        <w:rPr>
          <w:color w:val="00000F"/>
        </w:rPr>
        <w:t xml:space="preserve"> no</w:t>
      </w:r>
      <w:r>
        <w:br/>
      </w:r>
      <w:r>
        <w:rPr>
          <w:color w:val="CF0000"/>
        </w:rPr>
        <w:t xml:space="preserve"> আমার</w:t>
      </w:r>
      <w:r>
        <w:rPr>
          <w:color w:val="130000"/>
        </w:rPr>
        <w:t xml:space="preserve"> আগের</w:t>
      </w:r>
      <w:r>
        <w:rPr>
          <w:color w:val="000002"/>
        </w:rPr>
        <w:t xml:space="preserve"> বিকাস</w:t>
      </w:r>
      <w:r>
        <w:rPr>
          <w:color w:val="000000"/>
        </w:rPr>
        <w:t xml:space="preserve"> পরিবরতন</w:t>
      </w:r>
      <w:r>
        <w:rPr>
          <w:color w:val="000000"/>
        </w:rPr>
        <w:t xml:space="preserve"> কিবাবে</w:t>
      </w:r>
      <w:r>
        <w:rPr>
          <w:color w:val="000019"/>
        </w:rPr>
        <w:t xml:space="preserve"> করবো</w:t>
      </w:r>
      <w:r>
        <w:br/>
      </w:r>
      <w:r>
        <w:rPr>
          <w:color w:val="7C0000"/>
        </w:rPr>
        <w:t xml:space="preserve"> ami</w:t>
      </w:r>
      <w:r>
        <w:rPr>
          <w:color w:val="670000"/>
        </w:rPr>
        <w:t xml:space="preserve"> ki</w:t>
      </w:r>
      <w:r>
        <w:rPr>
          <w:color w:val="750000"/>
        </w:rPr>
        <w:t xml:space="preserve"> amar</w:t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rPr>
          <w:color w:val="330000"/>
        </w:rPr>
        <w:t xml:space="preserve"> onno</w:t>
      </w:r>
      <w:r>
        <w:rPr>
          <w:color w:val="000000"/>
        </w:rPr>
        <w:t xml:space="preserve"> arekti</w:t>
      </w:r>
      <w:r>
        <w:rPr>
          <w:color w:val="0000FF"/>
        </w:rPr>
        <w:t xml:space="preserve"> number</w:t>
      </w:r>
      <w:r>
        <w:rPr>
          <w:color w:val="000025"/>
        </w:rPr>
        <w:t xml:space="preserve"> e</w:t>
      </w:r>
      <w:r>
        <w:rPr>
          <w:color w:val="00001C"/>
        </w:rPr>
        <w:t xml:space="preserve"> transfer</w:t>
      </w:r>
      <w:r>
        <w:rPr>
          <w:color w:val="00006E"/>
        </w:rPr>
        <w:t xml:space="preserve"> korte</w:t>
      </w:r>
      <w:r>
        <w:rPr>
          <w:color w:val="000008"/>
        </w:rPr>
        <w:t xml:space="preserve"> pari</w:t>
      </w:r>
      <w:r>
        <w:br/>
      </w:r>
      <w:r>
        <w:rPr>
          <w:color w:val="7C0000"/>
        </w:rPr>
        <w:t xml:space="preserve"> i</w:t>
      </w:r>
      <w:r>
        <w:rPr>
          <w:color w:val="270000"/>
        </w:rPr>
        <w:t xml:space="preserve"> want</w:t>
      </w:r>
      <w:r>
        <w:rPr>
          <w:color w:val="4E0000"/>
        </w:rPr>
        <w:t xml:space="preserve"> to</w:t>
      </w:r>
      <w:r>
        <w:rPr>
          <w:color w:val="0000CB"/>
        </w:rPr>
        <w:t xml:space="preserve"> change</w:t>
      </w:r>
      <w:r>
        <w:rPr>
          <w:color w:val="000062"/>
        </w:rPr>
        <w:t xml:space="preserve"> my</w:t>
      </w:r>
      <w:r>
        <w:rPr>
          <w:color w:val="0000E5"/>
        </w:rPr>
        <w:t xml:space="preserve"> bkash</w:t>
      </w:r>
      <w:r>
        <w:rPr>
          <w:color w:val="00000C"/>
        </w:rPr>
        <w:t xml:space="preserve"> phone</w:t>
      </w:r>
      <w:r>
        <w:rPr>
          <w:color w:val="0000FF"/>
        </w:rPr>
        <w:t xml:space="preserve"> number</w:t>
      </w:r>
      <w:r>
        <w:br/>
      </w:r>
      <w:r>
        <w:rPr>
          <w:color w:val="CF0000"/>
        </w:rPr>
        <w:t xml:space="preserve"> আমার</w:t>
      </w:r>
      <w:r>
        <w:rPr>
          <w:color w:val="0000FD"/>
        </w:rPr>
        <w:t xml:space="preserve"> বিকাশ</w:t>
      </w:r>
      <w:r>
        <w:rPr>
          <w:color w:val="0F0000"/>
        </w:rPr>
        <w:t xml:space="preserve"> যে</w:t>
      </w:r>
      <w:r>
        <w:rPr>
          <w:color w:val="00002E"/>
        </w:rPr>
        <w:t xml:space="preserve"> নাম্বারে</w:t>
      </w:r>
      <w:r>
        <w:rPr>
          <w:color w:val="00001C"/>
        </w:rPr>
        <w:t xml:space="preserve"> খোলা</w:t>
      </w:r>
      <w:r>
        <w:rPr>
          <w:color w:val="000021"/>
        </w:rPr>
        <w:t xml:space="preserve"> আছে</w:t>
      </w:r>
      <w:r>
        <w:rPr>
          <w:color w:val="020000"/>
        </w:rPr>
        <w:t xml:space="preserve"> ঐটা</w:t>
      </w:r>
      <w:r>
        <w:rPr>
          <w:color w:val="000000"/>
        </w:rPr>
        <w:t xml:space="preserve"> পাল্টাইয়া</w:t>
      </w:r>
      <w:r>
        <w:rPr>
          <w:color w:val="00003C"/>
        </w:rPr>
        <w:t xml:space="preserve"> অন্য</w:t>
      </w:r>
      <w:r>
        <w:rPr>
          <w:color w:val="000086"/>
        </w:rPr>
        <w:t xml:space="preserve"> নাম্বার</w:t>
      </w:r>
      <w:r>
        <w:rPr>
          <w:color w:val="230000"/>
        </w:rPr>
        <w:t xml:space="preserve"> এ</w:t>
      </w:r>
      <w:r>
        <w:rPr>
          <w:color w:val="000009"/>
        </w:rPr>
        <w:t xml:space="preserve"> নিতে</w:t>
      </w:r>
      <w:r>
        <w:rPr>
          <w:color w:val="000074"/>
        </w:rPr>
        <w:t xml:space="preserve"> চাই</w:t>
      </w:r>
      <w:r>
        <w:br/>
      </w:r>
      <w:r>
        <w:rPr>
          <w:color w:val="A80000"/>
        </w:rPr>
        <w:t xml:space="preserve"> আমি</w:t>
      </w:r>
      <w:r>
        <w:rPr>
          <w:color w:val="000000"/>
        </w:rPr>
        <w:t xml:space="preserve"> চ্ছি</w:t>
      </w:r>
      <w:r>
        <w:rPr>
          <w:color w:val="CF0000"/>
        </w:rPr>
        <w:t xml:space="preserve"> আমার</w:t>
      </w:r>
      <w:r>
        <w:rPr>
          <w:color w:val="0000FD"/>
        </w:rPr>
        <w:t xml:space="preserve"> বিকাশ</w:t>
      </w:r>
      <w:r>
        <w:rPr>
          <w:color w:val="000009"/>
        </w:rPr>
        <w:t xml:space="preserve"> একাউন্টের</w:t>
      </w:r>
      <w:r>
        <w:rPr>
          <w:color w:val="000015"/>
        </w:rPr>
        <w:t xml:space="preserve"> মোবাইল</w:t>
      </w:r>
      <w:r>
        <w:rPr>
          <w:color w:val="000086"/>
        </w:rPr>
        <w:t xml:space="preserve"> নাম্বার</w:t>
      </w:r>
      <w:r>
        <w:rPr>
          <w:color w:val="590000"/>
        </w:rPr>
        <w:t xml:space="preserve"> পরিবর্তন</w:t>
      </w:r>
      <w:r>
        <w:rPr>
          <w:color w:val="A80000"/>
        </w:rPr>
        <w:t xml:space="preserve"> করতে</w:t>
      </w:r>
      <w:r>
        <w:rPr>
          <w:color w:val="080000"/>
        </w:rPr>
        <w:t xml:space="preserve"> এটা</w:t>
      </w:r>
      <w:r>
        <w:rPr>
          <w:color w:val="050000"/>
        </w:rPr>
        <w:t xml:space="preserve"> কী</w:t>
      </w:r>
      <w:r>
        <w:rPr>
          <w:color w:val="00000C"/>
        </w:rPr>
        <w:t xml:space="preserve"> সম্ভব</w:t>
      </w:r>
      <w:r>
        <w:br/>
      </w:r>
      <w:r>
        <w:rPr>
          <w:color w:val="000035"/>
        </w:rPr>
        <w:t xml:space="preserve"> can</w:t>
      </w:r>
      <w:r>
        <w:rPr>
          <w:color w:val="7C0000"/>
        </w:rPr>
        <w:t xml:space="preserve"> i</w:t>
      </w:r>
      <w:r>
        <w:rPr>
          <w:color w:val="0000CB"/>
        </w:rPr>
        <w:t xml:space="preserve"> change</w:t>
      </w:r>
      <w:r>
        <w:rPr>
          <w:color w:val="000062"/>
        </w:rPr>
        <w:t xml:space="preserve"> my</w:t>
      </w:r>
      <w:r>
        <w:rPr>
          <w:color w:val="000021"/>
        </w:rPr>
        <w:t xml:space="preserve"> mobile</w:t>
      </w:r>
      <w:r>
        <w:rPr>
          <w:color w:val="00000F"/>
        </w:rPr>
        <w:t xml:space="preserve"> no</w:t>
      </w:r>
      <w:r>
        <w:rPr>
          <w:color w:val="0000E5"/>
        </w:rPr>
        <w:t xml:space="preserve"> bkash</w:t>
      </w:r>
      <w:r>
        <w:rPr>
          <w:color w:val="0C0000"/>
        </w:rPr>
        <w:t xml:space="preserve"> ac</w:t>
      </w:r>
      <w:r>
        <w:rPr>
          <w:color w:val="00000F"/>
        </w:rPr>
        <w:t xml:space="preserve"> no</w:t>
      </w:r>
      <w:r>
        <w:br/>
      </w:r>
      <w:r>
        <w:rPr>
          <w:color w:val="0E0000"/>
        </w:rPr>
        <w:t xml:space="preserve"> স্যার</w:t>
      </w:r>
      <w:r>
        <w:rPr>
          <w:color w:val="A80000"/>
        </w:rPr>
        <w:t xml:space="preserve"> আমি</w:t>
      </w:r>
      <w:r>
        <w:rPr>
          <w:color w:val="0000FD"/>
        </w:rPr>
        <w:t xml:space="preserve"> বিকাশ</w:t>
      </w:r>
      <w:r>
        <w:rPr>
          <w:color w:val="000005"/>
        </w:rPr>
        <w:t xml:space="preserve"> ব্যাবহার</w:t>
      </w:r>
      <w:r>
        <w:rPr>
          <w:color w:val="000000"/>
        </w:rPr>
        <w:t xml:space="preserve"> করি</w:t>
      </w:r>
      <w:r>
        <w:rPr>
          <w:color w:val="CF0000"/>
        </w:rPr>
        <w:t xml:space="preserve"> আমার</w:t>
      </w:r>
      <w:r>
        <w:rPr>
          <w:color w:val="000008"/>
        </w:rPr>
        <w:t xml:space="preserve"> রবি</w:t>
      </w:r>
      <w:r>
        <w:rPr>
          <w:color w:val="00002E"/>
        </w:rPr>
        <w:t xml:space="preserve"> নাম্বারে</w:t>
      </w:r>
      <w:r>
        <w:rPr>
          <w:color w:val="0000FD"/>
        </w:rPr>
        <w:t xml:space="preserve"> বিকাশ</w:t>
      </w:r>
      <w:r>
        <w:rPr>
          <w:color w:val="000005"/>
        </w:rPr>
        <w:t xml:space="preserve"> চালু</w:t>
      </w:r>
      <w:r>
        <w:rPr>
          <w:color w:val="A80000"/>
        </w:rPr>
        <w:t xml:space="preserve"> করতে</w:t>
      </w:r>
      <w:r>
        <w:rPr>
          <w:color w:val="000020"/>
        </w:rPr>
        <w:t xml:space="preserve"> চাচ্ছি</w:t>
      </w:r>
      <w:r>
        <w:rPr>
          <w:color w:val="000000"/>
        </w:rPr>
        <w:t xml:space="preserve"> জিপি</w:t>
      </w:r>
      <w:r>
        <w:rPr>
          <w:color w:val="000086"/>
        </w:rPr>
        <w:t xml:space="preserve"> নাম্বার</w:t>
      </w:r>
      <w:r>
        <w:rPr>
          <w:color w:val="0000FD"/>
        </w:rPr>
        <w:t xml:space="preserve"> বিকাশ</w:t>
      </w:r>
      <w:r>
        <w:rPr>
          <w:color w:val="010000"/>
        </w:rPr>
        <w:t xml:space="preserve"> বাদ</w:t>
      </w:r>
      <w:r>
        <w:rPr>
          <w:color w:val="050000"/>
        </w:rPr>
        <w:t xml:space="preserve"> দিতে</w:t>
      </w:r>
      <w:r>
        <w:rPr>
          <w:color w:val="000020"/>
        </w:rPr>
        <w:t xml:space="preserve"> চাচ্ছি</w:t>
      </w:r>
      <w:r>
        <w:br/>
      </w:r>
      <w:r>
        <w:rPr>
          <w:color w:val="CF0000"/>
        </w:rPr>
        <w:t xml:space="preserve"> আমার</w:t>
      </w:r>
      <w:r>
        <w:rPr>
          <w:color w:val="2B0000"/>
        </w:rPr>
        <w:t xml:space="preserve"> এই</w:t>
      </w:r>
      <w:r>
        <w:rPr>
          <w:color w:val="00002E"/>
        </w:rPr>
        <w:t xml:space="preserve"> নাম্বারে</w:t>
      </w:r>
      <w:r>
        <w:rPr>
          <w:color w:val="CF0000"/>
        </w:rPr>
        <w:t xml:space="preserve"> আমার</w:t>
      </w:r>
      <w:r>
        <w:rPr>
          <w:color w:val="2B0000"/>
        </w:rPr>
        <w:t xml:space="preserve"> এই</w:t>
      </w:r>
      <w:r>
        <w:rPr>
          <w:color w:val="00002E"/>
        </w:rPr>
        <w:t xml:space="preserve"> নাম্বারে</w:t>
      </w:r>
      <w:r>
        <w:rPr>
          <w:color w:val="0000FD"/>
        </w:rPr>
        <w:t xml:space="preserve"> বিকাশ</w:t>
      </w:r>
      <w:r>
        <w:rPr>
          <w:color w:val="00001C"/>
        </w:rPr>
        <w:t xml:space="preserve"> খোলা</w:t>
      </w:r>
      <w:r>
        <w:rPr>
          <w:color w:val="000021"/>
        </w:rPr>
        <w:t xml:space="preserve"> আছে</w:t>
      </w:r>
      <w:r>
        <w:rPr>
          <w:color w:val="000000"/>
        </w:rPr>
        <w:t xml:space="preserve"> এতি</w:t>
      </w:r>
      <w:r>
        <w:rPr>
          <w:color w:val="00002E"/>
        </w:rPr>
        <w:t xml:space="preserve"> বন্ধ</w:t>
      </w:r>
      <w:r>
        <w:rPr>
          <w:color w:val="A80000"/>
        </w:rPr>
        <w:t xml:space="preserve"> করতে</w:t>
      </w:r>
      <w:r>
        <w:rPr>
          <w:color w:val="000074"/>
        </w:rPr>
        <w:t xml:space="preserve"> চাই</w:t>
      </w:r>
      <w:r>
        <w:rPr>
          <w:color w:val="090000"/>
        </w:rPr>
        <w:t xml:space="preserve"> আর</w:t>
      </w:r>
      <w:r>
        <w:rPr>
          <w:color w:val="2B0000"/>
        </w:rPr>
        <w:t xml:space="preserve"> এই</w:t>
      </w:r>
      <w:r>
        <w:rPr>
          <w:color w:val="000086"/>
        </w:rPr>
        <w:t xml:space="preserve"> নাম্বার</w:t>
      </w:r>
      <w:r>
        <w:rPr>
          <w:color w:val="0000FD"/>
        </w:rPr>
        <w:t xml:space="preserve"> বিকাশ</w:t>
      </w:r>
      <w:r>
        <w:rPr>
          <w:color w:val="00002C"/>
        </w:rPr>
        <w:t xml:space="preserve"> খুলতে</w:t>
      </w:r>
      <w:r>
        <w:rPr>
          <w:color w:val="000074"/>
        </w:rPr>
        <w:t xml:space="preserve"> চাই</w:t>
      </w:r>
      <w:r>
        <w:br/>
      </w:r>
      <w:r>
        <w:rPr>
          <w:color w:val="000000"/>
        </w:rPr>
        <w:t xml:space="preserve"> জি</w:t>
      </w:r>
      <w:r>
        <w:rPr>
          <w:color w:val="CF0000"/>
        </w:rPr>
        <w:t xml:space="preserve"> আমার</w:t>
      </w:r>
      <w:r>
        <w:rPr>
          <w:color w:val="000027"/>
        </w:rPr>
        <w:t xml:space="preserve"> একটা</w:t>
      </w:r>
      <w:r>
        <w:rPr>
          <w:color w:val="0000FD"/>
        </w:rPr>
        <w:t xml:space="preserve"> বিকাশ</w:t>
      </w:r>
      <w:r>
        <w:rPr>
          <w:color w:val="000086"/>
        </w:rPr>
        <w:t xml:space="preserve"> নাম্বার</w:t>
      </w:r>
      <w:r>
        <w:rPr>
          <w:color w:val="590000"/>
        </w:rPr>
        <w:t xml:space="preserve"> পরিবর্তন</w:t>
      </w:r>
      <w:r>
        <w:rPr>
          <w:color w:val="A80000"/>
        </w:rPr>
        <w:t xml:space="preserve"> করতে</w:t>
      </w:r>
      <w:r>
        <w:rPr>
          <w:color w:val="000074"/>
        </w:rPr>
        <w:t xml:space="preserve"> চাই</w:t>
      </w:r>
      <w:r>
        <w:br/>
      </w:r>
      <w:r>
        <w:rPr>
          <w:color w:val="0000FD"/>
        </w:rPr>
        <w:t xml:space="preserve"> বিকাশ</w:t>
      </w:r>
      <w:r>
        <w:rPr>
          <w:color w:val="00000F"/>
        </w:rPr>
        <w:t xml:space="preserve"> নম্বর</w:t>
      </w:r>
      <w:r>
        <w:rPr>
          <w:color w:val="000028"/>
        </w:rPr>
        <w:t xml:space="preserve"> চেঞ্জ</w:t>
      </w:r>
      <w:r>
        <w:rPr>
          <w:color w:val="000019"/>
        </w:rPr>
        <w:t xml:space="preserve"> করবো</w:t>
      </w:r>
      <w:r>
        <w:rPr>
          <w:color w:val="000005"/>
        </w:rPr>
        <w:t xml:space="preserve"> কীভাবে</w:t>
      </w:r>
      <w:r>
        <w:br/>
      </w:r>
      <w:r>
        <w:rPr>
          <w:color w:val="000000"/>
        </w:rPr>
        <w:t xml:space="preserve"> acca</w:t>
      </w:r>
      <w:r>
        <w:rPr>
          <w:color w:val="3C0000"/>
        </w:rPr>
        <w:t xml:space="preserve"> amr</w:t>
      </w:r>
      <w:r>
        <w:rPr>
          <w:color w:val="000027"/>
        </w:rPr>
        <w:t xml:space="preserve"> nid</w:t>
      </w:r>
      <w:r>
        <w:rPr>
          <w:color w:val="1D0000"/>
        </w:rPr>
        <w:t xml:space="preserve"> diye</w:t>
      </w:r>
      <w:r>
        <w:rPr>
          <w:color w:val="190000"/>
        </w:rPr>
        <w:t xml:space="preserve"> akta</w:t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rPr>
          <w:color w:val="000005"/>
        </w:rPr>
        <w:t xml:space="preserve"> ace</w:t>
      </w:r>
      <w:r>
        <w:rPr>
          <w:color w:val="7C0000"/>
        </w:rPr>
        <w:t xml:space="preserve"> ami</w:t>
      </w:r>
      <w:r>
        <w:rPr>
          <w:color w:val="3C0000"/>
        </w:rPr>
        <w:t xml:space="preserve"> amr</w:t>
      </w:r>
      <w:r>
        <w:rPr>
          <w:color w:val="00000F"/>
        </w:rPr>
        <w:t xml:space="preserve"> bikas</w:t>
      </w:r>
      <w:r>
        <w:rPr>
          <w:color w:val="0000BF"/>
        </w:rPr>
        <w:t xml:space="preserve"> account</w:t>
      </w:r>
      <w:r>
        <w:rPr>
          <w:color w:val="0000FF"/>
        </w:rPr>
        <w:t xml:space="preserve"> number</w:t>
      </w:r>
      <w:r>
        <w:rPr>
          <w:color w:val="00004D"/>
        </w:rPr>
        <w:t xml:space="preserve"> ta</w:t>
      </w:r>
      <w:r>
        <w:rPr>
          <w:color w:val="0000CB"/>
        </w:rPr>
        <w:t xml:space="preserve"> change</w:t>
      </w:r>
      <w:r>
        <w:rPr>
          <w:color w:val="000044"/>
        </w:rPr>
        <w:t xml:space="preserve"> kore</w:t>
      </w:r>
      <w:r>
        <w:rPr>
          <w:color w:val="330000"/>
        </w:rPr>
        <w:t xml:space="preserve"> onno</w:t>
      </w:r>
      <w:r>
        <w:rPr>
          <w:color w:val="0000FF"/>
        </w:rPr>
        <w:t xml:space="preserve"> number</w:t>
      </w:r>
      <w:r>
        <w:rPr>
          <w:color w:val="400000"/>
        </w:rPr>
        <w:t xml:space="preserve"> a</w:t>
      </w:r>
      <w:r>
        <w:rPr>
          <w:color w:val="000000"/>
        </w:rPr>
        <w:t xml:space="preserve"> kulte</w:t>
      </w:r>
      <w:r>
        <w:rPr>
          <w:color w:val="00001E"/>
        </w:rPr>
        <w:t xml:space="preserve"> parbo</w:t>
      </w:r>
      <w:r>
        <w:br/>
      </w:r>
      <w:r>
        <w:rPr>
          <w:color w:val="750000"/>
        </w:rPr>
        <w:t xml:space="preserve"> amar</w:t>
      </w:r>
      <w:r>
        <w:rPr>
          <w:color w:val="0000E5"/>
        </w:rPr>
        <w:t xml:space="preserve"> bkash</w:t>
      </w:r>
      <w:r>
        <w:rPr>
          <w:color w:val="00000B"/>
        </w:rPr>
        <w:t xml:space="preserve"> nambar</w:t>
      </w:r>
      <w:r>
        <w:rPr>
          <w:color w:val="000009"/>
        </w:rPr>
        <w:t xml:space="preserve"> poriborton</w:t>
      </w:r>
      <w:r>
        <w:rPr>
          <w:color w:val="00006E"/>
        </w:rPr>
        <w:t xml:space="preserve"> korte</w:t>
      </w:r>
      <w:r>
        <w:rPr>
          <w:color w:val="000005"/>
        </w:rPr>
        <w:t xml:space="preserve"> cacchi</w:t>
      </w:r>
      <w:r>
        <w:rPr>
          <w:color w:val="010000"/>
        </w:rPr>
        <w:t xml:space="preserve"> kintu</w:t>
      </w:r>
      <w:r>
        <w:rPr>
          <w:color w:val="000000"/>
        </w:rPr>
        <w:t xml:space="preserve"> hosse</w:t>
      </w:r>
      <w:r>
        <w:rPr>
          <w:color w:val="000004"/>
        </w:rPr>
        <w:t xml:space="preserve"> na</w:t>
      </w:r>
      <w:r>
        <w:rPr>
          <w:color w:val="000000"/>
        </w:rPr>
        <w:t xml:space="preserve"> ekon</w:t>
      </w:r>
      <w:r>
        <w:rPr>
          <w:color w:val="670000"/>
        </w:rPr>
        <w:t xml:space="preserve"> ki</w:t>
      </w:r>
      <w:r>
        <w:rPr>
          <w:color w:val="00006E"/>
        </w:rPr>
        <w:t xml:space="preserve"> korte</w:t>
      </w:r>
      <w:r>
        <w:rPr>
          <w:color w:val="000008"/>
        </w:rPr>
        <w:t xml:space="preserve"> pari</w:t>
      </w:r>
      <w:r>
        <w:br/>
      </w:r>
      <w:r>
        <w:rPr>
          <w:color w:val="CF0000"/>
        </w:rPr>
        <w:t xml:space="preserve"> আমার</w:t>
      </w:r>
      <w:r>
        <w:rPr>
          <w:color w:val="000027"/>
        </w:rPr>
        <w:t xml:space="preserve"> একটা</w:t>
      </w:r>
      <w:r>
        <w:rPr>
          <w:color w:val="0000FD"/>
        </w:rPr>
        <w:t xml:space="preserve"> বিকাশ</w:t>
      </w:r>
      <w:r>
        <w:rPr>
          <w:color w:val="000021"/>
        </w:rPr>
        <w:t xml:space="preserve"> আছে</w:t>
      </w:r>
      <w:r>
        <w:rPr>
          <w:color w:val="A80000"/>
        </w:rPr>
        <w:t xml:space="preserve"> আমি</w:t>
      </w:r>
      <w:r>
        <w:rPr>
          <w:color w:val="000086"/>
        </w:rPr>
        <w:t xml:space="preserve"> নাম্বার</w:t>
      </w:r>
      <w:r>
        <w:rPr>
          <w:color w:val="000001"/>
        </w:rPr>
        <w:t xml:space="preserve"> পাল্টাতে</w:t>
      </w:r>
      <w:r>
        <w:rPr>
          <w:color w:val="000020"/>
        </w:rPr>
        <w:t xml:space="preserve"> চাচ্ছি</w:t>
      </w:r>
      <w:r>
        <w:br/>
      </w:r>
      <w:r>
        <w:rPr>
          <w:color w:val="7C0000"/>
        </w:rPr>
        <w:t xml:space="preserve"> ami</w:t>
      </w:r>
      <w:r>
        <w:rPr>
          <w:color w:val="070000"/>
        </w:rPr>
        <w:t xml:space="preserve"> amer</w:t>
      </w:r>
      <w:r>
        <w:rPr>
          <w:color w:val="0000E5"/>
        </w:rPr>
        <w:t xml:space="preserve"> bkash</w:t>
      </w:r>
      <w:r>
        <w:rPr>
          <w:color w:val="0000FF"/>
        </w:rPr>
        <w:t xml:space="preserve"> number</w:t>
      </w:r>
      <w:r>
        <w:rPr>
          <w:color w:val="0000CB"/>
        </w:rPr>
        <w:t xml:space="preserve"> change</w:t>
      </w:r>
      <w:r>
        <w:rPr>
          <w:color w:val="00000C"/>
        </w:rPr>
        <w:t xml:space="preserve"> korta</w:t>
      </w:r>
      <w:r>
        <w:rPr>
          <w:color w:val="000000"/>
        </w:rPr>
        <w:t xml:space="preserve"> check</w:t>
      </w:r>
      <w:r>
        <w:rPr>
          <w:color w:val="000001"/>
        </w:rPr>
        <w:t xml:space="preserve"> kevabe</w:t>
      </w:r>
      <w:r>
        <w:rPr>
          <w:color w:val="000031"/>
        </w:rPr>
        <w:t xml:space="preserve"> korbo</w:t>
      </w:r>
      <w:r>
        <w:rPr>
          <w:color w:val="000001"/>
        </w:rPr>
        <w:t xml:space="preserve"> akto</w:t>
      </w:r>
      <w:r>
        <w:rPr>
          <w:color w:val="000000"/>
        </w:rPr>
        <w:t xml:space="preserve"> bolla</w:t>
      </w:r>
      <w:r>
        <w:br/>
      </w:r>
      <w:r>
        <w:rPr>
          <w:color w:val="000000"/>
        </w:rPr>
        <w:t xml:space="preserve"> i'd</w:t>
      </w:r>
      <w:r>
        <w:rPr>
          <w:color w:val="000001"/>
        </w:rPr>
        <w:t xml:space="preserve"> like</w:t>
      </w:r>
      <w:r>
        <w:rPr>
          <w:color w:val="4E0000"/>
        </w:rPr>
        <w:t xml:space="preserve"> to</w:t>
      </w:r>
      <w:r>
        <w:rPr>
          <w:color w:val="000000"/>
        </w:rPr>
        <w:t xml:space="preserve"> ask</w:t>
      </w:r>
      <w:r>
        <w:rPr>
          <w:color w:val="000000"/>
        </w:rPr>
        <w:t xml:space="preserve"> whether</w:t>
      </w:r>
      <w:r>
        <w:rPr>
          <w:color w:val="7C0000"/>
        </w:rPr>
        <w:t xml:space="preserve"> i</w:t>
      </w:r>
      <w:r>
        <w:rPr>
          <w:color w:val="000035"/>
        </w:rPr>
        <w:t xml:space="preserve"> can</w:t>
      </w:r>
      <w:r>
        <w:rPr>
          <w:color w:val="0000CB"/>
        </w:rPr>
        <w:t xml:space="preserve"> change</w:t>
      </w:r>
      <w:r>
        <w:rPr>
          <w:color w:val="090000"/>
        </w:rPr>
        <w:t xml:space="preserve"> the</w:t>
      </w:r>
      <w:r>
        <w:rPr>
          <w:color w:val="000007"/>
        </w:rPr>
        <w:t xml:space="preserve"> current</w:t>
      </w:r>
      <w:r>
        <w:rPr>
          <w:color w:val="000002"/>
        </w:rPr>
        <w:t xml:space="preserve"> cell</w:t>
      </w:r>
      <w:r>
        <w:rPr>
          <w:color w:val="00000C"/>
        </w:rPr>
        <w:t xml:space="preserve"> phone</w:t>
      </w:r>
      <w:r>
        <w:rPr>
          <w:color w:val="0000FF"/>
        </w:rPr>
        <w:t xml:space="preserve"> number</w:t>
      </w:r>
      <w:r>
        <w:rPr>
          <w:color w:val="090000"/>
        </w:rPr>
        <w:t xml:space="preserve"> that</w:t>
      </w:r>
      <w:r>
        <w:rPr>
          <w:color w:val="000000"/>
        </w:rPr>
        <w:t xml:space="preserve"> was</w:t>
      </w:r>
      <w:r>
        <w:rPr>
          <w:color w:val="010000"/>
        </w:rPr>
        <w:t xml:space="preserve"> used</w:t>
      </w:r>
      <w:r>
        <w:rPr>
          <w:color w:val="4E0000"/>
        </w:rPr>
        <w:t xml:space="preserve"> to</w:t>
      </w:r>
      <w:r>
        <w:rPr>
          <w:color w:val="000015"/>
        </w:rPr>
        <w:t xml:space="preserve"> open</w:t>
      </w:r>
      <w:r>
        <w:rPr>
          <w:color w:val="090000"/>
        </w:rPr>
        <w:t xml:space="preserve"> this</w:t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br/>
      </w:r>
      <w:r>
        <w:rPr>
          <w:color w:val="A80000"/>
        </w:rPr>
        <w:t xml:space="preserve"> আমি</w:t>
      </w:r>
      <w:r>
        <w:rPr>
          <w:color w:val="CF0000"/>
        </w:rPr>
        <w:t xml:space="preserve"> আমার</w:t>
      </w:r>
      <w:r>
        <w:rPr>
          <w:color w:val="0000FD"/>
        </w:rPr>
        <w:t xml:space="preserve"> বিকাশ</w:t>
      </w:r>
      <w:r>
        <w:rPr>
          <w:color w:val="000086"/>
        </w:rPr>
        <w:t xml:space="preserve"> নাম্বার</w:t>
      </w:r>
      <w:r>
        <w:rPr>
          <w:color w:val="000027"/>
        </w:rPr>
        <w:t xml:space="preserve"> টা</w:t>
      </w:r>
      <w:r>
        <w:rPr>
          <w:color w:val="000001"/>
        </w:rPr>
        <w:t xml:space="preserve"> পাল্টাতে</w:t>
      </w:r>
      <w:r>
        <w:rPr>
          <w:color w:val="000074"/>
        </w:rPr>
        <w:t xml:space="preserve"> চাই</w:t>
      </w:r>
      <w:r>
        <w:br/>
      </w:r>
      <w:r>
        <w:rPr>
          <w:color w:val="A80000"/>
        </w:rPr>
        <w:t xml:space="preserve"> আমি</w:t>
      </w:r>
      <w:r>
        <w:rPr>
          <w:color w:val="00001D"/>
        </w:rPr>
        <w:t xml:space="preserve"> এখন</w:t>
      </w:r>
      <w:r>
        <w:rPr>
          <w:color w:val="0F0000"/>
        </w:rPr>
        <w:t xml:space="preserve"> যে</w:t>
      </w:r>
      <w:r>
        <w:rPr>
          <w:color w:val="000086"/>
        </w:rPr>
        <w:t xml:space="preserve"> নাম্বার</w:t>
      </w:r>
      <w:r>
        <w:rPr>
          <w:color w:val="230000"/>
        </w:rPr>
        <w:t xml:space="preserve"> এ</w:t>
      </w:r>
      <w:r>
        <w:rPr>
          <w:color w:val="0000FD"/>
        </w:rPr>
        <w:t xml:space="preserve"> বিকাশ</w:t>
      </w:r>
      <w:r>
        <w:rPr>
          <w:color w:val="000004"/>
        </w:rPr>
        <w:t xml:space="preserve"> ব্যবহার</w:t>
      </w:r>
      <w:r>
        <w:rPr>
          <w:color w:val="000000"/>
        </w:rPr>
        <w:t xml:space="preserve"> করতেছি</w:t>
      </w:r>
      <w:r>
        <w:rPr>
          <w:color w:val="2B0000"/>
        </w:rPr>
        <w:t xml:space="preserve"> এই</w:t>
      </w:r>
      <w:r>
        <w:rPr>
          <w:color w:val="000086"/>
        </w:rPr>
        <w:t xml:space="preserve"> নাম্বার</w:t>
      </w:r>
      <w:r>
        <w:rPr>
          <w:color w:val="710000"/>
        </w:rPr>
        <w:t xml:space="preserve"> কি</w:t>
      </w:r>
      <w:r>
        <w:rPr>
          <w:color w:val="000028"/>
        </w:rPr>
        <w:t xml:space="preserve"> চেঞ্জ</w:t>
      </w:r>
      <w:r>
        <w:rPr>
          <w:color w:val="320000"/>
        </w:rPr>
        <w:t xml:space="preserve"> করা</w:t>
      </w:r>
      <w:r>
        <w:rPr>
          <w:color w:val="00001C"/>
        </w:rPr>
        <w:t xml:space="preserve"> যাবে</w:t>
      </w:r>
      <w:r>
        <w:br/>
      </w:r>
      <w:r>
        <w:rPr>
          <w:color w:val="010000"/>
        </w:rPr>
        <w:t xml:space="preserve"> mam</w:t>
      </w:r>
      <w:r>
        <w:rPr>
          <w:color w:val="750000"/>
        </w:rPr>
        <w:t xml:space="preserve"> amar</w:t>
      </w:r>
      <w:r>
        <w:rPr>
          <w:color w:val="0000E5"/>
        </w:rPr>
        <w:t xml:space="preserve"> bkash</w:t>
      </w:r>
      <w:r>
        <w:rPr>
          <w:color w:val="000000"/>
        </w:rPr>
        <w:t xml:space="preserve"> nmbar</w:t>
      </w:r>
      <w:r>
        <w:rPr>
          <w:color w:val="00004D"/>
        </w:rPr>
        <w:t xml:space="preserve"> ta</w:t>
      </w:r>
      <w:r>
        <w:rPr>
          <w:color w:val="000000"/>
        </w:rPr>
        <w:t xml:space="preserve"> thk</w:t>
      </w:r>
      <w:r>
        <w:rPr>
          <w:color w:val="000025"/>
        </w:rPr>
        <w:t xml:space="preserve"> e</w:t>
      </w:r>
      <w:r>
        <w:rPr>
          <w:color w:val="000000"/>
        </w:rPr>
        <w:t xml:space="preserve"> convart</w:t>
      </w:r>
      <w:r>
        <w:rPr>
          <w:color w:val="00006E"/>
        </w:rPr>
        <w:t xml:space="preserve"> korte</w:t>
      </w:r>
      <w:r>
        <w:rPr>
          <w:color w:val="000008"/>
        </w:rPr>
        <w:t xml:space="preserve"> chacchi</w:t>
      </w:r>
      <w:r>
        <w:br/>
      </w:r>
      <w:r>
        <w:rPr>
          <w:color w:val="7C0000"/>
        </w:rPr>
        <w:t xml:space="preserve"> ami</w:t>
      </w:r>
      <w:r>
        <w:rPr>
          <w:color w:val="750000"/>
        </w:rPr>
        <w:t xml:space="preserve"> amar</w:t>
      </w:r>
      <w:r>
        <w:rPr>
          <w:color w:val="0000E5"/>
        </w:rPr>
        <w:t xml:space="preserve"> bkash</w:t>
      </w:r>
      <w:r>
        <w:rPr>
          <w:color w:val="000002"/>
        </w:rPr>
        <w:t xml:space="preserve"> num</w:t>
      </w:r>
      <w:r>
        <w:rPr>
          <w:color w:val="0000CB"/>
        </w:rPr>
        <w:t xml:space="preserve"> change</w:t>
      </w:r>
      <w:r>
        <w:rPr>
          <w:color w:val="00006E"/>
        </w:rPr>
        <w:t xml:space="preserve"> korte</w:t>
      </w:r>
      <w:r>
        <w:rPr>
          <w:color w:val="000008"/>
        </w:rPr>
        <w:t xml:space="preserve"> chacchi</w:t>
      </w:r>
      <w:r>
        <w:br/>
      </w:r>
      <w:r>
        <w:rPr>
          <w:color w:val="040000"/>
        </w:rPr>
        <w:t xml:space="preserve"> sir</w:t>
      </w:r>
      <w:r>
        <w:rPr>
          <w:color w:val="750000"/>
        </w:rPr>
        <w:t xml:space="preserve"> amar</w:t>
      </w:r>
      <w:r>
        <w:rPr>
          <w:color w:val="0000E5"/>
        </w:rPr>
        <w:t xml:space="preserve"> bkash</w:t>
      </w:r>
      <w:r>
        <w:rPr>
          <w:color w:val="00000C"/>
        </w:rPr>
        <w:t xml:space="preserve"> phone</w:t>
      </w:r>
      <w:r>
        <w:rPr>
          <w:color w:val="000007"/>
        </w:rPr>
        <w:t xml:space="preserve"> namber</w:t>
      </w:r>
      <w:r>
        <w:rPr>
          <w:color w:val="0000CB"/>
        </w:rPr>
        <w:t xml:space="preserve"> change</w:t>
      </w:r>
      <w:r>
        <w:rPr>
          <w:color w:val="00006E"/>
        </w:rPr>
        <w:t xml:space="preserve"> korte</w:t>
      </w:r>
      <w:r>
        <w:rPr>
          <w:color w:val="00002F"/>
        </w:rPr>
        <w:t xml:space="preserve"> chai</w:t>
      </w:r>
      <w:r>
        <w:br/>
      </w:r>
      <w:r>
        <w:rPr>
          <w:color w:val="0000FD"/>
        </w:rPr>
        <w:t xml:space="preserve"> বিকাশ</w:t>
      </w:r>
      <w:r>
        <w:rPr>
          <w:color w:val="000000"/>
        </w:rPr>
        <w:t xml:space="preserve"> না্ম্বার</w:t>
      </w:r>
      <w:r>
        <w:rPr>
          <w:color w:val="590000"/>
        </w:rPr>
        <w:t xml:space="preserve"> পরিবর্তন</w:t>
      </w:r>
      <w:r>
        <w:rPr>
          <w:color w:val="A80000"/>
        </w:rPr>
        <w:t xml:space="preserve"> করতে</w:t>
      </w:r>
      <w:r>
        <w:rPr>
          <w:color w:val="000074"/>
        </w:rPr>
        <w:t xml:space="preserve"> চাই</w:t>
      </w:r>
      <w:r>
        <w:br/>
      </w:r>
      <w:r>
        <w:rPr>
          <w:color w:val="7C0000"/>
        </w:rPr>
        <w:t xml:space="preserve"> ami</w:t>
      </w:r>
      <w:r>
        <w:rPr>
          <w:color w:val="750000"/>
        </w:rPr>
        <w:t xml:space="preserve"> amar</w:t>
      </w:r>
      <w:r>
        <w:rPr>
          <w:color w:val="0000BF"/>
        </w:rPr>
        <w:t xml:space="preserve"> account</w:t>
      </w:r>
      <w:r>
        <w:rPr>
          <w:color w:val="0000FF"/>
        </w:rPr>
        <w:t xml:space="preserve"> number</w:t>
      </w:r>
      <w:r>
        <w:rPr>
          <w:color w:val="0000CB"/>
        </w:rPr>
        <w:t xml:space="preserve"> change</w:t>
      </w:r>
      <w:r>
        <w:rPr>
          <w:color w:val="00006E"/>
        </w:rPr>
        <w:t xml:space="preserve"> korte</w:t>
      </w:r>
      <w:r>
        <w:rPr>
          <w:color w:val="00002F"/>
        </w:rPr>
        <w:t xml:space="preserve"> chai</w:t>
      </w:r>
      <w:r>
        <w:rPr>
          <w:color w:val="000005"/>
        </w:rPr>
        <w:t xml:space="preserve"> kibabe</w:t>
      </w:r>
      <w:r>
        <w:rPr>
          <w:color w:val="000031"/>
        </w:rPr>
        <w:t xml:space="preserve"> korbo</w:t>
      </w:r>
      <w:r>
        <w:br/>
      </w:r>
      <w:r>
        <w:rPr>
          <w:color w:val="CF0000"/>
        </w:rPr>
        <w:t xml:space="preserve"> আমার</w:t>
      </w:r>
      <w:r>
        <w:rPr>
          <w:color w:val="0000FD"/>
        </w:rPr>
        <w:t xml:space="preserve"> বিকাশ</w:t>
      </w:r>
      <w:r>
        <w:rPr>
          <w:color w:val="00007C"/>
        </w:rPr>
        <w:t xml:space="preserve"> একাউন্ট</w:t>
      </w:r>
      <w:r>
        <w:rPr>
          <w:color w:val="590000"/>
        </w:rPr>
        <w:t xml:space="preserve"> পরিবর্তন</w:t>
      </w:r>
      <w:r>
        <w:rPr>
          <w:color w:val="A80000"/>
        </w:rPr>
        <w:t xml:space="preserve"> করতে</w:t>
      </w:r>
      <w:r>
        <w:rPr>
          <w:color w:val="000020"/>
        </w:rPr>
        <w:t xml:space="preserve"> চাচ্ছি</w:t>
      </w:r>
      <w:r>
        <w:rPr>
          <w:color w:val="000000"/>
        </w:rPr>
        <w:t xml:space="preserve"> সেইক্ষেত্রে</w:t>
      </w:r>
      <w:r>
        <w:rPr>
          <w:color w:val="000001"/>
        </w:rPr>
        <w:t xml:space="preserve"> করনীয়</w:t>
      </w:r>
      <w:r>
        <w:rPr>
          <w:color w:val="710000"/>
        </w:rPr>
        <w:t xml:space="preserve"> কি</w:t>
      </w:r>
      <w:r>
        <w:br/>
      </w:r>
      <w:r>
        <w:rPr>
          <w:color w:val="CF0000"/>
        </w:rPr>
        <w:t xml:space="preserve"> আমার</w:t>
      </w:r>
      <w:r>
        <w:rPr>
          <w:color w:val="0000FD"/>
        </w:rPr>
        <w:t xml:space="preserve"> বিকাশ</w:t>
      </w:r>
      <w:r>
        <w:rPr>
          <w:color w:val="000008"/>
        </w:rPr>
        <w:t xml:space="preserve"> নামবার</w:t>
      </w:r>
      <w:r>
        <w:rPr>
          <w:color w:val="000002"/>
        </w:rPr>
        <w:t xml:space="preserve"> পরিবতন</w:t>
      </w:r>
      <w:r>
        <w:rPr>
          <w:color w:val="A80000"/>
        </w:rPr>
        <w:t xml:space="preserve"> করতে</w:t>
      </w:r>
      <w:r>
        <w:rPr>
          <w:color w:val="000074"/>
        </w:rPr>
        <w:t xml:space="preserve"> চাই</w:t>
      </w:r>
      <w:r>
        <w:br/>
      </w:r>
      <w:r>
        <w:rPr>
          <w:color w:val="0000BF"/>
        </w:rPr>
        <w:t xml:space="preserve"> account</w:t>
      </w:r>
      <w:r>
        <w:rPr>
          <w:color w:val="0000FF"/>
        </w:rPr>
        <w:t xml:space="preserve"> number</w:t>
      </w:r>
      <w:r>
        <w:rPr>
          <w:color w:val="0000CB"/>
        </w:rPr>
        <w:t xml:space="preserve"> change</w:t>
      </w:r>
      <w:r>
        <w:rPr>
          <w:color w:val="2F0000"/>
        </w:rPr>
        <w:t xml:space="preserve"> kora</w:t>
      </w:r>
      <w:r>
        <w:rPr>
          <w:color w:val="0C0000"/>
        </w:rPr>
        <w:t xml:space="preserve"> jabe</w:t>
      </w:r>
      <w:r>
        <w:br/>
      </w:r>
      <w:r>
        <w:rPr>
          <w:color w:val="A80000"/>
        </w:rPr>
        <w:t xml:space="preserve"> আমি</w:t>
      </w:r>
      <w:r>
        <w:rPr>
          <w:color w:val="CF0000"/>
        </w:rPr>
        <w:t xml:space="preserve"> আমার</w:t>
      </w:r>
      <w:r>
        <w:rPr>
          <w:color w:val="00000B"/>
        </w:rPr>
        <w:t xml:space="preserve"> ফোন</w:t>
      </w:r>
      <w:r>
        <w:rPr>
          <w:color w:val="0000FD"/>
        </w:rPr>
        <w:t xml:space="preserve"> বিকাশ</w:t>
      </w:r>
      <w:r>
        <w:rPr>
          <w:color w:val="00000B"/>
        </w:rPr>
        <w:t xml:space="preserve"> ফোন</w:t>
      </w:r>
      <w:r>
        <w:rPr>
          <w:color w:val="000002"/>
        </w:rPr>
        <w:t xml:space="preserve"> নম্বরটি</w:t>
      </w:r>
      <w:r>
        <w:rPr>
          <w:color w:val="000005"/>
        </w:rPr>
        <w:t xml:space="preserve"> চেন্জ</w:t>
      </w:r>
      <w:r>
        <w:rPr>
          <w:color w:val="A80000"/>
        </w:rPr>
        <w:t xml:space="preserve"> করতে</w:t>
      </w:r>
      <w:r>
        <w:rPr>
          <w:color w:val="000074"/>
        </w:rPr>
        <w:t xml:space="preserve"> চাই</w:t>
      </w:r>
      <w:r>
        <w:br/>
      </w:r>
      <w:r>
        <w:rPr>
          <w:color w:val="CF0000"/>
        </w:rPr>
        <w:t xml:space="preserve"> আমার</w:t>
      </w:r>
      <w:r>
        <w:rPr>
          <w:color w:val="0000FD"/>
        </w:rPr>
        <w:t xml:space="preserve"> বিকাশ</w:t>
      </w:r>
      <w:r>
        <w:rPr>
          <w:color w:val="000086"/>
        </w:rPr>
        <w:t xml:space="preserve"> নাম্বার</w:t>
      </w:r>
      <w:r>
        <w:rPr>
          <w:color w:val="000028"/>
        </w:rPr>
        <w:t xml:space="preserve"> চেঞ্জ</w:t>
      </w:r>
      <w:r>
        <w:rPr>
          <w:color w:val="A80000"/>
        </w:rPr>
        <w:t xml:space="preserve"> করতে</w:t>
      </w:r>
      <w:r>
        <w:rPr>
          <w:color w:val="000074"/>
        </w:rPr>
        <w:t xml:space="preserve"> চাই</w:t>
      </w:r>
      <w:r>
        <w:rPr>
          <w:color w:val="0C0000"/>
        </w:rPr>
        <w:t xml:space="preserve"> তাহলে</w:t>
      </w:r>
      <w:r>
        <w:rPr>
          <w:color w:val="710000"/>
        </w:rPr>
        <w:t xml:space="preserve"> কি</w:t>
      </w:r>
      <w:r>
        <w:rPr>
          <w:color w:val="320000"/>
        </w:rPr>
        <w:t xml:space="preserve"> করা</w:t>
      </w:r>
      <w:r>
        <w:rPr>
          <w:color w:val="000005"/>
        </w:rPr>
        <w:t xml:space="preserve"> লাগবে</w:t>
      </w:r>
      <w:r>
        <w:rPr>
          <w:color w:val="000000"/>
        </w:rPr>
        <w:t xml:space="preserve"> বলেন</w:t>
      </w:r>
      <w:r>
        <w:br/>
      </w:r>
      <w:r>
        <w:rPr>
          <w:color w:val="A80000"/>
        </w:rPr>
        <w:t xml:space="preserve"> আমি</w:t>
      </w:r>
      <w:r>
        <w:rPr>
          <w:color w:val="CF0000"/>
        </w:rPr>
        <w:t xml:space="preserve"> আমার</w:t>
      </w:r>
      <w:r>
        <w:rPr>
          <w:color w:val="0000FD"/>
        </w:rPr>
        <w:t xml:space="preserve"> বিকাশ</w:t>
      </w:r>
      <w:r>
        <w:rPr>
          <w:color w:val="000009"/>
        </w:rPr>
        <w:t xml:space="preserve"> একাউন্টের</w:t>
      </w:r>
      <w:r>
        <w:rPr>
          <w:color w:val="00000B"/>
        </w:rPr>
        <w:t xml:space="preserve"> ফোন</w:t>
      </w:r>
      <w:r>
        <w:rPr>
          <w:color w:val="000086"/>
        </w:rPr>
        <w:t xml:space="preserve"> নাম্বার</w:t>
      </w:r>
      <w:r>
        <w:rPr>
          <w:color w:val="590000"/>
        </w:rPr>
        <w:t xml:space="preserve"> পরিবর্তন</w:t>
      </w:r>
      <w:r>
        <w:rPr>
          <w:color w:val="A80000"/>
        </w:rPr>
        <w:t xml:space="preserve"> করতে</w:t>
      </w:r>
      <w:r>
        <w:rPr>
          <w:color w:val="000074"/>
        </w:rPr>
        <w:t xml:space="preserve"> চাই</w:t>
      </w:r>
      <w:r>
        <w:br/>
      </w:r>
      <w:r>
        <w:rPr>
          <w:color w:val="000062"/>
        </w:rPr>
        <w:t xml:space="preserve"> my</w:t>
      </w:r>
      <w:r>
        <w:rPr>
          <w:color w:val="000002"/>
        </w:rPr>
        <w:t xml:space="preserve"> using</w:t>
      </w:r>
      <w:r>
        <w:rPr>
          <w:color w:val="0000E5"/>
        </w:rPr>
        <w:t xml:space="preserve"> bkash</w:t>
      </w:r>
      <w:r>
        <w:rPr>
          <w:color w:val="000051"/>
        </w:rPr>
        <w:t xml:space="preserve"> sim</w:t>
      </w:r>
      <w:r>
        <w:rPr>
          <w:color w:val="090000"/>
        </w:rPr>
        <w:t xml:space="preserve"> is</w:t>
      </w:r>
      <w:r>
        <w:rPr>
          <w:color w:val="000001"/>
        </w:rPr>
        <w:t xml:space="preserve"> problem</w:t>
      </w:r>
      <w:r>
        <w:rPr>
          <w:color w:val="7C0000"/>
        </w:rPr>
        <w:t xml:space="preserve"> i</w:t>
      </w:r>
      <w:r>
        <w:rPr>
          <w:color w:val="000000"/>
        </w:rPr>
        <w:t xml:space="preserve"> can't</w:t>
      </w:r>
      <w:r>
        <w:rPr>
          <w:color w:val="010000"/>
        </w:rPr>
        <w:t xml:space="preserve"> used</w:t>
      </w:r>
      <w:r>
        <w:rPr>
          <w:color w:val="000062"/>
        </w:rPr>
        <w:t xml:space="preserve"> my</w:t>
      </w:r>
      <w:r>
        <w:rPr>
          <w:color w:val="000000"/>
        </w:rPr>
        <w:t xml:space="preserve"> existing</w:t>
      </w:r>
      <w:r>
        <w:rPr>
          <w:color w:val="000021"/>
        </w:rPr>
        <w:t xml:space="preserve"> mobile</w:t>
      </w:r>
      <w:r>
        <w:rPr>
          <w:color w:val="00000F"/>
        </w:rPr>
        <w:t xml:space="preserve"> no</w:t>
      </w:r>
      <w:r>
        <w:rPr>
          <w:color w:val="000000"/>
        </w:rPr>
        <w:t xml:space="preserve"> which</w:t>
      </w:r>
      <w:r>
        <w:rPr>
          <w:color w:val="070000"/>
        </w:rPr>
        <w:t xml:space="preserve"> have</w:t>
      </w:r>
      <w:r>
        <w:rPr>
          <w:color w:val="0000E5"/>
        </w:rPr>
        <w:t xml:space="preserve"> bkash</w:t>
      </w:r>
      <w:r>
        <w:rPr>
          <w:color w:val="00000C"/>
        </w:rPr>
        <w:t xml:space="preserve"> acount</w:t>
      </w:r>
      <w:r>
        <w:rPr>
          <w:color w:val="000005"/>
        </w:rPr>
        <w:t xml:space="preserve"> now</w:t>
      </w:r>
      <w:r>
        <w:rPr>
          <w:color w:val="7C0000"/>
        </w:rPr>
        <w:t xml:space="preserve"> i</w:t>
      </w:r>
      <w:r>
        <w:rPr>
          <w:color w:val="270000"/>
        </w:rPr>
        <w:t xml:space="preserve"> want</w:t>
      </w:r>
      <w:r>
        <w:rPr>
          <w:color w:val="4E0000"/>
        </w:rPr>
        <w:t xml:space="preserve"> to</w:t>
      </w:r>
      <w:r>
        <w:rPr>
          <w:color w:val="0000CB"/>
        </w:rPr>
        <w:t xml:space="preserve"> change</w:t>
      </w:r>
      <w:r>
        <w:rPr>
          <w:color w:val="000062"/>
        </w:rPr>
        <w:t xml:space="preserve"> my</w:t>
      </w:r>
      <w:r>
        <w:rPr>
          <w:color w:val="0000E5"/>
        </w:rPr>
        <w:t xml:space="preserve"> bkash</w:t>
      </w:r>
      <w:r>
        <w:rPr>
          <w:color w:val="000021"/>
        </w:rPr>
        <w:t xml:space="preserve"> mobile</w:t>
      </w:r>
      <w:r>
        <w:rPr>
          <w:color w:val="00000F"/>
        </w:rPr>
        <w:t xml:space="preserve"> no</w:t>
      </w:r>
      <w:r>
        <w:rPr>
          <w:color w:val="010000"/>
        </w:rPr>
        <w:t xml:space="preserve"> or</w:t>
      </w:r>
      <w:r>
        <w:rPr>
          <w:color w:val="1C0000"/>
        </w:rPr>
        <w:t xml:space="preserve"> how</w:t>
      </w:r>
      <w:r>
        <w:rPr>
          <w:color w:val="000035"/>
        </w:rPr>
        <w:t xml:space="preserve"> can</w:t>
      </w:r>
      <w:r>
        <w:rPr>
          <w:color w:val="7C0000"/>
        </w:rPr>
        <w:t xml:space="preserve"> i</w:t>
      </w:r>
      <w:r>
        <w:rPr>
          <w:color w:val="000015"/>
        </w:rPr>
        <w:t xml:space="preserve"> open</w:t>
      </w:r>
      <w:r>
        <w:rPr>
          <w:color w:val="00000F"/>
        </w:rPr>
        <w:t xml:space="preserve"> another</w:t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rPr>
          <w:color w:val="090000"/>
        </w:rPr>
        <w:t xml:space="preserve"> is</w:t>
      </w:r>
      <w:r>
        <w:rPr>
          <w:color w:val="000002"/>
        </w:rPr>
        <w:t xml:space="preserve"> using</w:t>
      </w:r>
      <w:r>
        <w:rPr>
          <w:color w:val="080000"/>
        </w:rPr>
        <w:t xml:space="preserve"> same</w:t>
      </w:r>
      <w:r>
        <w:rPr>
          <w:color w:val="000027"/>
        </w:rPr>
        <w:t xml:space="preserve"> nid</w:t>
      </w:r>
      <w:r>
        <w:br/>
      </w:r>
      <w:r>
        <w:rPr>
          <w:color w:val="7C0000"/>
        </w:rPr>
        <w:t xml:space="preserve"> i</w:t>
      </w:r>
      <w:r>
        <w:rPr>
          <w:color w:val="270000"/>
        </w:rPr>
        <w:t xml:space="preserve"> want</w:t>
      </w:r>
      <w:r>
        <w:rPr>
          <w:color w:val="4E0000"/>
        </w:rPr>
        <w:t xml:space="preserve"> to</w:t>
      </w:r>
      <w:r>
        <w:rPr>
          <w:color w:val="0000CB"/>
        </w:rPr>
        <w:t xml:space="preserve"> change</w:t>
      </w:r>
      <w:r>
        <w:rPr>
          <w:color w:val="000062"/>
        </w:rPr>
        <w:t xml:space="preserve"> my</w:t>
      </w:r>
      <w:r>
        <w:rPr>
          <w:color w:val="0000E5"/>
        </w:rPr>
        <w:t xml:space="preserve"> bkash</w:t>
      </w:r>
      <w:r>
        <w:rPr>
          <w:color w:val="0000FF"/>
        </w:rPr>
        <w:t xml:space="preserve"> number</w:t>
      </w:r>
      <w:r>
        <w:br/>
      </w:r>
      <w:r>
        <w:rPr>
          <w:color w:val="750000"/>
        </w:rPr>
        <w:t xml:space="preserve"> amar</w:t>
      </w:r>
      <w:r>
        <w:rPr>
          <w:color w:val="00000E"/>
        </w:rPr>
        <w:t xml:space="preserve"> bikash</w:t>
      </w:r>
      <w:r>
        <w:rPr>
          <w:color w:val="00000B"/>
        </w:rPr>
        <w:t xml:space="preserve"> nambar</w:t>
      </w:r>
      <w:r>
        <w:rPr>
          <w:color w:val="000000"/>
        </w:rPr>
        <w:t xml:space="preserve"> paltate</w:t>
      </w:r>
      <w:r>
        <w:rPr>
          <w:color w:val="00002F"/>
        </w:rPr>
        <w:t xml:space="preserve"> chai</w:t>
      </w:r>
      <w:r>
        <w:br/>
      </w:r>
      <w:r>
        <w:rPr>
          <w:color w:val="0E0000"/>
        </w:rPr>
        <w:t xml:space="preserve"> স্যার</w:t>
      </w:r>
      <w:r>
        <w:rPr>
          <w:color w:val="A80000"/>
        </w:rPr>
        <w:t xml:space="preserve"> আমি</w:t>
      </w:r>
      <w:r>
        <w:rPr>
          <w:color w:val="CF0000"/>
        </w:rPr>
        <w:t xml:space="preserve"> আমার</w:t>
      </w:r>
      <w:r>
        <w:rPr>
          <w:color w:val="00000B"/>
        </w:rPr>
        <w:t xml:space="preserve"> বিকাশের</w:t>
      </w:r>
      <w:r>
        <w:rPr>
          <w:color w:val="000004"/>
        </w:rPr>
        <w:t xml:space="preserve"> তথ্য</w:t>
      </w:r>
      <w:r>
        <w:rPr>
          <w:color w:val="000000"/>
        </w:rPr>
        <w:t xml:space="preserve"> হস্থান্তর</w:t>
      </w:r>
      <w:r>
        <w:rPr>
          <w:color w:val="A80000"/>
        </w:rPr>
        <w:t xml:space="preserve"> করতে</w:t>
      </w:r>
      <w:r>
        <w:rPr>
          <w:color w:val="000074"/>
        </w:rPr>
        <w:t xml:space="preserve"> চাই</w:t>
      </w:r>
      <w:r>
        <w:rPr>
          <w:color w:val="000023"/>
        </w:rPr>
        <w:t xml:space="preserve"> কিভাবে</w:t>
      </w:r>
      <w:r>
        <w:rPr>
          <w:color w:val="000019"/>
        </w:rPr>
        <w:t xml:space="preserve"> করবো</w:t>
      </w:r>
      <w:r>
        <w:rPr>
          <w:color w:val="0000FD"/>
        </w:rPr>
        <w:t xml:space="preserve"> বিকাশ</w:t>
      </w:r>
      <w:r>
        <w:rPr>
          <w:color w:val="000004"/>
        </w:rPr>
        <w:t xml:space="preserve"> নাম্বারটি</w:t>
      </w:r>
      <w:r>
        <w:rPr>
          <w:color w:val="590000"/>
        </w:rPr>
        <w:t xml:space="preserve"> পরিবর্তন</w:t>
      </w:r>
      <w:r>
        <w:rPr>
          <w:color w:val="A80000"/>
        </w:rPr>
        <w:t xml:space="preserve"> করতে</w:t>
      </w:r>
      <w:r>
        <w:rPr>
          <w:color w:val="000074"/>
        </w:rPr>
        <w:t xml:space="preserve"> চাই</w:t>
      </w:r>
      <w:r>
        <w:br/>
      </w:r>
      <w:r>
        <w:rPr>
          <w:color w:val="000024"/>
        </w:rPr>
        <w:t xml:space="preserve"> সিম</w:t>
      </w:r>
      <w:r>
        <w:rPr>
          <w:color w:val="590000"/>
        </w:rPr>
        <w:t xml:space="preserve"> পরিবর্তন</w:t>
      </w:r>
      <w:r>
        <w:rPr>
          <w:color w:val="A80000"/>
        </w:rPr>
        <w:t xml:space="preserve"> করতে</w:t>
      </w:r>
      <w:r>
        <w:rPr>
          <w:color w:val="000074"/>
        </w:rPr>
        <w:t xml:space="preserve"> চাই</w:t>
      </w:r>
      <w:r>
        <w:br/>
      </w:r>
      <w:r>
        <w:rPr>
          <w:color w:val="000000"/>
        </w:rPr>
        <w:t xml:space="preserve"> salamualaikum</w:t>
      </w:r>
      <w:r>
        <w:rPr>
          <w:color w:val="750000"/>
        </w:rPr>
        <w:t xml:space="preserve"> amar</w:t>
      </w:r>
      <w:r>
        <w:rPr>
          <w:color w:val="000000"/>
        </w:rPr>
        <w:t xml:space="preserve"> nambarta</w:t>
      </w:r>
      <w:r>
        <w:rPr>
          <w:color w:val="000005"/>
        </w:rPr>
        <w:t xml:space="preserve"> kibabe</w:t>
      </w:r>
      <w:r>
        <w:rPr>
          <w:color w:val="000009"/>
        </w:rPr>
        <w:t xml:space="preserve"> poriborton</w:t>
      </w:r>
      <w:r>
        <w:rPr>
          <w:color w:val="00006E"/>
        </w:rPr>
        <w:t xml:space="preserve"> korte</w:t>
      </w:r>
      <w:r>
        <w:rPr>
          <w:color w:val="000008"/>
        </w:rPr>
        <w:t xml:space="preserve"> pari</w:t>
      </w:r>
      <w:r>
        <w:br/>
      </w:r>
      <w:r>
        <w:rPr>
          <w:color w:val="000086"/>
        </w:rPr>
        <w:t xml:space="preserve"> নাম্বার</w:t>
      </w:r>
      <w:r>
        <w:rPr>
          <w:color w:val="000000"/>
        </w:rPr>
        <w:t xml:space="preserve"> ছেঞ্চ</w:t>
      </w:r>
      <w:r>
        <w:rPr>
          <w:color w:val="320000"/>
        </w:rPr>
        <w:t xml:space="preserve"> করা</w:t>
      </w:r>
      <w:r>
        <w:rPr>
          <w:color w:val="00001C"/>
        </w:rPr>
        <w:t xml:space="preserve"> যাবে</w:t>
      </w:r>
      <w:r>
        <w:br/>
      </w:r>
      <w:r>
        <w:rPr>
          <w:color w:val="750000"/>
        </w:rPr>
        <w:t xml:space="preserve"> amar</w:t>
      </w:r>
      <w:r>
        <w:rPr>
          <w:color w:val="0000BF"/>
        </w:rPr>
        <w:t xml:space="preserve"> account</w:t>
      </w:r>
      <w:r>
        <w:rPr>
          <w:color w:val="000021"/>
        </w:rPr>
        <w:t xml:space="preserve"> mobile</w:t>
      </w:r>
      <w:r>
        <w:rPr>
          <w:color w:val="0000FF"/>
        </w:rPr>
        <w:t xml:space="preserve"> number</w:t>
      </w:r>
      <w:r>
        <w:rPr>
          <w:color w:val="000001"/>
        </w:rPr>
        <w:t xml:space="preserve"> chenge</w:t>
      </w:r>
      <w:r>
        <w:rPr>
          <w:color w:val="000002"/>
        </w:rPr>
        <w:t xml:space="preserve"> korty</w:t>
      </w:r>
      <w:r>
        <w:rPr>
          <w:color w:val="070000"/>
        </w:rPr>
        <w:t xml:space="preserve"> chi</w:t>
      </w:r>
      <w:r>
        <w:br/>
      </w:r>
      <w:r>
        <w:br/>
      </w:r>
      <w:r>
        <w:rPr>
          <w:color w:val="750000"/>
        </w:rPr>
        <w:t xml:space="preserve"> amar</w:t>
      </w:r>
      <w:r>
        <w:rPr>
          <w:color w:val="000001"/>
        </w:rPr>
        <w:t xml:space="preserve"> raning</w:t>
      </w:r>
      <w:r>
        <w:rPr>
          <w:color w:val="190000"/>
        </w:rPr>
        <w:t xml:space="preserve"> akta</w:t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rPr>
          <w:color w:val="000008"/>
        </w:rPr>
        <w:t xml:space="preserve"> ase</w:t>
      </w:r>
      <w:r>
        <w:rPr>
          <w:color w:val="7C0000"/>
        </w:rPr>
        <w:t xml:space="preserve"> ami</w:t>
      </w:r>
      <w:r>
        <w:rPr>
          <w:color w:val="120000"/>
        </w:rPr>
        <w:t xml:space="preserve"> oi</w:t>
      </w:r>
      <w:r>
        <w:rPr>
          <w:color w:val="000051"/>
        </w:rPr>
        <w:t xml:space="preserve"> sim</w:t>
      </w:r>
      <w:r>
        <w:rPr>
          <w:color w:val="000025"/>
        </w:rPr>
        <w:t xml:space="preserve"> e</w:t>
      </w:r>
      <w:r>
        <w:rPr>
          <w:color w:val="0000BF"/>
        </w:rPr>
        <w:t xml:space="preserve"> account</w:t>
      </w:r>
      <w:r>
        <w:rPr>
          <w:color w:val="00004D"/>
        </w:rPr>
        <w:t xml:space="preserve"> ta</w:t>
      </w:r>
      <w:r>
        <w:rPr>
          <w:color w:val="000001"/>
        </w:rPr>
        <w:t xml:space="preserve"> rakhte</w:t>
      </w:r>
      <w:r>
        <w:rPr>
          <w:color w:val="000001"/>
        </w:rPr>
        <w:t xml:space="preserve"> chassina</w:t>
      </w:r>
      <w:r>
        <w:rPr>
          <w:color w:val="330000"/>
        </w:rPr>
        <w:t xml:space="preserve"> onno</w:t>
      </w:r>
      <w:r>
        <w:rPr>
          <w:color w:val="000051"/>
        </w:rPr>
        <w:t xml:space="preserve"> sim</w:t>
      </w:r>
      <w:r>
        <w:rPr>
          <w:color w:val="400000"/>
        </w:rPr>
        <w:t xml:space="preserve"> a</w:t>
      </w:r>
      <w:r>
        <w:rPr>
          <w:color w:val="0000BF"/>
        </w:rPr>
        <w:t xml:space="preserve"> account</w:t>
      </w:r>
      <w:r>
        <w:rPr>
          <w:color w:val="00004D"/>
        </w:rPr>
        <w:t xml:space="preserve"> ta</w:t>
      </w:r>
      <w:r>
        <w:rPr>
          <w:color w:val="000012"/>
        </w:rPr>
        <w:t xml:space="preserve"> khulte</w:t>
      </w:r>
      <w:r>
        <w:rPr>
          <w:color w:val="000004"/>
        </w:rPr>
        <w:t xml:space="preserve"> chassi</w:t>
      </w:r>
      <w:r>
        <w:rPr>
          <w:color w:val="270000"/>
        </w:rPr>
        <w:t xml:space="preserve"> er</w:t>
      </w:r>
      <w:r>
        <w:rPr>
          <w:color w:val="010000"/>
        </w:rPr>
        <w:t xml:space="preserve"> jnno</w:t>
      </w:r>
      <w:r>
        <w:rPr>
          <w:color w:val="050000"/>
        </w:rPr>
        <w:t xml:space="preserve"> amake</w:t>
      </w:r>
      <w:r>
        <w:rPr>
          <w:color w:val="670000"/>
        </w:rPr>
        <w:t xml:space="preserve"> ki</w:t>
      </w:r>
      <w:r>
        <w:rPr>
          <w:color w:val="00006E"/>
        </w:rPr>
        <w:t xml:space="preserve"> korte</w:t>
      </w:r>
      <w:r>
        <w:rPr>
          <w:color w:val="040000"/>
        </w:rPr>
        <w:t xml:space="preserve"> hbe</w:t>
      </w:r>
      <w:r>
        <w:br/>
      </w:r>
      <w:r>
        <w:rPr>
          <w:color w:val="0E0000"/>
        </w:rPr>
        <w:t xml:space="preserve"> ata</w:t>
      </w:r>
      <w:r>
        <w:rPr>
          <w:color w:val="750000"/>
        </w:rPr>
        <w:t xml:space="preserve"> amar</w:t>
      </w:r>
      <w:r>
        <w:rPr>
          <w:color w:val="0000FF"/>
        </w:rPr>
        <w:t xml:space="preserve"> number</w:t>
      </w:r>
      <w:r>
        <w:rPr>
          <w:color w:val="010000"/>
        </w:rPr>
        <w:t xml:space="preserve"> ay</w:t>
      </w:r>
      <w:r>
        <w:rPr>
          <w:color w:val="0000FF"/>
        </w:rPr>
        <w:t xml:space="preserve"> number</w:t>
      </w:r>
      <w:r>
        <w:rPr>
          <w:color w:val="400000"/>
        </w:rPr>
        <w:t xml:space="preserve"> a</w:t>
      </w:r>
      <w:r>
        <w:rPr>
          <w:color w:val="0000E5"/>
        </w:rPr>
        <w:t xml:space="preserve"> bkash</w:t>
      </w:r>
      <w:r>
        <w:rPr>
          <w:color w:val="000009"/>
        </w:rPr>
        <w:t xml:space="preserve"> delete</w:t>
      </w:r>
      <w:r>
        <w:rPr>
          <w:color w:val="00000C"/>
        </w:rPr>
        <w:t xml:space="preserve"> korta</w:t>
      </w:r>
      <w:r>
        <w:rPr>
          <w:color w:val="000004"/>
        </w:rPr>
        <w:t xml:space="preserve"> chay</w:t>
      </w:r>
      <w:r>
        <w:rPr>
          <w:color w:val="000009"/>
        </w:rPr>
        <w:t xml:space="preserve"> delete</w:t>
      </w:r>
      <w:r>
        <w:rPr>
          <w:color w:val="000031"/>
        </w:rPr>
        <w:t xml:space="preserve"> korbo</w:t>
      </w:r>
      <w:r>
        <w:rPr>
          <w:color w:val="020000"/>
        </w:rPr>
        <w:t xml:space="preserve"> ke</w:t>
      </w:r>
      <w:r>
        <w:rPr>
          <w:color w:val="000001"/>
        </w:rPr>
        <w:t xml:space="preserve"> vaba</w:t>
      </w:r>
      <w:r>
        <w:rPr>
          <w:color w:val="000009"/>
        </w:rPr>
        <w:t xml:space="preserve"> delete</w:t>
      </w:r>
      <w:r>
        <w:rPr>
          <w:color w:val="2F0000"/>
        </w:rPr>
        <w:t xml:space="preserve"> kora</w:t>
      </w:r>
      <w:r>
        <w:rPr>
          <w:color w:val="750000"/>
        </w:rPr>
        <w:t xml:space="preserve"> amar</w:t>
      </w:r>
      <w:r>
        <w:rPr>
          <w:color w:val="00001A"/>
        </w:rPr>
        <w:t xml:space="preserve"> new</w:t>
      </w:r>
      <w:r>
        <w:rPr>
          <w:color w:val="000051"/>
        </w:rPr>
        <w:t xml:space="preserve"> sim</w:t>
      </w:r>
      <w:r>
        <w:rPr>
          <w:color w:val="400000"/>
        </w:rPr>
        <w:t xml:space="preserve"> a</w:t>
      </w:r>
      <w:r>
        <w:rPr>
          <w:color w:val="000004"/>
        </w:rPr>
        <w:t xml:space="preserve"> kholbo</w:t>
      </w:r>
      <w:r>
        <w:br/>
      </w:r>
      <w:r>
        <w:rPr>
          <w:color w:val="010000"/>
        </w:rPr>
        <w:t xml:space="preserve"> hei</w:t>
      </w:r>
      <w:r>
        <w:rPr>
          <w:color w:val="7C0000"/>
        </w:rPr>
        <w:t xml:space="preserve"> i</w:t>
      </w:r>
      <w:r>
        <w:rPr>
          <w:color w:val="270000"/>
        </w:rPr>
        <w:t xml:space="preserve"> want</w:t>
      </w:r>
      <w:r>
        <w:rPr>
          <w:color w:val="4E0000"/>
        </w:rPr>
        <w:t xml:space="preserve"> to</w:t>
      </w:r>
      <w:r>
        <w:rPr>
          <w:color w:val="0000CB"/>
        </w:rPr>
        <w:t xml:space="preserve"> change</w:t>
      </w:r>
      <w:r>
        <w:rPr>
          <w:color w:val="000062"/>
        </w:rPr>
        <w:t xml:space="preserve"> my</w:t>
      </w:r>
      <w:r>
        <w:rPr>
          <w:color w:val="0000E5"/>
        </w:rPr>
        <w:t xml:space="preserve"> bkash</w:t>
      </w:r>
      <w:r>
        <w:rPr>
          <w:color w:val="000001"/>
        </w:rPr>
        <w:t xml:space="preserve"> banglalink</w:t>
      </w:r>
      <w:r>
        <w:rPr>
          <w:color w:val="0000FF"/>
        </w:rPr>
        <w:t xml:space="preserve"> number</w:t>
      </w:r>
      <w:r>
        <w:rPr>
          <w:color w:val="4E0000"/>
        </w:rPr>
        <w:t xml:space="preserve"> to</w:t>
      </w:r>
      <w:r>
        <w:rPr>
          <w:color w:val="000004"/>
        </w:rPr>
        <w:t xml:space="preserve"> robi</w:t>
      </w:r>
      <w:r>
        <w:br/>
      </w:r>
      <w:r>
        <w:rPr>
          <w:color w:val="CF0000"/>
        </w:rPr>
        <w:t xml:space="preserve"> আমার</w:t>
      </w:r>
      <w:r>
        <w:rPr>
          <w:color w:val="000004"/>
        </w:rPr>
        <w:t xml:space="preserve"> পুরোনো</w:t>
      </w:r>
      <w:r>
        <w:rPr>
          <w:color w:val="000027"/>
        </w:rPr>
        <w:t xml:space="preserve"> একটা</w:t>
      </w:r>
      <w:r>
        <w:rPr>
          <w:color w:val="0000FD"/>
        </w:rPr>
        <w:t xml:space="preserve"> বিকাশ</w:t>
      </w:r>
      <w:r>
        <w:rPr>
          <w:color w:val="000019"/>
        </w:rPr>
        <w:t xml:space="preserve"> অ্যাকাউন্ট</w:t>
      </w:r>
      <w:r>
        <w:rPr>
          <w:color w:val="000001"/>
        </w:rPr>
        <w:t xml:space="preserve"> ডিয়েক্টিভ</w:t>
      </w:r>
      <w:r>
        <w:rPr>
          <w:color w:val="A80000"/>
        </w:rPr>
        <w:t xml:space="preserve"> করতে</w:t>
      </w:r>
      <w:r>
        <w:rPr>
          <w:color w:val="000020"/>
        </w:rPr>
        <w:t xml:space="preserve"> চাচ্ছি</w:t>
      </w:r>
      <w:r>
        <w:rPr>
          <w:color w:val="00002A"/>
        </w:rPr>
        <w:t xml:space="preserve"> নতুন</w:t>
      </w:r>
      <w:r>
        <w:rPr>
          <w:color w:val="000035"/>
        </w:rPr>
        <w:t xml:space="preserve"> সিমে</w:t>
      </w:r>
      <w:r>
        <w:rPr>
          <w:color w:val="00000F"/>
        </w:rPr>
        <w:t xml:space="preserve"> আবার</w:t>
      </w:r>
      <w:r>
        <w:rPr>
          <w:color w:val="00002C"/>
        </w:rPr>
        <w:t xml:space="preserve"> খুলতে</w:t>
      </w:r>
      <w:r>
        <w:rPr>
          <w:color w:val="000020"/>
        </w:rPr>
        <w:t xml:space="preserve"> চাচ্ছি</w:t>
      </w:r>
      <w:r>
        <w:rPr>
          <w:color w:val="050000"/>
        </w:rPr>
        <w:t xml:space="preserve"> এক্ষেত্রে</w:t>
      </w:r>
      <w:r>
        <w:rPr>
          <w:color w:val="A80000"/>
        </w:rPr>
        <w:t xml:space="preserve"> আমি</w:t>
      </w:r>
      <w:r>
        <w:rPr>
          <w:color w:val="710000"/>
        </w:rPr>
        <w:t xml:space="preserve"> কি</w:t>
      </w:r>
      <w:r>
        <w:rPr>
          <w:color w:val="00000E"/>
        </w:rPr>
        <w:t xml:space="preserve"> করব</w:t>
      </w:r>
      <w:r>
        <w:br/>
      </w:r>
      <w:r>
        <w:rPr>
          <w:color w:val="000027"/>
        </w:rPr>
        <w:t xml:space="preserve"> একটা</w:t>
      </w:r>
      <w:r>
        <w:rPr>
          <w:color w:val="000016"/>
        </w:rPr>
        <w:t xml:space="preserve"> আইডি</w:t>
      </w:r>
      <w:r>
        <w:rPr>
          <w:color w:val="00000B"/>
        </w:rPr>
        <w:t xml:space="preserve"> কার্ড</w:t>
      </w:r>
      <w:r>
        <w:rPr>
          <w:color w:val="070000"/>
        </w:rPr>
        <w:t xml:space="preserve"> দিয়ে</w:t>
      </w:r>
      <w:r>
        <w:rPr>
          <w:color w:val="000027"/>
        </w:rPr>
        <w:t xml:space="preserve"> একটা</w:t>
      </w:r>
      <w:r>
        <w:rPr>
          <w:color w:val="000035"/>
        </w:rPr>
        <w:t xml:space="preserve"> সিমে</w:t>
      </w:r>
      <w:r>
        <w:rPr>
          <w:color w:val="0000FD"/>
        </w:rPr>
        <w:t xml:space="preserve"> বিকাশ</w:t>
      </w:r>
      <w:r>
        <w:rPr>
          <w:color w:val="00001C"/>
        </w:rPr>
        <w:t xml:space="preserve"> খোলা</w:t>
      </w:r>
      <w:r>
        <w:rPr>
          <w:color w:val="000021"/>
        </w:rPr>
        <w:t xml:space="preserve"> আছে</w:t>
      </w:r>
      <w:r>
        <w:rPr>
          <w:color w:val="00000C"/>
        </w:rPr>
        <w:t xml:space="preserve"> ওই</w:t>
      </w:r>
      <w:r>
        <w:rPr>
          <w:color w:val="0000FD"/>
        </w:rPr>
        <w:t xml:space="preserve"> বিকাশ</w:t>
      </w:r>
      <w:r>
        <w:rPr>
          <w:color w:val="00007C"/>
        </w:rPr>
        <w:t xml:space="preserve"> একাউন্ট</w:t>
      </w:r>
      <w:r>
        <w:rPr>
          <w:color w:val="00002E"/>
        </w:rPr>
        <w:t xml:space="preserve"> বন্ধ</w:t>
      </w:r>
      <w:r>
        <w:rPr>
          <w:color w:val="580000"/>
        </w:rPr>
        <w:t xml:space="preserve"> করে</w:t>
      </w:r>
      <w:r>
        <w:rPr>
          <w:color w:val="050000"/>
        </w:rPr>
        <w:t xml:space="preserve"> পরবর্তীতে</w:t>
      </w:r>
      <w:r>
        <w:rPr>
          <w:color w:val="00000C"/>
        </w:rPr>
        <w:t xml:space="preserve"> ওই</w:t>
      </w:r>
      <w:r>
        <w:rPr>
          <w:color w:val="000016"/>
        </w:rPr>
        <w:t xml:space="preserve"> আইডি</w:t>
      </w:r>
      <w:r>
        <w:rPr>
          <w:color w:val="00000B"/>
        </w:rPr>
        <w:t xml:space="preserve"> কার্ড</w:t>
      </w:r>
      <w:r>
        <w:rPr>
          <w:color w:val="070000"/>
        </w:rPr>
        <w:t xml:space="preserve"> দিয়ে</w:t>
      </w:r>
      <w:r>
        <w:rPr>
          <w:color w:val="00003C"/>
        </w:rPr>
        <w:t xml:space="preserve"> অন্য</w:t>
      </w:r>
      <w:r>
        <w:rPr>
          <w:color w:val="000035"/>
        </w:rPr>
        <w:t xml:space="preserve"> সিমে</w:t>
      </w:r>
      <w:r>
        <w:rPr>
          <w:color w:val="0000FD"/>
        </w:rPr>
        <w:t xml:space="preserve"> বিকাশ</w:t>
      </w:r>
      <w:r>
        <w:rPr>
          <w:color w:val="320000"/>
        </w:rPr>
        <w:t xml:space="preserve"> করা</w:t>
      </w:r>
      <w:r>
        <w:rPr>
          <w:color w:val="00001C"/>
        </w:rPr>
        <w:t xml:space="preserve"> যাবে</w:t>
      </w:r>
      <w:r>
        <w:rPr>
          <w:color w:val="710000"/>
        </w:rPr>
        <w:t xml:space="preserve"> কি</w:t>
      </w:r>
      <w:r>
        <w:rPr>
          <w:color w:val="000005"/>
        </w:rPr>
        <w:t xml:space="preserve"> সেটা</w:t>
      </w:r>
      <w:r>
        <w:rPr>
          <w:color w:val="010000"/>
        </w:rPr>
        <w:t xml:space="preserve"> আমরা</w:t>
      </w:r>
      <w:r>
        <w:rPr>
          <w:color w:val="A80000"/>
        </w:rPr>
        <w:t xml:space="preserve"> করতে</w:t>
      </w:r>
      <w:r>
        <w:rPr>
          <w:color w:val="000017"/>
        </w:rPr>
        <w:t xml:space="preserve"> পারবো</w:t>
      </w:r>
      <w:r>
        <w:br/>
      </w:r>
      <w:r>
        <w:rPr>
          <w:color w:val="1C0000"/>
        </w:rPr>
        <w:t xml:space="preserve"> how</w:t>
      </w:r>
      <w:r>
        <w:rPr>
          <w:color w:val="4E0000"/>
        </w:rPr>
        <w:t xml:space="preserve"> to</w:t>
      </w:r>
      <w:r>
        <w:rPr>
          <w:color w:val="0000CB"/>
        </w:rPr>
        <w:t xml:space="preserve"> change</w:t>
      </w:r>
      <w:r>
        <w:rPr>
          <w:color w:val="000021"/>
        </w:rPr>
        <w:t xml:space="preserve"> mobile</w:t>
      </w:r>
      <w:r>
        <w:rPr>
          <w:color w:val="0000FF"/>
        </w:rPr>
        <w:t xml:space="preserve"> number</w:t>
      </w:r>
      <w:r>
        <w:rPr>
          <w:color w:val="010000"/>
        </w:rPr>
        <w:t xml:space="preserve"> due</w:t>
      </w:r>
      <w:r>
        <w:rPr>
          <w:color w:val="4E0000"/>
        </w:rPr>
        <w:t xml:space="preserve"> to</w:t>
      </w:r>
      <w:r>
        <w:rPr>
          <w:color w:val="000001"/>
        </w:rPr>
        <w:t xml:space="preserve"> mistankenly</w:t>
      </w:r>
      <w:r>
        <w:rPr>
          <w:color w:val="000015"/>
        </w:rPr>
        <w:t xml:space="preserve"> open</w:t>
      </w:r>
      <w:r>
        <w:rPr>
          <w:color w:val="000002"/>
        </w:rPr>
        <w:t xml:space="preserve"> bkas</w:t>
      </w:r>
      <w:r>
        <w:rPr>
          <w:color w:val="0000BF"/>
        </w:rPr>
        <w:t xml:space="preserve"> account</w:t>
      </w:r>
      <w:r>
        <w:rPr>
          <w:color w:val="00000C"/>
        </w:rPr>
        <w:t xml:space="preserve"> in</w:t>
      </w:r>
      <w:r>
        <w:rPr>
          <w:color w:val="000062"/>
        </w:rPr>
        <w:t xml:space="preserve"> my</w:t>
      </w:r>
      <w:r>
        <w:rPr>
          <w:color w:val="000001"/>
        </w:rPr>
        <w:t xml:space="preserve"> official</w:t>
      </w:r>
      <w:r>
        <w:rPr>
          <w:color w:val="0000FF"/>
        </w:rPr>
        <w:t xml:space="preserve"> number</w:t>
      </w:r>
      <w:r>
        <w:br/>
      </w:r>
      <w:r>
        <w:rPr>
          <w:color w:val="0000BF"/>
        </w:rPr>
        <w:t xml:space="preserve"> account</w:t>
      </w:r>
      <w:r>
        <w:rPr>
          <w:color w:val="00000E"/>
        </w:rPr>
        <w:t xml:space="preserve"> bondho</w:t>
      </w:r>
      <w:r>
        <w:rPr>
          <w:color w:val="040000"/>
        </w:rPr>
        <w:t xml:space="preserve"> korle</w:t>
      </w:r>
      <w:r>
        <w:rPr>
          <w:color w:val="670000"/>
        </w:rPr>
        <w:t xml:space="preserve"> ki</w:t>
      </w:r>
      <w:r>
        <w:rPr>
          <w:color w:val="120000"/>
        </w:rPr>
        <w:t xml:space="preserve"> oi</w:t>
      </w:r>
      <w:r>
        <w:rPr>
          <w:color w:val="000027"/>
        </w:rPr>
        <w:t xml:space="preserve"> nid</w:t>
      </w:r>
      <w:r>
        <w:rPr>
          <w:color w:val="00000B"/>
        </w:rPr>
        <w:t xml:space="preserve"> card</w:t>
      </w:r>
      <w:r>
        <w:rPr>
          <w:color w:val="1D0000"/>
        </w:rPr>
        <w:t xml:space="preserve"> diye</w:t>
      </w:r>
      <w:r>
        <w:rPr>
          <w:color w:val="020000"/>
        </w:rPr>
        <w:t xml:space="preserve"> abar</w:t>
      </w:r>
      <w:r>
        <w:rPr>
          <w:color w:val="00001A"/>
        </w:rPr>
        <w:t xml:space="preserve"> new</w:t>
      </w:r>
      <w:r>
        <w:rPr>
          <w:color w:val="000015"/>
        </w:rPr>
        <w:t xml:space="preserve"> id</w:t>
      </w:r>
      <w:r>
        <w:rPr>
          <w:color w:val="000001"/>
        </w:rPr>
        <w:t xml:space="preserve"> khula</w:t>
      </w:r>
      <w:r>
        <w:rPr>
          <w:color w:val="0C0000"/>
        </w:rPr>
        <w:t xml:space="preserve"> jabe</w:t>
      </w:r>
      <w:r>
        <w:br/>
      </w:r>
      <w:r>
        <w:rPr>
          <w:color w:val="7C0000"/>
        </w:rPr>
        <w:t xml:space="preserve"> ami</w:t>
      </w:r>
      <w:r>
        <w:rPr>
          <w:color w:val="670000"/>
        </w:rPr>
        <w:t xml:space="preserve"> ki</w:t>
      </w:r>
      <w:r>
        <w:rPr>
          <w:color w:val="020000"/>
        </w:rPr>
        <w:t xml:space="preserve"> onn</w:t>
      </w:r>
      <w:r>
        <w:rPr>
          <w:color w:val="0000FF"/>
        </w:rPr>
        <w:t xml:space="preserve"> number</w:t>
      </w:r>
      <w:r>
        <w:rPr>
          <w:color w:val="000002"/>
        </w:rPr>
        <w:t xml:space="preserve"> taka</w:t>
      </w:r>
      <w:r>
        <w:rPr>
          <w:color w:val="00000C"/>
        </w:rPr>
        <w:t xml:space="preserve"> acount</w:t>
      </w:r>
      <w:r>
        <w:rPr>
          <w:color w:val="000001"/>
        </w:rPr>
        <w:t xml:space="preserve"> kulta</w:t>
      </w:r>
      <w:r>
        <w:rPr>
          <w:color w:val="000008"/>
        </w:rPr>
        <w:t xml:space="preserve"> pari</w:t>
      </w:r>
      <w:r>
        <w:br/>
      </w:r>
      <w:r>
        <w:rPr>
          <w:color w:val="010000"/>
        </w:rPr>
        <w:t xml:space="preserve"> ji</w:t>
      </w:r>
      <w:r>
        <w:rPr>
          <w:color w:val="050000"/>
        </w:rPr>
        <w:t xml:space="preserve"> vai</w:t>
      </w:r>
      <w:r>
        <w:rPr>
          <w:color w:val="750000"/>
        </w:rPr>
        <w:t xml:space="preserve"> amar</w:t>
      </w:r>
      <w:r>
        <w:rPr>
          <w:color w:val="000002"/>
        </w:rPr>
        <w:t xml:space="preserve"> bks</w:t>
      </w:r>
      <w:r>
        <w:rPr>
          <w:color w:val="000002"/>
        </w:rPr>
        <w:t xml:space="preserve"> accunt</w:t>
      </w:r>
      <w:r>
        <w:rPr>
          <w:color w:val="000001"/>
        </w:rPr>
        <w:t xml:space="preserve"> dellet</w:t>
      </w:r>
      <w:r>
        <w:rPr>
          <w:color w:val="000044"/>
        </w:rPr>
        <w:t xml:space="preserve"> kore</w:t>
      </w:r>
      <w:r>
        <w:rPr>
          <w:color w:val="000010"/>
        </w:rPr>
        <w:t xml:space="preserve"> notun</w:t>
      </w:r>
      <w:r>
        <w:rPr>
          <w:color w:val="000008"/>
        </w:rPr>
        <w:t xml:space="preserve"> vabe</w:t>
      </w:r>
      <w:r>
        <w:rPr>
          <w:color w:val="000001"/>
        </w:rPr>
        <w:t xml:space="preserve"> khulbu</w:t>
      </w:r>
      <w:r>
        <w:rPr>
          <w:color w:val="670000"/>
        </w:rPr>
        <w:t xml:space="preserve"> ki</w:t>
      </w:r>
      <w:r>
        <w:rPr>
          <w:color w:val="010000"/>
        </w:rPr>
        <w:t xml:space="preserve"> vhabe</w:t>
      </w:r>
      <w:r>
        <w:br/>
      </w:r>
      <w:r>
        <w:rPr>
          <w:color w:val="750000"/>
        </w:rPr>
        <w:t xml:space="preserve"> amar</w:t>
      </w:r>
      <w:r>
        <w:rPr>
          <w:color w:val="190000"/>
        </w:rPr>
        <w:t xml:space="preserve"> akta</w:t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rPr>
          <w:color w:val="00000E"/>
        </w:rPr>
        <w:t xml:space="preserve"> bondho</w:t>
      </w:r>
      <w:r>
        <w:rPr>
          <w:color w:val="000044"/>
        </w:rPr>
        <w:t xml:space="preserve"> kore</w:t>
      </w:r>
      <w:r>
        <w:rPr>
          <w:color w:val="100000"/>
        </w:rPr>
        <w:t xml:space="preserve"> ai</w:t>
      </w:r>
      <w:r>
        <w:rPr>
          <w:color w:val="00000B"/>
        </w:rPr>
        <w:t xml:space="preserve"> nambar</w:t>
      </w:r>
      <w:r>
        <w:rPr>
          <w:color w:val="400000"/>
        </w:rPr>
        <w:t xml:space="preserve"> a</w:t>
      </w:r>
      <w:r>
        <w:rPr>
          <w:color w:val="000012"/>
        </w:rPr>
        <w:t xml:space="preserve"> khulte</w:t>
      </w:r>
      <w:r>
        <w:rPr>
          <w:color w:val="000013"/>
        </w:rPr>
        <w:t xml:space="preserve"> cai</w:t>
      </w:r>
      <w:r>
        <w:br/>
      </w:r>
      <w:r>
        <w:rPr>
          <w:color w:val="130000"/>
        </w:rPr>
        <w:t xml:space="preserve"> আগের</w:t>
      </w:r>
      <w:r>
        <w:rPr>
          <w:color w:val="000027"/>
        </w:rPr>
        <w:t xml:space="preserve"> টা</w:t>
      </w:r>
      <w:r>
        <w:rPr>
          <w:color w:val="000001"/>
        </w:rPr>
        <w:t xml:space="preserve"> বন্দ</w:t>
      </w:r>
      <w:r>
        <w:rPr>
          <w:color w:val="580000"/>
        </w:rPr>
        <w:t xml:space="preserve"> করে</w:t>
      </w:r>
      <w:r>
        <w:rPr>
          <w:color w:val="00002A"/>
        </w:rPr>
        <w:t xml:space="preserve"> নতুন</w:t>
      </w:r>
      <w:r>
        <w:rPr>
          <w:color w:val="580000"/>
        </w:rPr>
        <w:t xml:space="preserve"> করে</w:t>
      </w:r>
      <w:r>
        <w:rPr>
          <w:color w:val="000016"/>
        </w:rPr>
        <w:t xml:space="preserve"> আইডি</w:t>
      </w:r>
      <w:r>
        <w:rPr>
          <w:color w:val="000004"/>
        </w:rPr>
        <w:t xml:space="preserve"> খুলব</w:t>
      </w:r>
      <w:r>
        <w:br/>
      </w:r>
      <w:r>
        <w:rPr>
          <w:color w:val="7C0000"/>
        </w:rPr>
        <w:t xml:space="preserve"> ami</w:t>
      </w:r>
      <w:r>
        <w:rPr>
          <w:color w:val="3C0000"/>
        </w:rPr>
        <w:t xml:space="preserve"> amr</w:t>
      </w:r>
      <w:r>
        <w:rPr>
          <w:color w:val="0C0000"/>
        </w:rPr>
        <w:t xml:space="preserve"> ager</w:t>
      </w:r>
      <w:r>
        <w:rPr>
          <w:color w:val="000002"/>
        </w:rPr>
        <w:t xml:space="preserve"> bksh</w:t>
      </w:r>
      <w:r>
        <w:rPr>
          <w:color w:val="00000C"/>
        </w:rPr>
        <w:t xml:space="preserve"> acount</w:t>
      </w:r>
      <w:r>
        <w:rPr>
          <w:color w:val="00004D"/>
        </w:rPr>
        <w:t xml:space="preserve"> ta</w:t>
      </w:r>
      <w:r>
        <w:rPr>
          <w:color w:val="00000B"/>
        </w:rPr>
        <w:t xml:space="preserve"> bondo</w:t>
      </w:r>
      <w:r>
        <w:rPr>
          <w:color w:val="000044"/>
        </w:rPr>
        <w:t xml:space="preserve"> kore</w:t>
      </w:r>
      <w:r>
        <w:rPr>
          <w:color w:val="100000"/>
        </w:rPr>
        <w:t xml:space="preserve"> ai</w:t>
      </w:r>
      <w:r>
        <w:rPr>
          <w:color w:val="0000FF"/>
        </w:rPr>
        <w:t xml:space="preserve"> number</w:t>
      </w:r>
      <w:r>
        <w:rPr>
          <w:color w:val="000025"/>
        </w:rPr>
        <w:t xml:space="preserve"> e</w:t>
      </w:r>
      <w:r>
        <w:rPr>
          <w:color w:val="0000E5"/>
        </w:rPr>
        <w:t xml:space="preserve"> bkash</w:t>
      </w:r>
      <w:r>
        <w:rPr>
          <w:color w:val="00000C"/>
        </w:rPr>
        <w:t xml:space="preserve"> acount</w:t>
      </w:r>
      <w:r>
        <w:rPr>
          <w:color w:val="000015"/>
        </w:rPr>
        <w:t xml:space="preserve"> open</w:t>
      </w:r>
      <w:r>
        <w:rPr>
          <w:color w:val="00006E"/>
        </w:rPr>
        <w:t xml:space="preserve"> korte</w:t>
      </w:r>
      <w:r>
        <w:rPr>
          <w:color w:val="00002F"/>
        </w:rPr>
        <w:t xml:space="preserve"> chai</w:t>
      </w:r>
      <w:r>
        <w:br/>
      </w:r>
      <w:r>
        <w:rPr>
          <w:color w:val="A80000"/>
        </w:rPr>
        <w:t xml:space="preserve"> আমি</w:t>
      </w:r>
      <w:r>
        <w:rPr>
          <w:color w:val="000007"/>
        </w:rPr>
        <w:t xml:space="preserve"> এয়ারটেল</w:t>
      </w:r>
      <w:r>
        <w:rPr>
          <w:color w:val="000024"/>
        </w:rPr>
        <w:t xml:space="preserve"> সিম</w:t>
      </w:r>
      <w:r>
        <w:rPr>
          <w:color w:val="230000"/>
        </w:rPr>
        <w:t xml:space="preserve"> এ</w:t>
      </w:r>
      <w:r>
        <w:rPr>
          <w:color w:val="0000FD"/>
        </w:rPr>
        <w:t xml:space="preserve"> বিকাশ</w:t>
      </w:r>
      <w:r>
        <w:rPr>
          <w:color w:val="000002"/>
        </w:rPr>
        <w:t xml:space="preserve"> খুলেছিলাম</w:t>
      </w:r>
      <w:r>
        <w:rPr>
          <w:color w:val="010000"/>
        </w:rPr>
        <w:t xml:space="preserve"> বাট</w:t>
      </w:r>
      <w:r>
        <w:rPr>
          <w:color w:val="A80000"/>
        </w:rPr>
        <w:t xml:space="preserve"> আমি</w:t>
      </w:r>
      <w:r>
        <w:rPr>
          <w:color w:val="000007"/>
        </w:rPr>
        <w:t xml:space="preserve"> এয়ারটেল</w:t>
      </w:r>
      <w:r>
        <w:rPr>
          <w:color w:val="000024"/>
        </w:rPr>
        <w:t xml:space="preserve"> সিম</w:t>
      </w:r>
      <w:r>
        <w:rPr>
          <w:color w:val="000027"/>
        </w:rPr>
        <w:t xml:space="preserve"> টা</w:t>
      </w:r>
      <w:r>
        <w:rPr>
          <w:color w:val="000004"/>
        </w:rPr>
        <w:t xml:space="preserve"> চালাতে</w:t>
      </w:r>
      <w:r>
        <w:rPr>
          <w:color w:val="000020"/>
        </w:rPr>
        <w:t xml:space="preserve"> চাচ্ছি</w:t>
      </w:r>
      <w:r>
        <w:rPr>
          <w:color w:val="00000C"/>
        </w:rPr>
        <w:t xml:space="preserve"> না</w:t>
      </w:r>
      <w:r>
        <w:rPr>
          <w:color w:val="2B0000"/>
        </w:rPr>
        <w:t xml:space="preserve"> এই</w:t>
      </w:r>
      <w:r>
        <w:rPr>
          <w:color w:val="040000"/>
        </w:rPr>
        <w:t xml:space="preserve"> ক্ষেত্রে</w:t>
      </w:r>
      <w:r>
        <w:rPr>
          <w:color w:val="A80000"/>
        </w:rPr>
        <w:t xml:space="preserve"> আমি</w:t>
      </w:r>
      <w:r>
        <w:rPr>
          <w:color w:val="00003C"/>
        </w:rPr>
        <w:t xml:space="preserve"> অন্য</w:t>
      </w:r>
      <w:r>
        <w:rPr>
          <w:color w:val="000035"/>
        </w:rPr>
        <w:t xml:space="preserve"> সিমে</w:t>
      </w:r>
      <w:r>
        <w:rPr>
          <w:color w:val="710000"/>
        </w:rPr>
        <w:t xml:space="preserve"> কি</w:t>
      </w:r>
      <w:r>
        <w:rPr>
          <w:color w:val="00000F"/>
        </w:rPr>
        <w:t xml:space="preserve"> আবার</w:t>
      </w:r>
      <w:r>
        <w:rPr>
          <w:color w:val="0000FD"/>
        </w:rPr>
        <w:t xml:space="preserve"> বিকাশ</w:t>
      </w:r>
      <w:r>
        <w:rPr>
          <w:color w:val="00002C"/>
        </w:rPr>
        <w:t xml:space="preserve"> খুলতে</w:t>
      </w:r>
      <w:r>
        <w:rPr>
          <w:color w:val="000017"/>
        </w:rPr>
        <w:t xml:space="preserve"> পারবো</w:t>
      </w:r>
      <w:r>
        <w:rPr>
          <w:color w:val="090000"/>
        </w:rPr>
        <w:t xml:space="preserve"> আর</w:t>
      </w:r>
      <w:r>
        <w:rPr>
          <w:color w:val="0B0000"/>
        </w:rPr>
        <w:t xml:space="preserve"> যদি</w:t>
      </w:r>
      <w:r>
        <w:rPr>
          <w:color w:val="00000C"/>
        </w:rPr>
        <w:t xml:space="preserve"> না</w:t>
      </w:r>
      <w:r>
        <w:rPr>
          <w:color w:val="000013"/>
        </w:rPr>
        <w:t xml:space="preserve"> পারি</w:t>
      </w:r>
      <w:r>
        <w:rPr>
          <w:color w:val="0C0000"/>
        </w:rPr>
        <w:t xml:space="preserve"> তাহলে</w:t>
      </w:r>
      <w:r>
        <w:rPr>
          <w:color w:val="00003C"/>
        </w:rPr>
        <w:t xml:space="preserve"> অন্য</w:t>
      </w:r>
      <w:r>
        <w:rPr>
          <w:color w:val="000035"/>
        </w:rPr>
        <w:t xml:space="preserve"> সিমে</w:t>
      </w:r>
      <w:r>
        <w:rPr>
          <w:color w:val="020000"/>
        </w:rPr>
        <w:t xml:space="preserve"> আপনারা</w:t>
      </w:r>
      <w:r>
        <w:rPr>
          <w:color w:val="710000"/>
        </w:rPr>
        <w:t xml:space="preserve"> কি</w:t>
      </w:r>
      <w:r>
        <w:rPr>
          <w:color w:val="000002"/>
        </w:rPr>
        <w:t xml:space="preserve"> ট্রানস্ফার</w:t>
      </w:r>
      <w:r>
        <w:rPr>
          <w:color w:val="580000"/>
        </w:rPr>
        <w:t xml:space="preserve"> করে</w:t>
      </w:r>
      <w:r>
        <w:rPr>
          <w:color w:val="050000"/>
        </w:rPr>
        <w:t xml:space="preserve"> দিতে</w:t>
      </w:r>
      <w:r>
        <w:rPr>
          <w:color w:val="040000"/>
        </w:rPr>
        <w:t xml:space="preserve"> পারবেন</w:t>
      </w:r>
      <w:r>
        <w:br/>
      </w:r>
      <w:r>
        <w:rPr>
          <w:color w:val="0000BF"/>
        </w:rPr>
        <w:t xml:space="preserve"> account</w:t>
      </w:r>
      <w:r>
        <w:rPr>
          <w:color w:val="00000B"/>
        </w:rPr>
        <w:t xml:space="preserve"> bondo</w:t>
      </w:r>
      <w:r>
        <w:rPr>
          <w:color w:val="000001"/>
        </w:rPr>
        <w:t xml:space="preserve"> coroy</w:t>
      </w:r>
      <w:r>
        <w:rPr>
          <w:color w:val="0000BF"/>
        </w:rPr>
        <w:t xml:space="preserve"> account</w:t>
      </w:r>
      <w:r>
        <w:rPr>
          <w:color w:val="000001"/>
        </w:rPr>
        <w:t xml:space="preserve"> colta</w:t>
      </w:r>
      <w:r>
        <w:rPr>
          <w:color w:val="000013"/>
        </w:rPr>
        <w:t xml:space="preserve"> cai</w:t>
      </w:r>
      <w:r>
        <w:br/>
      </w:r>
      <w:r>
        <w:rPr>
          <w:color w:val="7C0000"/>
        </w:rPr>
        <w:t xml:space="preserve"> ami</w:t>
      </w:r>
      <w:r>
        <w:rPr>
          <w:color w:val="670000"/>
        </w:rPr>
        <w:t xml:space="preserve"> ki</w:t>
      </w:r>
      <w:r>
        <w:rPr>
          <w:color w:val="330000"/>
        </w:rPr>
        <w:t xml:space="preserve"> onno</w:t>
      </w:r>
      <w:r>
        <w:rPr>
          <w:color w:val="010000"/>
        </w:rPr>
        <w:t xml:space="preserve"> arkta</w:t>
      </w:r>
      <w:r>
        <w:rPr>
          <w:color w:val="000051"/>
        </w:rPr>
        <w:t xml:space="preserve"> sim</w:t>
      </w:r>
      <w:r>
        <w:rPr>
          <w:color w:val="000025"/>
        </w:rPr>
        <w:t xml:space="preserve"> e</w:t>
      </w:r>
      <w:r>
        <w:rPr>
          <w:color w:val="000001"/>
        </w:rPr>
        <w:t xml:space="preserve"> nutun</w:t>
      </w:r>
      <w:r>
        <w:rPr>
          <w:color w:val="000001"/>
        </w:rPr>
        <w:t xml:space="preserve"> bhbe</w:t>
      </w:r>
      <w:r>
        <w:rPr>
          <w:color w:val="000015"/>
        </w:rPr>
        <w:t xml:space="preserve"> open</w:t>
      </w:r>
      <w:r>
        <w:rPr>
          <w:color w:val="00006E"/>
        </w:rPr>
        <w:t xml:space="preserve"> korte</w:t>
      </w:r>
      <w:r>
        <w:rPr>
          <w:color w:val="00001E"/>
        </w:rPr>
        <w:t xml:space="preserve"> parbo</w:t>
      </w:r>
      <w:r>
        <w:br/>
      </w:r>
      <w:r>
        <w:rPr>
          <w:color w:val="CF0000"/>
        </w:rPr>
        <w:t xml:space="preserve"> আমার</w:t>
      </w:r>
      <w:r>
        <w:rPr>
          <w:color w:val="2B0000"/>
        </w:rPr>
        <w:t xml:space="preserve"> এই</w:t>
      </w:r>
      <w:r>
        <w:rPr>
          <w:color w:val="000002"/>
        </w:rPr>
        <w:t xml:space="preserve"> বিকাশটা</w:t>
      </w:r>
      <w:r>
        <w:rPr>
          <w:color w:val="000001"/>
        </w:rPr>
        <w:t xml:space="preserve"> মনে</w:t>
      </w:r>
      <w:r>
        <w:rPr>
          <w:color w:val="00003C"/>
        </w:rPr>
        <w:t xml:space="preserve"> অন্য</w:t>
      </w:r>
      <w:r>
        <w:rPr>
          <w:color w:val="000035"/>
        </w:rPr>
        <w:t xml:space="preserve"> সিমে</w:t>
      </w:r>
      <w:r>
        <w:rPr>
          <w:color w:val="000023"/>
        </w:rPr>
        <w:t xml:space="preserve"> কিভাবে</w:t>
      </w:r>
      <w:r>
        <w:rPr>
          <w:color w:val="010000"/>
        </w:rPr>
        <w:t xml:space="preserve"> কে</w:t>
      </w:r>
      <w:r>
        <w:rPr>
          <w:color w:val="000001"/>
        </w:rPr>
        <w:t xml:space="preserve"> খুলছে</w:t>
      </w:r>
      <w:r>
        <w:rPr>
          <w:color w:val="00001D"/>
        </w:rPr>
        <w:t xml:space="preserve"> এখন</w:t>
      </w:r>
      <w:r>
        <w:rPr>
          <w:color w:val="A80000"/>
        </w:rPr>
        <w:t xml:space="preserve"> আমি</w:t>
      </w:r>
      <w:r>
        <w:rPr>
          <w:color w:val="0F0000"/>
        </w:rPr>
        <w:t xml:space="preserve"> এর</w:t>
      </w:r>
      <w:r>
        <w:rPr>
          <w:color w:val="070000"/>
        </w:rPr>
        <w:t xml:space="preserve"> আগে</w:t>
      </w:r>
      <w:r>
        <w:rPr>
          <w:color w:val="0F0000"/>
        </w:rPr>
        <w:t xml:space="preserve"> যে</w:t>
      </w:r>
      <w:r>
        <w:rPr>
          <w:color w:val="0000FD"/>
        </w:rPr>
        <w:t xml:space="preserve"> বিকাশ</w:t>
      </w:r>
      <w:r>
        <w:rPr>
          <w:color w:val="000027"/>
        </w:rPr>
        <w:t xml:space="preserve"> একটা</w:t>
      </w:r>
      <w:r>
        <w:rPr>
          <w:color w:val="00001C"/>
        </w:rPr>
        <w:t xml:space="preserve"> খোলা</w:t>
      </w:r>
      <w:r>
        <w:rPr>
          <w:color w:val="000001"/>
        </w:rPr>
        <w:t xml:space="preserve"> ছেলেটা</w:t>
      </w:r>
      <w:r>
        <w:rPr>
          <w:color w:val="00002E"/>
        </w:rPr>
        <w:t xml:space="preserve"> বন্ধ</w:t>
      </w:r>
      <w:r>
        <w:rPr>
          <w:color w:val="580000"/>
        </w:rPr>
        <w:t xml:space="preserve"> করে</w:t>
      </w:r>
      <w:r>
        <w:rPr>
          <w:color w:val="000001"/>
        </w:rPr>
        <w:t xml:space="preserve"> নতুনভাবে</w:t>
      </w:r>
      <w:r>
        <w:rPr>
          <w:color w:val="00001D"/>
        </w:rPr>
        <w:t xml:space="preserve"> এখন</w:t>
      </w:r>
      <w:r>
        <w:rPr>
          <w:color w:val="00002C"/>
        </w:rPr>
        <w:t xml:space="preserve"> খুলতে</w:t>
      </w:r>
      <w:r>
        <w:rPr>
          <w:color w:val="000074"/>
        </w:rPr>
        <w:t xml:space="preserve"> চাই</w:t>
      </w:r>
      <w:r>
        <w:br/>
      </w:r>
      <w:r>
        <w:rPr>
          <w:color w:val="040000"/>
        </w:rPr>
        <w:t xml:space="preserve"> sir</w:t>
      </w:r>
      <w:r>
        <w:rPr>
          <w:color w:val="750000"/>
        </w:rPr>
        <w:t xml:space="preserve"> amar</w:t>
      </w:r>
      <w:r>
        <w:rPr>
          <w:color w:val="0C0000"/>
        </w:rPr>
        <w:t xml:space="preserve"> ager</w:t>
      </w:r>
      <w:r>
        <w:rPr>
          <w:color w:val="0000BF"/>
        </w:rPr>
        <w:t xml:space="preserve"> account</w:t>
      </w:r>
      <w:r>
        <w:rPr>
          <w:color w:val="00004D"/>
        </w:rPr>
        <w:t xml:space="preserve"> ta</w:t>
      </w:r>
      <w:r>
        <w:rPr>
          <w:color w:val="000010"/>
        </w:rPr>
        <w:t xml:space="preserve"> off</w:t>
      </w:r>
      <w:r>
        <w:rPr>
          <w:color w:val="000044"/>
        </w:rPr>
        <w:t xml:space="preserve"> kore</w:t>
      </w:r>
      <w:r>
        <w:rPr>
          <w:color w:val="000004"/>
        </w:rPr>
        <w:t xml:space="preserve"> noton</w:t>
      </w:r>
      <w:r>
        <w:rPr>
          <w:color w:val="190000"/>
        </w:rPr>
        <w:t xml:space="preserve"> akta</w:t>
      </w:r>
      <w:r>
        <w:rPr>
          <w:color w:val="0000BF"/>
        </w:rPr>
        <w:t xml:space="preserve"> account</w:t>
      </w:r>
      <w:r>
        <w:rPr>
          <w:color w:val="000001"/>
        </w:rPr>
        <w:t xml:space="preserve"> korety</w:t>
      </w:r>
      <w:r>
        <w:rPr>
          <w:color w:val="000005"/>
        </w:rPr>
        <w:t xml:space="preserve"> cacchi</w:t>
      </w:r>
      <w:r>
        <w:rPr>
          <w:color w:val="000005"/>
        </w:rPr>
        <w:t xml:space="preserve"> akhon</w:t>
      </w:r>
      <w:r>
        <w:rPr>
          <w:color w:val="050000"/>
        </w:rPr>
        <w:t xml:space="preserve"> amake</w:t>
      </w:r>
      <w:r>
        <w:rPr>
          <w:color w:val="670000"/>
        </w:rPr>
        <w:t xml:space="preserve"> ki</w:t>
      </w:r>
      <w:r>
        <w:rPr>
          <w:color w:val="000002"/>
        </w:rPr>
        <w:t xml:space="preserve"> korty</w:t>
      </w:r>
      <w:r>
        <w:rPr>
          <w:color w:val="0F0000"/>
        </w:rPr>
        <w:t xml:space="preserve"> hobe</w:t>
      </w:r>
      <w:r>
        <w:br/>
      </w:r>
      <w:r>
        <w:rPr>
          <w:color w:val="CF0000"/>
        </w:rPr>
        <w:t xml:space="preserve"> আমার</w:t>
      </w:r>
      <w:r>
        <w:rPr>
          <w:color w:val="0000FD"/>
        </w:rPr>
        <w:t xml:space="preserve"> বিকাশ</w:t>
      </w:r>
      <w:r>
        <w:rPr>
          <w:color w:val="000086"/>
        </w:rPr>
        <w:t xml:space="preserve"> নাম্বার</w:t>
      </w:r>
      <w:r>
        <w:rPr>
          <w:color w:val="00001D"/>
        </w:rPr>
        <w:t xml:space="preserve"> এখন</w:t>
      </w:r>
      <w:r>
        <w:rPr>
          <w:color w:val="000001"/>
        </w:rPr>
        <w:t xml:space="preserve"> গ্রামীন</w:t>
      </w:r>
      <w:r>
        <w:rPr>
          <w:color w:val="00002E"/>
        </w:rPr>
        <w:t xml:space="preserve"> নাম্বারে</w:t>
      </w:r>
      <w:r>
        <w:rPr>
          <w:color w:val="000021"/>
        </w:rPr>
        <w:t xml:space="preserve"> আছে</w:t>
      </w:r>
      <w:r>
        <w:rPr>
          <w:color w:val="A80000"/>
        </w:rPr>
        <w:t xml:space="preserve"> আমি</w:t>
      </w:r>
      <w:r>
        <w:rPr>
          <w:color w:val="000023"/>
        </w:rPr>
        <w:t xml:space="preserve"> কিভাবে</w:t>
      </w:r>
      <w:r>
        <w:rPr>
          <w:color w:val="000008"/>
        </w:rPr>
        <w:t xml:space="preserve"> রবি</w:t>
      </w:r>
      <w:r>
        <w:rPr>
          <w:color w:val="00002E"/>
        </w:rPr>
        <w:t xml:space="preserve"> নাম্বারে</w:t>
      </w:r>
      <w:r>
        <w:rPr>
          <w:color w:val="A80000"/>
        </w:rPr>
        <w:t xml:space="preserve"> করতে</w:t>
      </w:r>
      <w:r>
        <w:rPr>
          <w:color w:val="000013"/>
        </w:rPr>
        <w:t xml:space="preserve"> পারি</w:t>
      </w:r>
      <w:r>
        <w:br/>
      </w:r>
      <w:r>
        <w:rPr>
          <w:color w:val="7C0000"/>
        </w:rPr>
        <w:t xml:space="preserve"> ami</w:t>
      </w:r>
      <w:r>
        <w:rPr>
          <w:color w:val="3C0000"/>
        </w:rPr>
        <w:t xml:space="preserve"> amr</w:t>
      </w:r>
      <w:r>
        <w:rPr>
          <w:color w:val="000027"/>
        </w:rPr>
        <w:t xml:space="preserve"> nid</w:t>
      </w:r>
      <w:r>
        <w:rPr>
          <w:color w:val="1D0000"/>
        </w:rPr>
        <w:t xml:space="preserve"> diye</w:t>
      </w:r>
      <w:r>
        <w:rPr>
          <w:color w:val="040000"/>
        </w:rPr>
        <w:t xml:space="preserve"> ekta</w:t>
      </w:r>
      <w:r>
        <w:rPr>
          <w:color w:val="000001"/>
        </w:rPr>
        <w:t xml:space="preserve"> aacount</w:t>
      </w:r>
      <w:r>
        <w:rPr>
          <w:color w:val="000001"/>
        </w:rPr>
        <w:t xml:space="preserve"> khulechilam</w:t>
      </w:r>
      <w:r>
        <w:rPr>
          <w:color w:val="7C0000"/>
        </w:rPr>
        <w:t xml:space="preserve"> ami</w:t>
      </w:r>
      <w:r>
        <w:rPr>
          <w:color w:val="000002"/>
        </w:rPr>
        <w:t xml:space="preserve"> oita</w:t>
      </w:r>
      <w:r>
        <w:rPr>
          <w:color w:val="000004"/>
        </w:rPr>
        <w:t xml:space="preserve"> cancel</w:t>
      </w:r>
      <w:r>
        <w:rPr>
          <w:color w:val="000044"/>
        </w:rPr>
        <w:t xml:space="preserve"> kore</w:t>
      </w:r>
      <w:r>
        <w:rPr>
          <w:color w:val="330000"/>
        </w:rPr>
        <w:t xml:space="preserve"> onno</w:t>
      </w:r>
      <w:r>
        <w:rPr>
          <w:color w:val="000051"/>
        </w:rPr>
        <w:t xml:space="preserve"> sim</w:t>
      </w:r>
      <w:r>
        <w:rPr>
          <w:color w:val="000025"/>
        </w:rPr>
        <w:t xml:space="preserve"> e</w:t>
      </w:r>
      <w:r>
        <w:rPr>
          <w:color w:val="000004"/>
        </w:rPr>
        <w:t xml:space="preserve"> khulbo</w:t>
      </w:r>
      <w:r>
        <w:rPr>
          <w:color w:val="670000"/>
        </w:rPr>
        <w:t xml:space="preserve"> ki</w:t>
      </w:r>
      <w:r>
        <w:rPr>
          <w:color w:val="000008"/>
        </w:rPr>
        <w:t xml:space="preserve"> vabe</w:t>
      </w:r>
      <w:r>
        <w:br/>
      </w:r>
      <w:r>
        <w:rPr>
          <w:color w:val="0000FD"/>
        </w:rPr>
        <w:t xml:space="preserve"> বিকাশ</w:t>
      </w:r>
      <w:r>
        <w:rPr>
          <w:color w:val="00007C"/>
        </w:rPr>
        <w:t xml:space="preserve"> একাউন্ট</w:t>
      </w:r>
      <w:r>
        <w:rPr>
          <w:color w:val="00002E"/>
        </w:rPr>
        <w:t xml:space="preserve"> বন্ধ</w:t>
      </w:r>
      <w:r>
        <w:rPr>
          <w:color w:val="580000"/>
        </w:rPr>
        <w:t xml:space="preserve"> করে</w:t>
      </w:r>
      <w:r>
        <w:rPr>
          <w:color w:val="000001"/>
        </w:rPr>
        <w:t xml:space="preserve"> অন‍্য</w:t>
      </w:r>
      <w:r>
        <w:rPr>
          <w:color w:val="000035"/>
        </w:rPr>
        <w:t xml:space="preserve"> সিমে</w:t>
      </w:r>
      <w:r>
        <w:rPr>
          <w:color w:val="000001"/>
        </w:rPr>
        <w:t xml:space="preserve"> এক্টিভ</w:t>
      </w:r>
      <w:r>
        <w:rPr>
          <w:color w:val="320000"/>
        </w:rPr>
        <w:t xml:space="preserve"> করা</w:t>
      </w:r>
      <w:r>
        <w:rPr>
          <w:color w:val="00001C"/>
        </w:rPr>
        <w:t xml:space="preserve"> যাবে</w:t>
      </w:r>
      <w:r>
        <w:br/>
      </w:r>
      <w:r>
        <w:rPr>
          <w:color w:val="000002"/>
        </w:rPr>
        <w:t xml:space="preserve"> পুরাতন</w:t>
      </w:r>
      <w:r>
        <w:rPr>
          <w:color w:val="000005"/>
        </w:rPr>
        <w:t xml:space="preserve"> নং</w:t>
      </w:r>
      <w:r>
        <w:rPr>
          <w:color w:val="00002E"/>
        </w:rPr>
        <w:t xml:space="preserve"> বন্ধ</w:t>
      </w:r>
      <w:r>
        <w:rPr>
          <w:color w:val="580000"/>
        </w:rPr>
        <w:t xml:space="preserve"> করে</w:t>
      </w:r>
      <w:r>
        <w:rPr>
          <w:color w:val="00002A"/>
        </w:rPr>
        <w:t xml:space="preserve"> নতুন</w:t>
      </w:r>
      <w:r>
        <w:rPr>
          <w:color w:val="000004"/>
        </w:rPr>
        <w:t xml:space="preserve"> খুলব</w:t>
      </w:r>
      <w:r>
        <w:br/>
      </w:r>
      <w:r>
        <w:rPr>
          <w:color w:val="000001"/>
        </w:rPr>
        <w:t xml:space="preserve"> thahole</w:t>
      </w:r>
      <w:r>
        <w:rPr>
          <w:color w:val="070000"/>
        </w:rPr>
        <w:t xml:space="preserve"> amer</w:t>
      </w:r>
      <w:r>
        <w:rPr>
          <w:color w:val="0C0000"/>
        </w:rPr>
        <w:t xml:space="preserve"> ager</w:t>
      </w:r>
      <w:r>
        <w:rPr>
          <w:color w:val="000001"/>
        </w:rPr>
        <w:t xml:space="preserve"> accountte</w:t>
      </w:r>
      <w:r>
        <w:rPr>
          <w:color w:val="000001"/>
        </w:rPr>
        <w:t xml:space="preserve"> bando</w:t>
      </w:r>
      <w:r>
        <w:rPr>
          <w:color w:val="000044"/>
        </w:rPr>
        <w:t xml:space="preserve"> kore</w:t>
      </w:r>
      <w:r>
        <w:rPr>
          <w:color w:val="070000"/>
        </w:rPr>
        <w:t xml:space="preserve"> amer</w:t>
      </w:r>
      <w:r>
        <w:rPr>
          <w:color w:val="000010"/>
        </w:rPr>
        <w:t xml:space="preserve"> notun</w:t>
      </w:r>
      <w:r>
        <w:rPr>
          <w:color w:val="000051"/>
        </w:rPr>
        <w:t xml:space="preserve"> sim</w:t>
      </w:r>
      <w:r>
        <w:rPr>
          <w:color w:val="400000"/>
        </w:rPr>
        <w:t xml:space="preserve"> a</w:t>
      </w:r>
      <w:r>
        <w:rPr>
          <w:color w:val="000001"/>
        </w:rPr>
        <w:t xml:space="preserve"> chalu</w:t>
      </w:r>
      <w:r>
        <w:rPr>
          <w:color w:val="00006E"/>
        </w:rPr>
        <w:t xml:space="preserve"> korte</w:t>
      </w:r>
      <w:r>
        <w:rPr>
          <w:color w:val="070000"/>
        </w:rPr>
        <w:t xml:space="preserve"> chi</w:t>
      </w:r>
      <w:r>
        <w:br/>
      </w:r>
      <w:r>
        <w:rPr>
          <w:color w:val="A80000"/>
        </w:rPr>
        <w:t xml:space="preserve"> আমি</w:t>
      </w:r>
      <w:r>
        <w:rPr>
          <w:color w:val="000001"/>
        </w:rPr>
        <w:t xml:space="preserve"> মো</w:t>
      </w:r>
      <w:r>
        <w:rPr>
          <w:color w:val="000001"/>
        </w:rPr>
        <w:t xml:space="preserve"> কাইছার</w:t>
      </w:r>
      <w:r>
        <w:rPr>
          <w:color w:val="000001"/>
        </w:rPr>
        <w:t xml:space="preserve"> হামিদ</w:t>
      </w:r>
      <w:r>
        <w:rPr>
          <w:color w:val="010000"/>
        </w:rPr>
        <w:t xml:space="preserve"> বলছি</w:t>
      </w:r>
      <w:r>
        <w:rPr>
          <w:color w:val="CF0000"/>
        </w:rPr>
        <w:t xml:space="preserve"> আমার</w:t>
      </w:r>
      <w:r>
        <w:rPr>
          <w:color w:val="000008"/>
        </w:rPr>
        <w:t xml:space="preserve"> এনআইডি</w:t>
      </w:r>
      <w:r>
        <w:rPr>
          <w:color w:val="2C0000"/>
        </w:rPr>
        <w:t xml:space="preserve"> দিয়ে</w:t>
      </w:r>
      <w:r>
        <w:rPr>
          <w:color w:val="000027"/>
        </w:rPr>
        <w:t xml:space="preserve"> একটা</w:t>
      </w:r>
      <w:r>
        <w:rPr>
          <w:color w:val="0000FD"/>
        </w:rPr>
        <w:t xml:space="preserve"> বিকাশ</w:t>
      </w:r>
      <w:r>
        <w:rPr>
          <w:color w:val="00007C"/>
        </w:rPr>
        <w:t xml:space="preserve"> একাউন্ট</w:t>
      </w:r>
      <w:r>
        <w:rPr>
          <w:color w:val="000021"/>
        </w:rPr>
        <w:t xml:space="preserve"> আছে</w:t>
      </w:r>
      <w:r>
        <w:rPr>
          <w:color w:val="A80000"/>
        </w:rPr>
        <w:t xml:space="preserve"> আমি</w:t>
      </w:r>
      <w:r>
        <w:rPr>
          <w:color w:val="000005"/>
        </w:rPr>
        <w:t xml:space="preserve"> সেটা</w:t>
      </w:r>
      <w:r>
        <w:rPr>
          <w:color w:val="000001"/>
        </w:rPr>
        <w:t xml:space="preserve"> ডিএক্টিভেট</w:t>
      </w:r>
      <w:r>
        <w:rPr>
          <w:color w:val="00002A"/>
        </w:rPr>
        <w:t xml:space="preserve"> নতুন</w:t>
      </w:r>
      <w:r>
        <w:rPr>
          <w:color w:val="000027"/>
        </w:rPr>
        <w:t xml:space="preserve"> একটা</w:t>
      </w:r>
      <w:r>
        <w:rPr>
          <w:color w:val="000016"/>
        </w:rPr>
        <w:t xml:space="preserve"> আইডি</w:t>
      </w:r>
      <w:r>
        <w:rPr>
          <w:color w:val="000001"/>
        </w:rPr>
        <w:t xml:space="preserve"> ওপেন</w:t>
      </w:r>
      <w:r>
        <w:rPr>
          <w:color w:val="A80000"/>
        </w:rPr>
        <w:t xml:space="preserve"> করতে</w:t>
      </w:r>
      <w:r>
        <w:rPr>
          <w:color w:val="000074"/>
        </w:rPr>
        <w:t xml:space="preserve"> চাই</w:t>
      </w:r>
      <w:r>
        <w:rPr>
          <w:color w:val="000023"/>
        </w:rPr>
        <w:t xml:space="preserve"> কিভাবে</w:t>
      </w:r>
      <w:r>
        <w:rPr>
          <w:color w:val="A80000"/>
        </w:rPr>
        <w:t xml:space="preserve"> করতে</w:t>
      </w:r>
      <w:r>
        <w:rPr>
          <w:color w:val="000013"/>
        </w:rPr>
        <w:t xml:space="preserve"> পারি</w:t>
      </w:r>
      <w:r>
        <w:br/>
      </w:r>
      <w:r>
        <w:rPr>
          <w:color w:val="7C0000"/>
        </w:rPr>
        <w:t xml:space="preserve"> ami</w:t>
      </w:r>
      <w:r>
        <w:rPr>
          <w:color w:val="190000"/>
        </w:rPr>
        <w:t xml:space="preserve"> akta</w:t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rPr>
          <w:color w:val="000010"/>
        </w:rPr>
        <w:t xml:space="preserve"> off</w:t>
      </w:r>
      <w:r>
        <w:rPr>
          <w:color w:val="000031"/>
        </w:rPr>
        <w:t xml:space="preserve"> korbo</w:t>
      </w:r>
      <w:r>
        <w:rPr>
          <w:color w:val="000004"/>
        </w:rPr>
        <w:t xml:space="preserve"> r</w:t>
      </w:r>
      <w:r>
        <w:rPr>
          <w:color w:val="010000"/>
        </w:rPr>
        <w:t xml:space="preserve"> oy</w:t>
      </w:r>
      <w:r>
        <w:rPr>
          <w:color w:val="000015"/>
        </w:rPr>
        <w:t xml:space="preserve"> id</w:t>
      </w:r>
      <w:r>
        <w:rPr>
          <w:color w:val="00000B"/>
        </w:rPr>
        <w:t xml:space="preserve"> card</w:t>
      </w:r>
      <w:r>
        <w:rPr>
          <w:color w:val="010000"/>
        </w:rPr>
        <w:t xml:space="preserve"> deya</w:t>
      </w:r>
      <w:r>
        <w:rPr>
          <w:color w:val="330000"/>
        </w:rPr>
        <w:t xml:space="preserve"> onno</w:t>
      </w:r>
      <w:r>
        <w:rPr>
          <w:color w:val="000051"/>
        </w:rPr>
        <w:t xml:space="preserve"> sim</w:t>
      </w:r>
      <w:r>
        <w:rPr>
          <w:color w:val="400000"/>
        </w:rPr>
        <w:t xml:space="preserve"> a</w:t>
      </w:r>
      <w:r>
        <w:rPr>
          <w:color w:val="0000BF"/>
        </w:rPr>
        <w:t xml:space="preserve"> account</w:t>
      </w:r>
      <w:r>
        <w:rPr>
          <w:color w:val="000004"/>
        </w:rPr>
        <w:t xml:space="preserve"> khulbo</w:t>
      </w:r>
      <w:r>
        <w:rPr>
          <w:color w:val="0E0000"/>
        </w:rPr>
        <w:t xml:space="preserve"> ata</w:t>
      </w:r>
      <w:r>
        <w:rPr>
          <w:color w:val="010000"/>
        </w:rPr>
        <w:t xml:space="preserve"> ko</w:t>
      </w:r>
      <w:r>
        <w:rPr>
          <w:color w:val="0F0000"/>
        </w:rPr>
        <w:t xml:space="preserve"> hobe</w:t>
      </w:r>
      <w:r>
        <w:rPr>
          <w:color w:val="000004"/>
        </w:rPr>
        <w:t xml:space="preserve"> akhn</w:t>
      </w:r>
      <w:r>
        <w:rPr>
          <w:color w:val="0E0000"/>
        </w:rPr>
        <w:t xml:space="preserve"> ata</w:t>
      </w:r>
      <w:r>
        <w:rPr>
          <w:color w:val="670000"/>
        </w:rPr>
        <w:t xml:space="preserve"> ki</w:t>
      </w:r>
      <w:r>
        <w:rPr>
          <w:color w:val="000004"/>
        </w:rPr>
        <w:t xml:space="preserve"> khola</w:t>
      </w:r>
      <w:r>
        <w:rPr>
          <w:color w:val="0C0000"/>
        </w:rPr>
        <w:t xml:space="preserve"> jabe</w:t>
      </w:r>
      <w:r>
        <w:rPr>
          <w:color w:val="000004"/>
        </w:rPr>
        <w:t xml:space="preserve"> akhn</w:t>
      </w:r>
      <w:r>
        <w:br/>
      </w:r>
      <w:r>
        <w:rPr>
          <w:color w:val="CF0000"/>
        </w:rPr>
        <w:t xml:space="preserve"> আমার</w:t>
      </w:r>
      <w:r>
        <w:rPr>
          <w:color w:val="2B0000"/>
        </w:rPr>
        <w:t xml:space="preserve"> এই</w:t>
      </w:r>
      <w:r>
        <w:rPr>
          <w:color w:val="00007C"/>
        </w:rPr>
        <w:t xml:space="preserve"> একাউন্ট</w:t>
      </w:r>
      <w:r>
        <w:rPr>
          <w:color w:val="000027"/>
        </w:rPr>
        <w:t xml:space="preserve"> টা</w:t>
      </w:r>
      <w:r>
        <w:rPr>
          <w:color w:val="00002E"/>
        </w:rPr>
        <w:t xml:space="preserve"> বন্ধ</w:t>
      </w:r>
      <w:r>
        <w:rPr>
          <w:color w:val="580000"/>
        </w:rPr>
        <w:t xml:space="preserve"> করে</w:t>
      </w:r>
      <w:r>
        <w:rPr>
          <w:color w:val="00000F"/>
        </w:rPr>
        <w:t xml:space="preserve"> আবার</w:t>
      </w:r>
      <w:r>
        <w:rPr>
          <w:color w:val="00002A"/>
        </w:rPr>
        <w:t xml:space="preserve"> নতুন</w:t>
      </w:r>
      <w:r>
        <w:rPr>
          <w:color w:val="580000"/>
        </w:rPr>
        <w:t xml:space="preserve"> করে</w:t>
      </w:r>
      <w:r>
        <w:rPr>
          <w:color w:val="00002C"/>
        </w:rPr>
        <w:t xml:space="preserve"> খুলতে</w:t>
      </w:r>
      <w:r>
        <w:rPr>
          <w:color w:val="000074"/>
        </w:rPr>
        <w:t xml:space="preserve"> চাই</w:t>
      </w:r>
      <w:r>
        <w:br/>
      </w:r>
      <w:r>
        <w:rPr>
          <w:color w:val="7C0000"/>
        </w:rPr>
        <w:t xml:space="preserve"> i</w:t>
      </w:r>
      <w:r>
        <w:rPr>
          <w:color w:val="270000"/>
        </w:rPr>
        <w:t xml:space="preserve"> want</w:t>
      </w:r>
      <w:r>
        <w:rPr>
          <w:color w:val="4E0000"/>
        </w:rPr>
        <w:t xml:space="preserve"> to</w:t>
      </w:r>
      <w:r>
        <w:rPr>
          <w:color w:val="000004"/>
        </w:rPr>
        <w:t xml:space="preserve"> deactivate</w:t>
      </w:r>
      <w:r>
        <w:rPr>
          <w:color w:val="090000"/>
        </w:rPr>
        <w:t xml:space="preserve"> this</w:t>
      </w:r>
      <w:r>
        <w:rPr>
          <w:color w:val="0C0000"/>
        </w:rPr>
        <w:t xml:space="preserve"> ac</w:t>
      </w:r>
      <w:r>
        <w:rPr>
          <w:color w:val="020000"/>
        </w:rPr>
        <w:t xml:space="preserve"> and</w:t>
      </w:r>
      <w:r>
        <w:rPr>
          <w:color w:val="000004"/>
        </w:rPr>
        <w:t xml:space="preserve"> create</w:t>
      </w:r>
      <w:r>
        <w:rPr>
          <w:color w:val="00000F"/>
        </w:rPr>
        <w:t xml:space="preserve"> another</w:t>
      </w:r>
      <w:r>
        <w:rPr>
          <w:color w:val="0C0000"/>
        </w:rPr>
        <w:t xml:space="preserve"> ac</w:t>
      </w:r>
      <w:r>
        <w:br/>
      </w:r>
      <w:r>
        <w:rPr>
          <w:color w:val="CF0000"/>
        </w:rPr>
        <w:t xml:space="preserve"> আমার</w:t>
      </w:r>
      <w:r>
        <w:rPr>
          <w:color w:val="0000FD"/>
        </w:rPr>
        <w:t xml:space="preserve"> বিকাশ</w:t>
      </w:r>
      <w:r>
        <w:rPr>
          <w:color w:val="000019"/>
        </w:rPr>
        <w:t xml:space="preserve"> অ্যাকাউন্ট</w:t>
      </w:r>
      <w:r>
        <w:rPr>
          <w:color w:val="A80000"/>
        </w:rPr>
        <w:t xml:space="preserve"> আমি</w:t>
      </w:r>
      <w:r>
        <w:rPr>
          <w:color w:val="000001"/>
        </w:rPr>
        <w:t xml:space="preserve"> টেলিটককে</w:t>
      </w:r>
      <w:r>
        <w:rPr>
          <w:color w:val="A80000"/>
        </w:rPr>
        <w:t xml:space="preserve"> করতে</w:t>
      </w:r>
      <w:r>
        <w:rPr>
          <w:color w:val="000020"/>
        </w:rPr>
        <w:t xml:space="preserve"> চাচ্ছি</w:t>
      </w:r>
      <w:r>
        <w:br/>
      </w:r>
      <w:r>
        <w:rPr>
          <w:color w:val="750000"/>
        </w:rPr>
        <w:t xml:space="preserve"> amar</w:t>
      </w:r>
      <w:r>
        <w:rPr>
          <w:color w:val="00004D"/>
        </w:rPr>
        <w:t xml:space="preserve"> ta</w:t>
      </w:r>
      <w:r>
        <w:rPr>
          <w:color w:val="000051"/>
        </w:rPr>
        <w:t xml:space="preserve"> sim</w:t>
      </w:r>
      <w:r>
        <w:rPr>
          <w:color w:val="000010"/>
        </w:rPr>
        <w:t xml:space="preserve"> off</w:t>
      </w:r>
      <w:r>
        <w:rPr>
          <w:color w:val="000044"/>
        </w:rPr>
        <w:t xml:space="preserve"> kore</w:t>
      </w:r>
      <w:r>
        <w:rPr>
          <w:color w:val="000001"/>
        </w:rPr>
        <w:t xml:space="preserve"> diyechi</w:t>
      </w:r>
      <w:r>
        <w:rPr>
          <w:color w:val="000001"/>
        </w:rPr>
        <w:t xml:space="preserve"> otay</w:t>
      </w:r>
      <w:r>
        <w:rPr>
          <w:color w:val="0000E5"/>
        </w:rPr>
        <w:t xml:space="preserve"> bkash</w:t>
      </w:r>
      <w:r>
        <w:rPr>
          <w:color w:val="010000"/>
        </w:rPr>
        <w:t xml:space="preserve"> chilo</w:t>
      </w:r>
      <w:r>
        <w:rPr>
          <w:color w:val="000004"/>
        </w:rPr>
        <w:t xml:space="preserve"> seta</w:t>
      </w:r>
      <w:r>
        <w:rPr>
          <w:color w:val="7C0000"/>
        </w:rPr>
        <w:t xml:space="preserve"> ami</w:t>
      </w:r>
      <w:r>
        <w:rPr>
          <w:color w:val="670000"/>
        </w:rPr>
        <w:t xml:space="preserve"> ki</w:t>
      </w:r>
      <w:r>
        <w:rPr>
          <w:color w:val="750000"/>
        </w:rPr>
        <w:t xml:space="preserve"> amar</w:t>
      </w:r>
      <w:r>
        <w:rPr>
          <w:color w:val="00001A"/>
        </w:rPr>
        <w:t xml:space="preserve"> new</w:t>
      </w:r>
      <w:r>
        <w:rPr>
          <w:color w:val="0000FF"/>
        </w:rPr>
        <w:t xml:space="preserve"> number</w:t>
      </w:r>
      <w:r>
        <w:rPr>
          <w:color w:val="400000"/>
        </w:rPr>
        <w:t xml:space="preserve"> a</w:t>
      </w:r>
      <w:r>
        <w:rPr>
          <w:color w:val="00001C"/>
        </w:rPr>
        <w:t xml:space="preserve"> transfer</w:t>
      </w:r>
      <w:r>
        <w:rPr>
          <w:color w:val="00006E"/>
        </w:rPr>
        <w:t xml:space="preserve"> korte</w:t>
      </w:r>
      <w:r>
        <w:rPr>
          <w:color w:val="00001E"/>
        </w:rPr>
        <w:t xml:space="preserve"> parbo</w:t>
      </w:r>
      <w:r>
        <w:rPr>
          <w:color w:val="040000"/>
        </w:rPr>
        <w:t xml:space="preserve"> naki</w:t>
      </w:r>
      <w:r>
        <w:rPr>
          <w:color w:val="00001A"/>
        </w:rPr>
        <w:t xml:space="preserve"> new</w:t>
      </w:r>
      <w:r>
        <w:rPr>
          <w:color w:val="0000BF"/>
        </w:rPr>
        <w:t xml:space="preserve"> account</w:t>
      </w:r>
      <w:r>
        <w:rPr>
          <w:color w:val="000012"/>
        </w:rPr>
        <w:t xml:space="preserve"> khulte</w:t>
      </w:r>
      <w:r>
        <w:rPr>
          <w:color w:val="0F0000"/>
        </w:rPr>
        <w:t xml:space="preserve"> hobe</w:t>
      </w:r>
      <w:r>
        <w:br/>
      </w:r>
      <w:r>
        <w:rPr>
          <w:color w:val="0B0000"/>
        </w:rPr>
        <w:t xml:space="preserve"> যদি</w:t>
      </w:r>
      <w:r>
        <w:rPr>
          <w:color w:val="000027"/>
        </w:rPr>
        <w:t xml:space="preserve"> একটা</w:t>
      </w:r>
      <w:r>
        <w:rPr>
          <w:color w:val="000016"/>
        </w:rPr>
        <w:t xml:space="preserve"> আইডি</w:t>
      </w:r>
      <w:r>
        <w:rPr>
          <w:color w:val="00000B"/>
        </w:rPr>
        <w:t xml:space="preserve"> কার্ড</w:t>
      </w:r>
      <w:r>
        <w:rPr>
          <w:color w:val="2C0000"/>
        </w:rPr>
        <w:t xml:space="preserve"> দিয়ে</w:t>
      </w:r>
      <w:r>
        <w:rPr>
          <w:color w:val="000027"/>
        </w:rPr>
        <w:t xml:space="preserve"> একটা</w:t>
      </w:r>
      <w:r>
        <w:rPr>
          <w:color w:val="0000FD"/>
        </w:rPr>
        <w:t xml:space="preserve"> বিকাশ</w:t>
      </w:r>
      <w:r>
        <w:rPr>
          <w:color w:val="00007C"/>
        </w:rPr>
        <w:t xml:space="preserve"> একাউন্ট</w:t>
      </w:r>
      <w:r>
        <w:rPr>
          <w:color w:val="000001"/>
        </w:rPr>
        <w:t xml:space="preserve"> খুলি</w:t>
      </w:r>
      <w:r>
        <w:rPr>
          <w:color w:val="0C0000"/>
        </w:rPr>
        <w:t xml:space="preserve"> তাহলে</w:t>
      </w:r>
      <w:r>
        <w:rPr>
          <w:color w:val="050000"/>
        </w:rPr>
        <w:t xml:space="preserve"> পরবর্তীতে</w:t>
      </w:r>
      <w:r>
        <w:rPr>
          <w:color w:val="2B0000"/>
        </w:rPr>
        <w:t xml:space="preserve"> এই</w:t>
      </w:r>
      <w:r>
        <w:rPr>
          <w:color w:val="0000FD"/>
        </w:rPr>
        <w:t xml:space="preserve"> বিকাশ</w:t>
      </w:r>
      <w:r>
        <w:rPr>
          <w:color w:val="00007C"/>
        </w:rPr>
        <w:t xml:space="preserve"> একাউন্ট</w:t>
      </w:r>
      <w:r>
        <w:rPr>
          <w:color w:val="00002E"/>
        </w:rPr>
        <w:t xml:space="preserve"> বন্ধ</w:t>
      </w:r>
      <w:r>
        <w:rPr>
          <w:color w:val="580000"/>
        </w:rPr>
        <w:t xml:space="preserve"> করে</w:t>
      </w:r>
      <w:r>
        <w:rPr>
          <w:color w:val="00003C"/>
        </w:rPr>
        <w:t xml:space="preserve"> অন্য</w:t>
      </w:r>
      <w:r>
        <w:rPr>
          <w:color w:val="000035"/>
        </w:rPr>
        <w:t xml:space="preserve"> সিমে</w:t>
      </w:r>
      <w:r>
        <w:rPr>
          <w:color w:val="090000"/>
        </w:rPr>
        <w:t xml:space="preserve"> আর</w:t>
      </w:r>
      <w:r>
        <w:rPr>
          <w:color w:val="000027"/>
        </w:rPr>
        <w:t xml:space="preserve"> একটা</w:t>
      </w:r>
      <w:r>
        <w:rPr>
          <w:color w:val="0000FD"/>
        </w:rPr>
        <w:t xml:space="preserve"> বিকাশ</w:t>
      </w:r>
      <w:r>
        <w:rPr>
          <w:color w:val="00007C"/>
        </w:rPr>
        <w:t xml:space="preserve"> একাউন্ট</w:t>
      </w:r>
      <w:r>
        <w:rPr>
          <w:color w:val="00002C"/>
        </w:rPr>
        <w:t xml:space="preserve"> খুলতে</w:t>
      </w:r>
      <w:r>
        <w:rPr>
          <w:color w:val="000017"/>
        </w:rPr>
        <w:t xml:space="preserve"> পারবো</w:t>
      </w:r>
      <w:r>
        <w:rPr>
          <w:color w:val="710000"/>
        </w:rPr>
        <w:t xml:space="preserve"> কি</w:t>
      </w:r>
      <w:r>
        <w:br/>
      </w:r>
      <w:r>
        <w:rPr>
          <w:color w:val="CF0000"/>
        </w:rPr>
        <w:t xml:space="preserve"> আমার</w:t>
      </w:r>
      <w:r>
        <w:rPr>
          <w:color w:val="130000"/>
        </w:rPr>
        <w:t xml:space="preserve"> আগের</w:t>
      </w:r>
      <w:r>
        <w:rPr>
          <w:color w:val="000008"/>
        </w:rPr>
        <w:t xml:space="preserve"> নামবার</w:t>
      </w:r>
      <w:r>
        <w:rPr>
          <w:color w:val="0000FD"/>
        </w:rPr>
        <w:t xml:space="preserve"> বিকাশ</w:t>
      </w:r>
      <w:r>
        <w:rPr>
          <w:color w:val="000001"/>
        </w:rPr>
        <w:t xml:space="preserve"> আচে</w:t>
      </w:r>
      <w:r>
        <w:rPr>
          <w:color w:val="A80000"/>
        </w:rPr>
        <w:t xml:space="preserve"> আমি</w:t>
      </w:r>
      <w:r>
        <w:rPr>
          <w:color w:val="040000"/>
        </w:rPr>
        <w:t xml:space="preserve"> ওটা</w:t>
      </w:r>
      <w:r>
        <w:rPr>
          <w:color w:val="000001"/>
        </w:rPr>
        <w:t xml:space="preserve"> ক্যানচেল</w:t>
      </w:r>
      <w:r>
        <w:rPr>
          <w:color w:val="580000"/>
        </w:rPr>
        <w:t xml:space="preserve"> করে</w:t>
      </w:r>
      <w:r>
        <w:rPr>
          <w:color w:val="000001"/>
        </w:rPr>
        <w:t xml:space="preserve"> নুতান</w:t>
      </w:r>
      <w:r>
        <w:rPr>
          <w:color w:val="000004"/>
        </w:rPr>
        <w:t xml:space="preserve"> নামবারে</w:t>
      </w:r>
      <w:r>
        <w:rPr>
          <w:color w:val="000001"/>
        </w:rPr>
        <w:t xml:space="preserve"> খোলতে</w:t>
      </w:r>
      <w:r>
        <w:rPr>
          <w:color w:val="000074"/>
        </w:rPr>
        <w:t xml:space="preserve"> চাই</w:t>
      </w:r>
      <w:r>
        <w:rPr>
          <w:color w:val="710000"/>
        </w:rPr>
        <w:t xml:space="preserve"> কি</w:t>
      </w:r>
      <w:r>
        <w:rPr>
          <w:color w:val="000007"/>
        </w:rPr>
        <w:t xml:space="preserve"> ভাবে</w:t>
      </w:r>
      <w:r>
        <w:rPr>
          <w:color w:val="000019"/>
        </w:rPr>
        <w:t xml:space="preserve"> করবো</w:t>
      </w:r>
      <w:r>
        <w:br/>
      </w:r>
      <w:r>
        <w:rPr>
          <w:color w:val="000001"/>
        </w:rPr>
        <w:t xml:space="preserve"> মেডাম</w:t>
      </w:r>
      <w:r>
        <w:rPr>
          <w:color w:val="00001D"/>
        </w:rPr>
        <w:t xml:space="preserve"> এখন</w:t>
      </w:r>
      <w:r>
        <w:rPr>
          <w:color w:val="710000"/>
        </w:rPr>
        <w:t xml:space="preserve"> কি</w:t>
      </w:r>
      <w:r>
        <w:rPr>
          <w:color w:val="020000"/>
        </w:rPr>
        <w:t xml:space="preserve"> আপনি</w:t>
      </w:r>
      <w:r>
        <w:rPr>
          <w:color w:val="130000"/>
        </w:rPr>
        <w:t xml:space="preserve"> আগের</w:t>
      </w:r>
      <w:r>
        <w:rPr>
          <w:color w:val="00007C"/>
        </w:rPr>
        <w:t xml:space="preserve"> একাউন্ট</w:t>
      </w:r>
      <w:r>
        <w:rPr>
          <w:color w:val="000001"/>
        </w:rPr>
        <w:t xml:space="preserve"> বাতিল</w:t>
      </w:r>
      <w:r>
        <w:rPr>
          <w:color w:val="040000"/>
        </w:rPr>
        <w:t xml:space="preserve"> কোরে</w:t>
      </w:r>
      <w:r>
        <w:rPr>
          <w:color w:val="2B0000"/>
        </w:rPr>
        <w:t xml:space="preserve"> এই</w:t>
      </w:r>
      <w:r>
        <w:rPr>
          <w:color w:val="000005"/>
        </w:rPr>
        <w:t xml:space="preserve"> চালু</w:t>
      </w:r>
      <w:r>
        <w:rPr>
          <w:color w:val="040000"/>
        </w:rPr>
        <w:t xml:space="preserve"> কোরে</w:t>
      </w:r>
      <w:r>
        <w:rPr>
          <w:color w:val="050000"/>
        </w:rPr>
        <w:t xml:space="preserve"> দিতে</w:t>
      </w:r>
      <w:r>
        <w:rPr>
          <w:color w:val="040000"/>
        </w:rPr>
        <w:t xml:space="preserve"> পারবেন</w:t>
      </w:r>
      <w:r>
        <w:br/>
      </w:r>
      <w:r>
        <w:rPr>
          <w:color w:val="A80000"/>
        </w:rPr>
        <w:t xml:space="preserve"> আমি</w:t>
      </w:r>
      <w:r>
        <w:rPr>
          <w:color w:val="000004"/>
        </w:rPr>
        <w:t xml:space="preserve"> পুরোনো</w:t>
      </w:r>
      <w:r>
        <w:rPr>
          <w:color w:val="000004"/>
        </w:rPr>
        <w:t xml:space="preserve"> হিসাব</w:t>
      </w:r>
      <w:r>
        <w:rPr>
          <w:color w:val="00002E"/>
        </w:rPr>
        <w:t xml:space="preserve"> বন্ধ</w:t>
      </w:r>
      <w:r>
        <w:rPr>
          <w:color w:val="580000"/>
        </w:rPr>
        <w:t xml:space="preserve"> করে</w:t>
      </w:r>
      <w:r>
        <w:rPr>
          <w:color w:val="00002A"/>
        </w:rPr>
        <w:t xml:space="preserve"> নতুন</w:t>
      </w:r>
      <w:r>
        <w:rPr>
          <w:color w:val="000001"/>
        </w:rPr>
        <w:t xml:space="preserve"> মোবাইলে</w:t>
      </w:r>
      <w:r>
        <w:rPr>
          <w:color w:val="000004"/>
        </w:rPr>
        <w:t xml:space="preserve"> হিসাব</w:t>
      </w:r>
      <w:r>
        <w:rPr>
          <w:color w:val="00002C"/>
        </w:rPr>
        <w:t xml:space="preserve"> খুলতে</w:t>
      </w:r>
      <w:r>
        <w:rPr>
          <w:color w:val="010000"/>
        </w:rPr>
        <w:t xml:space="preserve"> চাইলে</w:t>
      </w:r>
      <w:r>
        <w:rPr>
          <w:color w:val="710000"/>
        </w:rPr>
        <w:t xml:space="preserve"> কি</w:t>
      </w:r>
      <w:r>
        <w:rPr>
          <w:color w:val="A80000"/>
        </w:rPr>
        <w:t xml:space="preserve"> করতে</w:t>
      </w:r>
      <w:r>
        <w:rPr>
          <w:color w:val="000013"/>
        </w:rPr>
        <w:t xml:space="preserve"> পারি</w:t>
      </w:r>
      <w:r>
        <w:br/>
      </w:r>
      <w:r>
        <w:rPr>
          <w:color w:val="130000"/>
        </w:rPr>
        <w:t xml:space="preserve"> আগের</w:t>
      </w:r>
      <w:r>
        <w:rPr>
          <w:color w:val="00007C"/>
        </w:rPr>
        <w:t xml:space="preserve"> একাউন্ট</w:t>
      </w:r>
      <w:r>
        <w:rPr>
          <w:color w:val="000001"/>
        </w:rPr>
        <w:t xml:space="preserve"> ক্লোজ</w:t>
      </w:r>
      <w:r>
        <w:rPr>
          <w:color w:val="580000"/>
        </w:rPr>
        <w:t xml:space="preserve"> করে</w:t>
      </w:r>
      <w:r>
        <w:rPr>
          <w:color w:val="710000"/>
        </w:rPr>
        <w:t xml:space="preserve"> কি</w:t>
      </w:r>
      <w:r>
        <w:rPr>
          <w:color w:val="00002A"/>
        </w:rPr>
        <w:t xml:space="preserve"> নতুন</w:t>
      </w:r>
      <w:r>
        <w:rPr>
          <w:color w:val="00007C"/>
        </w:rPr>
        <w:t xml:space="preserve"> একাউন্ট</w:t>
      </w:r>
      <w:r>
        <w:rPr>
          <w:color w:val="00001C"/>
        </w:rPr>
        <w:t xml:space="preserve"> খোলা</w:t>
      </w:r>
      <w:r>
        <w:rPr>
          <w:color w:val="00001C"/>
        </w:rPr>
        <w:t xml:space="preserve"> যাবে</w:t>
      </w:r>
      <w:r>
        <w:br/>
      </w:r>
      <w:r>
        <w:rPr>
          <w:color w:val="750000"/>
        </w:rPr>
        <w:t xml:space="preserve"> amar</w:t>
      </w:r>
      <w:r>
        <w:rPr>
          <w:color w:val="0000BF"/>
        </w:rPr>
        <w:t xml:space="preserve"> account</w:t>
      </w:r>
      <w:r>
        <w:rPr>
          <w:color w:val="000025"/>
        </w:rPr>
        <w:t xml:space="preserve"> e</w:t>
      </w:r>
      <w:r>
        <w:rPr>
          <w:color w:val="0000E5"/>
        </w:rPr>
        <w:t xml:space="preserve"> bkash</w:t>
      </w:r>
      <w:r>
        <w:rPr>
          <w:color w:val="000015"/>
        </w:rPr>
        <w:t xml:space="preserve"> open</w:t>
      </w:r>
      <w:r>
        <w:rPr>
          <w:color w:val="010000"/>
        </w:rPr>
        <w:t xml:space="preserve"> korsilam</w:t>
      </w:r>
      <w:r>
        <w:rPr>
          <w:color w:val="000005"/>
        </w:rPr>
        <w:t xml:space="preserve"> nam</w:t>
      </w:r>
      <w:r>
        <w:rPr>
          <w:color w:val="000001"/>
        </w:rPr>
        <w:t xml:space="preserve"> vuler</w:t>
      </w:r>
      <w:r>
        <w:rPr>
          <w:color w:val="010000"/>
        </w:rPr>
        <w:t xml:space="preserve"> karone</w:t>
      </w:r>
      <w:r>
        <w:rPr>
          <w:color w:val="000001"/>
        </w:rPr>
        <w:t xml:space="preserve"> correction</w:t>
      </w:r>
      <w:r>
        <w:rPr>
          <w:color w:val="270000"/>
        </w:rPr>
        <w:t xml:space="preserve"> er</w:t>
      </w:r>
      <w:r>
        <w:rPr>
          <w:color w:val="010000"/>
        </w:rPr>
        <w:t xml:space="preserve"> jonne</w:t>
      </w:r>
      <w:r>
        <w:rPr>
          <w:color w:val="000001"/>
        </w:rPr>
        <w:t xml:space="preserve"> bola</w:t>
      </w:r>
      <w:r>
        <w:rPr>
          <w:color w:val="000001"/>
        </w:rPr>
        <w:t xml:space="preserve"> hoyeche</w:t>
      </w:r>
      <w:r>
        <w:rPr>
          <w:color w:val="7C0000"/>
        </w:rPr>
        <w:t xml:space="preserve"> ami</w:t>
      </w:r>
      <w:r>
        <w:rPr>
          <w:color w:val="000008"/>
        </w:rPr>
        <w:t xml:space="preserve"> chacchi</w:t>
      </w:r>
      <w:r>
        <w:rPr>
          <w:color w:val="120000"/>
        </w:rPr>
        <w:t xml:space="preserve"> oi</w:t>
      </w:r>
      <w:r>
        <w:rPr>
          <w:color w:val="0000BF"/>
        </w:rPr>
        <w:t xml:space="preserve"> account</w:t>
      </w:r>
      <w:r>
        <w:rPr>
          <w:color w:val="00004D"/>
        </w:rPr>
        <w:t xml:space="preserve"> ta</w:t>
      </w:r>
      <w:r>
        <w:rPr>
          <w:color w:val="000001"/>
        </w:rPr>
        <w:t xml:space="preserve"> puro</w:t>
      </w:r>
      <w:r>
        <w:rPr>
          <w:color w:val="000001"/>
        </w:rPr>
        <w:t xml:space="preserve"> remove</w:t>
      </w:r>
      <w:r>
        <w:rPr>
          <w:color w:val="000044"/>
        </w:rPr>
        <w:t xml:space="preserve"> kore</w:t>
      </w:r>
      <w:r>
        <w:rPr>
          <w:color w:val="00001A"/>
        </w:rPr>
        <w:t xml:space="preserve"> new</w:t>
      </w:r>
      <w:r>
        <w:rPr>
          <w:color w:val="000001"/>
        </w:rPr>
        <w:t xml:space="preserve"> different</w:t>
      </w:r>
      <w:r>
        <w:rPr>
          <w:color w:val="000001"/>
        </w:rPr>
        <w:t xml:space="preserve"> type</w:t>
      </w:r>
      <w:r>
        <w:rPr>
          <w:color w:val="270000"/>
        </w:rPr>
        <w:t xml:space="preserve"> er</w:t>
      </w:r>
      <w:r>
        <w:rPr>
          <w:color w:val="0000BF"/>
        </w:rPr>
        <w:t xml:space="preserve"> account</w:t>
      </w:r>
      <w:r>
        <w:rPr>
          <w:color w:val="000001"/>
        </w:rPr>
        <w:t xml:space="preserve"> khular</w:t>
      </w:r>
      <w:r>
        <w:br/>
      </w:r>
      <w:r>
        <w:rPr>
          <w:color w:val="040000"/>
        </w:rPr>
        <w:t xml:space="preserve"> ওটা</w:t>
      </w:r>
      <w:r>
        <w:rPr>
          <w:color w:val="000001"/>
        </w:rPr>
        <w:t xml:space="preserve"> অফ</w:t>
      </w:r>
      <w:r>
        <w:rPr>
          <w:color w:val="580000"/>
        </w:rPr>
        <w:t xml:space="preserve"> করে</w:t>
      </w:r>
      <w:r>
        <w:rPr>
          <w:color w:val="00002A"/>
        </w:rPr>
        <w:t xml:space="preserve"> নতুন</w:t>
      </w:r>
      <w:r>
        <w:rPr>
          <w:color w:val="580000"/>
        </w:rPr>
        <w:t xml:space="preserve"> করে</w:t>
      </w:r>
      <w:r>
        <w:rPr>
          <w:color w:val="000002"/>
        </w:rPr>
        <w:t xml:space="preserve"> খুলবো</w:t>
      </w:r>
      <w:r>
        <w:br/>
      </w:r>
      <w:r>
        <w:rPr>
          <w:color w:val="A80000"/>
        </w:rPr>
        <w:t xml:space="preserve"> আমি</w:t>
      </w:r>
      <w:r>
        <w:rPr>
          <w:color w:val="710000"/>
        </w:rPr>
        <w:t xml:space="preserve"> কি</w:t>
      </w:r>
      <w:r>
        <w:rPr>
          <w:color w:val="CF0000"/>
        </w:rPr>
        <w:t xml:space="preserve"> আমার</w:t>
      </w:r>
      <w:r>
        <w:rPr>
          <w:color w:val="00007C"/>
        </w:rPr>
        <w:t xml:space="preserve"> একাউন্ট</w:t>
      </w:r>
      <w:r>
        <w:rPr>
          <w:color w:val="CF0000"/>
        </w:rPr>
        <w:t xml:space="preserve"> আমার</w:t>
      </w:r>
      <w:r>
        <w:rPr>
          <w:color w:val="000004"/>
        </w:rPr>
        <w:t xml:space="preserve"> আরেকটা</w:t>
      </w:r>
      <w:r>
        <w:rPr>
          <w:color w:val="00002E"/>
        </w:rPr>
        <w:t xml:space="preserve"> নাম্বারে</w:t>
      </w:r>
      <w:r>
        <w:rPr>
          <w:color w:val="000007"/>
        </w:rPr>
        <w:t xml:space="preserve"> ট্রান্সফার</w:t>
      </w:r>
      <w:r>
        <w:rPr>
          <w:color w:val="A80000"/>
        </w:rPr>
        <w:t xml:space="preserve"> করতে</w:t>
      </w:r>
      <w:r>
        <w:rPr>
          <w:color w:val="000013"/>
        </w:rPr>
        <w:t xml:space="preserve"> পারি</w:t>
      </w:r>
      <w:r>
        <w:rPr>
          <w:color w:val="000001"/>
        </w:rPr>
        <w:t xml:space="preserve"> পারলে</w:t>
      </w:r>
      <w:r>
        <w:rPr>
          <w:color w:val="000023"/>
        </w:rPr>
        <w:t xml:space="preserve"> কিভাবে</w:t>
      </w:r>
      <w:r>
        <w:br/>
      </w:r>
      <w:r>
        <w:rPr>
          <w:color w:val="750000"/>
        </w:rPr>
        <w:t xml:space="preserve"> amar</w:t>
      </w:r>
      <w:r>
        <w:rPr>
          <w:color w:val="000015"/>
        </w:rPr>
        <w:t xml:space="preserve"> id</w:t>
      </w:r>
      <w:r>
        <w:rPr>
          <w:color w:val="000001"/>
        </w:rPr>
        <w:t xml:space="preserve"> cad</w:t>
      </w:r>
      <w:r>
        <w:rPr>
          <w:color w:val="050000"/>
        </w:rPr>
        <w:t xml:space="preserve"> diya</w:t>
      </w:r>
      <w:r>
        <w:rPr>
          <w:color w:val="190000"/>
        </w:rPr>
        <w:t xml:space="preserve"> akta</w:t>
      </w:r>
      <w:r>
        <w:rPr>
          <w:color w:val="000005"/>
        </w:rPr>
        <w:t xml:space="preserve"> sime</w:t>
      </w:r>
      <w:r>
        <w:rPr>
          <w:color w:val="0000E5"/>
        </w:rPr>
        <w:t xml:space="preserve"> bkash</w:t>
      </w:r>
      <w:r>
        <w:rPr>
          <w:color w:val="2F0000"/>
        </w:rPr>
        <w:t xml:space="preserve"> kora</w:t>
      </w:r>
      <w:r>
        <w:rPr>
          <w:color w:val="000005"/>
        </w:rPr>
        <w:t xml:space="preserve"> ace</w:t>
      </w:r>
      <w:r>
        <w:rPr>
          <w:color w:val="020000"/>
        </w:rPr>
        <w:t xml:space="preserve"> ota</w:t>
      </w:r>
      <w:r>
        <w:rPr>
          <w:color w:val="000004"/>
        </w:rPr>
        <w:t xml:space="preserve"> cancel</w:t>
      </w:r>
      <w:r>
        <w:rPr>
          <w:color w:val="2F0000"/>
        </w:rPr>
        <w:t xml:space="preserve"> kora</w:t>
      </w:r>
      <w:r>
        <w:rPr>
          <w:color w:val="000001"/>
        </w:rPr>
        <w:t xml:space="preserve"> gabe</w:t>
      </w:r>
      <w:r>
        <w:rPr>
          <w:color w:val="670000"/>
        </w:rPr>
        <w:t xml:space="preserve"> ki</w:t>
      </w:r>
      <w:r>
        <w:rPr>
          <w:color w:val="120000"/>
        </w:rPr>
        <w:t xml:space="preserve"> oi</w:t>
      </w:r>
      <w:r>
        <w:rPr>
          <w:color w:val="000015"/>
        </w:rPr>
        <w:t xml:space="preserve"> id</w:t>
      </w:r>
      <w:r>
        <w:rPr>
          <w:color w:val="010000"/>
        </w:rPr>
        <w:t xml:space="preserve"> cat</w:t>
      </w:r>
      <w:r>
        <w:rPr>
          <w:color w:val="050000"/>
        </w:rPr>
        <w:t xml:space="preserve"> diya</w:t>
      </w:r>
      <w:r>
        <w:rPr>
          <w:color w:val="7C0000"/>
        </w:rPr>
        <w:t xml:space="preserve"> ami</w:t>
      </w:r>
      <w:r>
        <w:rPr>
          <w:color w:val="000001"/>
        </w:rPr>
        <w:t xml:space="preserve"> anno</w:t>
      </w:r>
      <w:r>
        <w:rPr>
          <w:color w:val="000005"/>
        </w:rPr>
        <w:t xml:space="preserve"> sime</w:t>
      </w:r>
      <w:r>
        <w:rPr>
          <w:color w:val="0000E5"/>
        </w:rPr>
        <w:t xml:space="preserve"> bkash</w:t>
      </w:r>
      <w:r>
        <w:rPr>
          <w:color w:val="000031"/>
        </w:rPr>
        <w:t xml:space="preserve"> korbo</w:t>
      </w:r>
      <w:r>
        <w:rPr>
          <w:color w:val="010000"/>
        </w:rPr>
        <w:t xml:space="preserve"> ples</w:t>
      </w:r>
      <w:r>
        <w:rPr>
          <w:color w:val="070000"/>
        </w:rPr>
        <w:t xml:space="preserve"> help</w:t>
      </w:r>
      <w:r>
        <w:rPr>
          <w:color w:val="050000"/>
        </w:rPr>
        <w:t xml:space="preserve"> me</w:t>
      </w:r>
      <w:r>
        <w:rPr>
          <w:color w:val="020000"/>
        </w:rPr>
        <w:t xml:space="preserve"> karon</w:t>
      </w:r>
      <w:r>
        <w:rPr>
          <w:color w:val="120000"/>
        </w:rPr>
        <w:t xml:space="preserve"> oi</w:t>
      </w:r>
      <w:r>
        <w:rPr>
          <w:color w:val="000051"/>
        </w:rPr>
        <w:t xml:space="preserve"> sim</w:t>
      </w:r>
      <w:r>
        <w:rPr>
          <w:color w:val="00004D"/>
        </w:rPr>
        <w:t xml:space="preserve"> ta</w:t>
      </w:r>
      <w:r>
        <w:rPr>
          <w:color w:val="7C0000"/>
        </w:rPr>
        <w:t xml:space="preserve"> ami</w:t>
      </w:r>
      <w:r>
        <w:rPr>
          <w:color w:val="000001"/>
        </w:rPr>
        <w:t xml:space="preserve"> chali</w:t>
      </w:r>
      <w:r>
        <w:rPr>
          <w:color w:val="000004"/>
        </w:rPr>
        <w:t xml:space="preserve"> na</w:t>
      </w:r>
      <w:r>
        <w:br/>
      </w:r>
      <w:r>
        <w:rPr>
          <w:color w:val="A80000"/>
        </w:rPr>
        <w:t xml:space="preserve"> আমি</w:t>
      </w:r>
      <w:r>
        <w:rPr>
          <w:color w:val="CF0000"/>
        </w:rPr>
        <w:t xml:space="preserve"> আমার</w:t>
      </w:r>
      <w:r>
        <w:rPr>
          <w:color w:val="000016"/>
        </w:rPr>
        <w:t xml:space="preserve"> আইডি</w:t>
      </w:r>
      <w:r>
        <w:rPr>
          <w:color w:val="2C0000"/>
        </w:rPr>
        <w:t xml:space="preserve"> দিয়ে</w:t>
      </w:r>
      <w:r>
        <w:rPr>
          <w:color w:val="000010"/>
        </w:rPr>
        <w:t xml:space="preserve"> একটি</w:t>
      </w:r>
      <w:r>
        <w:rPr>
          <w:color w:val="0000FD"/>
        </w:rPr>
        <w:t xml:space="preserve"> বিকাশ</w:t>
      </w:r>
      <w:r>
        <w:rPr>
          <w:color w:val="00007C"/>
        </w:rPr>
        <w:t xml:space="preserve"> একাউন্ট</w:t>
      </w:r>
      <w:r>
        <w:rPr>
          <w:color w:val="000001"/>
        </w:rPr>
        <w:t xml:space="preserve"> খুলে</w:t>
      </w:r>
      <w:r>
        <w:rPr>
          <w:color w:val="010000"/>
        </w:rPr>
        <w:t xml:space="preserve"> রাখছি</w:t>
      </w:r>
      <w:r>
        <w:rPr>
          <w:color w:val="CF0000"/>
        </w:rPr>
        <w:t xml:space="preserve"> আমার</w:t>
      </w:r>
      <w:r>
        <w:rPr>
          <w:color w:val="000010"/>
        </w:rPr>
        <w:t xml:space="preserve"> একটি</w:t>
      </w:r>
      <w:r>
        <w:rPr>
          <w:color w:val="00002E"/>
        </w:rPr>
        <w:t xml:space="preserve"> নাম্বারে</w:t>
      </w:r>
      <w:r>
        <w:rPr>
          <w:color w:val="00001D"/>
        </w:rPr>
        <w:t xml:space="preserve"> এখন</w:t>
      </w:r>
      <w:r>
        <w:rPr>
          <w:color w:val="00003C"/>
        </w:rPr>
        <w:t xml:space="preserve"> অন্য</w:t>
      </w:r>
      <w:r>
        <w:rPr>
          <w:color w:val="000027"/>
        </w:rPr>
        <w:t xml:space="preserve"> একটা</w:t>
      </w:r>
      <w:r>
        <w:rPr>
          <w:color w:val="00002E"/>
        </w:rPr>
        <w:t xml:space="preserve"> নাম্বারে</w:t>
      </w:r>
      <w:r>
        <w:rPr>
          <w:color w:val="000002"/>
        </w:rPr>
        <w:t xml:space="preserve"> একাউন্টি</w:t>
      </w:r>
      <w:r>
        <w:rPr>
          <w:color w:val="000009"/>
        </w:rPr>
        <w:t xml:space="preserve"> নিতে</w:t>
      </w:r>
      <w:r>
        <w:rPr>
          <w:color w:val="000074"/>
        </w:rPr>
        <w:t xml:space="preserve"> চাই</w:t>
      </w:r>
      <w:r>
        <w:br/>
      </w:r>
      <w:r>
        <w:rPr>
          <w:color w:val="0B0000"/>
        </w:rPr>
        <w:t xml:space="preserve"> যদি</w:t>
      </w:r>
      <w:r>
        <w:rPr>
          <w:color w:val="0000FD"/>
        </w:rPr>
        <w:t xml:space="preserve"> বিকাশ</w:t>
      </w:r>
      <w:r>
        <w:rPr>
          <w:color w:val="00002E"/>
        </w:rPr>
        <w:t xml:space="preserve"> বন্ধ</w:t>
      </w:r>
      <w:r>
        <w:rPr>
          <w:color w:val="580000"/>
        </w:rPr>
        <w:t xml:space="preserve"> করে</w:t>
      </w:r>
      <w:r>
        <w:rPr>
          <w:color w:val="000001"/>
        </w:rPr>
        <w:t xml:space="preserve"> দিই</w:t>
      </w:r>
      <w:r>
        <w:rPr>
          <w:color w:val="0C0000"/>
        </w:rPr>
        <w:t xml:space="preserve"> তাহলে</w:t>
      </w:r>
      <w:r>
        <w:rPr>
          <w:color w:val="00000F"/>
        </w:rPr>
        <w:t xml:space="preserve"> আবার</w:t>
      </w:r>
      <w:r>
        <w:rPr>
          <w:color w:val="00000C"/>
        </w:rPr>
        <w:t xml:space="preserve"> ওই</w:t>
      </w:r>
      <w:r>
        <w:rPr>
          <w:color w:val="000027"/>
        </w:rPr>
        <w:t xml:space="preserve"> nid</w:t>
      </w:r>
      <w:r>
        <w:rPr>
          <w:color w:val="2C0000"/>
        </w:rPr>
        <w:t xml:space="preserve"> দিয়ে</w:t>
      </w:r>
      <w:r>
        <w:rPr>
          <w:color w:val="00000F"/>
        </w:rPr>
        <w:t xml:space="preserve"> আবার</w:t>
      </w:r>
      <w:r>
        <w:rPr>
          <w:color w:val="0000FD"/>
        </w:rPr>
        <w:t xml:space="preserve"> বিকাশ</w:t>
      </w:r>
      <w:r>
        <w:rPr>
          <w:color w:val="00002C"/>
        </w:rPr>
        <w:t xml:space="preserve"> খুলতে</w:t>
      </w:r>
      <w:r>
        <w:rPr>
          <w:color w:val="000017"/>
        </w:rPr>
        <w:t xml:space="preserve"> পারবো</w:t>
      </w:r>
      <w:r>
        <w:rPr>
          <w:color w:val="710000"/>
        </w:rPr>
        <w:t xml:space="preserve"> কি</w:t>
      </w:r>
      <w:r>
        <w:br/>
      </w:r>
      <w:r>
        <w:rPr>
          <w:color w:val="A80000"/>
        </w:rPr>
        <w:t xml:space="preserve"> আমি</w:t>
      </w:r>
      <w:r>
        <w:rPr>
          <w:color w:val="CF0000"/>
        </w:rPr>
        <w:t xml:space="preserve"> আমার</w:t>
      </w:r>
      <w:r>
        <w:rPr>
          <w:color w:val="2B0000"/>
        </w:rPr>
        <w:t xml:space="preserve"> এই</w:t>
      </w:r>
      <w:r>
        <w:rPr>
          <w:color w:val="00007C"/>
        </w:rPr>
        <w:t xml:space="preserve"> একাউন্ট</w:t>
      </w:r>
      <w:r>
        <w:rPr>
          <w:color w:val="00002E"/>
        </w:rPr>
        <w:t xml:space="preserve"> বন্ধ</w:t>
      </w:r>
      <w:r>
        <w:rPr>
          <w:color w:val="580000"/>
        </w:rPr>
        <w:t xml:space="preserve"> করে</w:t>
      </w:r>
      <w:r>
        <w:rPr>
          <w:color w:val="00002A"/>
        </w:rPr>
        <w:t xml:space="preserve"> নতুন</w:t>
      </w:r>
      <w:r>
        <w:rPr>
          <w:color w:val="580000"/>
        </w:rPr>
        <w:t xml:space="preserve"> করে</w:t>
      </w:r>
      <w:r>
        <w:rPr>
          <w:color w:val="00007C"/>
        </w:rPr>
        <w:t xml:space="preserve"> একাউন্ট</w:t>
      </w:r>
      <w:r>
        <w:rPr>
          <w:color w:val="00002C"/>
        </w:rPr>
        <w:t xml:space="preserve"> খুলতে</w:t>
      </w:r>
      <w:r>
        <w:rPr>
          <w:color w:val="000074"/>
        </w:rPr>
        <w:t xml:space="preserve"> চাই</w:t>
      </w:r>
      <w:r>
        <w:rPr>
          <w:color w:val="050000"/>
        </w:rPr>
        <w:t xml:space="preserve"> আমাকে</w:t>
      </w:r>
      <w:r>
        <w:rPr>
          <w:color w:val="000001"/>
        </w:rPr>
        <w:t xml:space="preserve"> সাহায্য</w:t>
      </w:r>
      <w:r>
        <w:rPr>
          <w:color w:val="010000"/>
        </w:rPr>
        <w:t xml:space="preserve"> করুন</w:t>
      </w:r>
      <w:r>
        <w:br/>
      </w:r>
      <w:r>
        <w:rPr>
          <w:color w:val="7C0000"/>
        </w:rPr>
        <w:t xml:space="preserve"> ami</w:t>
      </w:r>
      <w:r>
        <w:rPr>
          <w:color w:val="000007"/>
        </w:rPr>
        <w:t xml:space="preserve"> ei</w:t>
      </w:r>
      <w:r>
        <w:rPr>
          <w:color w:val="080000"/>
        </w:rPr>
        <w:t xml:space="preserve"> same</w:t>
      </w:r>
      <w:r>
        <w:rPr>
          <w:color w:val="0000FF"/>
        </w:rPr>
        <w:t xml:space="preserve"> number</w:t>
      </w:r>
      <w:r>
        <w:rPr>
          <w:color w:val="270000"/>
        </w:rPr>
        <w:t xml:space="preserve"> er</w:t>
      </w:r>
      <w:r>
        <w:rPr>
          <w:color w:val="000002"/>
        </w:rPr>
        <w:t xml:space="preserve"> present</w:t>
      </w:r>
      <w:r>
        <w:rPr>
          <w:color w:val="0000BF"/>
        </w:rPr>
        <w:t xml:space="preserve"> account</w:t>
      </w:r>
      <w:r>
        <w:rPr>
          <w:color w:val="000002"/>
        </w:rPr>
        <w:t xml:space="preserve"> close</w:t>
      </w:r>
      <w:r>
        <w:rPr>
          <w:color w:val="000044"/>
        </w:rPr>
        <w:t xml:space="preserve"> kore</w:t>
      </w:r>
      <w:r>
        <w:rPr>
          <w:color w:val="020000"/>
        </w:rPr>
        <w:t xml:space="preserve"> abr</w:t>
      </w:r>
      <w:r>
        <w:rPr>
          <w:color w:val="00001A"/>
        </w:rPr>
        <w:t xml:space="preserve"> new</w:t>
      </w:r>
      <w:r>
        <w:rPr>
          <w:color w:val="0000BF"/>
        </w:rPr>
        <w:t xml:space="preserve"> account</w:t>
      </w:r>
      <w:r>
        <w:rPr>
          <w:color w:val="00006E"/>
        </w:rPr>
        <w:t xml:space="preserve"> korte</w:t>
      </w:r>
      <w:r>
        <w:rPr>
          <w:color w:val="00001E"/>
        </w:rPr>
        <w:t xml:space="preserve"> parbo</w:t>
      </w:r>
      <w:r>
        <w:br/>
      </w:r>
      <w:r>
        <w:rPr>
          <w:color w:val="750000"/>
        </w:rPr>
        <w:t xml:space="preserve"> amar</w:t>
      </w:r>
      <w:r>
        <w:rPr>
          <w:color w:val="100000"/>
        </w:rPr>
        <w:t xml:space="preserve"> ai</w:t>
      </w:r>
      <w:r>
        <w:rPr>
          <w:color w:val="0000FF"/>
        </w:rPr>
        <w:t xml:space="preserve"> number</w:t>
      </w:r>
      <w:r>
        <w:rPr>
          <w:color w:val="00004D"/>
        </w:rPr>
        <w:t xml:space="preserve"> ta</w:t>
      </w:r>
      <w:r>
        <w:rPr>
          <w:color w:val="00000E"/>
        </w:rPr>
        <w:t xml:space="preserve"> bondho</w:t>
      </w:r>
      <w:r>
        <w:rPr>
          <w:color w:val="000044"/>
        </w:rPr>
        <w:t xml:space="preserve"> kore</w:t>
      </w:r>
      <w:r>
        <w:rPr>
          <w:color w:val="010000"/>
        </w:rPr>
        <w:t xml:space="preserve"> dibo</w:t>
      </w:r>
      <w:r>
        <w:rPr>
          <w:color w:val="000010"/>
        </w:rPr>
        <w:t xml:space="preserve"> notun</w:t>
      </w:r>
      <w:r>
        <w:rPr>
          <w:color w:val="000051"/>
        </w:rPr>
        <w:t xml:space="preserve"> sim</w:t>
      </w:r>
      <w:r>
        <w:rPr>
          <w:color w:val="000002"/>
        </w:rPr>
        <w:t xml:space="preserve"> nibo</w:t>
      </w:r>
      <w:r>
        <w:rPr>
          <w:color w:val="040000"/>
        </w:rPr>
        <w:t xml:space="preserve"> sei</w:t>
      </w:r>
      <w:r>
        <w:rPr>
          <w:color w:val="010000"/>
        </w:rPr>
        <w:t xml:space="preserve"> khetre</w:t>
      </w:r>
      <w:r>
        <w:rPr>
          <w:color w:val="000010"/>
        </w:rPr>
        <w:t xml:space="preserve"> notun</w:t>
      </w:r>
      <w:r>
        <w:rPr>
          <w:color w:val="000051"/>
        </w:rPr>
        <w:t xml:space="preserve"> sim</w:t>
      </w:r>
      <w:r>
        <w:rPr>
          <w:color w:val="00004D"/>
        </w:rPr>
        <w:t xml:space="preserve"> ta</w:t>
      </w:r>
      <w:r>
        <w:rPr>
          <w:color w:val="050000"/>
        </w:rPr>
        <w:t xml:space="preserve"> te</w:t>
      </w:r>
      <w:r>
        <w:rPr>
          <w:color w:val="0000E5"/>
        </w:rPr>
        <w:t xml:space="preserve"> bkash</w:t>
      </w:r>
      <w:r>
        <w:rPr>
          <w:color w:val="000012"/>
        </w:rPr>
        <w:t xml:space="preserve"> khulte</w:t>
      </w:r>
      <w:r>
        <w:rPr>
          <w:color w:val="000002"/>
        </w:rPr>
        <w:t xml:space="preserve"> cassi</w:t>
      </w:r>
      <w:r>
        <w:rPr>
          <w:color w:val="020000"/>
        </w:rPr>
        <w:t xml:space="preserve"> aita</w:t>
      </w:r>
      <w:r>
        <w:rPr>
          <w:color w:val="000017"/>
        </w:rPr>
        <w:t xml:space="preserve"> kivabe</w:t>
      </w:r>
      <w:r>
        <w:rPr>
          <w:color w:val="000031"/>
        </w:rPr>
        <w:t xml:space="preserve"> korbo</w:t>
      </w:r>
      <w:r>
        <w:br/>
      </w:r>
      <w:r>
        <w:rPr>
          <w:color w:val="0E0000"/>
        </w:rPr>
        <w:t xml:space="preserve"> স্যার</w:t>
      </w:r>
      <w:r>
        <w:rPr>
          <w:color w:val="CF0000"/>
        </w:rPr>
        <w:t xml:space="preserve"> আমার</w:t>
      </w:r>
      <w:r>
        <w:rPr>
          <w:color w:val="040000"/>
        </w:rPr>
        <w:t xml:space="preserve"> একটু</w:t>
      </w:r>
      <w:r>
        <w:rPr>
          <w:color w:val="000004"/>
        </w:rPr>
        <w:t xml:space="preserve"> পুরান</w:t>
      </w:r>
      <w:r>
        <w:rPr>
          <w:color w:val="000024"/>
        </w:rPr>
        <w:t xml:space="preserve"> সিম</w:t>
      </w:r>
      <w:r>
        <w:rPr>
          <w:color w:val="230000"/>
        </w:rPr>
        <w:t xml:space="preserve"> এ</w:t>
      </w:r>
      <w:r>
        <w:rPr>
          <w:color w:val="0000FD"/>
        </w:rPr>
        <w:t xml:space="preserve"> বিকাশ</w:t>
      </w:r>
      <w:r>
        <w:rPr>
          <w:color w:val="000019"/>
        </w:rPr>
        <w:t xml:space="preserve"> অ্যাকাউন্ট</w:t>
      </w:r>
      <w:r>
        <w:rPr>
          <w:color w:val="000008"/>
        </w:rPr>
        <w:t xml:space="preserve"> খুলেছি</w:t>
      </w:r>
      <w:r>
        <w:rPr>
          <w:color w:val="040000"/>
        </w:rPr>
        <w:t xml:space="preserve"> সাল</w:t>
      </w:r>
      <w:r>
        <w:rPr>
          <w:color w:val="230000"/>
        </w:rPr>
        <w:t xml:space="preserve"> এ</w:t>
      </w:r>
      <w:r>
        <w:rPr>
          <w:color w:val="A80000"/>
        </w:rPr>
        <w:t xml:space="preserve"> আমি</w:t>
      </w:r>
      <w:r>
        <w:rPr>
          <w:color w:val="000004"/>
        </w:rPr>
        <w:t xml:space="preserve"> অই</w:t>
      </w:r>
      <w:r>
        <w:rPr>
          <w:color w:val="000024"/>
        </w:rPr>
        <w:t xml:space="preserve"> সিম</w:t>
      </w:r>
      <w:r>
        <w:rPr>
          <w:color w:val="000013"/>
        </w:rPr>
        <w:t xml:space="preserve"> টি</w:t>
      </w:r>
      <w:r>
        <w:rPr>
          <w:color w:val="000005"/>
        </w:rPr>
        <w:t xml:space="preserve"> ব্যাবহার</w:t>
      </w:r>
      <w:r>
        <w:rPr>
          <w:color w:val="000004"/>
        </w:rPr>
        <w:t xml:space="preserve"> করিনা</w:t>
      </w:r>
      <w:r>
        <w:rPr>
          <w:color w:val="A80000"/>
        </w:rPr>
        <w:t xml:space="preserve"> আমি</w:t>
      </w:r>
      <w:r>
        <w:rPr>
          <w:color w:val="000008"/>
        </w:rPr>
        <w:t xml:space="preserve"> চাইতেছি</w:t>
      </w:r>
      <w:r>
        <w:rPr>
          <w:color w:val="130000"/>
        </w:rPr>
        <w:t xml:space="preserve"> আগের</w:t>
      </w:r>
      <w:r>
        <w:rPr>
          <w:color w:val="000019"/>
        </w:rPr>
        <w:t xml:space="preserve"> অ্যাকাউন্ট</w:t>
      </w:r>
      <w:r>
        <w:rPr>
          <w:color w:val="000013"/>
        </w:rPr>
        <w:t xml:space="preserve"> টি</w:t>
      </w:r>
      <w:r>
        <w:rPr>
          <w:color w:val="000009"/>
        </w:rPr>
        <w:t xml:space="preserve"> ডিলেট</w:t>
      </w:r>
      <w:r>
        <w:rPr>
          <w:color w:val="580000"/>
        </w:rPr>
        <w:t xml:space="preserve"> করে</w:t>
      </w:r>
      <w:r>
        <w:rPr>
          <w:color w:val="CF0000"/>
        </w:rPr>
        <w:t xml:space="preserve"> আমার</w:t>
      </w:r>
      <w:r>
        <w:rPr>
          <w:color w:val="00002A"/>
        </w:rPr>
        <w:t xml:space="preserve"> নতুন</w:t>
      </w:r>
      <w:r>
        <w:rPr>
          <w:color w:val="000024"/>
        </w:rPr>
        <w:t xml:space="preserve"> সিম</w:t>
      </w:r>
      <w:r>
        <w:rPr>
          <w:color w:val="230000"/>
        </w:rPr>
        <w:t xml:space="preserve"> এ</w:t>
      </w:r>
      <w:r>
        <w:rPr>
          <w:color w:val="00002C"/>
        </w:rPr>
        <w:t xml:space="preserve"> খুলতে</w:t>
      </w:r>
      <w:r>
        <w:rPr>
          <w:color w:val="000009"/>
        </w:rPr>
        <w:t xml:space="preserve"> ডিলেট</w:t>
      </w:r>
      <w:r>
        <w:rPr>
          <w:color w:val="320000"/>
        </w:rPr>
        <w:t xml:space="preserve"> করা</w:t>
      </w:r>
      <w:r>
        <w:rPr>
          <w:color w:val="00001C"/>
        </w:rPr>
        <w:t xml:space="preserve"> যাবে</w:t>
      </w:r>
      <w:r>
        <w:rPr>
          <w:color w:val="710000"/>
        </w:rPr>
        <w:t xml:space="preserve"> কি</w:t>
      </w:r>
      <w:r>
        <w:rPr>
          <w:color w:val="010000"/>
        </w:rPr>
        <w:t xml:space="preserve"> গ্রাহক</w:t>
      </w:r>
      <w:r>
        <w:rPr>
          <w:color w:val="000001"/>
        </w:rPr>
        <w:t xml:space="preserve"> সেবা</w:t>
      </w:r>
      <w:r>
        <w:rPr>
          <w:color w:val="010000"/>
        </w:rPr>
        <w:t xml:space="preserve"> আমাদের</w:t>
      </w:r>
      <w:r>
        <w:rPr>
          <w:color w:val="000001"/>
        </w:rPr>
        <w:t xml:space="preserve"> জেলা</w:t>
      </w:r>
      <w:r>
        <w:rPr>
          <w:color w:val="000012"/>
        </w:rPr>
        <w:t xml:space="preserve"> থেকে</w:t>
      </w:r>
      <w:r>
        <w:rPr>
          <w:color w:val="010000"/>
        </w:rPr>
        <w:t xml:space="preserve"> অনেক</w:t>
      </w:r>
      <w:r>
        <w:rPr>
          <w:color w:val="000001"/>
        </w:rPr>
        <w:t xml:space="preserve"> দূরে</w:t>
      </w:r>
      <w:r>
        <w:br/>
      </w:r>
      <w:r>
        <w:rPr>
          <w:color w:val="3C0000"/>
        </w:rPr>
        <w:t xml:space="preserve"> amr</w:t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rPr>
          <w:color w:val="000010"/>
        </w:rPr>
        <w:t xml:space="preserve"> off</w:t>
      </w:r>
      <w:r>
        <w:rPr>
          <w:color w:val="020000"/>
        </w:rPr>
        <w:t xml:space="preserve"> kra</w:t>
      </w:r>
      <w:r>
        <w:rPr>
          <w:color w:val="00001A"/>
        </w:rPr>
        <w:t xml:space="preserve"> new</w:t>
      </w:r>
      <w:r>
        <w:rPr>
          <w:color w:val="000051"/>
        </w:rPr>
        <w:t xml:space="preserve"> sim</w:t>
      </w:r>
      <w:r>
        <w:rPr>
          <w:color w:val="400000"/>
        </w:rPr>
        <w:t xml:space="preserve"> a</w:t>
      </w:r>
      <w:r>
        <w:rPr>
          <w:color w:val="0000BF"/>
        </w:rPr>
        <w:t xml:space="preserve"> account</w:t>
      </w:r>
      <w:r>
        <w:rPr>
          <w:color w:val="000015"/>
        </w:rPr>
        <w:t xml:space="preserve"> open</w:t>
      </w:r>
      <w:r>
        <w:rPr>
          <w:color w:val="000002"/>
        </w:rPr>
        <w:t xml:space="preserve"> krbo</w:t>
      </w:r>
      <w:r>
        <w:br/>
      </w:r>
      <w:r>
        <w:rPr>
          <w:color w:val="0E0000"/>
        </w:rPr>
        <w:t xml:space="preserve"> স্যার</w:t>
      </w:r>
      <w:r>
        <w:rPr>
          <w:color w:val="CF0000"/>
        </w:rPr>
        <w:t xml:space="preserve"> আমার</w:t>
      </w:r>
      <w:r>
        <w:rPr>
          <w:color w:val="040000"/>
        </w:rPr>
        <w:t xml:space="preserve"> একটু</w:t>
      </w:r>
      <w:r>
        <w:rPr>
          <w:color w:val="000004"/>
        </w:rPr>
        <w:t xml:space="preserve"> পুরান</w:t>
      </w:r>
      <w:r>
        <w:rPr>
          <w:color w:val="000024"/>
        </w:rPr>
        <w:t xml:space="preserve"> সিম</w:t>
      </w:r>
      <w:r>
        <w:rPr>
          <w:color w:val="230000"/>
        </w:rPr>
        <w:t xml:space="preserve"> এ</w:t>
      </w:r>
      <w:r>
        <w:rPr>
          <w:color w:val="0000FD"/>
        </w:rPr>
        <w:t xml:space="preserve"> বিকাশ</w:t>
      </w:r>
      <w:r>
        <w:rPr>
          <w:color w:val="000019"/>
        </w:rPr>
        <w:t xml:space="preserve"> অ্যাকাউন্ট</w:t>
      </w:r>
      <w:r>
        <w:rPr>
          <w:color w:val="000008"/>
        </w:rPr>
        <w:t xml:space="preserve"> খুলেছি</w:t>
      </w:r>
      <w:r>
        <w:rPr>
          <w:color w:val="040000"/>
        </w:rPr>
        <w:t xml:space="preserve"> সাল</w:t>
      </w:r>
      <w:r>
        <w:rPr>
          <w:color w:val="230000"/>
        </w:rPr>
        <w:t xml:space="preserve"> এ</w:t>
      </w:r>
      <w:r>
        <w:rPr>
          <w:color w:val="A80000"/>
        </w:rPr>
        <w:t xml:space="preserve"> আমি</w:t>
      </w:r>
      <w:r>
        <w:rPr>
          <w:color w:val="000004"/>
        </w:rPr>
        <w:t xml:space="preserve"> অই</w:t>
      </w:r>
      <w:r>
        <w:rPr>
          <w:color w:val="000024"/>
        </w:rPr>
        <w:t xml:space="preserve"> সিম</w:t>
      </w:r>
      <w:r>
        <w:rPr>
          <w:color w:val="000013"/>
        </w:rPr>
        <w:t xml:space="preserve"> টি</w:t>
      </w:r>
      <w:r>
        <w:rPr>
          <w:color w:val="000005"/>
        </w:rPr>
        <w:t xml:space="preserve"> ব্যাবহার</w:t>
      </w:r>
      <w:r>
        <w:rPr>
          <w:color w:val="000004"/>
        </w:rPr>
        <w:t xml:space="preserve"> করিনা</w:t>
      </w:r>
      <w:r>
        <w:rPr>
          <w:color w:val="A80000"/>
        </w:rPr>
        <w:t xml:space="preserve"> আমি</w:t>
      </w:r>
      <w:r>
        <w:rPr>
          <w:color w:val="000008"/>
        </w:rPr>
        <w:t xml:space="preserve"> চাইতেছি</w:t>
      </w:r>
      <w:r>
        <w:rPr>
          <w:color w:val="130000"/>
        </w:rPr>
        <w:t xml:space="preserve"> আগের</w:t>
      </w:r>
      <w:r>
        <w:rPr>
          <w:color w:val="000019"/>
        </w:rPr>
        <w:t xml:space="preserve"> অ্যাকাউন্ট</w:t>
      </w:r>
      <w:r>
        <w:rPr>
          <w:color w:val="000013"/>
        </w:rPr>
        <w:t xml:space="preserve"> টি</w:t>
      </w:r>
      <w:r>
        <w:rPr>
          <w:color w:val="000009"/>
        </w:rPr>
        <w:t xml:space="preserve"> ডিলেট</w:t>
      </w:r>
      <w:r>
        <w:rPr>
          <w:color w:val="580000"/>
        </w:rPr>
        <w:t xml:space="preserve"> করে</w:t>
      </w:r>
      <w:r>
        <w:rPr>
          <w:color w:val="CF0000"/>
        </w:rPr>
        <w:t xml:space="preserve"> আমার</w:t>
      </w:r>
      <w:r>
        <w:rPr>
          <w:color w:val="00002A"/>
        </w:rPr>
        <w:t xml:space="preserve"> নতুন</w:t>
      </w:r>
      <w:r>
        <w:rPr>
          <w:color w:val="000024"/>
        </w:rPr>
        <w:t xml:space="preserve"> সিম</w:t>
      </w:r>
      <w:r>
        <w:rPr>
          <w:color w:val="230000"/>
        </w:rPr>
        <w:t xml:space="preserve"> এ</w:t>
      </w:r>
      <w:r>
        <w:rPr>
          <w:color w:val="00002C"/>
        </w:rPr>
        <w:t xml:space="preserve"> খুলতে</w:t>
      </w:r>
      <w:r>
        <w:rPr>
          <w:color w:val="000009"/>
        </w:rPr>
        <w:t xml:space="preserve"> ডিলেট</w:t>
      </w:r>
      <w:r>
        <w:rPr>
          <w:color w:val="320000"/>
        </w:rPr>
        <w:t xml:space="preserve"> করা</w:t>
      </w:r>
      <w:r>
        <w:rPr>
          <w:color w:val="00001C"/>
        </w:rPr>
        <w:t xml:space="preserve"> যাবে</w:t>
      </w:r>
      <w:r>
        <w:rPr>
          <w:color w:val="710000"/>
        </w:rPr>
        <w:t xml:space="preserve"> কি</w:t>
      </w:r>
      <w:r>
        <w:br/>
      </w:r>
      <w:r>
        <w:rPr>
          <w:color w:val="000001"/>
        </w:rPr>
        <w:t xml:space="preserve"> যারা</w:t>
      </w:r>
      <w:r>
        <w:rPr>
          <w:color w:val="070000"/>
        </w:rPr>
        <w:t xml:space="preserve"> আগে</w:t>
      </w:r>
      <w:r>
        <w:rPr>
          <w:color w:val="000001"/>
        </w:rPr>
        <w:t xml:space="preserve"> nidnid</w:t>
      </w:r>
      <w:r>
        <w:rPr>
          <w:color w:val="2C0000"/>
        </w:rPr>
        <w:t xml:space="preserve"> দিয়ে</w:t>
      </w:r>
      <w:r>
        <w:rPr>
          <w:color w:val="0000FD"/>
        </w:rPr>
        <w:t xml:space="preserve"> বিকাশ</w:t>
      </w:r>
      <w:r>
        <w:rPr>
          <w:color w:val="00007C"/>
        </w:rPr>
        <w:t xml:space="preserve"> একাউন্ট</w:t>
      </w:r>
      <w:r>
        <w:rPr>
          <w:color w:val="00001C"/>
        </w:rPr>
        <w:t xml:space="preserve"> খোলা</w:t>
      </w:r>
      <w:r>
        <w:rPr>
          <w:color w:val="000001"/>
        </w:rPr>
        <w:t xml:space="preserve"> তাড়া</w:t>
      </w:r>
      <w:r>
        <w:rPr>
          <w:color w:val="710000"/>
        </w:rPr>
        <w:t xml:space="preserve"> কি</w:t>
      </w:r>
      <w:r>
        <w:rPr>
          <w:color w:val="010000"/>
        </w:rPr>
        <w:t xml:space="preserve"> পরের</w:t>
      </w:r>
      <w:r>
        <w:rPr>
          <w:color w:val="000001"/>
        </w:rPr>
        <w:t xml:space="preserve"> smart</w:t>
      </w:r>
      <w:r>
        <w:rPr>
          <w:color w:val="00000B"/>
        </w:rPr>
        <w:t xml:space="preserve"> card</w:t>
      </w:r>
      <w:r>
        <w:rPr>
          <w:color w:val="2C0000"/>
        </w:rPr>
        <w:t xml:space="preserve"> দিয়ে</w:t>
      </w:r>
      <w:r>
        <w:rPr>
          <w:color w:val="0000FD"/>
        </w:rPr>
        <w:t xml:space="preserve"> বিকাশ</w:t>
      </w:r>
      <w:r>
        <w:rPr>
          <w:color w:val="00007C"/>
        </w:rPr>
        <w:t xml:space="preserve"> একাউন্ট</w:t>
      </w:r>
      <w:r>
        <w:rPr>
          <w:color w:val="00001C"/>
        </w:rPr>
        <w:t xml:space="preserve"> খোলা</w:t>
      </w:r>
      <w:r>
        <w:rPr>
          <w:color w:val="00001C"/>
        </w:rPr>
        <w:t xml:space="preserve"> যাবে</w:t>
      </w:r>
      <w:r>
        <w:rPr>
          <w:color w:val="00002C"/>
        </w:rPr>
        <w:t xml:space="preserve"> খুলতে</w:t>
      </w:r>
      <w:r>
        <w:rPr>
          <w:color w:val="000001"/>
        </w:rPr>
        <w:t xml:space="preserve"> পারবে</w:t>
      </w:r>
      <w:r>
        <w:br/>
      </w:r>
      <w:r>
        <w:rPr>
          <w:color w:val="050000"/>
        </w:rPr>
        <w:t xml:space="preserve"> vai</w:t>
      </w:r>
      <w:r>
        <w:rPr>
          <w:color w:val="7C0000"/>
        </w:rPr>
        <w:t xml:space="preserve"> ami</w:t>
      </w:r>
      <w:r>
        <w:rPr>
          <w:color w:val="00000F"/>
        </w:rPr>
        <w:t xml:space="preserve"> bikas</w:t>
      </w:r>
      <w:r>
        <w:rPr>
          <w:color w:val="000001"/>
        </w:rPr>
        <w:t xml:space="preserve"> acaount</w:t>
      </w:r>
      <w:r>
        <w:rPr>
          <w:color w:val="00000B"/>
        </w:rPr>
        <w:t xml:space="preserve"> bondo</w:t>
      </w:r>
      <w:r>
        <w:rPr>
          <w:color w:val="000044"/>
        </w:rPr>
        <w:t xml:space="preserve"> kore</w:t>
      </w:r>
      <w:r>
        <w:rPr>
          <w:color w:val="000004"/>
        </w:rPr>
        <w:t xml:space="preserve"> noton</w:t>
      </w:r>
      <w:r>
        <w:rPr>
          <w:color w:val="00000F"/>
        </w:rPr>
        <w:t xml:space="preserve"> bikas</w:t>
      </w:r>
      <w:r>
        <w:rPr>
          <w:color w:val="00000C"/>
        </w:rPr>
        <w:t xml:space="preserve"> acount</w:t>
      </w:r>
      <w:r>
        <w:rPr>
          <w:color w:val="000031"/>
        </w:rPr>
        <w:t xml:space="preserve"> korbo</w:t>
      </w:r>
      <w:r>
        <w:br/>
      </w:r>
      <w:r>
        <w:rPr>
          <w:color w:val="750000"/>
        </w:rPr>
        <w:t xml:space="preserve"> amar</w:t>
      </w:r>
      <w:r>
        <w:rPr>
          <w:color w:val="000001"/>
        </w:rPr>
        <w:t xml:space="preserve"> numberer</w:t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rPr>
          <w:color w:val="00000B"/>
        </w:rPr>
        <w:t xml:space="preserve"> bondo</w:t>
      </w:r>
      <w:r>
        <w:rPr>
          <w:color w:val="000044"/>
        </w:rPr>
        <w:t xml:space="preserve"> kore</w:t>
      </w:r>
      <w:r>
        <w:rPr>
          <w:color w:val="330000"/>
        </w:rPr>
        <w:t xml:space="preserve"> onno</w:t>
      </w:r>
      <w:r>
        <w:rPr>
          <w:color w:val="000001"/>
        </w:rPr>
        <w:t xml:space="preserve"> numbare</w:t>
      </w:r>
      <w:r>
        <w:rPr>
          <w:color w:val="000004"/>
        </w:rPr>
        <w:t xml:space="preserve"> kholbo</w:t>
      </w:r>
      <w:r>
        <w:rPr>
          <w:color w:val="270000"/>
        </w:rPr>
        <w:t xml:space="preserve"> er</w:t>
      </w:r>
      <w:r>
        <w:rPr>
          <w:color w:val="070000"/>
        </w:rPr>
        <w:t xml:space="preserve"> jonno</w:t>
      </w:r>
      <w:r>
        <w:rPr>
          <w:color w:val="670000"/>
        </w:rPr>
        <w:t xml:space="preserve"> ki</w:t>
      </w:r>
      <w:r>
        <w:rPr>
          <w:color w:val="00006E"/>
        </w:rPr>
        <w:t xml:space="preserve"> korte</w:t>
      </w:r>
      <w:r>
        <w:rPr>
          <w:color w:val="0F0000"/>
        </w:rPr>
        <w:t xml:space="preserve"> hobe</w:t>
      </w:r>
      <w:r>
        <w:br/>
      </w:r>
      <w:r>
        <w:rPr>
          <w:color w:val="750000"/>
        </w:rPr>
        <w:t xml:space="preserve"> amar</w:t>
      </w:r>
      <w:r>
        <w:rPr>
          <w:color w:val="000001"/>
        </w:rPr>
        <w:t xml:space="preserve"> raning</w:t>
      </w:r>
      <w:r>
        <w:rPr>
          <w:color w:val="190000"/>
        </w:rPr>
        <w:t xml:space="preserve"> akta</w:t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rPr>
          <w:color w:val="000008"/>
        </w:rPr>
        <w:t xml:space="preserve"> ase</w:t>
      </w:r>
      <w:r>
        <w:rPr>
          <w:color w:val="7C0000"/>
        </w:rPr>
        <w:t xml:space="preserve"> ami</w:t>
      </w:r>
      <w:r>
        <w:rPr>
          <w:color w:val="120000"/>
        </w:rPr>
        <w:t xml:space="preserve"> oi</w:t>
      </w:r>
      <w:r>
        <w:rPr>
          <w:color w:val="000051"/>
        </w:rPr>
        <w:t xml:space="preserve"> sim</w:t>
      </w:r>
      <w:r>
        <w:rPr>
          <w:color w:val="000025"/>
        </w:rPr>
        <w:t xml:space="preserve"> e</w:t>
      </w:r>
      <w:r>
        <w:rPr>
          <w:color w:val="0000BF"/>
        </w:rPr>
        <w:t xml:space="preserve"> account</w:t>
      </w:r>
      <w:r>
        <w:rPr>
          <w:color w:val="00004D"/>
        </w:rPr>
        <w:t xml:space="preserve"> ta</w:t>
      </w:r>
      <w:r>
        <w:rPr>
          <w:color w:val="000001"/>
        </w:rPr>
        <w:t xml:space="preserve"> rakhte</w:t>
      </w:r>
      <w:r>
        <w:rPr>
          <w:color w:val="000001"/>
        </w:rPr>
        <w:t xml:space="preserve"> chassina</w:t>
      </w:r>
      <w:r>
        <w:rPr>
          <w:color w:val="330000"/>
        </w:rPr>
        <w:t xml:space="preserve"> onno</w:t>
      </w:r>
      <w:r>
        <w:rPr>
          <w:color w:val="000051"/>
        </w:rPr>
        <w:t xml:space="preserve"> sim</w:t>
      </w:r>
      <w:r>
        <w:rPr>
          <w:color w:val="400000"/>
        </w:rPr>
        <w:t xml:space="preserve"> a</w:t>
      </w:r>
      <w:r>
        <w:rPr>
          <w:color w:val="0000BF"/>
        </w:rPr>
        <w:t xml:space="preserve"> account</w:t>
      </w:r>
      <w:r>
        <w:rPr>
          <w:color w:val="00004D"/>
        </w:rPr>
        <w:t xml:space="preserve"> ta</w:t>
      </w:r>
      <w:r>
        <w:rPr>
          <w:color w:val="000012"/>
        </w:rPr>
        <w:t xml:space="preserve"> khulte</w:t>
      </w:r>
      <w:r>
        <w:rPr>
          <w:color w:val="000004"/>
        </w:rPr>
        <w:t xml:space="preserve"> chassi</w:t>
      </w:r>
      <w:r>
        <w:rPr>
          <w:color w:val="270000"/>
        </w:rPr>
        <w:t xml:space="preserve"> er</w:t>
      </w:r>
      <w:r>
        <w:rPr>
          <w:color w:val="010000"/>
        </w:rPr>
        <w:t xml:space="preserve"> jnno</w:t>
      </w:r>
      <w:r>
        <w:rPr>
          <w:color w:val="050000"/>
        </w:rPr>
        <w:t xml:space="preserve"> amake</w:t>
      </w:r>
      <w:r>
        <w:rPr>
          <w:color w:val="670000"/>
        </w:rPr>
        <w:t xml:space="preserve"> ki</w:t>
      </w:r>
      <w:r>
        <w:rPr>
          <w:color w:val="00006E"/>
        </w:rPr>
        <w:t xml:space="preserve"> korte</w:t>
      </w:r>
      <w:r>
        <w:rPr>
          <w:color w:val="040000"/>
        </w:rPr>
        <w:t xml:space="preserve"> hbe</w:t>
      </w:r>
      <w:r>
        <w:br/>
      </w:r>
      <w:r>
        <w:rPr>
          <w:color w:val="0E0000"/>
        </w:rPr>
        <w:t xml:space="preserve"> ata</w:t>
      </w:r>
      <w:r>
        <w:rPr>
          <w:color w:val="750000"/>
        </w:rPr>
        <w:t xml:space="preserve"> amar</w:t>
      </w:r>
      <w:r>
        <w:rPr>
          <w:color w:val="0000FF"/>
        </w:rPr>
        <w:t xml:space="preserve"> number</w:t>
      </w:r>
      <w:r>
        <w:rPr>
          <w:color w:val="010000"/>
        </w:rPr>
        <w:t xml:space="preserve"> ay</w:t>
      </w:r>
      <w:r>
        <w:rPr>
          <w:color w:val="0000FF"/>
        </w:rPr>
        <w:t xml:space="preserve"> number</w:t>
      </w:r>
      <w:r>
        <w:rPr>
          <w:color w:val="400000"/>
        </w:rPr>
        <w:t xml:space="preserve"> a</w:t>
      </w:r>
      <w:r>
        <w:rPr>
          <w:color w:val="0000E5"/>
        </w:rPr>
        <w:t xml:space="preserve"> bkash</w:t>
      </w:r>
      <w:r>
        <w:rPr>
          <w:color w:val="000009"/>
        </w:rPr>
        <w:t xml:space="preserve"> delete</w:t>
      </w:r>
      <w:r>
        <w:rPr>
          <w:color w:val="00000C"/>
        </w:rPr>
        <w:t xml:space="preserve"> korta</w:t>
      </w:r>
      <w:r>
        <w:rPr>
          <w:color w:val="000004"/>
        </w:rPr>
        <w:t xml:space="preserve"> chay</w:t>
      </w:r>
      <w:r>
        <w:rPr>
          <w:color w:val="000009"/>
        </w:rPr>
        <w:t xml:space="preserve"> delete</w:t>
      </w:r>
      <w:r>
        <w:rPr>
          <w:color w:val="000031"/>
        </w:rPr>
        <w:t xml:space="preserve"> korbo</w:t>
      </w:r>
      <w:r>
        <w:rPr>
          <w:color w:val="020000"/>
        </w:rPr>
        <w:t xml:space="preserve"> ke</w:t>
      </w:r>
      <w:r>
        <w:rPr>
          <w:color w:val="000001"/>
        </w:rPr>
        <w:t xml:space="preserve"> vaba</w:t>
      </w:r>
      <w:r>
        <w:rPr>
          <w:color w:val="000009"/>
        </w:rPr>
        <w:t xml:space="preserve"> delete</w:t>
      </w:r>
      <w:r>
        <w:rPr>
          <w:color w:val="2F0000"/>
        </w:rPr>
        <w:t xml:space="preserve"> kora</w:t>
      </w:r>
      <w:r>
        <w:rPr>
          <w:color w:val="750000"/>
        </w:rPr>
        <w:t xml:space="preserve"> amar</w:t>
      </w:r>
      <w:r>
        <w:rPr>
          <w:color w:val="00001A"/>
        </w:rPr>
        <w:t xml:space="preserve"> new</w:t>
      </w:r>
      <w:r>
        <w:rPr>
          <w:color w:val="000051"/>
        </w:rPr>
        <w:t xml:space="preserve"> sim</w:t>
      </w:r>
      <w:r>
        <w:rPr>
          <w:color w:val="400000"/>
        </w:rPr>
        <w:t xml:space="preserve"> a</w:t>
      </w:r>
      <w:r>
        <w:rPr>
          <w:color w:val="000004"/>
        </w:rPr>
        <w:t xml:space="preserve"> kholbo</w:t>
      </w:r>
      <w:r>
        <w:br/>
      </w:r>
      <w:r>
        <w:rPr>
          <w:color w:val="010000"/>
        </w:rPr>
        <w:t xml:space="preserve"> hei</w:t>
      </w:r>
      <w:r>
        <w:rPr>
          <w:color w:val="7C0000"/>
        </w:rPr>
        <w:t xml:space="preserve"> i</w:t>
      </w:r>
      <w:r>
        <w:rPr>
          <w:color w:val="270000"/>
        </w:rPr>
        <w:t xml:space="preserve"> want</w:t>
      </w:r>
      <w:r>
        <w:rPr>
          <w:color w:val="4E0000"/>
        </w:rPr>
        <w:t xml:space="preserve"> to</w:t>
      </w:r>
      <w:r>
        <w:rPr>
          <w:color w:val="0000CB"/>
        </w:rPr>
        <w:t xml:space="preserve"> change</w:t>
      </w:r>
      <w:r>
        <w:rPr>
          <w:color w:val="000062"/>
        </w:rPr>
        <w:t xml:space="preserve"> my</w:t>
      </w:r>
      <w:r>
        <w:rPr>
          <w:color w:val="0000E5"/>
        </w:rPr>
        <w:t xml:space="preserve"> bkash</w:t>
      </w:r>
      <w:r>
        <w:rPr>
          <w:color w:val="000001"/>
        </w:rPr>
        <w:t xml:space="preserve"> banglalink</w:t>
      </w:r>
      <w:r>
        <w:rPr>
          <w:color w:val="0000FF"/>
        </w:rPr>
        <w:t xml:space="preserve"> number</w:t>
      </w:r>
      <w:r>
        <w:rPr>
          <w:color w:val="4E0000"/>
        </w:rPr>
        <w:t xml:space="preserve"> to</w:t>
      </w:r>
      <w:r>
        <w:rPr>
          <w:color w:val="000004"/>
        </w:rPr>
        <w:t xml:space="preserve"> robi</w:t>
      </w:r>
      <w:r>
        <w:br/>
      </w:r>
      <w:r>
        <w:rPr>
          <w:color w:val="CF0000"/>
        </w:rPr>
        <w:t xml:space="preserve"> আমার</w:t>
      </w:r>
      <w:r>
        <w:rPr>
          <w:color w:val="000004"/>
        </w:rPr>
        <w:t xml:space="preserve"> পুরোনো</w:t>
      </w:r>
      <w:r>
        <w:rPr>
          <w:color w:val="000027"/>
        </w:rPr>
        <w:t xml:space="preserve"> একটা</w:t>
      </w:r>
      <w:r>
        <w:rPr>
          <w:color w:val="0000FD"/>
        </w:rPr>
        <w:t xml:space="preserve"> বিকাশ</w:t>
      </w:r>
      <w:r>
        <w:rPr>
          <w:color w:val="000019"/>
        </w:rPr>
        <w:t xml:space="preserve"> অ্যাকাউন্ট</w:t>
      </w:r>
      <w:r>
        <w:rPr>
          <w:color w:val="000001"/>
        </w:rPr>
        <w:t xml:space="preserve"> ডিয়েক্টিভ</w:t>
      </w:r>
      <w:r>
        <w:rPr>
          <w:color w:val="A80000"/>
        </w:rPr>
        <w:t xml:space="preserve"> করতে</w:t>
      </w:r>
      <w:r>
        <w:rPr>
          <w:color w:val="000020"/>
        </w:rPr>
        <w:t xml:space="preserve"> চাচ্ছি</w:t>
      </w:r>
      <w:r>
        <w:rPr>
          <w:color w:val="00002A"/>
        </w:rPr>
        <w:t xml:space="preserve"> নতুন</w:t>
      </w:r>
      <w:r>
        <w:rPr>
          <w:color w:val="000035"/>
        </w:rPr>
        <w:t xml:space="preserve"> সিমে</w:t>
      </w:r>
      <w:r>
        <w:rPr>
          <w:color w:val="00000F"/>
        </w:rPr>
        <w:t xml:space="preserve"> আবার</w:t>
      </w:r>
      <w:r>
        <w:rPr>
          <w:color w:val="00002C"/>
        </w:rPr>
        <w:t xml:space="preserve"> খুলতে</w:t>
      </w:r>
      <w:r>
        <w:rPr>
          <w:color w:val="000020"/>
        </w:rPr>
        <w:t xml:space="preserve"> চাচ্ছি</w:t>
      </w:r>
      <w:r>
        <w:rPr>
          <w:color w:val="050000"/>
        </w:rPr>
        <w:t xml:space="preserve"> এক্ষেত্রে</w:t>
      </w:r>
      <w:r>
        <w:rPr>
          <w:color w:val="A80000"/>
        </w:rPr>
        <w:t xml:space="preserve"> আমি</w:t>
      </w:r>
      <w:r>
        <w:rPr>
          <w:color w:val="710000"/>
        </w:rPr>
        <w:t xml:space="preserve"> কি</w:t>
      </w:r>
      <w:r>
        <w:rPr>
          <w:color w:val="00000E"/>
        </w:rPr>
        <w:t xml:space="preserve"> করব</w:t>
      </w:r>
      <w:r>
        <w:br/>
      </w:r>
      <w:r>
        <w:rPr>
          <w:color w:val="000027"/>
        </w:rPr>
        <w:t xml:space="preserve"> একটা</w:t>
      </w:r>
      <w:r>
        <w:rPr>
          <w:color w:val="000016"/>
        </w:rPr>
        <w:t xml:space="preserve"> আইডি</w:t>
      </w:r>
      <w:r>
        <w:rPr>
          <w:color w:val="00000B"/>
        </w:rPr>
        <w:t xml:space="preserve"> কার্ড</w:t>
      </w:r>
      <w:r>
        <w:rPr>
          <w:color w:val="070000"/>
        </w:rPr>
        <w:t xml:space="preserve"> দিয়ে</w:t>
      </w:r>
      <w:r>
        <w:rPr>
          <w:color w:val="000027"/>
        </w:rPr>
        <w:t xml:space="preserve"> একটা</w:t>
      </w:r>
      <w:r>
        <w:rPr>
          <w:color w:val="000035"/>
        </w:rPr>
        <w:t xml:space="preserve"> সিমে</w:t>
      </w:r>
      <w:r>
        <w:rPr>
          <w:color w:val="0000FD"/>
        </w:rPr>
        <w:t xml:space="preserve"> বিকাশ</w:t>
      </w:r>
      <w:r>
        <w:rPr>
          <w:color w:val="00001C"/>
        </w:rPr>
        <w:t xml:space="preserve"> খোলা</w:t>
      </w:r>
      <w:r>
        <w:rPr>
          <w:color w:val="000021"/>
        </w:rPr>
        <w:t xml:space="preserve"> আছে</w:t>
      </w:r>
      <w:r>
        <w:rPr>
          <w:color w:val="00000C"/>
        </w:rPr>
        <w:t xml:space="preserve"> ওই</w:t>
      </w:r>
      <w:r>
        <w:rPr>
          <w:color w:val="0000FD"/>
        </w:rPr>
        <w:t xml:space="preserve"> বিকাশ</w:t>
      </w:r>
      <w:r>
        <w:rPr>
          <w:color w:val="00007C"/>
        </w:rPr>
        <w:t xml:space="preserve"> একাউন্ট</w:t>
      </w:r>
      <w:r>
        <w:rPr>
          <w:color w:val="00002E"/>
        </w:rPr>
        <w:t xml:space="preserve"> বন্ধ</w:t>
      </w:r>
      <w:r>
        <w:rPr>
          <w:color w:val="580000"/>
        </w:rPr>
        <w:t xml:space="preserve"> করে</w:t>
      </w:r>
      <w:r>
        <w:rPr>
          <w:color w:val="050000"/>
        </w:rPr>
        <w:t xml:space="preserve"> পরবর্তীতে</w:t>
      </w:r>
      <w:r>
        <w:rPr>
          <w:color w:val="00000C"/>
        </w:rPr>
        <w:t xml:space="preserve"> ওই</w:t>
      </w:r>
      <w:r>
        <w:rPr>
          <w:color w:val="000016"/>
        </w:rPr>
        <w:t xml:space="preserve"> আইডি</w:t>
      </w:r>
      <w:r>
        <w:rPr>
          <w:color w:val="00000B"/>
        </w:rPr>
        <w:t xml:space="preserve"> কার্ড</w:t>
      </w:r>
      <w:r>
        <w:rPr>
          <w:color w:val="070000"/>
        </w:rPr>
        <w:t xml:space="preserve"> দিয়ে</w:t>
      </w:r>
      <w:r>
        <w:rPr>
          <w:color w:val="00003C"/>
        </w:rPr>
        <w:t xml:space="preserve"> অন্য</w:t>
      </w:r>
      <w:r>
        <w:rPr>
          <w:color w:val="000035"/>
        </w:rPr>
        <w:t xml:space="preserve"> সিমে</w:t>
      </w:r>
      <w:r>
        <w:rPr>
          <w:color w:val="0000FD"/>
        </w:rPr>
        <w:t xml:space="preserve"> বিকাশ</w:t>
      </w:r>
      <w:r>
        <w:rPr>
          <w:color w:val="320000"/>
        </w:rPr>
        <w:t xml:space="preserve"> করা</w:t>
      </w:r>
      <w:r>
        <w:rPr>
          <w:color w:val="00001C"/>
        </w:rPr>
        <w:t xml:space="preserve"> যাবে</w:t>
      </w:r>
      <w:r>
        <w:rPr>
          <w:color w:val="710000"/>
        </w:rPr>
        <w:t xml:space="preserve"> কি</w:t>
      </w:r>
      <w:r>
        <w:rPr>
          <w:color w:val="000005"/>
        </w:rPr>
        <w:t xml:space="preserve"> সেটা</w:t>
      </w:r>
      <w:r>
        <w:rPr>
          <w:color w:val="010000"/>
        </w:rPr>
        <w:t xml:space="preserve"> আমরা</w:t>
      </w:r>
      <w:r>
        <w:rPr>
          <w:color w:val="A80000"/>
        </w:rPr>
        <w:t xml:space="preserve"> করতে</w:t>
      </w:r>
      <w:r>
        <w:rPr>
          <w:color w:val="000017"/>
        </w:rPr>
        <w:t xml:space="preserve"> পারবো</w:t>
      </w:r>
      <w:r>
        <w:br/>
      </w:r>
      <w:r>
        <w:rPr>
          <w:color w:val="1C0000"/>
        </w:rPr>
        <w:t xml:space="preserve"> how</w:t>
      </w:r>
      <w:r>
        <w:rPr>
          <w:color w:val="4E0000"/>
        </w:rPr>
        <w:t xml:space="preserve"> to</w:t>
      </w:r>
      <w:r>
        <w:rPr>
          <w:color w:val="0000CB"/>
        </w:rPr>
        <w:t xml:space="preserve"> change</w:t>
      </w:r>
      <w:r>
        <w:rPr>
          <w:color w:val="000021"/>
        </w:rPr>
        <w:t xml:space="preserve"> mobile</w:t>
      </w:r>
      <w:r>
        <w:rPr>
          <w:color w:val="0000FF"/>
        </w:rPr>
        <w:t xml:space="preserve"> number</w:t>
      </w:r>
      <w:r>
        <w:rPr>
          <w:color w:val="010000"/>
        </w:rPr>
        <w:t xml:space="preserve"> due</w:t>
      </w:r>
      <w:r>
        <w:rPr>
          <w:color w:val="4E0000"/>
        </w:rPr>
        <w:t xml:space="preserve"> to</w:t>
      </w:r>
      <w:r>
        <w:rPr>
          <w:color w:val="000001"/>
        </w:rPr>
        <w:t xml:space="preserve"> mistankenly</w:t>
      </w:r>
      <w:r>
        <w:rPr>
          <w:color w:val="000015"/>
        </w:rPr>
        <w:t xml:space="preserve"> open</w:t>
      </w:r>
      <w:r>
        <w:rPr>
          <w:color w:val="000002"/>
        </w:rPr>
        <w:t xml:space="preserve"> bkas</w:t>
      </w:r>
      <w:r>
        <w:rPr>
          <w:color w:val="0000BF"/>
        </w:rPr>
        <w:t xml:space="preserve"> account</w:t>
      </w:r>
      <w:r>
        <w:rPr>
          <w:color w:val="00000C"/>
        </w:rPr>
        <w:t xml:space="preserve"> in</w:t>
      </w:r>
      <w:r>
        <w:rPr>
          <w:color w:val="000062"/>
        </w:rPr>
        <w:t xml:space="preserve"> my</w:t>
      </w:r>
      <w:r>
        <w:rPr>
          <w:color w:val="000001"/>
        </w:rPr>
        <w:t xml:space="preserve"> official</w:t>
      </w:r>
      <w:r>
        <w:rPr>
          <w:color w:val="0000FF"/>
        </w:rPr>
        <w:t xml:space="preserve"> number</w:t>
      </w:r>
      <w:r>
        <w:br/>
      </w:r>
      <w:r>
        <w:rPr>
          <w:color w:val="0000BF"/>
        </w:rPr>
        <w:t xml:space="preserve"> account</w:t>
      </w:r>
      <w:r>
        <w:rPr>
          <w:color w:val="00000E"/>
        </w:rPr>
        <w:t xml:space="preserve"> bondho</w:t>
      </w:r>
      <w:r>
        <w:rPr>
          <w:color w:val="040000"/>
        </w:rPr>
        <w:t xml:space="preserve"> korle</w:t>
      </w:r>
      <w:r>
        <w:rPr>
          <w:color w:val="670000"/>
        </w:rPr>
        <w:t xml:space="preserve"> ki</w:t>
      </w:r>
      <w:r>
        <w:rPr>
          <w:color w:val="120000"/>
        </w:rPr>
        <w:t xml:space="preserve"> oi</w:t>
      </w:r>
      <w:r>
        <w:rPr>
          <w:color w:val="000027"/>
        </w:rPr>
        <w:t xml:space="preserve"> nid</w:t>
      </w:r>
      <w:r>
        <w:rPr>
          <w:color w:val="00000B"/>
        </w:rPr>
        <w:t xml:space="preserve"> card</w:t>
      </w:r>
      <w:r>
        <w:rPr>
          <w:color w:val="1D0000"/>
        </w:rPr>
        <w:t xml:space="preserve"> diye</w:t>
      </w:r>
      <w:r>
        <w:rPr>
          <w:color w:val="020000"/>
        </w:rPr>
        <w:t xml:space="preserve"> abar</w:t>
      </w:r>
      <w:r>
        <w:rPr>
          <w:color w:val="00001A"/>
        </w:rPr>
        <w:t xml:space="preserve"> new</w:t>
      </w:r>
      <w:r>
        <w:rPr>
          <w:color w:val="000015"/>
        </w:rPr>
        <w:t xml:space="preserve"> id</w:t>
      </w:r>
      <w:r>
        <w:rPr>
          <w:color w:val="000001"/>
        </w:rPr>
        <w:t xml:space="preserve"> khula</w:t>
      </w:r>
      <w:r>
        <w:rPr>
          <w:color w:val="0C0000"/>
        </w:rPr>
        <w:t xml:space="preserve"> jabe</w:t>
      </w:r>
      <w:r>
        <w:br/>
      </w:r>
      <w:r>
        <w:rPr>
          <w:color w:val="7C0000"/>
        </w:rPr>
        <w:t xml:space="preserve"> ami</w:t>
      </w:r>
      <w:r>
        <w:rPr>
          <w:color w:val="670000"/>
        </w:rPr>
        <w:t xml:space="preserve"> ki</w:t>
      </w:r>
      <w:r>
        <w:rPr>
          <w:color w:val="020000"/>
        </w:rPr>
        <w:t xml:space="preserve"> onn</w:t>
      </w:r>
      <w:r>
        <w:rPr>
          <w:color w:val="0000FF"/>
        </w:rPr>
        <w:t xml:space="preserve"> number</w:t>
      </w:r>
      <w:r>
        <w:rPr>
          <w:color w:val="000002"/>
        </w:rPr>
        <w:t xml:space="preserve"> taka</w:t>
      </w:r>
      <w:r>
        <w:rPr>
          <w:color w:val="00000C"/>
        </w:rPr>
        <w:t xml:space="preserve"> acount</w:t>
      </w:r>
      <w:r>
        <w:rPr>
          <w:color w:val="000001"/>
        </w:rPr>
        <w:t xml:space="preserve"> kulta</w:t>
      </w:r>
      <w:r>
        <w:rPr>
          <w:color w:val="000008"/>
        </w:rPr>
        <w:t xml:space="preserve"> pari</w:t>
      </w:r>
      <w:r>
        <w:br/>
      </w:r>
      <w:r>
        <w:rPr>
          <w:color w:val="010000"/>
        </w:rPr>
        <w:t xml:space="preserve"> ji</w:t>
      </w:r>
      <w:r>
        <w:rPr>
          <w:color w:val="050000"/>
        </w:rPr>
        <w:t xml:space="preserve"> vai</w:t>
      </w:r>
      <w:r>
        <w:rPr>
          <w:color w:val="750000"/>
        </w:rPr>
        <w:t xml:space="preserve"> amar</w:t>
      </w:r>
      <w:r>
        <w:rPr>
          <w:color w:val="000002"/>
        </w:rPr>
        <w:t xml:space="preserve"> bks</w:t>
      </w:r>
      <w:r>
        <w:rPr>
          <w:color w:val="000002"/>
        </w:rPr>
        <w:t xml:space="preserve"> accunt</w:t>
      </w:r>
      <w:r>
        <w:rPr>
          <w:color w:val="000001"/>
        </w:rPr>
        <w:t xml:space="preserve"> dellet</w:t>
      </w:r>
      <w:r>
        <w:rPr>
          <w:color w:val="000044"/>
        </w:rPr>
        <w:t xml:space="preserve"> kore</w:t>
      </w:r>
      <w:r>
        <w:rPr>
          <w:color w:val="000010"/>
        </w:rPr>
        <w:t xml:space="preserve"> notun</w:t>
      </w:r>
      <w:r>
        <w:rPr>
          <w:color w:val="000008"/>
        </w:rPr>
        <w:t xml:space="preserve"> vabe</w:t>
      </w:r>
      <w:r>
        <w:rPr>
          <w:color w:val="000001"/>
        </w:rPr>
        <w:t xml:space="preserve"> khulbu</w:t>
      </w:r>
      <w:r>
        <w:rPr>
          <w:color w:val="670000"/>
        </w:rPr>
        <w:t xml:space="preserve"> ki</w:t>
      </w:r>
      <w:r>
        <w:rPr>
          <w:color w:val="010000"/>
        </w:rPr>
        <w:t xml:space="preserve"> vhabe</w:t>
      </w:r>
      <w:r>
        <w:br/>
      </w:r>
      <w:r>
        <w:rPr>
          <w:color w:val="750000"/>
        </w:rPr>
        <w:t xml:space="preserve"> amar</w:t>
      </w:r>
      <w:r>
        <w:rPr>
          <w:color w:val="190000"/>
        </w:rPr>
        <w:t xml:space="preserve"> akta</w:t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rPr>
          <w:color w:val="00000E"/>
        </w:rPr>
        <w:t xml:space="preserve"> bondho</w:t>
      </w:r>
      <w:r>
        <w:rPr>
          <w:color w:val="000044"/>
        </w:rPr>
        <w:t xml:space="preserve"> kore</w:t>
      </w:r>
      <w:r>
        <w:rPr>
          <w:color w:val="100000"/>
        </w:rPr>
        <w:t xml:space="preserve"> ai</w:t>
      </w:r>
      <w:r>
        <w:rPr>
          <w:color w:val="00000B"/>
        </w:rPr>
        <w:t xml:space="preserve"> nambar</w:t>
      </w:r>
      <w:r>
        <w:rPr>
          <w:color w:val="400000"/>
        </w:rPr>
        <w:t xml:space="preserve"> a</w:t>
      </w:r>
      <w:r>
        <w:rPr>
          <w:color w:val="000012"/>
        </w:rPr>
        <w:t xml:space="preserve"> khulte</w:t>
      </w:r>
      <w:r>
        <w:rPr>
          <w:color w:val="000013"/>
        </w:rPr>
        <w:t xml:space="preserve"> cai</w:t>
      </w:r>
      <w:r>
        <w:br/>
      </w:r>
      <w:r>
        <w:rPr>
          <w:color w:val="130000"/>
        </w:rPr>
        <w:t xml:space="preserve"> আগের</w:t>
      </w:r>
      <w:r>
        <w:rPr>
          <w:color w:val="000027"/>
        </w:rPr>
        <w:t xml:space="preserve"> টা</w:t>
      </w:r>
      <w:r>
        <w:rPr>
          <w:color w:val="000001"/>
        </w:rPr>
        <w:t xml:space="preserve"> বন্দ</w:t>
      </w:r>
      <w:r>
        <w:rPr>
          <w:color w:val="580000"/>
        </w:rPr>
        <w:t xml:space="preserve"> করে</w:t>
      </w:r>
      <w:r>
        <w:rPr>
          <w:color w:val="00002A"/>
        </w:rPr>
        <w:t xml:space="preserve"> নতুন</w:t>
      </w:r>
      <w:r>
        <w:rPr>
          <w:color w:val="580000"/>
        </w:rPr>
        <w:t xml:space="preserve"> করে</w:t>
      </w:r>
      <w:r>
        <w:rPr>
          <w:color w:val="000016"/>
        </w:rPr>
        <w:t xml:space="preserve"> আইডি</w:t>
      </w:r>
      <w:r>
        <w:rPr>
          <w:color w:val="000004"/>
        </w:rPr>
        <w:t xml:space="preserve"> খুলব</w:t>
      </w:r>
      <w:r>
        <w:br/>
      </w:r>
      <w:r>
        <w:rPr>
          <w:color w:val="7C0000"/>
        </w:rPr>
        <w:t xml:space="preserve"> ami</w:t>
      </w:r>
      <w:r>
        <w:rPr>
          <w:color w:val="3C0000"/>
        </w:rPr>
        <w:t xml:space="preserve"> amr</w:t>
      </w:r>
      <w:r>
        <w:rPr>
          <w:color w:val="0C0000"/>
        </w:rPr>
        <w:t xml:space="preserve"> ager</w:t>
      </w:r>
      <w:r>
        <w:rPr>
          <w:color w:val="000002"/>
        </w:rPr>
        <w:t xml:space="preserve"> bksh</w:t>
      </w:r>
      <w:r>
        <w:rPr>
          <w:color w:val="00000C"/>
        </w:rPr>
        <w:t xml:space="preserve"> acount</w:t>
      </w:r>
      <w:r>
        <w:rPr>
          <w:color w:val="00004D"/>
        </w:rPr>
        <w:t xml:space="preserve"> ta</w:t>
      </w:r>
      <w:r>
        <w:rPr>
          <w:color w:val="00000B"/>
        </w:rPr>
        <w:t xml:space="preserve"> bondo</w:t>
      </w:r>
      <w:r>
        <w:rPr>
          <w:color w:val="000044"/>
        </w:rPr>
        <w:t xml:space="preserve"> kore</w:t>
      </w:r>
      <w:r>
        <w:rPr>
          <w:color w:val="100000"/>
        </w:rPr>
        <w:t xml:space="preserve"> ai</w:t>
      </w:r>
      <w:r>
        <w:rPr>
          <w:color w:val="0000FF"/>
        </w:rPr>
        <w:t xml:space="preserve"> number</w:t>
      </w:r>
      <w:r>
        <w:rPr>
          <w:color w:val="000025"/>
        </w:rPr>
        <w:t xml:space="preserve"> e</w:t>
      </w:r>
      <w:r>
        <w:rPr>
          <w:color w:val="0000E5"/>
        </w:rPr>
        <w:t xml:space="preserve"> bkash</w:t>
      </w:r>
      <w:r>
        <w:rPr>
          <w:color w:val="00000C"/>
        </w:rPr>
        <w:t xml:space="preserve"> acount</w:t>
      </w:r>
      <w:r>
        <w:rPr>
          <w:color w:val="000015"/>
        </w:rPr>
        <w:t xml:space="preserve"> open</w:t>
      </w:r>
      <w:r>
        <w:rPr>
          <w:color w:val="00006E"/>
        </w:rPr>
        <w:t xml:space="preserve"> korte</w:t>
      </w:r>
      <w:r>
        <w:rPr>
          <w:color w:val="00002F"/>
        </w:rPr>
        <w:t xml:space="preserve"> chai</w:t>
      </w:r>
      <w:r>
        <w:br/>
      </w:r>
      <w:r>
        <w:rPr>
          <w:color w:val="A80000"/>
        </w:rPr>
        <w:t xml:space="preserve"> আমি</w:t>
      </w:r>
      <w:r>
        <w:rPr>
          <w:color w:val="000007"/>
        </w:rPr>
        <w:t xml:space="preserve"> এয়ারটেল</w:t>
      </w:r>
      <w:r>
        <w:rPr>
          <w:color w:val="000024"/>
        </w:rPr>
        <w:t xml:space="preserve"> সিম</w:t>
      </w:r>
      <w:r>
        <w:rPr>
          <w:color w:val="230000"/>
        </w:rPr>
        <w:t xml:space="preserve"> এ</w:t>
      </w:r>
      <w:r>
        <w:rPr>
          <w:color w:val="0000FD"/>
        </w:rPr>
        <w:t xml:space="preserve"> বিকাশ</w:t>
      </w:r>
      <w:r>
        <w:rPr>
          <w:color w:val="000002"/>
        </w:rPr>
        <w:t xml:space="preserve"> খুলেছিলাম</w:t>
      </w:r>
      <w:r>
        <w:rPr>
          <w:color w:val="010000"/>
        </w:rPr>
        <w:t xml:space="preserve"> বাট</w:t>
      </w:r>
      <w:r>
        <w:rPr>
          <w:color w:val="A80000"/>
        </w:rPr>
        <w:t xml:space="preserve"> আমি</w:t>
      </w:r>
      <w:r>
        <w:rPr>
          <w:color w:val="000007"/>
        </w:rPr>
        <w:t xml:space="preserve"> এয়ারটেল</w:t>
      </w:r>
      <w:r>
        <w:rPr>
          <w:color w:val="000024"/>
        </w:rPr>
        <w:t xml:space="preserve"> সিম</w:t>
      </w:r>
      <w:r>
        <w:rPr>
          <w:color w:val="000027"/>
        </w:rPr>
        <w:t xml:space="preserve"> টা</w:t>
      </w:r>
      <w:r>
        <w:rPr>
          <w:color w:val="000004"/>
        </w:rPr>
        <w:t xml:space="preserve"> চালাতে</w:t>
      </w:r>
      <w:r>
        <w:rPr>
          <w:color w:val="000020"/>
        </w:rPr>
        <w:t xml:space="preserve"> চাচ্ছি</w:t>
      </w:r>
      <w:r>
        <w:rPr>
          <w:color w:val="00000C"/>
        </w:rPr>
        <w:t xml:space="preserve"> না</w:t>
      </w:r>
      <w:r>
        <w:rPr>
          <w:color w:val="2B0000"/>
        </w:rPr>
        <w:t xml:space="preserve"> এই</w:t>
      </w:r>
      <w:r>
        <w:rPr>
          <w:color w:val="040000"/>
        </w:rPr>
        <w:t xml:space="preserve"> ক্ষেত্রে</w:t>
      </w:r>
      <w:r>
        <w:rPr>
          <w:color w:val="A80000"/>
        </w:rPr>
        <w:t xml:space="preserve"> আমি</w:t>
      </w:r>
      <w:r>
        <w:rPr>
          <w:color w:val="00003C"/>
        </w:rPr>
        <w:t xml:space="preserve"> অন্য</w:t>
      </w:r>
      <w:r>
        <w:rPr>
          <w:color w:val="000035"/>
        </w:rPr>
        <w:t xml:space="preserve"> সিমে</w:t>
      </w:r>
      <w:r>
        <w:rPr>
          <w:color w:val="710000"/>
        </w:rPr>
        <w:t xml:space="preserve"> কি</w:t>
      </w:r>
      <w:r>
        <w:rPr>
          <w:color w:val="00000F"/>
        </w:rPr>
        <w:t xml:space="preserve"> আবার</w:t>
      </w:r>
      <w:r>
        <w:rPr>
          <w:color w:val="0000FD"/>
        </w:rPr>
        <w:t xml:space="preserve"> বিকাশ</w:t>
      </w:r>
      <w:r>
        <w:rPr>
          <w:color w:val="00002C"/>
        </w:rPr>
        <w:t xml:space="preserve"> খুলতে</w:t>
      </w:r>
      <w:r>
        <w:rPr>
          <w:color w:val="000017"/>
        </w:rPr>
        <w:t xml:space="preserve"> পারবো</w:t>
      </w:r>
      <w:r>
        <w:rPr>
          <w:color w:val="090000"/>
        </w:rPr>
        <w:t xml:space="preserve"> আর</w:t>
      </w:r>
      <w:r>
        <w:rPr>
          <w:color w:val="0B0000"/>
        </w:rPr>
        <w:t xml:space="preserve"> যদি</w:t>
      </w:r>
      <w:r>
        <w:rPr>
          <w:color w:val="00000C"/>
        </w:rPr>
        <w:t xml:space="preserve"> না</w:t>
      </w:r>
      <w:r>
        <w:rPr>
          <w:color w:val="000013"/>
        </w:rPr>
        <w:t xml:space="preserve"> পারি</w:t>
      </w:r>
      <w:r>
        <w:rPr>
          <w:color w:val="0C0000"/>
        </w:rPr>
        <w:t xml:space="preserve"> তাহলে</w:t>
      </w:r>
      <w:r>
        <w:rPr>
          <w:color w:val="00003C"/>
        </w:rPr>
        <w:t xml:space="preserve"> অন্য</w:t>
      </w:r>
      <w:r>
        <w:rPr>
          <w:color w:val="000035"/>
        </w:rPr>
        <w:t xml:space="preserve"> সিমে</w:t>
      </w:r>
      <w:r>
        <w:rPr>
          <w:color w:val="020000"/>
        </w:rPr>
        <w:t xml:space="preserve"> আপনারা</w:t>
      </w:r>
      <w:r>
        <w:rPr>
          <w:color w:val="710000"/>
        </w:rPr>
        <w:t xml:space="preserve"> কি</w:t>
      </w:r>
      <w:r>
        <w:rPr>
          <w:color w:val="000002"/>
        </w:rPr>
        <w:t xml:space="preserve"> ট্রানস্ফার</w:t>
      </w:r>
      <w:r>
        <w:rPr>
          <w:color w:val="580000"/>
        </w:rPr>
        <w:t xml:space="preserve"> করে</w:t>
      </w:r>
      <w:r>
        <w:rPr>
          <w:color w:val="050000"/>
        </w:rPr>
        <w:t xml:space="preserve"> দিতে</w:t>
      </w:r>
      <w:r>
        <w:rPr>
          <w:color w:val="040000"/>
        </w:rPr>
        <w:t xml:space="preserve"> পারবেন</w:t>
      </w:r>
      <w:r>
        <w:br/>
      </w:r>
      <w:r>
        <w:rPr>
          <w:color w:val="0000BF"/>
        </w:rPr>
        <w:t xml:space="preserve"> account</w:t>
      </w:r>
      <w:r>
        <w:rPr>
          <w:color w:val="00000B"/>
        </w:rPr>
        <w:t xml:space="preserve"> bondo</w:t>
      </w:r>
      <w:r>
        <w:rPr>
          <w:color w:val="000001"/>
        </w:rPr>
        <w:t xml:space="preserve"> coroy</w:t>
      </w:r>
      <w:r>
        <w:rPr>
          <w:color w:val="0000BF"/>
        </w:rPr>
        <w:t xml:space="preserve"> account</w:t>
      </w:r>
      <w:r>
        <w:rPr>
          <w:color w:val="000001"/>
        </w:rPr>
        <w:t xml:space="preserve"> colta</w:t>
      </w:r>
      <w:r>
        <w:rPr>
          <w:color w:val="000013"/>
        </w:rPr>
        <w:t xml:space="preserve"> cai</w:t>
      </w:r>
      <w:r>
        <w:br/>
      </w:r>
      <w:r>
        <w:rPr>
          <w:color w:val="7C0000"/>
        </w:rPr>
        <w:t xml:space="preserve"> ami</w:t>
      </w:r>
      <w:r>
        <w:rPr>
          <w:color w:val="670000"/>
        </w:rPr>
        <w:t xml:space="preserve"> ki</w:t>
      </w:r>
      <w:r>
        <w:rPr>
          <w:color w:val="330000"/>
        </w:rPr>
        <w:t xml:space="preserve"> onno</w:t>
      </w:r>
      <w:r>
        <w:rPr>
          <w:color w:val="010000"/>
        </w:rPr>
        <w:t xml:space="preserve"> arkta</w:t>
      </w:r>
      <w:r>
        <w:rPr>
          <w:color w:val="000051"/>
        </w:rPr>
        <w:t xml:space="preserve"> sim</w:t>
      </w:r>
      <w:r>
        <w:rPr>
          <w:color w:val="000025"/>
        </w:rPr>
        <w:t xml:space="preserve"> e</w:t>
      </w:r>
      <w:r>
        <w:rPr>
          <w:color w:val="000001"/>
        </w:rPr>
        <w:t xml:space="preserve"> nutun</w:t>
      </w:r>
      <w:r>
        <w:rPr>
          <w:color w:val="000001"/>
        </w:rPr>
        <w:t xml:space="preserve"> bhbe</w:t>
      </w:r>
      <w:r>
        <w:rPr>
          <w:color w:val="000015"/>
        </w:rPr>
        <w:t xml:space="preserve"> open</w:t>
      </w:r>
      <w:r>
        <w:rPr>
          <w:color w:val="00006E"/>
        </w:rPr>
        <w:t xml:space="preserve"> korte</w:t>
      </w:r>
      <w:r>
        <w:rPr>
          <w:color w:val="00001E"/>
        </w:rPr>
        <w:t xml:space="preserve"> parbo</w:t>
      </w:r>
      <w:r>
        <w:br/>
      </w:r>
      <w:r>
        <w:rPr>
          <w:color w:val="CF0000"/>
        </w:rPr>
        <w:t xml:space="preserve"> আমার</w:t>
      </w:r>
      <w:r>
        <w:rPr>
          <w:color w:val="2B0000"/>
        </w:rPr>
        <w:t xml:space="preserve"> এই</w:t>
      </w:r>
      <w:r>
        <w:rPr>
          <w:color w:val="000002"/>
        </w:rPr>
        <w:t xml:space="preserve"> বিকাশটা</w:t>
      </w:r>
      <w:r>
        <w:rPr>
          <w:color w:val="000001"/>
        </w:rPr>
        <w:t xml:space="preserve"> মনে</w:t>
      </w:r>
      <w:r>
        <w:rPr>
          <w:color w:val="00003C"/>
        </w:rPr>
        <w:t xml:space="preserve"> অন্য</w:t>
      </w:r>
      <w:r>
        <w:rPr>
          <w:color w:val="000035"/>
        </w:rPr>
        <w:t xml:space="preserve"> সিমে</w:t>
      </w:r>
      <w:r>
        <w:rPr>
          <w:color w:val="000023"/>
        </w:rPr>
        <w:t xml:space="preserve"> কিভাবে</w:t>
      </w:r>
      <w:r>
        <w:rPr>
          <w:color w:val="010000"/>
        </w:rPr>
        <w:t xml:space="preserve"> কে</w:t>
      </w:r>
      <w:r>
        <w:rPr>
          <w:color w:val="000001"/>
        </w:rPr>
        <w:t xml:space="preserve"> খুলছে</w:t>
      </w:r>
      <w:r>
        <w:rPr>
          <w:color w:val="00001D"/>
        </w:rPr>
        <w:t xml:space="preserve"> এখন</w:t>
      </w:r>
      <w:r>
        <w:rPr>
          <w:color w:val="A80000"/>
        </w:rPr>
        <w:t xml:space="preserve"> আমি</w:t>
      </w:r>
      <w:r>
        <w:rPr>
          <w:color w:val="0F0000"/>
        </w:rPr>
        <w:t xml:space="preserve"> এর</w:t>
      </w:r>
      <w:r>
        <w:rPr>
          <w:color w:val="070000"/>
        </w:rPr>
        <w:t xml:space="preserve"> আগে</w:t>
      </w:r>
      <w:r>
        <w:rPr>
          <w:color w:val="0F0000"/>
        </w:rPr>
        <w:t xml:space="preserve"> যে</w:t>
      </w:r>
      <w:r>
        <w:rPr>
          <w:color w:val="0000FD"/>
        </w:rPr>
        <w:t xml:space="preserve"> বিকাশ</w:t>
      </w:r>
      <w:r>
        <w:rPr>
          <w:color w:val="000027"/>
        </w:rPr>
        <w:t xml:space="preserve"> একটা</w:t>
      </w:r>
      <w:r>
        <w:rPr>
          <w:color w:val="00001C"/>
        </w:rPr>
        <w:t xml:space="preserve"> খোলা</w:t>
      </w:r>
      <w:r>
        <w:rPr>
          <w:color w:val="000001"/>
        </w:rPr>
        <w:t xml:space="preserve"> ছেলেটা</w:t>
      </w:r>
      <w:r>
        <w:rPr>
          <w:color w:val="00002E"/>
        </w:rPr>
        <w:t xml:space="preserve"> বন্ধ</w:t>
      </w:r>
      <w:r>
        <w:rPr>
          <w:color w:val="580000"/>
        </w:rPr>
        <w:t xml:space="preserve"> করে</w:t>
      </w:r>
      <w:r>
        <w:rPr>
          <w:color w:val="000001"/>
        </w:rPr>
        <w:t xml:space="preserve"> নতুনভাবে</w:t>
      </w:r>
      <w:r>
        <w:rPr>
          <w:color w:val="00001D"/>
        </w:rPr>
        <w:t xml:space="preserve"> এখন</w:t>
      </w:r>
      <w:r>
        <w:rPr>
          <w:color w:val="00002C"/>
        </w:rPr>
        <w:t xml:space="preserve"> খুলতে</w:t>
      </w:r>
      <w:r>
        <w:rPr>
          <w:color w:val="000074"/>
        </w:rPr>
        <w:t xml:space="preserve"> চাই</w:t>
      </w:r>
      <w:r>
        <w:br/>
      </w:r>
      <w:r>
        <w:rPr>
          <w:color w:val="040000"/>
        </w:rPr>
        <w:t xml:space="preserve"> sir</w:t>
      </w:r>
      <w:r>
        <w:rPr>
          <w:color w:val="750000"/>
        </w:rPr>
        <w:t xml:space="preserve"> amar</w:t>
      </w:r>
      <w:r>
        <w:rPr>
          <w:color w:val="0C0000"/>
        </w:rPr>
        <w:t xml:space="preserve"> ager</w:t>
      </w:r>
      <w:r>
        <w:rPr>
          <w:color w:val="0000BF"/>
        </w:rPr>
        <w:t xml:space="preserve"> account</w:t>
      </w:r>
      <w:r>
        <w:rPr>
          <w:color w:val="00004D"/>
        </w:rPr>
        <w:t xml:space="preserve"> ta</w:t>
      </w:r>
      <w:r>
        <w:rPr>
          <w:color w:val="000010"/>
        </w:rPr>
        <w:t xml:space="preserve"> off</w:t>
      </w:r>
      <w:r>
        <w:rPr>
          <w:color w:val="000044"/>
        </w:rPr>
        <w:t xml:space="preserve"> kore</w:t>
      </w:r>
      <w:r>
        <w:rPr>
          <w:color w:val="000004"/>
        </w:rPr>
        <w:t xml:space="preserve"> noton</w:t>
      </w:r>
      <w:r>
        <w:rPr>
          <w:color w:val="190000"/>
        </w:rPr>
        <w:t xml:space="preserve"> akta</w:t>
      </w:r>
      <w:r>
        <w:rPr>
          <w:color w:val="0000BF"/>
        </w:rPr>
        <w:t xml:space="preserve"> account</w:t>
      </w:r>
      <w:r>
        <w:rPr>
          <w:color w:val="000001"/>
        </w:rPr>
        <w:t xml:space="preserve"> korety</w:t>
      </w:r>
      <w:r>
        <w:rPr>
          <w:color w:val="000005"/>
        </w:rPr>
        <w:t xml:space="preserve"> cacchi</w:t>
      </w:r>
      <w:r>
        <w:rPr>
          <w:color w:val="000005"/>
        </w:rPr>
        <w:t xml:space="preserve"> akhon</w:t>
      </w:r>
      <w:r>
        <w:rPr>
          <w:color w:val="050000"/>
        </w:rPr>
        <w:t xml:space="preserve"> amake</w:t>
      </w:r>
      <w:r>
        <w:rPr>
          <w:color w:val="670000"/>
        </w:rPr>
        <w:t xml:space="preserve"> ki</w:t>
      </w:r>
      <w:r>
        <w:rPr>
          <w:color w:val="000002"/>
        </w:rPr>
        <w:t xml:space="preserve"> korty</w:t>
      </w:r>
      <w:r>
        <w:rPr>
          <w:color w:val="0F0000"/>
        </w:rPr>
        <w:t xml:space="preserve"> hobe</w:t>
      </w:r>
      <w:r>
        <w:br/>
      </w:r>
      <w:r>
        <w:rPr>
          <w:color w:val="CF0000"/>
        </w:rPr>
        <w:t xml:space="preserve"> আমার</w:t>
      </w:r>
      <w:r>
        <w:rPr>
          <w:color w:val="0000FD"/>
        </w:rPr>
        <w:t xml:space="preserve"> বিকাশ</w:t>
      </w:r>
      <w:r>
        <w:rPr>
          <w:color w:val="000086"/>
        </w:rPr>
        <w:t xml:space="preserve"> নাম্বার</w:t>
      </w:r>
      <w:r>
        <w:rPr>
          <w:color w:val="00001D"/>
        </w:rPr>
        <w:t xml:space="preserve"> এখন</w:t>
      </w:r>
      <w:r>
        <w:rPr>
          <w:color w:val="000001"/>
        </w:rPr>
        <w:t xml:space="preserve"> গ্রামীন</w:t>
      </w:r>
      <w:r>
        <w:rPr>
          <w:color w:val="00002E"/>
        </w:rPr>
        <w:t xml:space="preserve"> নাম্বারে</w:t>
      </w:r>
      <w:r>
        <w:rPr>
          <w:color w:val="000021"/>
        </w:rPr>
        <w:t xml:space="preserve"> আছে</w:t>
      </w:r>
      <w:r>
        <w:rPr>
          <w:color w:val="A80000"/>
        </w:rPr>
        <w:t xml:space="preserve"> আমি</w:t>
      </w:r>
      <w:r>
        <w:rPr>
          <w:color w:val="000023"/>
        </w:rPr>
        <w:t xml:space="preserve"> কিভাবে</w:t>
      </w:r>
      <w:r>
        <w:rPr>
          <w:color w:val="000008"/>
        </w:rPr>
        <w:t xml:space="preserve"> রবি</w:t>
      </w:r>
      <w:r>
        <w:rPr>
          <w:color w:val="00002E"/>
        </w:rPr>
        <w:t xml:space="preserve"> নাম্বারে</w:t>
      </w:r>
      <w:r>
        <w:rPr>
          <w:color w:val="A80000"/>
        </w:rPr>
        <w:t xml:space="preserve"> করতে</w:t>
      </w:r>
      <w:r>
        <w:rPr>
          <w:color w:val="000013"/>
        </w:rPr>
        <w:t xml:space="preserve"> পারি</w:t>
      </w:r>
      <w:r>
        <w:br/>
      </w:r>
      <w:r>
        <w:rPr>
          <w:color w:val="7C0000"/>
        </w:rPr>
        <w:t xml:space="preserve"> ami</w:t>
      </w:r>
      <w:r>
        <w:rPr>
          <w:color w:val="3C0000"/>
        </w:rPr>
        <w:t xml:space="preserve"> amr</w:t>
      </w:r>
      <w:r>
        <w:rPr>
          <w:color w:val="000027"/>
        </w:rPr>
        <w:t xml:space="preserve"> nid</w:t>
      </w:r>
      <w:r>
        <w:rPr>
          <w:color w:val="1D0000"/>
        </w:rPr>
        <w:t xml:space="preserve"> diye</w:t>
      </w:r>
      <w:r>
        <w:rPr>
          <w:color w:val="040000"/>
        </w:rPr>
        <w:t xml:space="preserve"> ekta</w:t>
      </w:r>
      <w:r>
        <w:rPr>
          <w:color w:val="000001"/>
        </w:rPr>
        <w:t xml:space="preserve"> aacount</w:t>
      </w:r>
      <w:r>
        <w:rPr>
          <w:color w:val="000001"/>
        </w:rPr>
        <w:t xml:space="preserve"> khulechilam</w:t>
      </w:r>
      <w:r>
        <w:rPr>
          <w:color w:val="7C0000"/>
        </w:rPr>
        <w:t xml:space="preserve"> ami</w:t>
      </w:r>
      <w:r>
        <w:rPr>
          <w:color w:val="000002"/>
        </w:rPr>
        <w:t xml:space="preserve"> oita</w:t>
      </w:r>
      <w:r>
        <w:rPr>
          <w:color w:val="000004"/>
        </w:rPr>
        <w:t xml:space="preserve"> cancel</w:t>
      </w:r>
      <w:r>
        <w:rPr>
          <w:color w:val="000044"/>
        </w:rPr>
        <w:t xml:space="preserve"> kore</w:t>
      </w:r>
      <w:r>
        <w:rPr>
          <w:color w:val="330000"/>
        </w:rPr>
        <w:t xml:space="preserve"> onno</w:t>
      </w:r>
      <w:r>
        <w:rPr>
          <w:color w:val="000051"/>
        </w:rPr>
        <w:t xml:space="preserve"> sim</w:t>
      </w:r>
      <w:r>
        <w:rPr>
          <w:color w:val="000025"/>
        </w:rPr>
        <w:t xml:space="preserve"> e</w:t>
      </w:r>
      <w:r>
        <w:rPr>
          <w:color w:val="000004"/>
        </w:rPr>
        <w:t xml:space="preserve"> khulbo</w:t>
      </w:r>
      <w:r>
        <w:rPr>
          <w:color w:val="670000"/>
        </w:rPr>
        <w:t xml:space="preserve"> ki</w:t>
      </w:r>
      <w:r>
        <w:rPr>
          <w:color w:val="000008"/>
        </w:rPr>
        <w:t xml:space="preserve"> vabe</w:t>
      </w:r>
      <w:r>
        <w:br/>
      </w:r>
      <w:r>
        <w:rPr>
          <w:color w:val="0000FD"/>
        </w:rPr>
        <w:t xml:space="preserve"> বিকাশ</w:t>
      </w:r>
      <w:r>
        <w:rPr>
          <w:color w:val="00007C"/>
        </w:rPr>
        <w:t xml:space="preserve"> একাউন্ট</w:t>
      </w:r>
      <w:r>
        <w:rPr>
          <w:color w:val="00002E"/>
        </w:rPr>
        <w:t xml:space="preserve"> বন্ধ</w:t>
      </w:r>
      <w:r>
        <w:rPr>
          <w:color w:val="580000"/>
        </w:rPr>
        <w:t xml:space="preserve"> করে</w:t>
      </w:r>
      <w:r>
        <w:rPr>
          <w:color w:val="000001"/>
        </w:rPr>
        <w:t xml:space="preserve"> অন‍্য</w:t>
      </w:r>
      <w:r>
        <w:rPr>
          <w:color w:val="000035"/>
        </w:rPr>
        <w:t xml:space="preserve"> সিমে</w:t>
      </w:r>
      <w:r>
        <w:rPr>
          <w:color w:val="000001"/>
        </w:rPr>
        <w:t xml:space="preserve"> এক্টিভ</w:t>
      </w:r>
      <w:r>
        <w:rPr>
          <w:color w:val="320000"/>
        </w:rPr>
        <w:t xml:space="preserve"> করা</w:t>
      </w:r>
      <w:r>
        <w:rPr>
          <w:color w:val="00001C"/>
        </w:rPr>
        <w:t xml:space="preserve"> যাবে</w:t>
      </w:r>
      <w:r>
        <w:br/>
      </w:r>
      <w:r>
        <w:rPr>
          <w:color w:val="000002"/>
        </w:rPr>
        <w:t xml:space="preserve"> পুরাতন</w:t>
      </w:r>
      <w:r>
        <w:rPr>
          <w:color w:val="000005"/>
        </w:rPr>
        <w:t xml:space="preserve"> নং</w:t>
      </w:r>
      <w:r>
        <w:rPr>
          <w:color w:val="00002E"/>
        </w:rPr>
        <w:t xml:space="preserve"> বন্ধ</w:t>
      </w:r>
      <w:r>
        <w:rPr>
          <w:color w:val="580000"/>
        </w:rPr>
        <w:t xml:space="preserve"> করে</w:t>
      </w:r>
      <w:r>
        <w:rPr>
          <w:color w:val="00002A"/>
        </w:rPr>
        <w:t xml:space="preserve"> নতুন</w:t>
      </w:r>
      <w:r>
        <w:rPr>
          <w:color w:val="000004"/>
        </w:rPr>
        <w:t xml:space="preserve"> খুলব</w:t>
      </w:r>
      <w:r>
        <w:br/>
      </w:r>
      <w:r>
        <w:rPr>
          <w:color w:val="000001"/>
        </w:rPr>
        <w:t xml:space="preserve"> thahole</w:t>
      </w:r>
      <w:r>
        <w:rPr>
          <w:color w:val="070000"/>
        </w:rPr>
        <w:t xml:space="preserve"> amer</w:t>
      </w:r>
      <w:r>
        <w:rPr>
          <w:color w:val="0C0000"/>
        </w:rPr>
        <w:t xml:space="preserve"> ager</w:t>
      </w:r>
      <w:r>
        <w:rPr>
          <w:color w:val="000001"/>
        </w:rPr>
        <w:t xml:space="preserve"> accountte</w:t>
      </w:r>
      <w:r>
        <w:rPr>
          <w:color w:val="000001"/>
        </w:rPr>
        <w:t xml:space="preserve"> bando</w:t>
      </w:r>
      <w:r>
        <w:rPr>
          <w:color w:val="000044"/>
        </w:rPr>
        <w:t xml:space="preserve"> kore</w:t>
      </w:r>
      <w:r>
        <w:rPr>
          <w:color w:val="070000"/>
        </w:rPr>
        <w:t xml:space="preserve"> amer</w:t>
      </w:r>
      <w:r>
        <w:rPr>
          <w:color w:val="000010"/>
        </w:rPr>
        <w:t xml:space="preserve"> notun</w:t>
      </w:r>
      <w:r>
        <w:rPr>
          <w:color w:val="000051"/>
        </w:rPr>
        <w:t xml:space="preserve"> sim</w:t>
      </w:r>
      <w:r>
        <w:rPr>
          <w:color w:val="400000"/>
        </w:rPr>
        <w:t xml:space="preserve"> a</w:t>
      </w:r>
      <w:r>
        <w:rPr>
          <w:color w:val="000001"/>
        </w:rPr>
        <w:t xml:space="preserve"> chalu</w:t>
      </w:r>
      <w:r>
        <w:rPr>
          <w:color w:val="00006E"/>
        </w:rPr>
        <w:t xml:space="preserve"> korte</w:t>
      </w:r>
      <w:r>
        <w:rPr>
          <w:color w:val="070000"/>
        </w:rPr>
        <w:t xml:space="preserve"> chi</w:t>
      </w:r>
      <w:r>
        <w:br/>
      </w:r>
      <w:r>
        <w:rPr>
          <w:color w:val="A80000"/>
        </w:rPr>
        <w:t xml:space="preserve"> আমি</w:t>
      </w:r>
      <w:r>
        <w:rPr>
          <w:color w:val="000001"/>
        </w:rPr>
        <w:t xml:space="preserve"> মো</w:t>
      </w:r>
      <w:r>
        <w:rPr>
          <w:color w:val="000001"/>
        </w:rPr>
        <w:t xml:space="preserve"> কাইছার</w:t>
      </w:r>
      <w:r>
        <w:rPr>
          <w:color w:val="000001"/>
        </w:rPr>
        <w:t xml:space="preserve"> হামিদ</w:t>
      </w:r>
      <w:r>
        <w:rPr>
          <w:color w:val="010000"/>
        </w:rPr>
        <w:t xml:space="preserve"> বলছি</w:t>
      </w:r>
      <w:r>
        <w:rPr>
          <w:color w:val="CF0000"/>
        </w:rPr>
        <w:t xml:space="preserve"> আমার</w:t>
      </w:r>
      <w:r>
        <w:rPr>
          <w:color w:val="000008"/>
        </w:rPr>
        <w:t xml:space="preserve"> এনআইডি</w:t>
      </w:r>
      <w:r>
        <w:rPr>
          <w:color w:val="2C0000"/>
        </w:rPr>
        <w:t xml:space="preserve"> দিয়ে</w:t>
      </w:r>
      <w:r>
        <w:rPr>
          <w:color w:val="000027"/>
        </w:rPr>
        <w:t xml:space="preserve"> একটা</w:t>
      </w:r>
      <w:r>
        <w:rPr>
          <w:color w:val="0000FD"/>
        </w:rPr>
        <w:t xml:space="preserve"> বিকাশ</w:t>
      </w:r>
      <w:r>
        <w:rPr>
          <w:color w:val="00007C"/>
        </w:rPr>
        <w:t xml:space="preserve"> একাউন্ট</w:t>
      </w:r>
      <w:r>
        <w:rPr>
          <w:color w:val="000021"/>
        </w:rPr>
        <w:t xml:space="preserve"> আছে</w:t>
      </w:r>
      <w:r>
        <w:rPr>
          <w:color w:val="A80000"/>
        </w:rPr>
        <w:t xml:space="preserve"> আমি</w:t>
      </w:r>
      <w:r>
        <w:rPr>
          <w:color w:val="000005"/>
        </w:rPr>
        <w:t xml:space="preserve"> সেটা</w:t>
      </w:r>
      <w:r>
        <w:rPr>
          <w:color w:val="000001"/>
        </w:rPr>
        <w:t xml:space="preserve"> ডিএক্টিভেট</w:t>
      </w:r>
      <w:r>
        <w:rPr>
          <w:color w:val="00002A"/>
        </w:rPr>
        <w:t xml:space="preserve"> নতুন</w:t>
      </w:r>
      <w:r>
        <w:rPr>
          <w:color w:val="000027"/>
        </w:rPr>
        <w:t xml:space="preserve"> একটা</w:t>
      </w:r>
      <w:r>
        <w:rPr>
          <w:color w:val="000016"/>
        </w:rPr>
        <w:t xml:space="preserve"> আইডি</w:t>
      </w:r>
      <w:r>
        <w:rPr>
          <w:color w:val="000001"/>
        </w:rPr>
        <w:t xml:space="preserve"> ওপেন</w:t>
      </w:r>
      <w:r>
        <w:rPr>
          <w:color w:val="A80000"/>
        </w:rPr>
        <w:t xml:space="preserve"> করতে</w:t>
      </w:r>
      <w:r>
        <w:rPr>
          <w:color w:val="000074"/>
        </w:rPr>
        <w:t xml:space="preserve"> চাই</w:t>
      </w:r>
      <w:r>
        <w:rPr>
          <w:color w:val="000023"/>
        </w:rPr>
        <w:t xml:space="preserve"> কিভাবে</w:t>
      </w:r>
      <w:r>
        <w:rPr>
          <w:color w:val="A80000"/>
        </w:rPr>
        <w:t xml:space="preserve"> করতে</w:t>
      </w:r>
      <w:r>
        <w:rPr>
          <w:color w:val="000013"/>
        </w:rPr>
        <w:t xml:space="preserve"> পারি</w:t>
      </w:r>
      <w:r>
        <w:br/>
      </w:r>
      <w:r>
        <w:rPr>
          <w:color w:val="7C0000"/>
        </w:rPr>
        <w:t xml:space="preserve"> ami</w:t>
      </w:r>
      <w:r>
        <w:rPr>
          <w:color w:val="190000"/>
        </w:rPr>
        <w:t xml:space="preserve"> akta</w:t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rPr>
          <w:color w:val="000010"/>
        </w:rPr>
        <w:t xml:space="preserve"> off</w:t>
      </w:r>
      <w:r>
        <w:rPr>
          <w:color w:val="000031"/>
        </w:rPr>
        <w:t xml:space="preserve"> korbo</w:t>
      </w:r>
      <w:r>
        <w:rPr>
          <w:color w:val="000004"/>
        </w:rPr>
        <w:t xml:space="preserve"> r</w:t>
      </w:r>
      <w:r>
        <w:rPr>
          <w:color w:val="010000"/>
        </w:rPr>
        <w:t xml:space="preserve"> oy</w:t>
      </w:r>
      <w:r>
        <w:rPr>
          <w:color w:val="000015"/>
        </w:rPr>
        <w:t xml:space="preserve"> id</w:t>
      </w:r>
      <w:r>
        <w:rPr>
          <w:color w:val="00000B"/>
        </w:rPr>
        <w:t xml:space="preserve"> card</w:t>
      </w:r>
      <w:r>
        <w:rPr>
          <w:color w:val="010000"/>
        </w:rPr>
        <w:t xml:space="preserve"> deya</w:t>
      </w:r>
      <w:r>
        <w:rPr>
          <w:color w:val="330000"/>
        </w:rPr>
        <w:t xml:space="preserve"> onno</w:t>
      </w:r>
      <w:r>
        <w:rPr>
          <w:color w:val="000051"/>
        </w:rPr>
        <w:t xml:space="preserve"> sim</w:t>
      </w:r>
      <w:r>
        <w:rPr>
          <w:color w:val="400000"/>
        </w:rPr>
        <w:t xml:space="preserve"> a</w:t>
      </w:r>
      <w:r>
        <w:rPr>
          <w:color w:val="0000BF"/>
        </w:rPr>
        <w:t xml:space="preserve"> account</w:t>
      </w:r>
      <w:r>
        <w:rPr>
          <w:color w:val="000004"/>
        </w:rPr>
        <w:t xml:space="preserve"> khulbo</w:t>
      </w:r>
      <w:r>
        <w:rPr>
          <w:color w:val="0E0000"/>
        </w:rPr>
        <w:t xml:space="preserve"> ata</w:t>
      </w:r>
      <w:r>
        <w:rPr>
          <w:color w:val="010000"/>
        </w:rPr>
        <w:t xml:space="preserve"> ko</w:t>
      </w:r>
      <w:r>
        <w:rPr>
          <w:color w:val="0F0000"/>
        </w:rPr>
        <w:t xml:space="preserve"> hobe</w:t>
      </w:r>
      <w:r>
        <w:rPr>
          <w:color w:val="000004"/>
        </w:rPr>
        <w:t xml:space="preserve"> akhn</w:t>
      </w:r>
      <w:r>
        <w:rPr>
          <w:color w:val="0E0000"/>
        </w:rPr>
        <w:t xml:space="preserve"> ata</w:t>
      </w:r>
      <w:r>
        <w:rPr>
          <w:color w:val="670000"/>
        </w:rPr>
        <w:t xml:space="preserve"> ki</w:t>
      </w:r>
      <w:r>
        <w:rPr>
          <w:color w:val="000004"/>
        </w:rPr>
        <w:t xml:space="preserve"> khola</w:t>
      </w:r>
      <w:r>
        <w:rPr>
          <w:color w:val="0C0000"/>
        </w:rPr>
        <w:t xml:space="preserve"> jabe</w:t>
      </w:r>
      <w:r>
        <w:rPr>
          <w:color w:val="000004"/>
        </w:rPr>
        <w:t xml:space="preserve"> akhn</w:t>
      </w:r>
      <w:r>
        <w:br/>
      </w:r>
      <w:r>
        <w:rPr>
          <w:color w:val="CF0000"/>
        </w:rPr>
        <w:t xml:space="preserve"> আমার</w:t>
      </w:r>
      <w:r>
        <w:rPr>
          <w:color w:val="2B0000"/>
        </w:rPr>
        <w:t xml:space="preserve"> এই</w:t>
      </w:r>
      <w:r>
        <w:rPr>
          <w:color w:val="00007C"/>
        </w:rPr>
        <w:t xml:space="preserve"> একাউন্ট</w:t>
      </w:r>
      <w:r>
        <w:rPr>
          <w:color w:val="000027"/>
        </w:rPr>
        <w:t xml:space="preserve"> টা</w:t>
      </w:r>
      <w:r>
        <w:rPr>
          <w:color w:val="00002E"/>
        </w:rPr>
        <w:t xml:space="preserve"> বন্ধ</w:t>
      </w:r>
      <w:r>
        <w:rPr>
          <w:color w:val="580000"/>
        </w:rPr>
        <w:t xml:space="preserve"> করে</w:t>
      </w:r>
      <w:r>
        <w:rPr>
          <w:color w:val="00000F"/>
        </w:rPr>
        <w:t xml:space="preserve"> আবার</w:t>
      </w:r>
      <w:r>
        <w:rPr>
          <w:color w:val="00002A"/>
        </w:rPr>
        <w:t xml:space="preserve"> নতুন</w:t>
      </w:r>
      <w:r>
        <w:rPr>
          <w:color w:val="580000"/>
        </w:rPr>
        <w:t xml:space="preserve"> করে</w:t>
      </w:r>
      <w:r>
        <w:rPr>
          <w:color w:val="00002C"/>
        </w:rPr>
        <w:t xml:space="preserve"> খুলতে</w:t>
      </w:r>
      <w:r>
        <w:rPr>
          <w:color w:val="000074"/>
        </w:rPr>
        <w:t xml:space="preserve"> চাই</w:t>
      </w:r>
      <w:r>
        <w:br/>
      </w:r>
      <w:r>
        <w:rPr>
          <w:color w:val="7C0000"/>
        </w:rPr>
        <w:t xml:space="preserve"> i</w:t>
      </w:r>
      <w:r>
        <w:rPr>
          <w:color w:val="270000"/>
        </w:rPr>
        <w:t xml:space="preserve"> want</w:t>
      </w:r>
      <w:r>
        <w:rPr>
          <w:color w:val="4E0000"/>
        </w:rPr>
        <w:t xml:space="preserve"> to</w:t>
      </w:r>
      <w:r>
        <w:rPr>
          <w:color w:val="000004"/>
        </w:rPr>
        <w:t xml:space="preserve"> deactivate</w:t>
      </w:r>
      <w:r>
        <w:rPr>
          <w:color w:val="090000"/>
        </w:rPr>
        <w:t xml:space="preserve"> this</w:t>
      </w:r>
      <w:r>
        <w:rPr>
          <w:color w:val="0C0000"/>
        </w:rPr>
        <w:t xml:space="preserve"> ac</w:t>
      </w:r>
      <w:r>
        <w:rPr>
          <w:color w:val="020000"/>
        </w:rPr>
        <w:t xml:space="preserve"> and</w:t>
      </w:r>
      <w:r>
        <w:rPr>
          <w:color w:val="000004"/>
        </w:rPr>
        <w:t xml:space="preserve"> create</w:t>
      </w:r>
      <w:r>
        <w:rPr>
          <w:color w:val="00000F"/>
        </w:rPr>
        <w:t xml:space="preserve"> another</w:t>
      </w:r>
      <w:r>
        <w:rPr>
          <w:color w:val="0C0000"/>
        </w:rPr>
        <w:t xml:space="preserve"> ac</w:t>
      </w:r>
      <w:r>
        <w:br/>
      </w:r>
      <w:r>
        <w:rPr>
          <w:color w:val="CF0000"/>
        </w:rPr>
        <w:t xml:space="preserve"> আমার</w:t>
      </w:r>
      <w:r>
        <w:rPr>
          <w:color w:val="0000FD"/>
        </w:rPr>
        <w:t xml:space="preserve"> বিকাশ</w:t>
      </w:r>
      <w:r>
        <w:rPr>
          <w:color w:val="000019"/>
        </w:rPr>
        <w:t xml:space="preserve"> অ্যাকাউন্ট</w:t>
      </w:r>
      <w:r>
        <w:rPr>
          <w:color w:val="A80000"/>
        </w:rPr>
        <w:t xml:space="preserve"> আমি</w:t>
      </w:r>
      <w:r>
        <w:rPr>
          <w:color w:val="000001"/>
        </w:rPr>
        <w:t xml:space="preserve"> টেলিটককে</w:t>
      </w:r>
      <w:r>
        <w:rPr>
          <w:color w:val="A80000"/>
        </w:rPr>
        <w:t xml:space="preserve"> করতে</w:t>
      </w:r>
      <w:r>
        <w:rPr>
          <w:color w:val="000020"/>
        </w:rPr>
        <w:t xml:space="preserve"> চাচ্ছি</w:t>
      </w:r>
      <w:r>
        <w:br/>
      </w:r>
      <w:r>
        <w:rPr>
          <w:color w:val="750000"/>
        </w:rPr>
        <w:t xml:space="preserve"> amar</w:t>
      </w:r>
      <w:r>
        <w:rPr>
          <w:color w:val="00004D"/>
        </w:rPr>
        <w:t xml:space="preserve"> ta</w:t>
      </w:r>
      <w:r>
        <w:rPr>
          <w:color w:val="000051"/>
        </w:rPr>
        <w:t xml:space="preserve"> sim</w:t>
      </w:r>
      <w:r>
        <w:rPr>
          <w:color w:val="000010"/>
        </w:rPr>
        <w:t xml:space="preserve"> off</w:t>
      </w:r>
      <w:r>
        <w:rPr>
          <w:color w:val="000044"/>
        </w:rPr>
        <w:t xml:space="preserve"> kore</w:t>
      </w:r>
      <w:r>
        <w:rPr>
          <w:color w:val="000001"/>
        </w:rPr>
        <w:t xml:space="preserve"> diyechi</w:t>
      </w:r>
      <w:r>
        <w:rPr>
          <w:color w:val="000001"/>
        </w:rPr>
        <w:t xml:space="preserve"> otay</w:t>
      </w:r>
      <w:r>
        <w:rPr>
          <w:color w:val="0000E5"/>
        </w:rPr>
        <w:t xml:space="preserve"> bkash</w:t>
      </w:r>
      <w:r>
        <w:rPr>
          <w:color w:val="010000"/>
        </w:rPr>
        <w:t xml:space="preserve"> chilo</w:t>
      </w:r>
      <w:r>
        <w:rPr>
          <w:color w:val="000004"/>
        </w:rPr>
        <w:t xml:space="preserve"> seta</w:t>
      </w:r>
      <w:r>
        <w:rPr>
          <w:color w:val="7C0000"/>
        </w:rPr>
        <w:t xml:space="preserve"> ami</w:t>
      </w:r>
      <w:r>
        <w:rPr>
          <w:color w:val="670000"/>
        </w:rPr>
        <w:t xml:space="preserve"> ki</w:t>
      </w:r>
      <w:r>
        <w:rPr>
          <w:color w:val="750000"/>
        </w:rPr>
        <w:t xml:space="preserve"> amar</w:t>
      </w:r>
      <w:r>
        <w:rPr>
          <w:color w:val="00001A"/>
        </w:rPr>
        <w:t xml:space="preserve"> new</w:t>
      </w:r>
      <w:r>
        <w:rPr>
          <w:color w:val="0000FF"/>
        </w:rPr>
        <w:t xml:space="preserve"> number</w:t>
      </w:r>
      <w:r>
        <w:rPr>
          <w:color w:val="400000"/>
        </w:rPr>
        <w:t xml:space="preserve"> a</w:t>
      </w:r>
      <w:r>
        <w:rPr>
          <w:color w:val="00001C"/>
        </w:rPr>
        <w:t xml:space="preserve"> transfer</w:t>
      </w:r>
      <w:r>
        <w:rPr>
          <w:color w:val="00006E"/>
        </w:rPr>
        <w:t xml:space="preserve"> korte</w:t>
      </w:r>
      <w:r>
        <w:rPr>
          <w:color w:val="00001E"/>
        </w:rPr>
        <w:t xml:space="preserve"> parbo</w:t>
      </w:r>
      <w:r>
        <w:rPr>
          <w:color w:val="040000"/>
        </w:rPr>
        <w:t xml:space="preserve"> naki</w:t>
      </w:r>
      <w:r>
        <w:rPr>
          <w:color w:val="00001A"/>
        </w:rPr>
        <w:t xml:space="preserve"> new</w:t>
      </w:r>
      <w:r>
        <w:rPr>
          <w:color w:val="0000BF"/>
        </w:rPr>
        <w:t xml:space="preserve"> account</w:t>
      </w:r>
      <w:r>
        <w:rPr>
          <w:color w:val="000012"/>
        </w:rPr>
        <w:t xml:space="preserve"> khulte</w:t>
      </w:r>
      <w:r>
        <w:rPr>
          <w:color w:val="0F0000"/>
        </w:rPr>
        <w:t xml:space="preserve"> hobe</w:t>
      </w:r>
      <w:r>
        <w:br/>
      </w:r>
      <w:r>
        <w:rPr>
          <w:color w:val="0B0000"/>
        </w:rPr>
        <w:t xml:space="preserve"> যদি</w:t>
      </w:r>
      <w:r>
        <w:rPr>
          <w:color w:val="000027"/>
        </w:rPr>
        <w:t xml:space="preserve"> একটা</w:t>
      </w:r>
      <w:r>
        <w:rPr>
          <w:color w:val="000016"/>
        </w:rPr>
        <w:t xml:space="preserve"> আইডি</w:t>
      </w:r>
      <w:r>
        <w:rPr>
          <w:color w:val="00000B"/>
        </w:rPr>
        <w:t xml:space="preserve"> কার্ড</w:t>
      </w:r>
      <w:r>
        <w:rPr>
          <w:color w:val="2C0000"/>
        </w:rPr>
        <w:t xml:space="preserve"> দিয়ে</w:t>
      </w:r>
      <w:r>
        <w:rPr>
          <w:color w:val="000027"/>
        </w:rPr>
        <w:t xml:space="preserve"> একটা</w:t>
      </w:r>
      <w:r>
        <w:rPr>
          <w:color w:val="0000FD"/>
        </w:rPr>
        <w:t xml:space="preserve"> বিকাশ</w:t>
      </w:r>
      <w:r>
        <w:rPr>
          <w:color w:val="00007C"/>
        </w:rPr>
        <w:t xml:space="preserve"> একাউন্ট</w:t>
      </w:r>
      <w:r>
        <w:rPr>
          <w:color w:val="000001"/>
        </w:rPr>
        <w:t xml:space="preserve"> খুলি</w:t>
      </w:r>
      <w:r>
        <w:rPr>
          <w:color w:val="0C0000"/>
        </w:rPr>
        <w:t xml:space="preserve"> তাহলে</w:t>
      </w:r>
      <w:r>
        <w:rPr>
          <w:color w:val="050000"/>
        </w:rPr>
        <w:t xml:space="preserve"> পরবর্তীতে</w:t>
      </w:r>
      <w:r>
        <w:rPr>
          <w:color w:val="2B0000"/>
        </w:rPr>
        <w:t xml:space="preserve"> এই</w:t>
      </w:r>
      <w:r>
        <w:rPr>
          <w:color w:val="0000FD"/>
        </w:rPr>
        <w:t xml:space="preserve"> বিকাশ</w:t>
      </w:r>
      <w:r>
        <w:rPr>
          <w:color w:val="00007C"/>
        </w:rPr>
        <w:t xml:space="preserve"> একাউন্ট</w:t>
      </w:r>
      <w:r>
        <w:rPr>
          <w:color w:val="00002E"/>
        </w:rPr>
        <w:t xml:space="preserve"> বন্ধ</w:t>
      </w:r>
      <w:r>
        <w:rPr>
          <w:color w:val="580000"/>
        </w:rPr>
        <w:t xml:space="preserve"> করে</w:t>
      </w:r>
      <w:r>
        <w:rPr>
          <w:color w:val="00003C"/>
        </w:rPr>
        <w:t xml:space="preserve"> অন্য</w:t>
      </w:r>
      <w:r>
        <w:rPr>
          <w:color w:val="000035"/>
        </w:rPr>
        <w:t xml:space="preserve"> সিমে</w:t>
      </w:r>
      <w:r>
        <w:rPr>
          <w:color w:val="090000"/>
        </w:rPr>
        <w:t xml:space="preserve"> আর</w:t>
      </w:r>
      <w:r>
        <w:rPr>
          <w:color w:val="000027"/>
        </w:rPr>
        <w:t xml:space="preserve"> একটা</w:t>
      </w:r>
      <w:r>
        <w:rPr>
          <w:color w:val="0000FD"/>
        </w:rPr>
        <w:t xml:space="preserve"> বিকাশ</w:t>
      </w:r>
      <w:r>
        <w:rPr>
          <w:color w:val="00007C"/>
        </w:rPr>
        <w:t xml:space="preserve"> একাউন্ট</w:t>
      </w:r>
      <w:r>
        <w:rPr>
          <w:color w:val="00002C"/>
        </w:rPr>
        <w:t xml:space="preserve"> খুলতে</w:t>
      </w:r>
      <w:r>
        <w:rPr>
          <w:color w:val="000017"/>
        </w:rPr>
        <w:t xml:space="preserve"> পারবো</w:t>
      </w:r>
      <w:r>
        <w:rPr>
          <w:color w:val="710000"/>
        </w:rPr>
        <w:t xml:space="preserve"> কি</w:t>
      </w:r>
      <w:r>
        <w:br/>
      </w:r>
      <w:r>
        <w:rPr>
          <w:color w:val="CF0000"/>
        </w:rPr>
        <w:t xml:space="preserve"> আমার</w:t>
      </w:r>
      <w:r>
        <w:rPr>
          <w:color w:val="130000"/>
        </w:rPr>
        <w:t xml:space="preserve"> আগের</w:t>
      </w:r>
      <w:r>
        <w:rPr>
          <w:color w:val="000008"/>
        </w:rPr>
        <w:t xml:space="preserve"> নামবার</w:t>
      </w:r>
      <w:r>
        <w:rPr>
          <w:color w:val="0000FD"/>
        </w:rPr>
        <w:t xml:space="preserve"> বিকাশ</w:t>
      </w:r>
      <w:r>
        <w:rPr>
          <w:color w:val="000001"/>
        </w:rPr>
        <w:t xml:space="preserve"> আচে</w:t>
      </w:r>
      <w:r>
        <w:rPr>
          <w:color w:val="A80000"/>
        </w:rPr>
        <w:t xml:space="preserve"> আমি</w:t>
      </w:r>
      <w:r>
        <w:rPr>
          <w:color w:val="040000"/>
        </w:rPr>
        <w:t xml:space="preserve"> ওটা</w:t>
      </w:r>
      <w:r>
        <w:rPr>
          <w:color w:val="000001"/>
        </w:rPr>
        <w:t xml:space="preserve"> ক্যানচেল</w:t>
      </w:r>
      <w:r>
        <w:rPr>
          <w:color w:val="580000"/>
        </w:rPr>
        <w:t xml:space="preserve"> করে</w:t>
      </w:r>
      <w:r>
        <w:rPr>
          <w:color w:val="000001"/>
        </w:rPr>
        <w:t xml:space="preserve"> নুতান</w:t>
      </w:r>
      <w:r>
        <w:rPr>
          <w:color w:val="000004"/>
        </w:rPr>
        <w:t xml:space="preserve"> নামবারে</w:t>
      </w:r>
      <w:r>
        <w:rPr>
          <w:color w:val="000001"/>
        </w:rPr>
        <w:t xml:space="preserve"> খোলতে</w:t>
      </w:r>
      <w:r>
        <w:rPr>
          <w:color w:val="000074"/>
        </w:rPr>
        <w:t xml:space="preserve"> চাই</w:t>
      </w:r>
      <w:r>
        <w:rPr>
          <w:color w:val="710000"/>
        </w:rPr>
        <w:t xml:space="preserve"> কি</w:t>
      </w:r>
      <w:r>
        <w:rPr>
          <w:color w:val="000007"/>
        </w:rPr>
        <w:t xml:space="preserve"> ভাবে</w:t>
      </w:r>
      <w:r>
        <w:rPr>
          <w:color w:val="000019"/>
        </w:rPr>
        <w:t xml:space="preserve"> করবো</w:t>
      </w:r>
      <w:r>
        <w:br/>
      </w:r>
      <w:r>
        <w:rPr>
          <w:color w:val="000001"/>
        </w:rPr>
        <w:t xml:space="preserve"> মেডাম</w:t>
      </w:r>
      <w:r>
        <w:rPr>
          <w:color w:val="00001D"/>
        </w:rPr>
        <w:t xml:space="preserve"> এখন</w:t>
      </w:r>
      <w:r>
        <w:rPr>
          <w:color w:val="710000"/>
        </w:rPr>
        <w:t xml:space="preserve"> কি</w:t>
      </w:r>
      <w:r>
        <w:rPr>
          <w:color w:val="020000"/>
        </w:rPr>
        <w:t xml:space="preserve"> আপনি</w:t>
      </w:r>
      <w:r>
        <w:rPr>
          <w:color w:val="130000"/>
        </w:rPr>
        <w:t xml:space="preserve"> আগের</w:t>
      </w:r>
      <w:r>
        <w:rPr>
          <w:color w:val="00007C"/>
        </w:rPr>
        <w:t xml:space="preserve"> একাউন্ট</w:t>
      </w:r>
      <w:r>
        <w:rPr>
          <w:color w:val="000001"/>
        </w:rPr>
        <w:t xml:space="preserve"> বাতিল</w:t>
      </w:r>
      <w:r>
        <w:rPr>
          <w:color w:val="040000"/>
        </w:rPr>
        <w:t xml:space="preserve"> কোরে</w:t>
      </w:r>
      <w:r>
        <w:rPr>
          <w:color w:val="2B0000"/>
        </w:rPr>
        <w:t xml:space="preserve"> এই</w:t>
      </w:r>
      <w:r>
        <w:rPr>
          <w:color w:val="000005"/>
        </w:rPr>
        <w:t xml:space="preserve"> চালু</w:t>
      </w:r>
      <w:r>
        <w:rPr>
          <w:color w:val="040000"/>
        </w:rPr>
        <w:t xml:space="preserve"> কোরে</w:t>
      </w:r>
      <w:r>
        <w:rPr>
          <w:color w:val="050000"/>
        </w:rPr>
        <w:t xml:space="preserve"> দিতে</w:t>
      </w:r>
      <w:r>
        <w:rPr>
          <w:color w:val="040000"/>
        </w:rPr>
        <w:t xml:space="preserve"> পারবেন</w:t>
      </w:r>
      <w:r>
        <w:br/>
      </w:r>
      <w:r>
        <w:rPr>
          <w:color w:val="A80000"/>
        </w:rPr>
        <w:t xml:space="preserve"> আমি</w:t>
      </w:r>
      <w:r>
        <w:rPr>
          <w:color w:val="000004"/>
        </w:rPr>
        <w:t xml:space="preserve"> পুরোনো</w:t>
      </w:r>
      <w:r>
        <w:rPr>
          <w:color w:val="000004"/>
        </w:rPr>
        <w:t xml:space="preserve"> হিসাব</w:t>
      </w:r>
      <w:r>
        <w:rPr>
          <w:color w:val="00002E"/>
        </w:rPr>
        <w:t xml:space="preserve"> বন্ধ</w:t>
      </w:r>
      <w:r>
        <w:rPr>
          <w:color w:val="580000"/>
        </w:rPr>
        <w:t xml:space="preserve"> করে</w:t>
      </w:r>
      <w:r>
        <w:rPr>
          <w:color w:val="00002A"/>
        </w:rPr>
        <w:t xml:space="preserve"> নতুন</w:t>
      </w:r>
      <w:r>
        <w:rPr>
          <w:color w:val="000001"/>
        </w:rPr>
        <w:t xml:space="preserve"> মোবাইলে</w:t>
      </w:r>
      <w:r>
        <w:rPr>
          <w:color w:val="000004"/>
        </w:rPr>
        <w:t xml:space="preserve"> হিসাব</w:t>
      </w:r>
      <w:r>
        <w:rPr>
          <w:color w:val="00002C"/>
        </w:rPr>
        <w:t xml:space="preserve"> খুলতে</w:t>
      </w:r>
      <w:r>
        <w:rPr>
          <w:color w:val="010000"/>
        </w:rPr>
        <w:t xml:space="preserve"> চাইলে</w:t>
      </w:r>
      <w:r>
        <w:rPr>
          <w:color w:val="710000"/>
        </w:rPr>
        <w:t xml:space="preserve"> কি</w:t>
      </w:r>
      <w:r>
        <w:rPr>
          <w:color w:val="A80000"/>
        </w:rPr>
        <w:t xml:space="preserve"> করতে</w:t>
      </w:r>
      <w:r>
        <w:rPr>
          <w:color w:val="000013"/>
        </w:rPr>
        <w:t xml:space="preserve"> পারি</w:t>
      </w:r>
      <w:r>
        <w:br/>
      </w:r>
      <w:r>
        <w:rPr>
          <w:color w:val="130000"/>
        </w:rPr>
        <w:t xml:space="preserve"> আগের</w:t>
      </w:r>
      <w:r>
        <w:rPr>
          <w:color w:val="00007C"/>
        </w:rPr>
        <w:t xml:space="preserve"> একাউন্ট</w:t>
      </w:r>
      <w:r>
        <w:rPr>
          <w:color w:val="000001"/>
        </w:rPr>
        <w:t xml:space="preserve"> ক্লোজ</w:t>
      </w:r>
      <w:r>
        <w:rPr>
          <w:color w:val="580000"/>
        </w:rPr>
        <w:t xml:space="preserve"> করে</w:t>
      </w:r>
      <w:r>
        <w:rPr>
          <w:color w:val="710000"/>
        </w:rPr>
        <w:t xml:space="preserve"> কি</w:t>
      </w:r>
      <w:r>
        <w:rPr>
          <w:color w:val="00002A"/>
        </w:rPr>
        <w:t xml:space="preserve"> নতুন</w:t>
      </w:r>
      <w:r>
        <w:rPr>
          <w:color w:val="00007C"/>
        </w:rPr>
        <w:t xml:space="preserve"> একাউন্ট</w:t>
      </w:r>
      <w:r>
        <w:rPr>
          <w:color w:val="00001C"/>
        </w:rPr>
        <w:t xml:space="preserve"> খোলা</w:t>
      </w:r>
      <w:r>
        <w:rPr>
          <w:color w:val="00001C"/>
        </w:rPr>
        <w:t xml:space="preserve"> যাবে</w:t>
      </w:r>
      <w:r>
        <w:br/>
      </w:r>
      <w:r>
        <w:rPr>
          <w:color w:val="750000"/>
        </w:rPr>
        <w:t xml:space="preserve"> amar</w:t>
      </w:r>
      <w:r>
        <w:rPr>
          <w:color w:val="0000BF"/>
        </w:rPr>
        <w:t xml:space="preserve"> account</w:t>
      </w:r>
      <w:r>
        <w:rPr>
          <w:color w:val="000025"/>
        </w:rPr>
        <w:t xml:space="preserve"> e</w:t>
      </w:r>
      <w:r>
        <w:rPr>
          <w:color w:val="0000E5"/>
        </w:rPr>
        <w:t xml:space="preserve"> bkash</w:t>
      </w:r>
      <w:r>
        <w:rPr>
          <w:color w:val="000015"/>
        </w:rPr>
        <w:t xml:space="preserve"> open</w:t>
      </w:r>
      <w:r>
        <w:rPr>
          <w:color w:val="010000"/>
        </w:rPr>
        <w:t xml:space="preserve"> korsilam</w:t>
      </w:r>
      <w:r>
        <w:rPr>
          <w:color w:val="000005"/>
        </w:rPr>
        <w:t xml:space="preserve"> nam</w:t>
      </w:r>
      <w:r>
        <w:rPr>
          <w:color w:val="000001"/>
        </w:rPr>
        <w:t xml:space="preserve"> vuler</w:t>
      </w:r>
      <w:r>
        <w:rPr>
          <w:color w:val="010000"/>
        </w:rPr>
        <w:t xml:space="preserve"> karone</w:t>
      </w:r>
      <w:r>
        <w:rPr>
          <w:color w:val="000001"/>
        </w:rPr>
        <w:t xml:space="preserve"> correction</w:t>
      </w:r>
      <w:r>
        <w:rPr>
          <w:color w:val="270000"/>
        </w:rPr>
        <w:t xml:space="preserve"> er</w:t>
      </w:r>
      <w:r>
        <w:rPr>
          <w:color w:val="010000"/>
        </w:rPr>
        <w:t xml:space="preserve"> jonne</w:t>
      </w:r>
      <w:r>
        <w:rPr>
          <w:color w:val="000001"/>
        </w:rPr>
        <w:t xml:space="preserve"> bola</w:t>
      </w:r>
      <w:r>
        <w:rPr>
          <w:color w:val="000001"/>
        </w:rPr>
        <w:t xml:space="preserve"> hoyeche</w:t>
      </w:r>
      <w:r>
        <w:rPr>
          <w:color w:val="7C0000"/>
        </w:rPr>
        <w:t xml:space="preserve"> ami</w:t>
      </w:r>
      <w:r>
        <w:rPr>
          <w:color w:val="000008"/>
        </w:rPr>
        <w:t xml:space="preserve"> chacchi</w:t>
      </w:r>
      <w:r>
        <w:rPr>
          <w:color w:val="120000"/>
        </w:rPr>
        <w:t xml:space="preserve"> oi</w:t>
      </w:r>
      <w:r>
        <w:rPr>
          <w:color w:val="0000BF"/>
        </w:rPr>
        <w:t xml:space="preserve"> account</w:t>
      </w:r>
      <w:r>
        <w:rPr>
          <w:color w:val="00004D"/>
        </w:rPr>
        <w:t xml:space="preserve"> ta</w:t>
      </w:r>
      <w:r>
        <w:rPr>
          <w:color w:val="000001"/>
        </w:rPr>
        <w:t xml:space="preserve"> puro</w:t>
      </w:r>
      <w:r>
        <w:rPr>
          <w:color w:val="000001"/>
        </w:rPr>
        <w:t xml:space="preserve"> remove</w:t>
      </w:r>
      <w:r>
        <w:rPr>
          <w:color w:val="000044"/>
        </w:rPr>
        <w:t xml:space="preserve"> kore</w:t>
      </w:r>
      <w:r>
        <w:rPr>
          <w:color w:val="00001A"/>
        </w:rPr>
        <w:t xml:space="preserve"> new</w:t>
      </w:r>
      <w:r>
        <w:rPr>
          <w:color w:val="000001"/>
        </w:rPr>
        <w:t xml:space="preserve"> different</w:t>
      </w:r>
      <w:r>
        <w:rPr>
          <w:color w:val="000001"/>
        </w:rPr>
        <w:t xml:space="preserve"> type</w:t>
      </w:r>
      <w:r>
        <w:rPr>
          <w:color w:val="270000"/>
        </w:rPr>
        <w:t xml:space="preserve"> er</w:t>
      </w:r>
      <w:r>
        <w:rPr>
          <w:color w:val="0000BF"/>
        </w:rPr>
        <w:t xml:space="preserve"> account</w:t>
      </w:r>
      <w:r>
        <w:rPr>
          <w:color w:val="000001"/>
        </w:rPr>
        <w:t xml:space="preserve"> khular</w:t>
      </w:r>
      <w:r>
        <w:br/>
      </w:r>
      <w:r>
        <w:rPr>
          <w:color w:val="040000"/>
        </w:rPr>
        <w:t xml:space="preserve"> ওটা</w:t>
      </w:r>
      <w:r>
        <w:rPr>
          <w:color w:val="000001"/>
        </w:rPr>
        <w:t xml:space="preserve"> অফ</w:t>
      </w:r>
      <w:r>
        <w:rPr>
          <w:color w:val="580000"/>
        </w:rPr>
        <w:t xml:space="preserve"> করে</w:t>
      </w:r>
      <w:r>
        <w:rPr>
          <w:color w:val="00002A"/>
        </w:rPr>
        <w:t xml:space="preserve"> নতুন</w:t>
      </w:r>
      <w:r>
        <w:rPr>
          <w:color w:val="580000"/>
        </w:rPr>
        <w:t xml:space="preserve"> করে</w:t>
      </w:r>
      <w:r>
        <w:rPr>
          <w:color w:val="000002"/>
        </w:rPr>
        <w:t xml:space="preserve"> খুলবো</w:t>
      </w:r>
      <w:r>
        <w:br/>
      </w:r>
      <w:r>
        <w:rPr>
          <w:color w:val="A80000"/>
        </w:rPr>
        <w:t xml:space="preserve"> আমি</w:t>
      </w:r>
      <w:r>
        <w:rPr>
          <w:color w:val="710000"/>
        </w:rPr>
        <w:t xml:space="preserve"> কি</w:t>
      </w:r>
      <w:r>
        <w:rPr>
          <w:color w:val="CF0000"/>
        </w:rPr>
        <w:t xml:space="preserve"> আমার</w:t>
      </w:r>
      <w:r>
        <w:rPr>
          <w:color w:val="00007C"/>
        </w:rPr>
        <w:t xml:space="preserve"> একাউন্ট</w:t>
      </w:r>
      <w:r>
        <w:rPr>
          <w:color w:val="CF0000"/>
        </w:rPr>
        <w:t xml:space="preserve"> আমার</w:t>
      </w:r>
      <w:r>
        <w:rPr>
          <w:color w:val="000004"/>
        </w:rPr>
        <w:t xml:space="preserve"> আরেকটা</w:t>
      </w:r>
      <w:r>
        <w:rPr>
          <w:color w:val="00002E"/>
        </w:rPr>
        <w:t xml:space="preserve"> নাম্বারে</w:t>
      </w:r>
      <w:r>
        <w:rPr>
          <w:color w:val="000007"/>
        </w:rPr>
        <w:t xml:space="preserve"> ট্রান্সফার</w:t>
      </w:r>
      <w:r>
        <w:rPr>
          <w:color w:val="A80000"/>
        </w:rPr>
        <w:t xml:space="preserve"> করতে</w:t>
      </w:r>
      <w:r>
        <w:rPr>
          <w:color w:val="000013"/>
        </w:rPr>
        <w:t xml:space="preserve"> পারি</w:t>
      </w:r>
      <w:r>
        <w:rPr>
          <w:color w:val="000001"/>
        </w:rPr>
        <w:t xml:space="preserve"> পারলে</w:t>
      </w:r>
      <w:r>
        <w:rPr>
          <w:color w:val="000023"/>
        </w:rPr>
        <w:t xml:space="preserve"> কিভাবে</w:t>
      </w:r>
      <w:r>
        <w:br/>
      </w:r>
      <w:r>
        <w:rPr>
          <w:color w:val="750000"/>
        </w:rPr>
        <w:t xml:space="preserve"> amar</w:t>
      </w:r>
      <w:r>
        <w:rPr>
          <w:color w:val="000015"/>
        </w:rPr>
        <w:t xml:space="preserve"> id</w:t>
      </w:r>
      <w:r>
        <w:rPr>
          <w:color w:val="000001"/>
        </w:rPr>
        <w:t xml:space="preserve"> cad</w:t>
      </w:r>
      <w:r>
        <w:rPr>
          <w:color w:val="050000"/>
        </w:rPr>
        <w:t xml:space="preserve"> diya</w:t>
      </w:r>
      <w:r>
        <w:rPr>
          <w:color w:val="190000"/>
        </w:rPr>
        <w:t xml:space="preserve"> akta</w:t>
      </w:r>
      <w:r>
        <w:rPr>
          <w:color w:val="000005"/>
        </w:rPr>
        <w:t xml:space="preserve"> sime</w:t>
      </w:r>
      <w:r>
        <w:rPr>
          <w:color w:val="0000E5"/>
        </w:rPr>
        <w:t xml:space="preserve"> bkash</w:t>
      </w:r>
      <w:r>
        <w:rPr>
          <w:color w:val="2F0000"/>
        </w:rPr>
        <w:t xml:space="preserve"> kora</w:t>
      </w:r>
      <w:r>
        <w:rPr>
          <w:color w:val="000005"/>
        </w:rPr>
        <w:t xml:space="preserve"> ace</w:t>
      </w:r>
      <w:r>
        <w:rPr>
          <w:color w:val="020000"/>
        </w:rPr>
        <w:t xml:space="preserve"> ota</w:t>
      </w:r>
      <w:r>
        <w:rPr>
          <w:color w:val="000004"/>
        </w:rPr>
        <w:t xml:space="preserve"> cancel</w:t>
      </w:r>
      <w:r>
        <w:rPr>
          <w:color w:val="2F0000"/>
        </w:rPr>
        <w:t xml:space="preserve"> kora</w:t>
      </w:r>
      <w:r>
        <w:rPr>
          <w:color w:val="000001"/>
        </w:rPr>
        <w:t xml:space="preserve"> gabe</w:t>
      </w:r>
      <w:r>
        <w:rPr>
          <w:color w:val="670000"/>
        </w:rPr>
        <w:t xml:space="preserve"> ki</w:t>
      </w:r>
      <w:r>
        <w:rPr>
          <w:color w:val="120000"/>
        </w:rPr>
        <w:t xml:space="preserve"> oi</w:t>
      </w:r>
      <w:r>
        <w:rPr>
          <w:color w:val="000015"/>
        </w:rPr>
        <w:t xml:space="preserve"> id</w:t>
      </w:r>
      <w:r>
        <w:rPr>
          <w:color w:val="010000"/>
        </w:rPr>
        <w:t xml:space="preserve"> cat</w:t>
      </w:r>
      <w:r>
        <w:rPr>
          <w:color w:val="050000"/>
        </w:rPr>
        <w:t xml:space="preserve"> diya</w:t>
      </w:r>
      <w:r>
        <w:rPr>
          <w:color w:val="7C0000"/>
        </w:rPr>
        <w:t xml:space="preserve"> ami</w:t>
      </w:r>
      <w:r>
        <w:rPr>
          <w:color w:val="000001"/>
        </w:rPr>
        <w:t xml:space="preserve"> anno</w:t>
      </w:r>
      <w:r>
        <w:rPr>
          <w:color w:val="000005"/>
        </w:rPr>
        <w:t xml:space="preserve"> sime</w:t>
      </w:r>
      <w:r>
        <w:rPr>
          <w:color w:val="0000E5"/>
        </w:rPr>
        <w:t xml:space="preserve"> bkash</w:t>
      </w:r>
      <w:r>
        <w:rPr>
          <w:color w:val="000031"/>
        </w:rPr>
        <w:t xml:space="preserve"> korbo</w:t>
      </w:r>
      <w:r>
        <w:rPr>
          <w:color w:val="010000"/>
        </w:rPr>
        <w:t xml:space="preserve"> ples</w:t>
      </w:r>
      <w:r>
        <w:rPr>
          <w:color w:val="070000"/>
        </w:rPr>
        <w:t xml:space="preserve"> help</w:t>
      </w:r>
      <w:r>
        <w:rPr>
          <w:color w:val="050000"/>
        </w:rPr>
        <w:t xml:space="preserve"> me</w:t>
      </w:r>
      <w:r>
        <w:rPr>
          <w:color w:val="020000"/>
        </w:rPr>
        <w:t xml:space="preserve"> karon</w:t>
      </w:r>
      <w:r>
        <w:rPr>
          <w:color w:val="120000"/>
        </w:rPr>
        <w:t xml:space="preserve"> oi</w:t>
      </w:r>
      <w:r>
        <w:rPr>
          <w:color w:val="000051"/>
        </w:rPr>
        <w:t xml:space="preserve"> sim</w:t>
      </w:r>
      <w:r>
        <w:rPr>
          <w:color w:val="00004D"/>
        </w:rPr>
        <w:t xml:space="preserve"> ta</w:t>
      </w:r>
      <w:r>
        <w:rPr>
          <w:color w:val="7C0000"/>
        </w:rPr>
        <w:t xml:space="preserve"> ami</w:t>
      </w:r>
      <w:r>
        <w:rPr>
          <w:color w:val="000001"/>
        </w:rPr>
        <w:t xml:space="preserve"> chali</w:t>
      </w:r>
      <w:r>
        <w:rPr>
          <w:color w:val="000004"/>
        </w:rPr>
        <w:t xml:space="preserve"> na</w:t>
      </w:r>
      <w:r>
        <w:br/>
      </w:r>
      <w:r>
        <w:rPr>
          <w:color w:val="A80000"/>
        </w:rPr>
        <w:t xml:space="preserve"> আমি</w:t>
      </w:r>
      <w:r>
        <w:rPr>
          <w:color w:val="CF0000"/>
        </w:rPr>
        <w:t xml:space="preserve"> আমার</w:t>
      </w:r>
      <w:r>
        <w:rPr>
          <w:color w:val="000016"/>
        </w:rPr>
        <w:t xml:space="preserve"> আইডি</w:t>
      </w:r>
      <w:r>
        <w:rPr>
          <w:color w:val="2C0000"/>
        </w:rPr>
        <w:t xml:space="preserve"> দিয়ে</w:t>
      </w:r>
      <w:r>
        <w:rPr>
          <w:color w:val="000010"/>
        </w:rPr>
        <w:t xml:space="preserve"> একটি</w:t>
      </w:r>
      <w:r>
        <w:rPr>
          <w:color w:val="0000FD"/>
        </w:rPr>
        <w:t xml:space="preserve"> বিকাশ</w:t>
      </w:r>
      <w:r>
        <w:rPr>
          <w:color w:val="00007C"/>
        </w:rPr>
        <w:t xml:space="preserve"> একাউন্ট</w:t>
      </w:r>
      <w:r>
        <w:rPr>
          <w:color w:val="000001"/>
        </w:rPr>
        <w:t xml:space="preserve"> খুলে</w:t>
      </w:r>
      <w:r>
        <w:rPr>
          <w:color w:val="010000"/>
        </w:rPr>
        <w:t xml:space="preserve"> রাখছি</w:t>
      </w:r>
      <w:r>
        <w:rPr>
          <w:color w:val="CF0000"/>
        </w:rPr>
        <w:t xml:space="preserve"> আমার</w:t>
      </w:r>
      <w:r>
        <w:rPr>
          <w:color w:val="000010"/>
        </w:rPr>
        <w:t xml:space="preserve"> একটি</w:t>
      </w:r>
      <w:r>
        <w:rPr>
          <w:color w:val="00002E"/>
        </w:rPr>
        <w:t xml:space="preserve"> নাম্বারে</w:t>
      </w:r>
      <w:r>
        <w:rPr>
          <w:color w:val="00001D"/>
        </w:rPr>
        <w:t xml:space="preserve"> এখন</w:t>
      </w:r>
      <w:r>
        <w:rPr>
          <w:color w:val="00003C"/>
        </w:rPr>
        <w:t xml:space="preserve"> অন্য</w:t>
      </w:r>
      <w:r>
        <w:rPr>
          <w:color w:val="000027"/>
        </w:rPr>
        <w:t xml:space="preserve"> একটা</w:t>
      </w:r>
      <w:r>
        <w:rPr>
          <w:color w:val="00002E"/>
        </w:rPr>
        <w:t xml:space="preserve"> নাম্বারে</w:t>
      </w:r>
      <w:r>
        <w:rPr>
          <w:color w:val="000002"/>
        </w:rPr>
        <w:t xml:space="preserve"> একাউন্টি</w:t>
      </w:r>
      <w:r>
        <w:rPr>
          <w:color w:val="000009"/>
        </w:rPr>
        <w:t xml:space="preserve"> নিতে</w:t>
      </w:r>
      <w:r>
        <w:rPr>
          <w:color w:val="000074"/>
        </w:rPr>
        <w:t xml:space="preserve"> চাই</w:t>
      </w:r>
      <w:r>
        <w:br/>
      </w:r>
      <w:r>
        <w:rPr>
          <w:color w:val="0B0000"/>
        </w:rPr>
        <w:t xml:space="preserve"> যদি</w:t>
      </w:r>
      <w:r>
        <w:rPr>
          <w:color w:val="0000FD"/>
        </w:rPr>
        <w:t xml:space="preserve"> বিকাশ</w:t>
      </w:r>
      <w:r>
        <w:rPr>
          <w:color w:val="00002E"/>
        </w:rPr>
        <w:t xml:space="preserve"> বন্ধ</w:t>
      </w:r>
      <w:r>
        <w:rPr>
          <w:color w:val="580000"/>
        </w:rPr>
        <w:t xml:space="preserve"> করে</w:t>
      </w:r>
      <w:r>
        <w:rPr>
          <w:color w:val="000001"/>
        </w:rPr>
        <w:t xml:space="preserve"> দিই</w:t>
      </w:r>
      <w:r>
        <w:rPr>
          <w:color w:val="0C0000"/>
        </w:rPr>
        <w:t xml:space="preserve"> তাহলে</w:t>
      </w:r>
      <w:r>
        <w:rPr>
          <w:color w:val="00000F"/>
        </w:rPr>
        <w:t xml:space="preserve"> আবার</w:t>
      </w:r>
      <w:r>
        <w:rPr>
          <w:color w:val="00000C"/>
        </w:rPr>
        <w:t xml:space="preserve"> ওই</w:t>
      </w:r>
      <w:r>
        <w:rPr>
          <w:color w:val="000027"/>
        </w:rPr>
        <w:t xml:space="preserve"> nid</w:t>
      </w:r>
      <w:r>
        <w:rPr>
          <w:color w:val="2C0000"/>
        </w:rPr>
        <w:t xml:space="preserve"> দিয়ে</w:t>
      </w:r>
      <w:r>
        <w:rPr>
          <w:color w:val="00000F"/>
        </w:rPr>
        <w:t xml:space="preserve"> আবার</w:t>
      </w:r>
      <w:r>
        <w:rPr>
          <w:color w:val="0000FD"/>
        </w:rPr>
        <w:t xml:space="preserve"> বিকাশ</w:t>
      </w:r>
      <w:r>
        <w:rPr>
          <w:color w:val="00002C"/>
        </w:rPr>
        <w:t xml:space="preserve"> খুলতে</w:t>
      </w:r>
      <w:r>
        <w:rPr>
          <w:color w:val="000017"/>
        </w:rPr>
        <w:t xml:space="preserve"> পারবো</w:t>
      </w:r>
      <w:r>
        <w:rPr>
          <w:color w:val="710000"/>
        </w:rPr>
        <w:t xml:space="preserve"> কি</w:t>
      </w:r>
      <w:r>
        <w:br/>
      </w:r>
      <w:r>
        <w:rPr>
          <w:color w:val="A80000"/>
        </w:rPr>
        <w:t xml:space="preserve"> আমি</w:t>
      </w:r>
      <w:r>
        <w:rPr>
          <w:color w:val="CF0000"/>
        </w:rPr>
        <w:t xml:space="preserve"> আমার</w:t>
      </w:r>
      <w:r>
        <w:rPr>
          <w:color w:val="2B0000"/>
        </w:rPr>
        <w:t xml:space="preserve"> এই</w:t>
      </w:r>
      <w:r>
        <w:rPr>
          <w:color w:val="00007C"/>
        </w:rPr>
        <w:t xml:space="preserve"> একাউন্ট</w:t>
      </w:r>
      <w:r>
        <w:rPr>
          <w:color w:val="00002E"/>
        </w:rPr>
        <w:t xml:space="preserve"> বন্ধ</w:t>
      </w:r>
      <w:r>
        <w:rPr>
          <w:color w:val="580000"/>
        </w:rPr>
        <w:t xml:space="preserve"> করে</w:t>
      </w:r>
      <w:r>
        <w:rPr>
          <w:color w:val="00002A"/>
        </w:rPr>
        <w:t xml:space="preserve"> নতুন</w:t>
      </w:r>
      <w:r>
        <w:rPr>
          <w:color w:val="580000"/>
        </w:rPr>
        <w:t xml:space="preserve"> করে</w:t>
      </w:r>
      <w:r>
        <w:rPr>
          <w:color w:val="00007C"/>
        </w:rPr>
        <w:t xml:space="preserve"> একাউন্ট</w:t>
      </w:r>
      <w:r>
        <w:rPr>
          <w:color w:val="00002C"/>
        </w:rPr>
        <w:t xml:space="preserve"> খুলতে</w:t>
      </w:r>
      <w:r>
        <w:rPr>
          <w:color w:val="000074"/>
        </w:rPr>
        <w:t xml:space="preserve"> চাই</w:t>
      </w:r>
      <w:r>
        <w:rPr>
          <w:color w:val="050000"/>
        </w:rPr>
        <w:t xml:space="preserve"> আমাকে</w:t>
      </w:r>
      <w:r>
        <w:rPr>
          <w:color w:val="000001"/>
        </w:rPr>
        <w:t xml:space="preserve"> সাহায্য</w:t>
      </w:r>
      <w:r>
        <w:rPr>
          <w:color w:val="010000"/>
        </w:rPr>
        <w:t xml:space="preserve"> করুন</w:t>
      </w:r>
      <w:r>
        <w:br/>
      </w:r>
      <w:r>
        <w:rPr>
          <w:color w:val="7C0000"/>
        </w:rPr>
        <w:t xml:space="preserve"> ami</w:t>
      </w:r>
      <w:r>
        <w:rPr>
          <w:color w:val="000007"/>
        </w:rPr>
        <w:t xml:space="preserve"> ei</w:t>
      </w:r>
      <w:r>
        <w:rPr>
          <w:color w:val="080000"/>
        </w:rPr>
        <w:t xml:space="preserve"> same</w:t>
      </w:r>
      <w:r>
        <w:rPr>
          <w:color w:val="0000FF"/>
        </w:rPr>
        <w:t xml:space="preserve"> number</w:t>
      </w:r>
      <w:r>
        <w:rPr>
          <w:color w:val="270000"/>
        </w:rPr>
        <w:t xml:space="preserve"> er</w:t>
      </w:r>
      <w:r>
        <w:rPr>
          <w:color w:val="000002"/>
        </w:rPr>
        <w:t xml:space="preserve"> present</w:t>
      </w:r>
      <w:r>
        <w:rPr>
          <w:color w:val="0000BF"/>
        </w:rPr>
        <w:t xml:space="preserve"> account</w:t>
      </w:r>
      <w:r>
        <w:rPr>
          <w:color w:val="000002"/>
        </w:rPr>
        <w:t xml:space="preserve"> close</w:t>
      </w:r>
      <w:r>
        <w:rPr>
          <w:color w:val="000044"/>
        </w:rPr>
        <w:t xml:space="preserve"> kore</w:t>
      </w:r>
      <w:r>
        <w:rPr>
          <w:color w:val="020000"/>
        </w:rPr>
        <w:t xml:space="preserve"> abr</w:t>
      </w:r>
      <w:r>
        <w:rPr>
          <w:color w:val="00001A"/>
        </w:rPr>
        <w:t xml:space="preserve"> new</w:t>
      </w:r>
      <w:r>
        <w:rPr>
          <w:color w:val="0000BF"/>
        </w:rPr>
        <w:t xml:space="preserve"> account</w:t>
      </w:r>
      <w:r>
        <w:rPr>
          <w:color w:val="00006E"/>
        </w:rPr>
        <w:t xml:space="preserve"> korte</w:t>
      </w:r>
      <w:r>
        <w:rPr>
          <w:color w:val="00001E"/>
        </w:rPr>
        <w:t xml:space="preserve"> parbo</w:t>
      </w:r>
      <w:r>
        <w:br/>
      </w:r>
      <w:r>
        <w:rPr>
          <w:color w:val="750000"/>
        </w:rPr>
        <w:t xml:space="preserve"> amar</w:t>
      </w:r>
      <w:r>
        <w:rPr>
          <w:color w:val="100000"/>
        </w:rPr>
        <w:t xml:space="preserve"> ai</w:t>
      </w:r>
      <w:r>
        <w:rPr>
          <w:color w:val="0000FF"/>
        </w:rPr>
        <w:t xml:space="preserve"> number</w:t>
      </w:r>
      <w:r>
        <w:rPr>
          <w:color w:val="00004D"/>
        </w:rPr>
        <w:t xml:space="preserve"> ta</w:t>
      </w:r>
      <w:r>
        <w:rPr>
          <w:color w:val="00000E"/>
        </w:rPr>
        <w:t xml:space="preserve"> bondho</w:t>
      </w:r>
      <w:r>
        <w:rPr>
          <w:color w:val="000044"/>
        </w:rPr>
        <w:t xml:space="preserve"> kore</w:t>
      </w:r>
      <w:r>
        <w:rPr>
          <w:color w:val="010000"/>
        </w:rPr>
        <w:t xml:space="preserve"> dibo</w:t>
      </w:r>
      <w:r>
        <w:rPr>
          <w:color w:val="000010"/>
        </w:rPr>
        <w:t xml:space="preserve"> notun</w:t>
      </w:r>
      <w:r>
        <w:rPr>
          <w:color w:val="000051"/>
        </w:rPr>
        <w:t xml:space="preserve"> sim</w:t>
      </w:r>
      <w:r>
        <w:rPr>
          <w:color w:val="000002"/>
        </w:rPr>
        <w:t xml:space="preserve"> nibo</w:t>
      </w:r>
      <w:r>
        <w:rPr>
          <w:color w:val="040000"/>
        </w:rPr>
        <w:t xml:space="preserve"> sei</w:t>
      </w:r>
      <w:r>
        <w:rPr>
          <w:color w:val="010000"/>
        </w:rPr>
        <w:t xml:space="preserve"> khetre</w:t>
      </w:r>
      <w:r>
        <w:rPr>
          <w:color w:val="000010"/>
        </w:rPr>
        <w:t xml:space="preserve"> notun</w:t>
      </w:r>
      <w:r>
        <w:rPr>
          <w:color w:val="000051"/>
        </w:rPr>
        <w:t xml:space="preserve"> sim</w:t>
      </w:r>
      <w:r>
        <w:rPr>
          <w:color w:val="00004D"/>
        </w:rPr>
        <w:t xml:space="preserve"> ta</w:t>
      </w:r>
      <w:r>
        <w:rPr>
          <w:color w:val="050000"/>
        </w:rPr>
        <w:t xml:space="preserve"> te</w:t>
      </w:r>
      <w:r>
        <w:rPr>
          <w:color w:val="0000E5"/>
        </w:rPr>
        <w:t xml:space="preserve"> bkash</w:t>
      </w:r>
      <w:r>
        <w:rPr>
          <w:color w:val="000012"/>
        </w:rPr>
        <w:t xml:space="preserve"> khulte</w:t>
      </w:r>
      <w:r>
        <w:rPr>
          <w:color w:val="000002"/>
        </w:rPr>
        <w:t xml:space="preserve"> cassi</w:t>
      </w:r>
      <w:r>
        <w:rPr>
          <w:color w:val="020000"/>
        </w:rPr>
        <w:t xml:space="preserve"> aita</w:t>
      </w:r>
      <w:r>
        <w:rPr>
          <w:color w:val="000017"/>
        </w:rPr>
        <w:t xml:space="preserve"> kivabe</w:t>
      </w:r>
      <w:r>
        <w:rPr>
          <w:color w:val="000031"/>
        </w:rPr>
        <w:t xml:space="preserve"> korbo</w:t>
      </w:r>
      <w:r>
        <w:br/>
      </w:r>
      <w:r>
        <w:rPr>
          <w:color w:val="0E0000"/>
        </w:rPr>
        <w:t xml:space="preserve"> স্যার</w:t>
      </w:r>
      <w:r>
        <w:rPr>
          <w:color w:val="CF0000"/>
        </w:rPr>
        <w:t xml:space="preserve"> আমার</w:t>
      </w:r>
      <w:r>
        <w:rPr>
          <w:color w:val="040000"/>
        </w:rPr>
        <w:t xml:space="preserve"> একটু</w:t>
      </w:r>
      <w:r>
        <w:rPr>
          <w:color w:val="000004"/>
        </w:rPr>
        <w:t xml:space="preserve"> পুরান</w:t>
      </w:r>
      <w:r>
        <w:rPr>
          <w:color w:val="000024"/>
        </w:rPr>
        <w:t xml:space="preserve"> সিম</w:t>
      </w:r>
      <w:r>
        <w:rPr>
          <w:color w:val="230000"/>
        </w:rPr>
        <w:t xml:space="preserve"> এ</w:t>
      </w:r>
      <w:r>
        <w:rPr>
          <w:color w:val="0000FD"/>
        </w:rPr>
        <w:t xml:space="preserve"> বিকাশ</w:t>
      </w:r>
      <w:r>
        <w:rPr>
          <w:color w:val="000019"/>
        </w:rPr>
        <w:t xml:space="preserve"> অ্যাকাউন্ট</w:t>
      </w:r>
      <w:r>
        <w:rPr>
          <w:color w:val="000008"/>
        </w:rPr>
        <w:t xml:space="preserve"> খুলেছি</w:t>
      </w:r>
      <w:r>
        <w:rPr>
          <w:color w:val="040000"/>
        </w:rPr>
        <w:t xml:space="preserve"> সাল</w:t>
      </w:r>
      <w:r>
        <w:rPr>
          <w:color w:val="230000"/>
        </w:rPr>
        <w:t xml:space="preserve"> এ</w:t>
      </w:r>
      <w:r>
        <w:rPr>
          <w:color w:val="A80000"/>
        </w:rPr>
        <w:t xml:space="preserve"> আমি</w:t>
      </w:r>
      <w:r>
        <w:rPr>
          <w:color w:val="000004"/>
        </w:rPr>
        <w:t xml:space="preserve"> অই</w:t>
      </w:r>
      <w:r>
        <w:rPr>
          <w:color w:val="000024"/>
        </w:rPr>
        <w:t xml:space="preserve"> সিম</w:t>
      </w:r>
      <w:r>
        <w:rPr>
          <w:color w:val="000013"/>
        </w:rPr>
        <w:t xml:space="preserve"> টি</w:t>
      </w:r>
      <w:r>
        <w:rPr>
          <w:color w:val="000005"/>
        </w:rPr>
        <w:t xml:space="preserve"> ব্যাবহার</w:t>
      </w:r>
      <w:r>
        <w:rPr>
          <w:color w:val="000004"/>
        </w:rPr>
        <w:t xml:space="preserve"> করিনা</w:t>
      </w:r>
      <w:r>
        <w:rPr>
          <w:color w:val="A80000"/>
        </w:rPr>
        <w:t xml:space="preserve"> আমি</w:t>
      </w:r>
      <w:r>
        <w:rPr>
          <w:color w:val="000008"/>
        </w:rPr>
        <w:t xml:space="preserve"> চাইতেছি</w:t>
      </w:r>
      <w:r>
        <w:rPr>
          <w:color w:val="130000"/>
        </w:rPr>
        <w:t xml:space="preserve"> আগের</w:t>
      </w:r>
      <w:r>
        <w:rPr>
          <w:color w:val="000019"/>
        </w:rPr>
        <w:t xml:space="preserve"> অ্যাকাউন্ট</w:t>
      </w:r>
      <w:r>
        <w:rPr>
          <w:color w:val="000013"/>
        </w:rPr>
        <w:t xml:space="preserve"> টি</w:t>
      </w:r>
      <w:r>
        <w:rPr>
          <w:color w:val="000009"/>
        </w:rPr>
        <w:t xml:space="preserve"> ডিলেট</w:t>
      </w:r>
      <w:r>
        <w:rPr>
          <w:color w:val="580000"/>
        </w:rPr>
        <w:t xml:space="preserve"> করে</w:t>
      </w:r>
      <w:r>
        <w:rPr>
          <w:color w:val="CF0000"/>
        </w:rPr>
        <w:t xml:space="preserve"> আমার</w:t>
      </w:r>
      <w:r>
        <w:rPr>
          <w:color w:val="00002A"/>
        </w:rPr>
        <w:t xml:space="preserve"> নতুন</w:t>
      </w:r>
      <w:r>
        <w:rPr>
          <w:color w:val="000024"/>
        </w:rPr>
        <w:t xml:space="preserve"> সিম</w:t>
      </w:r>
      <w:r>
        <w:rPr>
          <w:color w:val="230000"/>
        </w:rPr>
        <w:t xml:space="preserve"> এ</w:t>
      </w:r>
      <w:r>
        <w:rPr>
          <w:color w:val="00002C"/>
        </w:rPr>
        <w:t xml:space="preserve"> খুলতে</w:t>
      </w:r>
      <w:r>
        <w:rPr>
          <w:color w:val="000009"/>
        </w:rPr>
        <w:t xml:space="preserve"> ডিলেট</w:t>
      </w:r>
      <w:r>
        <w:rPr>
          <w:color w:val="320000"/>
        </w:rPr>
        <w:t xml:space="preserve"> করা</w:t>
      </w:r>
      <w:r>
        <w:rPr>
          <w:color w:val="00001C"/>
        </w:rPr>
        <w:t xml:space="preserve"> যাবে</w:t>
      </w:r>
      <w:r>
        <w:rPr>
          <w:color w:val="710000"/>
        </w:rPr>
        <w:t xml:space="preserve"> কি</w:t>
      </w:r>
      <w:r>
        <w:rPr>
          <w:color w:val="010000"/>
        </w:rPr>
        <w:t xml:space="preserve"> গ্রাহক</w:t>
      </w:r>
      <w:r>
        <w:rPr>
          <w:color w:val="000001"/>
        </w:rPr>
        <w:t xml:space="preserve"> সেবা</w:t>
      </w:r>
      <w:r>
        <w:rPr>
          <w:color w:val="010000"/>
        </w:rPr>
        <w:t xml:space="preserve"> আমাদের</w:t>
      </w:r>
      <w:r>
        <w:rPr>
          <w:color w:val="000001"/>
        </w:rPr>
        <w:t xml:space="preserve"> জেলা</w:t>
      </w:r>
      <w:r>
        <w:rPr>
          <w:color w:val="000012"/>
        </w:rPr>
        <w:t xml:space="preserve"> থেকে</w:t>
      </w:r>
      <w:r>
        <w:rPr>
          <w:color w:val="010000"/>
        </w:rPr>
        <w:t xml:space="preserve"> অনেক</w:t>
      </w:r>
      <w:r>
        <w:rPr>
          <w:color w:val="000001"/>
        </w:rPr>
        <w:t xml:space="preserve"> দূরে</w:t>
      </w:r>
      <w:r>
        <w:br/>
      </w:r>
      <w:r>
        <w:rPr>
          <w:color w:val="3C0000"/>
        </w:rPr>
        <w:t xml:space="preserve"> amr</w:t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rPr>
          <w:color w:val="000010"/>
        </w:rPr>
        <w:t xml:space="preserve"> off</w:t>
      </w:r>
      <w:r>
        <w:rPr>
          <w:color w:val="020000"/>
        </w:rPr>
        <w:t xml:space="preserve"> kra</w:t>
      </w:r>
      <w:r>
        <w:rPr>
          <w:color w:val="00001A"/>
        </w:rPr>
        <w:t xml:space="preserve"> new</w:t>
      </w:r>
      <w:r>
        <w:rPr>
          <w:color w:val="000051"/>
        </w:rPr>
        <w:t xml:space="preserve"> sim</w:t>
      </w:r>
      <w:r>
        <w:rPr>
          <w:color w:val="400000"/>
        </w:rPr>
        <w:t xml:space="preserve"> a</w:t>
      </w:r>
      <w:r>
        <w:rPr>
          <w:color w:val="0000BF"/>
        </w:rPr>
        <w:t xml:space="preserve"> account</w:t>
      </w:r>
      <w:r>
        <w:rPr>
          <w:color w:val="000015"/>
        </w:rPr>
        <w:t xml:space="preserve"> open</w:t>
      </w:r>
      <w:r>
        <w:rPr>
          <w:color w:val="000002"/>
        </w:rPr>
        <w:t xml:space="preserve"> krbo</w:t>
      </w:r>
      <w:r>
        <w:br/>
      </w:r>
      <w:r>
        <w:rPr>
          <w:color w:val="0E0000"/>
        </w:rPr>
        <w:t xml:space="preserve"> স্যার</w:t>
      </w:r>
      <w:r>
        <w:rPr>
          <w:color w:val="CF0000"/>
        </w:rPr>
        <w:t xml:space="preserve"> আমার</w:t>
      </w:r>
      <w:r>
        <w:rPr>
          <w:color w:val="040000"/>
        </w:rPr>
        <w:t xml:space="preserve"> একটু</w:t>
      </w:r>
      <w:r>
        <w:rPr>
          <w:color w:val="000004"/>
        </w:rPr>
        <w:t xml:space="preserve"> পুরান</w:t>
      </w:r>
      <w:r>
        <w:rPr>
          <w:color w:val="000024"/>
        </w:rPr>
        <w:t xml:space="preserve"> সিম</w:t>
      </w:r>
      <w:r>
        <w:rPr>
          <w:color w:val="230000"/>
        </w:rPr>
        <w:t xml:space="preserve"> এ</w:t>
      </w:r>
      <w:r>
        <w:rPr>
          <w:color w:val="0000FD"/>
        </w:rPr>
        <w:t xml:space="preserve"> বিকাশ</w:t>
      </w:r>
      <w:r>
        <w:rPr>
          <w:color w:val="000019"/>
        </w:rPr>
        <w:t xml:space="preserve"> অ্যাকাউন্ট</w:t>
      </w:r>
      <w:r>
        <w:rPr>
          <w:color w:val="000008"/>
        </w:rPr>
        <w:t xml:space="preserve"> খুলেছি</w:t>
      </w:r>
      <w:r>
        <w:rPr>
          <w:color w:val="040000"/>
        </w:rPr>
        <w:t xml:space="preserve"> সাল</w:t>
      </w:r>
      <w:r>
        <w:rPr>
          <w:color w:val="230000"/>
        </w:rPr>
        <w:t xml:space="preserve"> এ</w:t>
      </w:r>
      <w:r>
        <w:rPr>
          <w:color w:val="A80000"/>
        </w:rPr>
        <w:t xml:space="preserve"> আমি</w:t>
      </w:r>
      <w:r>
        <w:rPr>
          <w:color w:val="000004"/>
        </w:rPr>
        <w:t xml:space="preserve"> অই</w:t>
      </w:r>
      <w:r>
        <w:rPr>
          <w:color w:val="000024"/>
        </w:rPr>
        <w:t xml:space="preserve"> সিম</w:t>
      </w:r>
      <w:r>
        <w:rPr>
          <w:color w:val="000013"/>
        </w:rPr>
        <w:t xml:space="preserve"> টি</w:t>
      </w:r>
      <w:r>
        <w:rPr>
          <w:color w:val="000005"/>
        </w:rPr>
        <w:t xml:space="preserve"> ব্যাবহার</w:t>
      </w:r>
      <w:r>
        <w:rPr>
          <w:color w:val="000004"/>
        </w:rPr>
        <w:t xml:space="preserve"> করিনা</w:t>
      </w:r>
      <w:r>
        <w:rPr>
          <w:color w:val="A80000"/>
        </w:rPr>
        <w:t xml:space="preserve"> আমি</w:t>
      </w:r>
      <w:r>
        <w:rPr>
          <w:color w:val="000008"/>
        </w:rPr>
        <w:t xml:space="preserve"> চাইতেছি</w:t>
      </w:r>
      <w:r>
        <w:rPr>
          <w:color w:val="130000"/>
        </w:rPr>
        <w:t xml:space="preserve"> আগের</w:t>
      </w:r>
      <w:r>
        <w:rPr>
          <w:color w:val="000019"/>
        </w:rPr>
        <w:t xml:space="preserve"> অ্যাকাউন্ট</w:t>
      </w:r>
      <w:r>
        <w:rPr>
          <w:color w:val="000013"/>
        </w:rPr>
        <w:t xml:space="preserve"> টি</w:t>
      </w:r>
      <w:r>
        <w:rPr>
          <w:color w:val="000009"/>
        </w:rPr>
        <w:t xml:space="preserve"> ডিলেট</w:t>
      </w:r>
      <w:r>
        <w:rPr>
          <w:color w:val="580000"/>
        </w:rPr>
        <w:t xml:space="preserve"> করে</w:t>
      </w:r>
      <w:r>
        <w:rPr>
          <w:color w:val="CF0000"/>
        </w:rPr>
        <w:t xml:space="preserve"> আমার</w:t>
      </w:r>
      <w:r>
        <w:rPr>
          <w:color w:val="00002A"/>
        </w:rPr>
        <w:t xml:space="preserve"> নতুন</w:t>
      </w:r>
      <w:r>
        <w:rPr>
          <w:color w:val="000024"/>
        </w:rPr>
        <w:t xml:space="preserve"> সিম</w:t>
      </w:r>
      <w:r>
        <w:rPr>
          <w:color w:val="230000"/>
        </w:rPr>
        <w:t xml:space="preserve"> এ</w:t>
      </w:r>
      <w:r>
        <w:rPr>
          <w:color w:val="00002C"/>
        </w:rPr>
        <w:t xml:space="preserve"> খুলতে</w:t>
      </w:r>
      <w:r>
        <w:rPr>
          <w:color w:val="000009"/>
        </w:rPr>
        <w:t xml:space="preserve"> ডিলেট</w:t>
      </w:r>
      <w:r>
        <w:rPr>
          <w:color w:val="320000"/>
        </w:rPr>
        <w:t xml:space="preserve"> করা</w:t>
      </w:r>
      <w:r>
        <w:rPr>
          <w:color w:val="00001C"/>
        </w:rPr>
        <w:t xml:space="preserve"> যাবে</w:t>
      </w:r>
      <w:r>
        <w:rPr>
          <w:color w:val="710000"/>
        </w:rPr>
        <w:t xml:space="preserve"> কি</w:t>
      </w:r>
      <w:r>
        <w:br/>
      </w:r>
      <w:r>
        <w:rPr>
          <w:color w:val="000001"/>
        </w:rPr>
        <w:t xml:space="preserve"> যারা</w:t>
      </w:r>
      <w:r>
        <w:rPr>
          <w:color w:val="070000"/>
        </w:rPr>
        <w:t xml:space="preserve"> আগে</w:t>
      </w:r>
      <w:r>
        <w:rPr>
          <w:color w:val="000001"/>
        </w:rPr>
        <w:t xml:space="preserve"> nidnid</w:t>
      </w:r>
      <w:r>
        <w:rPr>
          <w:color w:val="2C0000"/>
        </w:rPr>
        <w:t xml:space="preserve"> দিয়ে</w:t>
      </w:r>
      <w:r>
        <w:rPr>
          <w:color w:val="0000FD"/>
        </w:rPr>
        <w:t xml:space="preserve"> বিকাশ</w:t>
      </w:r>
      <w:r>
        <w:rPr>
          <w:color w:val="00007C"/>
        </w:rPr>
        <w:t xml:space="preserve"> একাউন্ট</w:t>
      </w:r>
      <w:r>
        <w:rPr>
          <w:color w:val="00001C"/>
        </w:rPr>
        <w:t xml:space="preserve"> খোলা</w:t>
      </w:r>
      <w:r>
        <w:rPr>
          <w:color w:val="000001"/>
        </w:rPr>
        <w:t xml:space="preserve"> তাড়া</w:t>
      </w:r>
      <w:r>
        <w:rPr>
          <w:color w:val="710000"/>
        </w:rPr>
        <w:t xml:space="preserve"> কি</w:t>
      </w:r>
      <w:r>
        <w:rPr>
          <w:color w:val="010000"/>
        </w:rPr>
        <w:t xml:space="preserve"> পরের</w:t>
      </w:r>
      <w:r>
        <w:rPr>
          <w:color w:val="000001"/>
        </w:rPr>
        <w:t xml:space="preserve"> smart</w:t>
      </w:r>
      <w:r>
        <w:rPr>
          <w:color w:val="00000B"/>
        </w:rPr>
        <w:t xml:space="preserve"> card</w:t>
      </w:r>
      <w:r>
        <w:rPr>
          <w:color w:val="2C0000"/>
        </w:rPr>
        <w:t xml:space="preserve"> দিয়ে</w:t>
      </w:r>
      <w:r>
        <w:rPr>
          <w:color w:val="0000FD"/>
        </w:rPr>
        <w:t xml:space="preserve"> বিকাশ</w:t>
      </w:r>
      <w:r>
        <w:rPr>
          <w:color w:val="00007C"/>
        </w:rPr>
        <w:t xml:space="preserve"> একাউন্ট</w:t>
      </w:r>
      <w:r>
        <w:rPr>
          <w:color w:val="00001C"/>
        </w:rPr>
        <w:t xml:space="preserve"> খোলা</w:t>
      </w:r>
      <w:r>
        <w:rPr>
          <w:color w:val="00001C"/>
        </w:rPr>
        <w:t xml:space="preserve"> যাবে</w:t>
      </w:r>
      <w:r>
        <w:rPr>
          <w:color w:val="00002C"/>
        </w:rPr>
        <w:t xml:space="preserve"> খুলতে</w:t>
      </w:r>
      <w:r>
        <w:rPr>
          <w:color w:val="000001"/>
        </w:rPr>
        <w:t xml:space="preserve"> পারবে</w:t>
      </w:r>
      <w:r>
        <w:br/>
      </w:r>
      <w:r>
        <w:rPr>
          <w:color w:val="050000"/>
        </w:rPr>
        <w:t xml:space="preserve"> vai</w:t>
      </w:r>
      <w:r>
        <w:rPr>
          <w:color w:val="7C0000"/>
        </w:rPr>
        <w:t xml:space="preserve"> ami</w:t>
      </w:r>
      <w:r>
        <w:rPr>
          <w:color w:val="00000F"/>
        </w:rPr>
        <w:t xml:space="preserve"> bikas</w:t>
      </w:r>
      <w:r>
        <w:rPr>
          <w:color w:val="000001"/>
        </w:rPr>
        <w:t xml:space="preserve"> acaount</w:t>
      </w:r>
      <w:r>
        <w:rPr>
          <w:color w:val="00000B"/>
        </w:rPr>
        <w:t xml:space="preserve"> bondo</w:t>
      </w:r>
      <w:r>
        <w:rPr>
          <w:color w:val="000044"/>
        </w:rPr>
        <w:t xml:space="preserve"> kore</w:t>
      </w:r>
      <w:r>
        <w:rPr>
          <w:color w:val="000004"/>
        </w:rPr>
        <w:t xml:space="preserve"> noton</w:t>
      </w:r>
      <w:r>
        <w:rPr>
          <w:color w:val="00000F"/>
        </w:rPr>
        <w:t xml:space="preserve"> bikas</w:t>
      </w:r>
      <w:r>
        <w:rPr>
          <w:color w:val="00000C"/>
        </w:rPr>
        <w:t xml:space="preserve"> acount</w:t>
      </w:r>
      <w:r>
        <w:rPr>
          <w:color w:val="000031"/>
        </w:rPr>
        <w:t xml:space="preserve"> korbo</w:t>
      </w:r>
      <w:r>
        <w:br/>
      </w:r>
      <w:r>
        <w:rPr>
          <w:color w:val="750000"/>
        </w:rPr>
        <w:t xml:space="preserve"> amar</w:t>
      </w:r>
      <w:r>
        <w:rPr>
          <w:color w:val="000001"/>
        </w:rPr>
        <w:t xml:space="preserve"> numberer</w:t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rPr>
          <w:color w:val="00000B"/>
        </w:rPr>
        <w:t xml:space="preserve"> bondo</w:t>
      </w:r>
      <w:r>
        <w:rPr>
          <w:color w:val="000044"/>
        </w:rPr>
        <w:t xml:space="preserve"> kore</w:t>
      </w:r>
      <w:r>
        <w:rPr>
          <w:color w:val="330000"/>
        </w:rPr>
        <w:t xml:space="preserve"> onno</w:t>
      </w:r>
      <w:r>
        <w:rPr>
          <w:color w:val="000001"/>
        </w:rPr>
        <w:t xml:space="preserve"> numbare</w:t>
      </w:r>
      <w:r>
        <w:rPr>
          <w:color w:val="000004"/>
        </w:rPr>
        <w:t xml:space="preserve"> kholbo</w:t>
      </w:r>
      <w:r>
        <w:rPr>
          <w:color w:val="270000"/>
        </w:rPr>
        <w:t xml:space="preserve"> er</w:t>
      </w:r>
      <w:r>
        <w:rPr>
          <w:color w:val="070000"/>
        </w:rPr>
        <w:t xml:space="preserve"> jonno</w:t>
      </w:r>
      <w:r>
        <w:rPr>
          <w:color w:val="670000"/>
        </w:rPr>
        <w:t xml:space="preserve"> ki</w:t>
      </w:r>
      <w:r>
        <w:rPr>
          <w:color w:val="00006E"/>
        </w:rPr>
        <w:t xml:space="preserve"> korte</w:t>
      </w:r>
      <w:r>
        <w:rPr>
          <w:color w:val="0F0000"/>
        </w:rPr>
        <w:t xml:space="preserve"> hobe</w:t>
      </w:r>
      <w:r>
        <w:br/>
      </w:r>
      <w:r>
        <w:rPr>
          <w:color w:val="1C0000"/>
        </w:rPr>
        <w:t xml:space="preserve"> how</w:t>
      </w:r>
      <w:r>
        <w:rPr>
          <w:color w:val="000035"/>
        </w:rPr>
        <w:t xml:space="preserve"> can</w:t>
      </w:r>
      <w:r>
        <w:rPr>
          <w:color w:val="7C0000"/>
        </w:rPr>
        <w:t xml:space="preserve"> i</w:t>
      </w:r>
      <w:r>
        <w:rPr>
          <w:color w:val="0000CB"/>
        </w:rPr>
        <w:t xml:space="preserve"> change</w:t>
      </w:r>
      <w:r>
        <w:rPr>
          <w:color w:val="000062"/>
        </w:rPr>
        <w:t xml:space="preserve"> my</w:t>
      </w:r>
      <w:r>
        <w:rPr>
          <w:color w:val="00000E"/>
        </w:rPr>
        <w:t xml:space="preserve"> bikash</w:t>
      </w:r>
      <w:r>
        <w:rPr>
          <w:color w:val="0000FF"/>
        </w:rPr>
        <w:t xml:space="preserve"> number</w:t>
      </w:r>
      <w:r>
        <w:rPr>
          <w:color w:val="000000"/>
        </w:rPr>
        <w:t xml:space="preserve"> without</w:t>
      </w:r>
      <w:r>
        <w:rPr>
          <w:color w:val="000000"/>
        </w:rPr>
        <w:t xml:space="preserve"> closing</w:t>
      </w:r>
      <w:r>
        <w:rPr>
          <w:color w:val="090000"/>
        </w:rPr>
        <w:t xml:space="preserve"> the</w:t>
      </w:r>
      <w:r>
        <w:rPr>
          <w:color w:val="0000BF"/>
        </w:rPr>
        <w:t xml:space="preserve"> account</w:t>
      </w:r>
      <w:r>
        <w:br/>
      </w:r>
      <w:r>
        <w:rPr>
          <w:color w:val="0000E5"/>
        </w:rPr>
        <w:t xml:space="preserve"> bkash</w:t>
      </w:r>
      <w:r>
        <w:rPr>
          <w:color w:val="0000FF"/>
        </w:rPr>
        <w:t xml:space="preserve"> number</w:t>
      </w:r>
      <w:r>
        <w:rPr>
          <w:color w:val="00004D"/>
        </w:rPr>
        <w:t xml:space="preserve"> ta</w:t>
      </w:r>
      <w:r>
        <w:rPr>
          <w:color w:val="0000CB"/>
        </w:rPr>
        <w:t xml:space="preserve"> change</w:t>
      </w:r>
      <w:r>
        <w:rPr>
          <w:color w:val="070000"/>
        </w:rPr>
        <w:t xml:space="preserve"> korar</w:t>
      </w:r>
      <w:r>
        <w:rPr>
          <w:color w:val="000000"/>
        </w:rPr>
        <w:t xml:space="preserve"> upay</w:t>
      </w:r>
      <w:r>
        <w:rPr>
          <w:color w:val="000005"/>
        </w:rPr>
        <w:t xml:space="preserve"> ache</w:t>
      </w:r>
      <w:r>
        <w:rPr>
          <w:color w:val="000000"/>
        </w:rPr>
        <w:t xml:space="preserve"> ek</w:t>
      </w:r>
      <w:r>
        <w:rPr>
          <w:color w:val="000015"/>
        </w:rPr>
        <w:t xml:space="preserve"> id</w:t>
      </w:r>
      <w:r>
        <w:rPr>
          <w:color w:val="00000B"/>
        </w:rPr>
        <w:t xml:space="preserve"> card</w:t>
      </w:r>
      <w:r>
        <w:rPr>
          <w:color w:val="000000"/>
        </w:rPr>
        <w:t xml:space="preserve"> dea</w:t>
      </w:r>
      <w:r>
        <w:rPr>
          <w:color w:val="000000"/>
        </w:rPr>
        <w:t xml:space="preserve"> registation</w:t>
      </w:r>
      <w:r>
        <w:rPr>
          <w:color w:val="2F0000"/>
        </w:rPr>
        <w:t xml:space="preserve"> kora</w:t>
      </w:r>
      <w:r>
        <w:rPr>
          <w:color w:val="000051"/>
        </w:rPr>
        <w:t xml:space="preserve"> sim</w:t>
      </w:r>
      <w:r>
        <w:br/>
      </w:r>
      <w:r>
        <w:rPr>
          <w:color w:val="7C0000"/>
        </w:rPr>
        <w:t xml:space="preserve"> ami</w:t>
      </w:r>
      <w:r>
        <w:rPr>
          <w:color w:val="010000"/>
        </w:rPr>
        <w:t xml:space="preserve"> jodi</w:t>
      </w:r>
      <w:r>
        <w:rPr>
          <w:color w:val="750000"/>
        </w:rPr>
        <w:t xml:space="preserve"> amar</w:t>
      </w:r>
      <w:r>
        <w:rPr>
          <w:color w:val="000027"/>
        </w:rPr>
        <w:t xml:space="preserve"> nid</w:t>
      </w:r>
      <w:r>
        <w:rPr>
          <w:color w:val="000000"/>
        </w:rPr>
        <w:t xml:space="preserve"> diiye</w:t>
      </w:r>
      <w:r>
        <w:rPr>
          <w:color w:val="000000"/>
        </w:rPr>
        <w:t xml:space="preserve"> varify</w:t>
      </w:r>
      <w:r>
        <w:rPr>
          <w:color w:val="2F0000"/>
        </w:rPr>
        <w:t xml:space="preserve"> kora</w:t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rPr>
          <w:color w:val="000000"/>
        </w:rPr>
        <w:t xml:space="preserve"> disable</w:t>
      </w:r>
      <w:r>
        <w:rPr>
          <w:color w:val="000044"/>
        </w:rPr>
        <w:t xml:space="preserve"> kore</w:t>
      </w:r>
      <w:r>
        <w:rPr>
          <w:color w:val="000000"/>
        </w:rPr>
        <w:t xml:space="preserve"> dei</w:t>
      </w:r>
      <w:r>
        <w:rPr>
          <w:color w:val="000000"/>
        </w:rPr>
        <w:t xml:space="preserve"> tahole</w:t>
      </w:r>
      <w:r>
        <w:rPr>
          <w:color w:val="670000"/>
        </w:rPr>
        <w:t xml:space="preserve"> ki</w:t>
      </w:r>
      <w:r>
        <w:rPr>
          <w:color w:val="040000"/>
        </w:rPr>
        <w:t xml:space="preserve"> sei</w:t>
      </w:r>
      <w:r>
        <w:rPr>
          <w:color w:val="000027"/>
        </w:rPr>
        <w:t xml:space="preserve"> nid</w:t>
      </w:r>
      <w:r>
        <w:rPr>
          <w:color w:val="1D0000"/>
        </w:rPr>
        <w:t xml:space="preserve"> diye</w:t>
      </w:r>
      <w:r>
        <w:rPr>
          <w:color w:val="00000F"/>
        </w:rPr>
        <w:t xml:space="preserve"> another</w:t>
      </w:r>
      <w:r>
        <w:rPr>
          <w:color w:val="000000"/>
        </w:rPr>
        <w:t xml:space="preserve"> acconut</w:t>
      </w:r>
      <w:r>
        <w:rPr>
          <w:color w:val="000004"/>
        </w:rPr>
        <w:t xml:space="preserve"> create</w:t>
      </w:r>
      <w:r>
        <w:rPr>
          <w:color w:val="00006E"/>
        </w:rPr>
        <w:t xml:space="preserve"> korte</w:t>
      </w:r>
      <w:r>
        <w:rPr>
          <w:color w:val="00001E"/>
        </w:rPr>
        <w:t xml:space="preserve"> parbo</w:t>
      </w:r>
      <w:r>
        <w:br/>
      </w:r>
      <w:r>
        <w:rPr>
          <w:color w:val="7C0000"/>
        </w:rPr>
        <w:t xml:space="preserve"> ami</w:t>
      </w:r>
      <w:r>
        <w:rPr>
          <w:color w:val="020000"/>
        </w:rPr>
        <w:t xml:space="preserve"> abar</w:t>
      </w:r>
      <w:r>
        <w:rPr>
          <w:color w:val="000000"/>
        </w:rPr>
        <w:t xml:space="preserve"> norun</w:t>
      </w:r>
      <w:r>
        <w:rPr>
          <w:color w:val="000044"/>
        </w:rPr>
        <w:t xml:space="preserve"> kore</w:t>
      </w:r>
      <w:r>
        <w:rPr>
          <w:color w:val="000015"/>
        </w:rPr>
        <w:t xml:space="preserve"> id</w:t>
      </w:r>
      <w:r>
        <w:rPr>
          <w:color w:val="000012"/>
        </w:rPr>
        <w:t xml:space="preserve"> khulte</w:t>
      </w:r>
      <w:r>
        <w:rPr>
          <w:color w:val="000013"/>
        </w:rPr>
        <w:t xml:space="preserve"> cai</w:t>
      </w:r>
      <w:r>
        <w:br/>
      </w:r>
      <w:r>
        <w:rPr>
          <w:color w:val="A80000"/>
        </w:rPr>
        <w:t xml:space="preserve"> আমি</w:t>
      </w:r>
      <w:r>
        <w:rPr>
          <w:color w:val="CF0000"/>
        </w:rPr>
        <w:t xml:space="preserve"> আমার</w:t>
      </w:r>
      <w:r>
        <w:rPr>
          <w:color w:val="0000FD"/>
        </w:rPr>
        <w:t xml:space="preserve"> বিকাশ</w:t>
      </w:r>
      <w:r>
        <w:rPr>
          <w:color w:val="00007C"/>
        </w:rPr>
        <w:t xml:space="preserve"> একাউন্ট</w:t>
      </w:r>
      <w:r>
        <w:rPr>
          <w:color w:val="000013"/>
        </w:rPr>
        <w:t xml:space="preserve"> টি</w:t>
      </w:r>
      <w:r>
        <w:rPr>
          <w:color w:val="590000"/>
        </w:rPr>
        <w:t xml:space="preserve"> পরিবর্তন</w:t>
      </w:r>
      <w:r>
        <w:rPr>
          <w:color w:val="A80000"/>
        </w:rPr>
        <w:t xml:space="preserve"> করতে</w:t>
      </w:r>
      <w:r>
        <w:rPr>
          <w:color w:val="000074"/>
        </w:rPr>
        <w:t xml:space="preserve"> চাই</w:t>
      </w:r>
      <w:r>
        <w:br/>
      </w:r>
      <w:r>
        <w:rPr>
          <w:color w:val="00007C"/>
        </w:rPr>
        <w:t xml:space="preserve"> একাউন্ট</w:t>
      </w:r>
      <w:r>
        <w:rPr>
          <w:color w:val="00002E"/>
        </w:rPr>
        <w:t xml:space="preserve"> বন্ধ</w:t>
      </w:r>
      <w:r>
        <w:rPr>
          <w:color w:val="580000"/>
        </w:rPr>
        <w:t xml:space="preserve"> করে</w:t>
      </w:r>
      <w:r>
        <w:rPr>
          <w:color w:val="050000"/>
        </w:rPr>
        <w:t xml:space="preserve"> পরবর্তীতে</w:t>
      </w:r>
      <w:r>
        <w:rPr>
          <w:color w:val="00003C"/>
        </w:rPr>
        <w:t xml:space="preserve"> অন্য</w:t>
      </w:r>
      <w:r>
        <w:rPr>
          <w:color w:val="000008"/>
        </w:rPr>
        <w:t xml:space="preserve"> এনআইডি</w:t>
      </w:r>
      <w:r>
        <w:rPr>
          <w:color w:val="2C0000"/>
        </w:rPr>
        <w:t xml:space="preserve"> দিয়ে</w:t>
      </w:r>
      <w:r>
        <w:rPr>
          <w:color w:val="020000"/>
        </w:rPr>
        <w:t xml:space="preserve"> একই</w:t>
      </w:r>
      <w:r>
        <w:rPr>
          <w:color w:val="000035"/>
        </w:rPr>
        <w:t xml:space="preserve"> সিমে</w:t>
      </w:r>
      <w:r>
        <w:rPr>
          <w:color w:val="0000FD"/>
        </w:rPr>
        <w:t xml:space="preserve"> বিকাশ</w:t>
      </w:r>
      <w:r>
        <w:rPr>
          <w:color w:val="00001C"/>
        </w:rPr>
        <w:t xml:space="preserve"> খোলা</w:t>
      </w:r>
      <w:r>
        <w:rPr>
          <w:color w:val="00000C"/>
        </w:rPr>
        <w:t xml:space="preserve"> সম্ভব</w:t>
      </w:r>
      <w:r>
        <w:rPr>
          <w:color w:val="710000"/>
        </w:rPr>
        <w:t xml:space="preserve"> কি</w:t>
      </w:r>
      <w:r>
        <w:rPr>
          <w:color w:val="00000C"/>
        </w:rPr>
        <w:t xml:space="preserve"> না</w:t>
      </w:r>
      <w:r>
        <w:br/>
      </w:r>
      <w:r>
        <w:rPr>
          <w:color w:val="CF0000"/>
        </w:rPr>
        <w:t xml:space="preserve"> আমার</w:t>
      </w:r>
      <w:r>
        <w:rPr>
          <w:color w:val="0000FD"/>
        </w:rPr>
        <w:t xml:space="preserve"> বিকাশ</w:t>
      </w:r>
      <w:r>
        <w:rPr>
          <w:color w:val="00007C"/>
        </w:rPr>
        <w:t xml:space="preserve"> একাউন্ট</w:t>
      </w:r>
      <w:r>
        <w:rPr>
          <w:color w:val="000013"/>
        </w:rPr>
        <w:t xml:space="preserve"> টি</w:t>
      </w:r>
      <w:r>
        <w:rPr>
          <w:color w:val="000000"/>
        </w:rPr>
        <w:t xml:space="preserve"> সাসপেন্ড</w:t>
      </w:r>
      <w:r>
        <w:rPr>
          <w:color w:val="000000"/>
        </w:rPr>
        <w:t xml:space="preserve"> অবস্থায়</w:t>
      </w:r>
      <w:r>
        <w:rPr>
          <w:color w:val="020000"/>
        </w:rPr>
        <w:t xml:space="preserve"> রয়েছে</w:t>
      </w:r>
      <w:r>
        <w:rPr>
          <w:color w:val="230000"/>
        </w:rPr>
        <w:t xml:space="preserve"> এ</w:t>
      </w:r>
      <w:r>
        <w:rPr>
          <w:color w:val="000000"/>
        </w:rPr>
        <w:t xml:space="preserve"> পর্যায়ে</w:t>
      </w:r>
      <w:r>
        <w:rPr>
          <w:color w:val="A80000"/>
        </w:rPr>
        <w:t xml:space="preserve"> আমি</w:t>
      </w:r>
      <w:r>
        <w:rPr>
          <w:color w:val="710000"/>
        </w:rPr>
        <w:t xml:space="preserve"> কি</w:t>
      </w:r>
      <w:r>
        <w:rPr>
          <w:color w:val="000000"/>
        </w:rPr>
        <w:t xml:space="preserve"> পূর্বের</w:t>
      </w:r>
      <w:r>
        <w:rPr>
          <w:color w:val="00007C"/>
        </w:rPr>
        <w:t xml:space="preserve"> একাউন্ট</w:t>
      </w:r>
      <w:r>
        <w:rPr>
          <w:color w:val="000000"/>
        </w:rPr>
        <w:t xml:space="preserve"> পুরোপুরি</w:t>
      </w:r>
      <w:r>
        <w:rPr>
          <w:color w:val="00002E"/>
        </w:rPr>
        <w:t xml:space="preserve"> বন্ধ</w:t>
      </w:r>
      <w:r>
        <w:rPr>
          <w:color w:val="580000"/>
        </w:rPr>
        <w:t xml:space="preserve"> করে</w:t>
      </w:r>
      <w:r>
        <w:rPr>
          <w:color w:val="00002A"/>
        </w:rPr>
        <w:t xml:space="preserve"> নতুন</w:t>
      </w:r>
      <w:r>
        <w:rPr>
          <w:color w:val="000035"/>
        </w:rPr>
        <w:t xml:space="preserve"> সিমে</w:t>
      </w:r>
      <w:r>
        <w:rPr>
          <w:color w:val="00000F"/>
        </w:rPr>
        <w:t xml:space="preserve"> আবার</w:t>
      </w:r>
      <w:r>
        <w:rPr>
          <w:color w:val="130000"/>
        </w:rPr>
        <w:t xml:space="preserve"> আগের</w:t>
      </w:r>
      <w:r>
        <w:rPr>
          <w:color w:val="000027"/>
        </w:rPr>
        <w:t xml:space="preserve"> nid</w:t>
      </w:r>
      <w:r>
        <w:rPr>
          <w:color w:val="2C0000"/>
        </w:rPr>
        <w:t xml:space="preserve"> দিয়ে</w:t>
      </w:r>
      <w:r>
        <w:rPr>
          <w:color w:val="00007C"/>
        </w:rPr>
        <w:t xml:space="preserve"> একাউন্ট</w:t>
      </w:r>
      <w:r>
        <w:rPr>
          <w:color w:val="A80000"/>
        </w:rPr>
        <w:t xml:space="preserve"> করতে</w:t>
      </w:r>
      <w:r>
        <w:rPr>
          <w:color w:val="000017"/>
        </w:rPr>
        <w:t xml:space="preserve"> পারবো</w:t>
      </w:r>
      <w:r>
        <w:br/>
      </w:r>
      <w:r>
        <w:rPr>
          <w:color w:val="750000"/>
        </w:rPr>
        <w:t xml:space="preserve"> amar</w:t>
      </w:r>
      <w:r>
        <w:rPr>
          <w:color w:val="000027"/>
        </w:rPr>
        <w:t xml:space="preserve"> nid</w:t>
      </w:r>
      <w:r>
        <w:rPr>
          <w:color w:val="1D0000"/>
        </w:rPr>
        <w:t xml:space="preserve"> diye</w:t>
      </w:r>
      <w:r>
        <w:rPr>
          <w:color w:val="000000"/>
        </w:rPr>
        <w:t xml:space="preserve"> ekti</w:t>
      </w:r>
      <w:r>
        <w:rPr>
          <w:color w:val="0000E5"/>
        </w:rPr>
        <w:t xml:space="preserve"> bkash</w:t>
      </w:r>
      <w:r>
        <w:rPr>
          <w:color w:val="0000BF"/>
        </w:rPr>
        <w:t xml:space="preserve"> account</w:t>
      </w:r>
      <w:r>
        <w:rPr>
          <w:color w:val="000004"/>
        </w:rPr>
        <w:t xml:space="preserve"> khola</w:t>
      </w:r>
      <w:r>
        <w:rPr>
          <w:color w:val="000005"/>
        </w:rPr>
        <w:t xml:space="preserve"> ace</w:t>
      </w:r>
      <w:r>
        <w:rPr>
          <w:color w:val="010000"/>
        </w:rPr>
        <w:t xml:space="preserve"> ja</w:t>
      </w:r>
      <w:r>
        <w:rPr>
          <w:color w:val="270000"/>
        </w:rPr>
        <w:t xml:space="preserve"> er</w:t>
      </w:r>
      <w:r>
        <w:rPr>
          <w:color w:val="000000"/>
        </w:rPr>
        <w:t xml:space="preserve"> sesh</w:t>
      </w:r>
      <w:r>
        <w:rPr>
          <w:color w:val="000008"/>
        </w:rPr>
        <w:t xml:space="preserve"> theke</w:t>
      </w:r>
      <w:r>
        <w:rPr>
          <w:color w:val="000000"/>
        </w:rPr>
        <w:t xml:space="preserve"> inactive</w:t>
      </w:r>
      <w:r>
        <w:rPr>
          <w:color w:val="7C0000"/>
        </w:rPr>
        <w:t xml:space="preserve"> ami</w:t>
      </w:r>
      <w:r>
        <w:rPr>
          <w:color w:val="000004"/>
        </w:rPr>
        <w:t xml:space="preserve"> chacci</w:t>
      </w:r>
      <w:r>
        <w:rPr>
          <w:color w:val="750000"/>
        </w:rPr>
        <w:t xml:space="preserve"> amar</w:t>
      </w:r>
      <w:r>
        <w:rPr>
          <w:color w:val="040000"/>
        </w:rPr>
        <w:t xml:space="preserve"> sei</w:t>
      </w:r>
      <w:r>
        <w:rPr>
          <w:color w:val="0000BF"/>
        </w:rPr>
        <w:t xml:space="preserve"> account</w:t>
      </w:r>
      <w:r>
        <w:rPr>
          <w:color w:val="00000F"/>
        </w:rPr>
        <w:t xml:space="preserve"> ti</w:t>
      </w:r>
      <w:r>
        <w:rPr>
          <w:color w:val="000000"/>
        </w:rPr>
        <w:t xml:space="preserve"> sompurno</w:t>
      </w:r>
      <w:r>
        <w:rPr>
          <w:color w:val="00000E"/>
        </w:rPr>
        <w:t xml:space="preserve"> bondho</w:t>
      </w:r>
      <w:r>
        <w:rPr>
          <w:color w:val="000044"/>
        </w:rPr>
        <w:t xml:space="preserve"> kore</w:t>
      </w:r>
      <w:r>
        <w:rPr>
          <w:color w:val="000010"/>
        </w:rPr>
        <w:t xml:space="preserve"> notun</w:t>
      </w:r>
      <w:r>
        <w:rPr>
          <w:color w:val="000015"/>
        </w:rPr>
        <w:t xml:space="preserve"> id</w:t>
      </w:r>
      <w:r>
        <w:rPr>
          <w:color w:val="000012"/>
        </w:rPr>
        <w:t xml:space="preserve"> khulte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