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420000"/>
        </w:rPr>
        <w:t xml:space="preserve"> আমি</w:t>
      </w:r>
      <w:r>
        <w:rPr>
          <w:color w:val="000000"/>
        </w:rPr>
        <w:t xml:space="preserve"> জেলা</w:t>
      </w:r>
      <w:r>
        <w:rPr>
          <w:color w:val="000000"/>
        </w:rPr>
        <w:t xml:space="preserve"> শহরে</w:t>
      </w:r>
      <w:r>
        <w:rPr>
          <w:color w:val="000000"/>
        </w:rPr>
        <w:t xml:space="preserve"> থাকি</w:t>
      </w:r>
      <w:r>
        <w:rPr>
          <w:color w:val="00004D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BC0000"/>
        </w:rPr>
        <w:t xml:space="preserve"> কি</w:t>
      </w:r>
      <w:r>
        <w:rPr>
          <w:color w:val="000000"/>
        </w:rPr>
        <w:t xml:space="preserve"> করে</w:t>
      </w:r>
      <w:r>
        <w:rPr>
          <w:color w:val="000000"/>
        </w:rPr>
        <w:t xml:space="preserve"> দিব</w:t>
      </w:r>
      <w:r>
        <w:rPr>
          <w:color w:val="000000"/>
        </w:rPr>
        <w:t xml:space="preserve"> একটু</w:t>
      </w:r>
      <w:r>
        <w:rPr>
          <w:color w:val="000000"/>
        </w:rPr>
        <w:t xml:space="preserve"> উপায়</w:t>
      </w:r>
      <w:r>
        <w:rPr>
          <w:color w:val="000000"/>
        </w:rPr>
        <w:t xml:space="preserve"> গুলো</w:t>
      </w:r>
      <w:r>
        <w:rPr>
          <w:color w:val="0B0000"/>
        </w:rPr>
        <w:t xml:space="preserve"> বলেন</w:t>
      </w:r>
      <w:r>
        <w:br/>
      </w:r>
      <w:r>
        <w:rPr>
          <w:color w:val="420000"/>
        </w:rPr>
        <w:t xml:space="preserve"> আমি</w:t>
      </w:r>
      <w:r>
        <w:rPr>
          <w:color w:val="000000"/>
        </w:rPr>
        <w:t xml:space="preserve"> ম</w:t>
      </w:r>
      <w:r>
        <w:rPr>
          <w:color w:val="000000"/>
        </w:rPr>
        <w:t xml:space="preserve"> বার</w:t>
      </w:r>
      <w:r>
        <w:rPr>
          <w:color w:val="0000FF"/>
        </w:rPr>
        <w:t xml:space="preserve"> বিল</w:t>
      </w:r>
      <w:r>
        <w:rPr>
          <w:color w:val="000021"/>
        </w:rPr>
        <w:t xml:space="preserve"> পে</w:t>
      </w:r>
      <w:r>
        <w:rPr>
          <w:color w:val="000016"/>
        </w:rPr>
        <w:t xml:space="preserve"> করব</w:t>
      </w:r>
      <w:r>
        <w:rPr>
          <w:color w:val="0B0000"/>
        </w:rPr>
        <w:t xml:space="preserve"> কিন্তু</w:t>
      </w:r>
      <w:r>
        <w:rPr>
          <w:color w:val="000000"/>
        </w:rPr>
        <w:t xml:space="preserve"> নিয়মনটা</w:t>
      </w:r>
      <w:r>
        <w:rPr>
          <w:color w:val="000000"/>
        </w:rPr>
        <w:t xml:space="preserve"> জানা</w:t>
      </w:r>
      <w:r>
        <w:rPr>
          <w:color w:val="00000B"/>
        </w:rPr>
        <w:t xml:space="preserve"> নেই</w:t>
      </w:r>
      <w:r>
        <w:rPr>
          <w:color w:val="000000"/>
        </w:rPr>
        <w:t xml:space="preserve"> নিয়ম</w:t>
      </w:r>
      <w:r>
        <w:rPr>
          <w:color w:val="00000B"/>
        </w:rPr>
        <w:t xml:space="preserve"> টা</w:t>
      </w:r>
      <w:r>
        <w:rPr>
          <w:color w:val="000000"/>
        </w:rPr>
        <w:t xml:space="preserve"> বলুন</w:t>
      </w:r>
      <w:r>
        <w:rPr>
          <w:color w:val="000000"/>
        </w:rPr>
        <w:t xml:space="preserve"> কিভাবে</w:t>
      </w:r>
      <w:r>
        <w:rPr>
          <w:color w:val="160000"/>
        </w:rPr>
        <w:t xml:space="preserve"> করতে</w:t>
      </w:r>
      <w:r>
        <w:rPr>
          <w:color w:val="0B0000"/>
        </w:rPr>
        <w:t xml:space="preserve"> হবে</w:t>
      </w:r>
      <w:r>
        <w:br/>
      </w:r>
      <w:r>
        <w:rPr>
          <w:color w:val="000000"/>
        </w:rPr>
        <w:t xml:space="preserve"> শুক্রবার</w:t>
      </w:r>
      <w:r>
        <w:rPr>
          <w:color w:val="BC0000"/>
        </w:rPr>
        <w:t xml:space="preserve"> কি</w:t>
      </w:r>
      <w:r>
        <w:rPr>
          <w:color w:val="000021"/>
        </w:rPr>
        <w:t xml:space="preserve"> পল্লী</w:t>
      </w:r>
      <w:r>
        <w:rPr>
          <w:color w:val="00004D"/>
        </w:rPr>
        <w:t xml:space="preserve"> বিদ্যুৎ</w:t>
      </w:r>
      <w:r>
        <w:rPr>
          <w:color w:val="160000"/>
        </w:rPr>
        <w:t xml:space="preserve"> এর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দেয়া</w:t>
      </w:r>
      <w:r>
        <w:rPr>
          <w:color w:val="420000"/>
        </w:rPr>
        <w:t xml:space="preserve"> যায়</w:t>
      </w:r>
      <w:r>
        <w:rPr>
          <w:color w:val="000079"/>
        </w:rPr>
        <w:t xml:space="preserve"> বিকাশ</w:t>
      </w:r>
      <w:r>
        <w:rPr>
          <w:color w:val="210000"/>
        </w:rPr>
        <w:t xml:space="preserve"> এ</w:t>
      </w:r>
      <w:r>
        <w:br/>
      </w:r>
      <w:r>
        <w:rPr>
          <w:color w:val="000000"/>
        </w:rPr>
        <w:t xml:space="preserve"> বিকাশে</w:t>
      </w:r>
      <w:r>
        <w:rPr>
          <w:color w:val="00000B"/>
        </w:rPr>
        <w:t xml:space="preserve"> বিদুৎ</w:t>
      </w:r>
      <w:r>
        <w:rPr>
          <w:color w:val="0000FF"/>
        </w:rPr>
        <w:t xml:space="preserve"> বিল</w:t>
      </w:r>
      <w:r>
        <w:rPr>
          <w:color w:val="BC0000"/>
        </w:rPr>
        <w:t xml:space="preserve"> কি</w:t>
      </w:r>
      <w:r>
        <w:rPr>
          <w:color w:val="000000"/>
        </w:rPr>
        <w:t xml:space="preserve"> ছুটির</w:t>
      </w:r>
      <w:r>
        <w:rPr>
          <w:color w:val="00000B"/>
        </w:rPr>
        <w:t xml:space="preserve"> দিন</w:t>
      </w:r>
      <w:r>
        <w:rPr>
          <w:color w:val="000000"/>
        </w:rPr>
        <w:t xml:space="preserve"> পেমেন্ট</w:t>
      </w:r>
      <w:r>
        <w:rPr>
          <w:color w:val="160000"/>
        </w:rPr>
        <w:t xml:space="preserve"> করা</w:t>
      </w:r>
      <w:r>
        <w:rPr>
          <w:color w:val="420000"/>
        </w:rPr>
        <w:t xml:space="preserve"> যায়</w:t>
      </w:r>
      <w:r>
        <w:rPr>
          <w:color w:val="000000"/>
        </w:rPr>
        <w:t xml:space="preserve"> না</w:t>
      </w:r>
      <w:r>
        <w:br/>
      </w:r>
      <w:r>
        <w:rPr>
          <w:color w:val="000000"/>
        </w:rPr>
        <w:t xml:space="preserve"> পাবনা</w:t>
      </w:r>
      <w:r>
        <w:rPr>
          <w:color w:val="000021"/>
        </w:rPr>
        <w:t xml:space="preserve"> পল্লী</w:t>
      </w:r>
      <w:r>
        <w:rPr>
          <w:color w:val="00004D"/>
        </w:rPr>
        <w:t xml:space="preserve"> বিদ্যুৎ</w:t>
      </w:r>
      <w:r>
        <w:rPr>
          <w:color w:val="420000"/>
        </w:rPr>
        <w:t xml:space="preserve"> আমি</w:t>
      </w:r>
      <w:r>
        <w:rPr>
          <w:color w:val="BC0000"/>
        </w:rPr>
        <w:t xml:space="preserve"> কি</w:t>
      </w:r>
      <w:r>
        <w:rPr>
          <w:color w:val="0B0000"/>
        </w:rPr>
        <w:t xml:space="preserve"> আমার</w:t>
      </w:r>
      <w:r>
        <w:rPr>
          <w:color w:val="160000"/>
        </w:rPr>
        <w:t xml:space="preserve"> এই</w:t>
      </w:r>
      <w:r>
        <w:rPr>
          <w:color w:val="000079"/>
        </w:rPr>
        <w:t xml:space="preserve"> বিকাশ</w:t>
      </w:r>
      <w:r>
        <w:rPr>
          <w:color w:val="00006E"/>
        </w:rPr>
        <w:t xml:space="preserve"> থেকে</w:t>
      </w:r>
      <w:r>
        <w:rPr>
          <w:color w:val="00004D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2C0000"/>
        </w:rPr>
        <w:t xml:space="preserve"> দিতে</w:t>
      </w:r>
      <w:r>
        <w:rPr>
          <w:color w:val="00000B"/>
        </w:rPr>
        <w:t xml:space="preserve"> পারব</w:t>
      </w:r>
      <w:r>
        <w:br/>
      </w:r>
      <w:r>
        <w:rPr>
          <w:color w:val="2C0000"/>
        </w:rPr>
        <w:t xml:space="preserve"> sir</w:t>
      </w:r>
      <w:r>
        <w:rPr>
          <w:color w:val="000000"/>
        </w:rPr>
        <w:t xml:space="preserve"> ajke</w:t>
      </w:r>
      <w:r>
        <w:rPr>
          <w:color w:val="4D0000"/>
        </w:rPr>
        <w:t xml:space="preserve"> ki</w:t>
      </w:r>
      <w:r>
        <w:rPr>
          <w:color w:val="000016"/>
        </w:rPr>
        <w:t xml:space="preserve"> biddut</w:t>
      </w:r>
      <w:r>
        <w:rPr>
          <w:color w:val="0000DD"/>
        </w:rPr>
        <w:t xml:space="preserve"> bill</w:t>
      </w:r>
      <w:r>
        <w:rPr>
          <w:color w:val="000000"/>
        </w:rPr>
        <w:t xml:space="preserve"> deua</w:t>
      </w:r>
      <w:r>
        <w:rPr>
          <w:color w:val="0B0000"/>
        </w:rPr>
        <w:t xml:space="preserve"> jabe</w:t>
      </w:r>
      <w:r>
        <w:br/>
      </w:r>
      <w:r>
        <w:rPr>
          <w:color w:val="0B0000"/>
        </w:rPr>
        <w:t xml:space="preserve"> আচ্ছা</w:t>
      </w:r>
      <w:r>
        <w:rPr>
          <w:color w:val="000000"/>
        </w:rPr>
        <w:t xml:space="preserve"> আপনাদের</w:t>
      </w:r>
      <w:r>
        <w:rPr>
          <w:color w:val="000079"/>
        </w:rPr>
        <w:t xml:space="preserve"> বিকাশ</w:t>
      </w:r>
      <w:r>
        <w:rPr>
          <w:color w:val="00006E"/>
        </w:rPr>
        <w:t xml:space="preserve"> থেকে</w:t>
      </w:r>
      <w:r>
        <w:rPr>
          <w:color w:val="BC0000"/>
        </w:rPr>
        <w:t xml:space="preserve"> কি</w:t>
      </w:r>
      <w:r>
        <w:rPr>
          <w:color w:val="000000"/>
        </w:rPr>
        <w:t xml:space="preserve"> bpdb</w:t>
      </w:r>
      <w:r>
        <w:rPr>
          <w:color w:val="00000B"/>
        </w:rPr>
        <w:t xml:space="preserve"> বিদুৎ</w:t>
      </w:r>
      <w:r>
        <w:rPr>
          <w:color w:val="0000FF"/>
        </w:rPr>
        <w:t xml:space="preserve"> বিল</w:t>
      </w:r>
      <w:r>
        <w:rPr>
          <w:color w:val="000037"/>
        </w:rPr>
        <w:t xml:space="preserve"> দেওয়া</w:t>
      </w:r>
      <w:r>
        <w:rPr>
          <w:color w:val="420000"/>
        </w:rPr>
        <w:t xml:space="preserve"> যায়</w:t>
      </w:r>
      <w:r>
        <w:br/>
      </w:r>
      <w:r>
        <w:rPr>
          <w:color w:val="000000"/>
        </w:rPr>
        <w:t xml:space="preserve"> গ্রামে</w:t>
      </w:r>
      <w:r>
        <w:rPr>
          <w:color w:val="000016"/>
        </w:rPr>
        <w:t xml:space="preserve"> প্রিপেইড</w:t>
      </w:r>
      <w:r>
        <w:rPr>
          <w:color w:val="00000B"/>
        </w:rPr>
        <w:t xml:space="preserve"> নেই</w:t>
      </w:r>
      <w:r>
        <w:rPr>
          <w:color w:val="000000"/>
        </w:rPr>
        <w:t xml:space="preserve"> সুধু</w:t>
      </w:r>
      <w:r>
        <w:rPr>
          <w:color w:val="000000"/>
        </w:rPr>
        <w:t xml:space="preserve"> পোসপেইড</w:t>
      </w:r>
      <w:r>
        <w:rPr>
          <w:color w:val="00000B"/>
        </w:rPr>
        <w:t xml:space="preserve"> আছে</w:t>
      </w:r>
      <w:r>
        <w:rPr>
          <w:color w:val="00004D"/>
        </w:rPr>
        <w:t xml:space="preserve"> বিদ্যুৎ</w:t>
      </w:r>
      <w:r>
        <w:rPr>
          <w:color w:val="000016"/>
        </w:rPr>
        <w:t xml:space="preserve"> সম্পর্কে</w:t>
      </w:r>
      <w:r>
        <w:rPr>
          <w:color w:val="000000"/>
        </w:rPr>
        <w:t xml:space="preserve"> বলছিলাম</w:t>
      </w:r>
      <w:r>
        <w:br/>
      </w:r>
      <w:r>
        <w:rPr>
          <w:color w:val="000000"/>
        </w:rPr>
        <w:t xml:space="preserve"> পেবিল</w:t>
      </w:r>
      <w:r>
        <w:rPr>
          <w:color w:val="000016"/>
        </w:rPr>
        <w:t xml:space="preserve"> সম্পর্কে</w:t>
      </w:r>
      <w:r>
        <w:rPr>
          <w:color w:val="0B0000"/>
        </w:rPr>
        <w:t xml:space="preserve"> বলেন</w:t>
      </w:r>
      <w:r>
        <w:br/>
      </w:r>
      <w:r>
        <w:rPr>
          <w:color w:val="000021"/>
        </w:rPr>
        <w:t xml:space="preserve"> পল্লী</w:t>
      </w:r>
      <w:r>
        <w:rPr>
          <w:color w:val="00004D"/>
        </w:rPr>
        <w:t xml:space="preserve"> বিদ্যুৎ</w:t>
      </w:r>
      <w:r>
        <w:rPr>
          <w:color w:val="160000"/>
        </w:rPr>
        <w:t xml:space="preserve"> এর</w:t>
      </w:r>
      <w:r>
        <w:rPr>
          <w:color w:val="000000"/>
        </w:rPr>
        <w:t xml:space="preserve"> বানিজ্যিক</w:t>
      </w:r>
      <w:r>
        <w:rPr>
          <w:color w:val="000016"/>
        </w:rPr>
        <w:t xml:space="preserve"> মিটার</w:t>
      </w:r>
      <w:r>
        <w:rPr>
          <w:color w:val="0000FF"/>
        </w:rPr>
        <w:t xml:space="preserve"> বিল</w:t>
      </w:r>
      <w:r>
        <w:rPr>
          <w:color w:val="000079"/>
        </w:rPr>
        <w:t xml:space="preserve"> বিকাশ</w:t>
      </w:r>
      <w:r>
        <w:rPr>
          <w:color w:val="160000"/>
        </w:rPr>
        <w:t xml:space="preserve"> করা</w:t>
      </w:r>
      <w:r>
        <w:rPr>
          <w:color w:val="420000"/>
        </w:rPr>
        <w:t xml:space="preserve"> যায়</w:t>
      </w:r>
      <w:r>
        <w:br/>
      </w:r>
      <w:r>
        <w:rPr>
          <w:color w:val="000079"/>
        </w:rPr>
        <w:t xml:space="preserve"> বিকাশ</w:t>
      </w:r>
      <w:r>
        <w:rPr>
          <w:color w:val="00006E"/>
        </w:rPr>
        <w:t xml:space="preserve"> থেকে</w:t>
      </w:r>
      <w:r>
        <w:rPr>
          <w:color w:val="000000"/>
        </w:rPr>
        <w:t xml:space="preserve"> কিভাবো</w:t>
      </w:r>
      <w:r>
        <w:rPr>
          <w:color w:val="000000"/>
        </w:rPr>
        <w:t xml:space="preserve"> কারেন্ট</w:t>
      </w:r>
      <w:r>
        <w:rPr>
          <w:color w:val="0000FF"/>
        </w:rPr>
        <w:t xml:space="preserve"> বিল</w:t>
      </w:r>
      <w:r>
        <w:rPr>
          <w:color w:val="0B0000"/>
        </w:rPr>
        <w:t xml:space="preserve"> দিবো</w:t>
      </w:r>
      <w:r>
        <w:br/>
      </w:r>
      <w:r>
        <w:rPr>
          <w:color w:val="0000B1"/>
        </w:rPr>
        <w:t xml:space="preserve"> bkash</w:t>
      </w:r>
      <w:r>
        <w:rPr>
          <w:color w:val="000000"/>
        </w:rPr>
        <w:t xml:space="preserve"> ajen</w:t>
      </w:r>
      <w:r>
        <w:rPr>
          <w:color w:val="000000"/>
        </w:rPr>
        <w:t xml:space="preserve"> dia</w:t>
      </w:r>
      <w:r>
        <w:rPr>
          <w:color w:val="4D0000"/>
        </w:rPr>
        <w:t xml:space="preserve"> ki</w:t>
      </w:r>
      <w:r>
        <w:rPr>
          <w:color w:val="0000DD"/>
        </w:rPr>
        <w:t xml:space="preserve"> bill</w:t>
      </w:r>
      <w:r>
        <w:rPr>
          <w:color w:val="000037"/>
        </w:rPr>
        <w:t xml:space="preserve"> pay</w:t>
      </w:r>
      <w:r>
        <w:rPr>
          <w:color w:val="0B0000"/>
        </w:rPr>
        <w:t xml:space="preserve"> kora</w:t>
      </w:r>
      <w:r>
        <w:rPr>
          <w:color w:val="0B0000"/>
        </w:rPr>
        <w:t xml:space="preserve"> jai</w:t>
      </w:r>
      <w:r>
        <w:br/>
      </w:r>
      <w:r>
        <w:rPr>
          <w:color w:val="160000"/>
        </w:rPr>
        <w:t xml:space="preserve"> ami</w:t>
      </w:r>
      <w:r>
        <w:rPr>
          <w:color w:val="4D0000"/>
        </w:rPr>
        <w:t xml:space="preserve"> ki</w:t>
      </w:r>
      <w:r>
        <w:rPr>
          <w:color w:val="000000"/>
        </w:rPr>
        <w:t xml:space="preserve"> j</w:t>
      </w:r>
      <w:r>
        <w:rPr>
          <w:color w:val="000000"/>
        </w:rPr>
        <w:t xml:space="preserve"> kono</w:t>
      </w:r>
      <w:r>
        <w:rPr>
          <w:color w:val="000000"/>
        </w:rPr>
        <w:t xml:space="preserve"> dpdc</w:t>
      </w:r>
      <w:r>
        <w:rPr>
          <w:color w:val="000000"/>
        </w:rPr>
        <w:t xml:space="preserve"> perpaid</w:t>
      </w:r>
      <w:r>
        <w:rPr>
          <w:color w:val="000000"/>
        </w:rPr>
        <w:t xml:space="preserve"> meter</w:t>
      </w:r>
      <w:r>
        <w:rPr>
          <w:color w:val="0000B1"/>
        </w:rPr>
        <w:t xml:space="preserve"> bkash</w:t>
      </w:r>
      <w:r>
        <w:rPr>
          <w:color w:val="000000"/>
        </w:rPr>
        <w:t xml:space="preserve"> dea</w:t>
      </w:r>
      <w:r>
        <w:rPr>
          <w:color w:val="000000"/>
        </w:rPr>
        <w:t xml:space="preserve"> recharge</w:t>
      </w:r>
      <w:r>
        <w:rPr>
          <w:color w:val="000016"/>
        </w:rPr>
        <w:t xml:space="preserve"> korte</w:t>
      </w:r>
      <w:r>
        <w:rPr>
          <w:color w:val="000000"/>
        </w:rPr>
        <w:t xml:space="preserve"> pari</w:t>
      </w:r>
      <w:r>
        <w:br/>
      </w:r>
      <w:r>
        <w:rPr>
          <w:color w:val="0B0000"/>
        </w:rPr>
        <w:t xml:space="preserve"> আচ্ছা</w:t>
      </w:r>
      <w:r>
        <w:rPr>
          <w:color w:val="000000"/>
        </w:rPr>
        <w:t xml:space="preserve"> নেস্কো</w:t>
      </w:r>
      <w:r>
        <w:rPr>
          <w:color w:val="000016"/>
        </w:rPr>
        <w:t xml:space="preserve"> প্রিপেইড</w:t>
      </w:r>
      <w:r>
        <w:rPr>
          <w:color w:val="000016"/>
        </w:rPr>
        <w:t xml:space="preserve"> মিটার</w:t>
      </w:r>
      <w:r>
        <w:rPr>
          <w:color w:val="210000"/>
        </w:rPr>
        <w:t xml:space="preserve"> এ</w:t>
      </w:r>
      <w:r>
        <w:rPr>
          <w:color w:val="00000B"/>
        </w:rPr>
        <w:t xml:space="preserve"> টাকা</w:t>
      </w:r>
      <w:r>
        <w:rPr>
          <w:color w:val="0B0000"/>
        </w:rPr>
        <w:t xml:space="preserve"> দেওয়ার</w:t>
      </w:r>
      <w:r>
        <w:rPr>
          <w:color w:val="000000"/>
        </w:rPr>
        <w:t xml:space="preserve"> জন্য</w:t>
      </w:r>
      <w:r>
        <w:rPr>
          <w:color w:val="BC0000"/>
        </w:rPr>
        <w:t xml:space="preserve"> কি</w:t>
      </w:r>
      <w:r>
        <w:rPr>
          <w:color w:val="BC0000"/>
        </w:rPr>
        <w:t xml:space="preserve"> কি</w:t>
      </w:r>
      <w:r>
        <w:rPr>
          <w:color w:val="160000"/>
        </w:rPr>
        <w:t xml:space="preserve"> করতে</w:t>
      </w:r>
      <w:r>
        <w:rPr>
          <w:color w:val="0B0000"/>
        </w:rPr>
        <w:t xml:space="preserve"> হবে</w:t>
      </w:r>
      <w:r>
        <w:rPr>
          <w:color w:val="000000"/>
        </w:rPr>
        <w:t xml:space="preserve"> কনজুমার</w:t>
      </w:r>
      <w:r>
        <w:rPr>
          <w:color w:val="00000B"/>
        </w:rPr>
        <w:t xml:space="preserve"> নাম্বার</w:t>
      </w:r>
      <w:r>
        <w:rPr>
          <w:color w:val="000000"/>
        </w:rPr>
        <w:t xml:space="preserve"> দিচ্ছি</w:t>
      </w:r>
      <w:r>
        <w:rPr>
          <w:color w:val="000000"/>
        </w:rPr>
        <w:t xml:space="preserve"> আর</w:t>
      </w:r>
      <w:r>
        <w:rPr>
          <w:color w:val="000000"/>
        </w:rPr>
        <w:t xml:space="preserve"> কন্ট্রাক্ট</w:t>
      </w:r>
      <w:r>
        <w:rPr>
          <w:color w:val="00000B"/>
        </w:rPr>
        <w:t xml:space="preserve"> নাম্বার</w:t>
      </w:r>
      <w:r>
        <w:rPr>
          <w:color w:val="210000"/>
        </w:rPr>
        <w:t xml:space="preserve"> এ</w:t>
      </w:r>
      <w:r>
        <w:rPr>
          <w:color w:val="BC0000"/>
        </w:rPr>
        <w:t xml:space="preserve"> কি</w:t>
      </w:r>
      <w:r>
        <w:rPr>
          <w:color w:val="0B0000"/>
        </w:rPr>
        <w:t xml:space="preserve"> দিবো</w:t>
      </w:r>
      <w:r>
        <w:br/>
      </w:r>
      <w:r>
        <w:rPr>
          <w:color w:val="000000"/>
        </w:rPr>
        <w:t xml:space="preserve"> vai</w:t>
      </w:r>
      <w:r>
        <w:rPr>
          <w:color w:val="000000"/>
        </w:rPr>
        <w:t xml:space="preserve"> world</w:t>
      </w:r>
      <w:r>
        <w:rPr>
          <w:color w:val="00000B"/>
        </w:rPr>
        <w:t xml:space="preserve"> university</w:t>
      </w:r>
      <w:r>
        <w:rPr>
          <w:color w:val="210000"/>
        </w:rPr>
        <w:t xml:space="preserve"> te</w:t>
      </w:r>
      <w:r>
        <w:rPr>
          <w:color w:val="000000"/>
        </w:rPr>
        <w:t xml:space="preserve"> tuition</w:t>
      </w:r>
      <w:r>
        <w:rPr>
          <w:color w:val="000000"/>
        </w:rPr>
        <w:t xml:space="preserve"> fees</w:t>
      </w:r>
      <w:r>
        <w:rPr>
          <w:color w:val="0000B1"/>
        </w:rPr>
        <w:t xml:space="preserve"> bkash</w:t>
      </w:r>
      <w:r>
        <w:rPr>
          <w:color w:val="00000B"/>
        </w:rPr>
        <w:t xml:space="preserve"> e</w:t>
      </w:r>
      <w:r>
        <w:rPr>
          <w:color w:val="000000"/>
        </w:rPr>
        <w:t xml:space="preserve"> deya</w:t>
      </w:r>
      <w:r>
        <w:rPr>
          <w:color w:val="000000"/>
        </w:rPr>
        <w:t xml:space="preserve"> jay</w:t>
      </w:r>
      <w:r>
        <w:br/>
      </w:r>
      <w:r>
        <w:rPr>
          <w:color w:val="0000B1"/>
        </w:rPr>
        <w:t xml:space="preserve"> bkash</w:t>
      </w:r>
      <w:r>
        <w:rPr>
          <w:color w:val="000037"/>
        </w:rPr>
        <w:t xml:space="preserve"> pay</w:t>
      </w:r>
      <w:r>
        <w:rPr>
          <w:color w:val="0000DD"/>
        </w:rPr>
        <w:t xml:space="preserve"> bill</w:t>
      </w:r>
      <w:r>
        <w:rPr>
          <w:color w:val="000000"/>
        </w:rPr>
        <w:t xml:space="preserve"> somporke</w:t>
      </w:r>
      <w:r>
        <w:rPr>
          <w:color w:val="000000"/>
        </w:rPr>
        <w:t xml:space="preserve"> jaunted</w:t>
      </w:r>
      <w:r>
        <w:rPr>
          <w:color w:val="000000"/>
        </w:rPr>
        <w:t xml:space="preserve"> caiteci</w:t>
      </w:r>
      <w:r>
        <w:br/>
      </w:r>
      <w:r>
        <w:rPr>
          <w:color w:val="000000"/>
        </w:rPr>
        <w:t xml:space="preserve"> wold</w:t>
      </w:r>
      <w:r>
        <w:rPr>
          <w:color w:val="00000B"/>
        </w:rPr>
        <w:t xml:space="preserve"> university</w:t>
      </w:r>
      <w:r>
        <w:rPr>
          <w:color w:val="210000"/>
        </w:rPr>
        <w:t xml:space="preserve"> te</w:t>
      </w:r>
      <w:r>
        <w:rPr>
          <w:color w:val="000037"/>
        </w:rPr>
        <w:t xml:space="preserve"> pay</w:t>
      </w:r>
      <w:r>
        <w:rPr>
          <w:color w:val="0000DD"/>
        </w:rPr>
        <w:t xml:space="preserve"> bill</w:t>
      </w:r>
      <w:r>
        <w:rPr>
          <w:color w:val="0B0000"/>
        </w:rPr>
        <w:t xml:space="preserve"> er</w:t>
      </w:r>
      <w:r>
        <w:rPr>
          <w:color w:val="000000"/>
        </w:rPr>
        <w:t xml:space="preserve"> madhme</w:t>
      </w:r>
      <w:r>
        <w:rPr>
          <w:color w:val="000021"/>
        </w:rPr>
        <w:t xml:space="preserve"> fee</w:t>
      </w:r>
      <w:r>
        <w:rPr>
          <w:color w:val="000000"/>
        </w:rPr>
        <w:t xml:space="preserve"> detay</w:t>
      </w:r>
      <w:r>
        <w:rPr>
          <w:color w:val="000037"/>
        </w:rPr>
        <w:t xml:space="preserve"> parbo</w:t>
      </w:r>
      <w:r>
        <w:br/>
      </w:r>
      <w:r>
        <w:rPr>
          <w:color w:val="0B0000"/>
        </w:rPr>
        <w:t xml:space="preserve"> ভাই</w:t>
      </w:r>
      <w:r>
        <w:rPr>
          <w:color w:val="000079"/>
        </w:rPr>
        <w:t xml:space="preserve"> বিকাশ</w:t>
      </w:r>
      <w:r>
        <w:rPr>
          <w:color w:val="00006E"/>
        </w:rPr>
        <w:t xml:space="preserve"> থেকে</w:t>
      </w:r>
      <w:r>
        <w:rPr>
          <w:color w:val="BC0000"/>
        </w:rPr>
        <w:t xml:space="preserve"> কি</w:t>
      </w:r>
      <w:r>
        <w:rPr>
          <w:color w:val="000000"/>
        </w:rPr>
        <w:t xml:space="preserve"> তিতাস</w:t>
      </w:r>
      <w:r>
        <w:rPr>
          <w:color w:val="00000B"/>
        </w:rPr>
        <w:t xml:space="preserve"> গ্যাস</w:t>
      </w:r>
      <w:r>
        <w:rPr>
          <w:color w:val="0000FF"/>
        </w:rPr>
        <w:t xml:space="preserve"> বিল</w:t>
      </w:r>
      <w:r>
        <w:rPr>
          <w:color w:val="00000B"/>
        </w:rPr>
        <w:t xml:space="preserve"> দেওয়া</w:t>
      </w:r>
      <w:r>
        <w:rPr>
          <w:color w:val="000000"/>
        </w:rPr>
        <w:t xml:space="preserve"> যায়</w:t>
      </w:r>
      <w:r>
        <w:br/>
      </w:r>
      <w:r>
        <w:rPr>
          <w:color w:val="000000"/>
        </w:rPr>
        <w:t xml:space="preserve"> গ্যাসের</w:t>
      </w:r>
      <w:r>
        <w:rPr>
          <w:color w:val="000016"/>
        </w:rPr>
        <w:t xml:space="preserve"> প্রিপেইড</w:t>
      </w:r>
      <w:r>
        <w:rPr>
          <w:color w:val="000016"/>
        </w:rPr>
        <w:t xml:space="preserve"> মিটার</w:t>
      </w:r>
      <w:r>
        <w:rPr>
          <w:color w:val="160000"/>
        </w:rPr>
        <w:t xml:space="preserve"> এর</w:t>
      </w:r>
      <w:r>
        <w:rPr>
          <w:color w:val="0000FF"/>
        </w:rPr>
        <w:t xml:space="preserve"> বিল</w:t>
      </w:r>
      <w:r>
        <w:rPr>
          <w:color w:val="BC0000"/>
        </w:rPr>
        <w:t xml:space="preserve"> কি</w:t>
      </w:r>
      <w:r>
        <w:rPr>
          <w:color w:val="000079"/>
        </w:rPr>
        <w:t xml:space="preserve"> বিকাশ</w:t>
      </w:r>
      <w:r>
        <w:rPr>
          <w:color w:val="160000"/>
        </w:rPr>
        <w:t xml:space="preserve"> করা</w:t>
      </w:r>
      <w:r>
        <w:rPr>
          <w:color w:val="000000"/>
        </w:rPr>
        <w:t xml:space="preserve"> জায়</w:t>
      </w:r>
      <w:r>
        <w:br/>
      </w:r>
      <w:r>
        <w:rPr>
          <w:color w:val="000021"/>
        </w:rPr>
        <w:t xml:space="preserve"> পল্লী</w:t>
      </w:r>
      <w:r>
        <w:rPr>
          <w:color w:val="00004D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BC0000"/>
        </w:rPr>
        <w:t xml:space="preserve"> কি</w:t>
      </w:r>
      <w:r>
        <w:rPr>
          <w:color w:val="000037"/>
        </w:rPr>
        <w:t xml:space="preserve"> দেওয়া</w:t>
      </w:r>
      <w:r>
        <w:rPr>
          <w:color w:val="00000B"/>
        </w:rPr>
        <w:t xml:space="preserve"> যাবে</w:t>
      </w:r>
      <w:r>
        <w:rPr>
          <w:color w:val="BC0000"/>
        </w:rPr>
        <w:t xml:space="preserve"> কি</w:t>
      </w:r>
      <w:r>
        <w:br/>
      </w:r>
      <w:r>
        <w:rPr>
          <w:color w:val="000079"/>
        </w:rPr>
        <w:t xml:space="preserve"> বিকাশ</w:t>
      </w:r>
      <w:r>
        <w:rPr>
          <w:color w:val="00006E"/>
        </w:rPr>
        <w:t xml:space="preserve"> থেকে</w:t>
      </w:r>
      <w:r>
        <w:rPr>
          <w:color w:val="0000FF"/>
        </w:rPr>
        <w:t xml:space="preserve"> বিল</w:t>
      </w:r>
      <w:r>
        <w:rPr>
          <w:color w:val="2C0000"/>
        </w:rPr>
        <w:t xml:space="preserve"> দিতে</w:t>
      </w:r>
      <w:r>
        <w:rPr>
          <w:color w:val="000000"/>
        </w:rPr>
        <w:t xml:space="preserve"> চাচ্চি</w:t>
      </w:r>
      <w:r>
        <w:rPr>
          <w:color w:val="000000"/>
        </w:rPr>
        <w:t xml:space="preserve"> প্রথমবারের</w:t>
      </w:r>
      <w:r>
        <w:rPr>
          <w:color w:val="000000"/>
        </w:rPr>
        <w:t xml:space="preserve"> মতো</w:t>
      </w:r>
      <w:r>
        <w:rPr>
          <w:color w:val="370000"/>
        </w:rPr>
        <w:t xml:space="preserve"> কোন</w:t>
      </w:r>
      <w:r>
        <w:rPr>
          <w:color w:val="370000"/>
        </w:rPr>
        <w:t xml:space="preserve"> কোন</w:t>
      </w:r>
      <w:r>
        <w:rPr>
          <w:color w:val="0000FF"/>
        </w:rPr>
        <w:t xml:space="preserve"> বিল</w:t>
      </w:r>
      <w:r>
        <w:rPr>
          <w:color w:val="000037"/>
        </w:rPr>
        <w:t xml:space="preserve"> দেওয়া</w:t>
      </w:r>
      <w:r>
        <w:rPr>
          <w:color w:val="420000"/>
        </w:rPr>
        <w:t xml:space="preserve"> যায়</w:t>
      </w:r>
      <w:r>
        <w:rPr>
          <w:color w:val="210000"/>
        </w:rPr>
        <w:t xml:space="preserve"> এ</w:t>
      </w:r>
      <w:r>
        <w:rPr>
          <w:color w:val="000016"/>
        </w:rPr>
        <w:t xml:space="preserve"> সম্পর্কে</w:t>
      </w:r>
      <w:r>
        <w:rPr>
          <w:color w:val="000000"/>
        </w:rPr>
        <w:t xml:space="preserve"> বিস্তারিত</w:t>
      </w:r>
      <w:r>
        <w:rPr>
          <w:color w:val="000000"/>
        </w:rPr>
        <w:t xml:space="preserve"> জানালে</w:t>
      </w:r>
      <w:r>
        <w:rPr>
          <w:color w:val="000000"/>
        </w:rPr>
        <w:t xml:space="preserve"> উপকৃত</w:t>
      </w:r>
      <w:r>
        <w:rPr>
          <w:color w:val="000000"/>
        </w:rPr>
        <w:t xml:space="preserve"> হতাম</w:t>
      </w:r>
      <w:r>
        <w:rPr>
          <w:color w:val="0B0000"/>
        </w:rPr>
        <w:t xml:space="preserve"> ভাই</w:t>
      </w:r>
      <w:r>
        <w:br/>
      </w:r>
      <w:r>
        <w:rPr>
          <w:color w:val="00000B"/>
        </w:rPr>
        <w:t xml:space="preserve"> বিকাস</w:t>
      </w:r>
      <w:r>
        <w:rPr>
          <w:color w:val="00006E"/>
        </w:rPr>
        <w:t xml:space="preserve"> থেকে</w:t>
      </w:r>
      <w:r>
        <w:rPr>
          <w:color w:val="370000"/>
        </w:rPr>
        <w:t xml:space="preserve"> কোন</w:t>
      </w:r>
      <w:r>
        <w:rPr>
          <w:color w:val="370000"/>
        </w:rPr>
        <w:t xml:space="preserve"> কোন</w:t>
      </w:r>
      <w:r>
        <w:rPr>
          <w:color w:val="00000B"/>
        </w:rPr>
        <w:t xml:space="preserve"> গ্যাস</w:t>
      </w:r>
      <w:r>
        <w:rPr>
          <w:color w:val="0000FF"/>
        </w:rPr>
        <w:t xml:space="preserve"> বিল</w:t>
      </w:r>
      <w:r>
        <w:rPr>
          <w:color w:val="000037"/>
        </w:rPr>
        <w:t xml:space="preserve"> দেওয়া</w:t>
      </w:r>
      <w:r>
        <w:rPr>
          <w:color w:val="420000"/>
        </w:rPr>
        <w:t xml:space="preserve"> যায়</w:t>
      </w:r>
      <w:r>
        <w:rPr>
          <w:color w:val="000000"/>
        </w:rPr>
        <w:t xml:space="preserve"> স্যার</w:t>
      </w:r>
      <w:r>
        <w:br/>
      </w:r>
      <w:r>
        <w:rPr>
          <w:color w:val="00000B"/>
        </w:rPr>
        <w:t xml:space="preserve"> বিকাস</w:t>
      </w:r>
      <w:r>
        <w:rPr>
          <w:color w:val="00006E"/>
        </w:rPr>
        <w:t xml:space="preserve"> থেকে</w:t>
      </w:r>
      <w:r>
        <w:rPr>
          <w:color w:val="000000"/>
        </w:rPr>
        <w:t xml:space="preserve"> পানির</w:t>
      </w:r>
      <w:r>
        <w:rPr>
          <w:color w:val="0000FF"/>
        </w:rPr>
        <w:t xml:space="preserve"> বিল</w:t>
      </w:r>
      <w:r>
        <w:rPr>
          <w:color w:val="2C0000"/>
        </w:rPr>
        <w:t xml:space="preserve"> দিতে</w:t>
      </w:r>
      <w:r>
        <w:rPr>
          <w:color w:val="000016"/>
        </w:rPr>
        <w:t xml:space="preserve"> পারবো</w:t>
      </w:r>
      <w:r>
        <w:br/>
      </w:r>
      <w:r>
        <w:rPr>
          <w:color w:val="0000B1"/>
        </w:rPr>
        <w:t xml:space="preserve"> bkash</w:t>
      </w:r>
      <w:r>
        <w:rPr>
          <w:color w:val="000000"/>
        </w:rPr>
        <w:t xml:space="preserve"> teke</w:t>
      </w:r>
      <w:r>
        <w:rPr>
          <w:color w:val="0000DD"/>
        </w:rPr>
        <w:t xml:space="preserve"> bill</w:t>
      </w:r>
      <w:r>
        <w:rPr>
          <w:color w:val="210000"/>
        </w:rPr>
        <w:t xml:space="preserve"> dite</w:t>
      </w:r>
      <w:r>
        <w:rPr>
          <w:color w:val="000037"/>
        </w:rPr>
        <w:t xml:space="preserve"> parbo</w:t>
      </w:r>
      <w:r>
        <w:rPr>
          <w:color w:val="4D0000"/>
        </w:rPr>
        <w:t xml:space="preserve"> ki</w:t>
      </w:r>
      <w:r>
        <w:br/>
      </w:r>
      <w:r>
        <w:rPr>
          <w:color w:val="160000"/>
        </w:rPr>
        <w:t xml:space="preserve"> ami</w:t>
      </w:r>
      <w:r>
        <w:rPr>
          <w:color w:val="000000"/>
        </w:rPr>
        <w:t xml:space="preserve"> shikka</w:t>
      </w:r>
      <w:r>
        <w:rPr>
          <w:color w:val="000000"/>
        </w:rPr>
        <w:t xml:space="preserve"> protistaner</w:t>
      </w:r>
      <w:r>
        <w:rPr>
          <w:color w:val="0000DD"/>
        </w:rPr>
        <w:t xml:space="preserve"> bill</w:t>
      </w:r>
      <w:r>
        <w:rPr>
          <w:color w:val="210000"/>
        </w:rPr>
        <w:t xml:space="preserve"> dite</w:t>
      </w:r>
      <w:r>
        <w:rPr>
          <w:color w:val="000000"/>
        </w:rPr>
        <w:t xml:space="preserve"> prbo</w:t>
      </w:r>
      <w:r>
        <w:rPr>
          <w:color w:val="0000B1"/>
        </w:rPr>
        <w:t xml:space="preserve"> bkash</w:t>
      </w:r>
      <w:r>
        <w:rPr>
          <w:color w:val="000000"/>
        </w:rPr>
        <w:t xml:space="preserve"> thike</w:t>
      </w:r>
      <w:r>
        <w:br/>
      </w:r>
      <w:r>
        <w:rPr>
          <w:color w:val="0000B1"/>
        </w:rPr>
        <w:t xml:space="preserve"> bkash</w:t>
      </w:r>
      <w:r>
        <w:rPr>
          <w:color w:val="000016"/>
        </w:rPr>
        <w:t xml:space="preserve"> theke</w:t>
      </w:r>
      <w:r>
        <w:rPr>
          <w:color w:val="000037"/>
        </w:rPr>
        <w:t xml:space="preserve"> kon</w:t>
      </w:r>
      <w:r>
        <w:rPr>
          <w:color w:val="000037"/>
        </w:rPr>
        <w:t xml:space="preserve"> kon</w:t>
      </w:r>
      <w:r>
        <w:rPr>
          <w:color w:val="0000DD"/>
        </w:rPr>
        <w:t xml:space="preserve"> bill</w:t>
      </w:r>
      <w:r>
        <w:rPr>
          <w:color w:val="000000"/>
        </w:rPr>
        <w:t xml:space="preserve"> di</w:t>
      </w:r>
      <w:r>
        <w:rPr>
          <w:color w:val="210000"/>
        </w:rPr>
        <w:t xml:space="preserve"> te</w:t>
      </w:r>
      <w:r>
        <w:rPr>
          <w:color w:val="000037"/>
        </w:rPr>
        <w:t xml:space="preserve"> parbo</w:t>
      </w:r>
      <w:r>
        <w:br/>
      </w:r>
      <w:r>
        <w:rPr>
          <w:color w:val="0000B1"/>
        </w:rPr>
        <w:t xml:space="preserve"> bkash</w:t>
      </w:r>
      <w:r>
        <w:rPr>
          <w:color w:val="000016"/>
        </w:rPr>
        <w:t xml:space="preserve"> theke</w:t>
      </w:r>
      <w:r>
        <w:rPr>
          <w:color w:val="000037"/>
        </w:rPr>
        <w:t xml:space="preserve"> kon</w:t>
      </w:r>
      <w:r>
        <w:rPr>
          <w:color w:val="000037"/>
        </w:rPr>
        <w:t xml:space="preserve"> kon</w:t>
      </w:r>
      <w:r>
        <w:rPr>
          <w:color w:val="0000DD"/>
        </w:rPr>
        <w:t xml:space="preserve"> bill</w:t>
      </w:r>
      <w:r>
        <w:rPr>
          <w:color w:val="000000"/>
        </w:rPr>
        <w:t xml:space="preserve"> de</w:t>
      </w:r>
      <w:r>
        <w:rPr>
          <w:color w:val="210000"/>
        </w:rPr>
        <w:t xml:space="preserve"> te</w:t>
      </w:r>
      <w:r>
        <w:rPr>
          <w:color w:val="000037"/>
        </w:rPr>
        <w:t xml:space="preserve"> parbo</w:t>
      </w:r>
      <w:r>
        <w:br/>
      </w:r>
      <w:r>
        <w:rPr>
          <w:color w:val="0000B1"/>
        </w:rPr>
        <w:t xml:space="preserve"> bkash</w:t>
      </w:r>
      <w:r>
        <w:rPr>
          <w:color w:val="000016"/>
        </w:rPr>
        <w:t xml:space="preserve"> theke</w:t>
      </w:r>
      <w:r>
        <w:rPr>
          <w:color w:val="000037"/>
        </w:rPr>
        <w:t xml:space="preserve"> kon</w:t>
      </w:r>
      <w:r>
        <w:rPr>
          <w:color w:val="000037"/>
        </w:rPr>
        <w:t xml:space="preserve"> kon</w:t>
      </w:r>
      <w:r>
        <w:rPr>
          <w:color w:val="0000DD"/>
        </w:rPr>
        <w:t xml:space="preserve"> bill</w:t>
      </w:r>
      <w:r>
        <w:rPr>
          <w:color w:val="000000"/>
        </w:rPr>
        <w:t xml:space="preserve"> deite</w:t>
      </w:r>
      <w:r>
        <w:rPr>
          <w:color w:val="000037"/>
        </w:rPr>
        <w:t xml:space="preserve"> parbo</w:t>
      </w:r>
      <w:r>
        <w:br/>
      </w:r>
      <w:r>
        <w:rPr>
          <w:color w:val="000079"/>
        </w:rPr>
        <w:t xml:space="preserve"> বিকাশ</w:t>
      </w:r>
      <w:r>
        <w:rPr>
          <w:color w:val="00006E"/>
        </w:rPr>
        <w:t xml:space="preserve"> থেকে</w:t>
      </w:r>
      <w:r>
        <w:rPr>
          <w:color w:val="370000"/>
        </w:rPr>
        <w:t xml:space="preserve"> কোন</w:t>
      </w:r>
      <w:r>
        <w:rPr>
          <w:color w:val="370000"/>
        </w:rPr>
        <w:t xml:space="preserve"> কোন</w:t>
      </w:r>
      <w:r>
        <w:rPr>
          <w:color w:val="0000FF"/>
        </w:rPr>
        <w:t xml:space="preserve"> বিল</w:t>
      </w:r>
      <w:r>
        <w:rPr>
          <w:color w:val="000037"/>
        </w:rPr>
        <w:t xml:space="preserve"> দেওয়া</w:t>
      </w:r>
      <w:r>
        <w:rPr>
          <w:color w:val="420000"/>
        </w:rPr>
        <w:t xml:space="preserve"> যায়</w:t>
      </w:r>
      <w:r>
        <w:br/>
      </w:r>
      <w:r>
        <w:rPr>
          <w:color w:val="000000"/>
        </w:rPr>
        <w:t xml:space="preserve"> can</w:t>
      </w:r>
      <w:r>
        <w:rPr>
          <w:color w:val="000000"/>
        </w:rPr>
        <w:t xml:space="preserve"> i</w:t>
      </w:r>
      <w:r>
        <w:rPr>
          <w:color w:val="000037"/>
        </w:rPr>
        <w:t xml:space="preserve"> pay</w:t>
      </w:r>
      <w:r>
        <w:rPr>
          <w:color w:val="000000"/>
        </w:rPr>
        <w:t xml:space="preserve"> education</w:t>
      </w:r>
      <w:r>
        <w:rPr>
          <w:color w:val="0000DD"/>
        </w:rPr>
        <w:t xml:space="preserve"> bill</w:t>
      </w:r>
      <w:r>
        <w:rPr>
          <w:color w:val="00000B"/>
        </w:rPr>
        <w:t xml:space="preserve"> from</w:t>
      </w:r>
      <w:r>
        <w:rPr>
          <w:color w:val="0000B1"/>
        </w:rPr>
        <w:t xml:space="preserve"> bkash</w:t>
      </w:r>
      <w:r>
        <w:br/>
      </w:r>
      <w:r>
        <w:rPr>
          <w:color w:val="000000"/>
        </w:rPr>
        <w:t xml:space="preserve"> bikash</w:t>
      </w:r>
      <w:r>
        <w:rPr>
          <w:color w:val="0B0000"/>
        </w:rPr>
        <w:t xml:space="preserve"> er</w:t>
      </w:r>
      <w:r>
        <w:rPr>
          <w:color w:val="000000"/>
        </w:rPr>
        <w:t xml:space="preserve"> maddhome</w:t>
      </w:r>
      <w:r>
        <w:rPr>
          <w:color w:val="4D0000"/>
        </w:rPr>
        <w:t xml:space="preserve"> ki</w:t>
      </w:r>
      <w:r>
        <w:rPr>
          <w:color w:val="000000"/>
        </w:rPr>
        <w:t xml:space="preserve"> panir</w:t>
      </w:r>
      <w:r>
        <w:rPr>
          <w:color w:val="0000DD"/>
        </w:rPr>
        <w:t xml:space="preserve"> bill</w:t>
      </w:r>
      <w:r>
        <w:rPr>
          <w:color w:val="000000"/>
        </w:rPr>
        <w:t xml:space="preserve"> dawa</w:t>
      </w:r>
      <w:r>
        <w:rPr>
          <w:color w:val="0B0000"/>
        </w:rPr>
        <w:t xml:space="preserve"> jai</w:t>
      </w:r>
      <w:r>
        <w:br/>
      </w:r>
      <w:r>
        <w:rPr>
          <w:color w:val="420000"/>
        </w:rPr>
        <w:t xml:space="preserve"> আমি</w:t>
      </w:r>
      <w:r>
        <w:rPr>
          <w:color w:val="BC0000"/>
        </w:rPr>
        <w:t xml:space="preserve"> কি</w:t>
      </w:r>
      <w:r>
        <w:rPr>
          <w:color w:val="0B0000"/>
        </w:rPr>
        <w:t xml:space="preserve"> আমার</w:t>
      </w:r>
      <w:r>
        <w:rPr>
          <w:color w:val="000079"/>
        </w:rPr>
        <w:t xml:space="preserve"> বিকাশ</w:t>
      </w:r>
      <w:r>
        <w:rPr>
          <w:color w:val="00000B"/>
        </w:rPr>
        <w:t xml:space="preserve"> একাউন্ট</w:t>
      </w:r>
      <w:r>
        <w:rPr>
          <w:color w:val="00006E"/>
        </w:rPr>
        <w:t xml:space="preserve"> থেকে</w:t>
      </w:r>
      <w:r>
        <w:rPr>
          <w:color w:val="000000"/>
        </w:rPr>
        <w:t xml:space="preserve"> বাসার</w:t>
      </w:r>
      <w:r>
        <w:rPr>
          <w:color w:val="000000"/>
        </w:rPr>
        <w:t xml:space="preserve"> টেলিফন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জমা</w:t>
      </w:r>
      <w:r>
        <w:rPr>
          <w:color w:val="2C0000"/>
        </w:rPr>
        <w:t xml:space="preserve"> দিতে</w:t>
      </w:r>
      <w:r>
        <w:rPr>
          <w:color w:val="00000B"/>
        </w:rPr>
        <w:t xml:space="preserve"> পারব</w:t>
      </w:r>
      <w:r>
        <w:br/>
      </w:r>
      <w:r>
        <w:rPr>
          <w:color w:val="2C0000"/>
        </w:rPr>
        <w:t xml:space="preserve"> sir</w:t>
      </w:r>
      <w:r>
        <w:rPr>
          <w:color w:val="000000"/>
        </w:rPr>
        <w:t xml:space="preserve"> please</w:t>
      </w:r>
      <w:r>
        <w:rPr>
          <w:color w:val="000000"/>
        </w:rPr>
        <w:t xml:space="preserve"> inform</w:t>
      </w:r>
      <w:r>
        <w:rPr>
          <w:color w:val="000000"/>
        </w:rPr>
        <w:t xml:space="preserve"> me</w:t>
      </w:r>
      <w:r>
        <w:rPr>
          <w:color w:val="000000"/>
        </w:rPr>
        <w:t xml:space="preserve"> about</w:t>
      </w:r>
      <w:r>
        <w:rPr>
          <w:color w:val="000000"/>
        </w:rPr>
        <w:t xml:space="preserve"> your</w:t>
      </w:r>
      <w:r>
        <w:rPr>
          <w:color w:val="0000DD"/>
        </w:rPr>
        <w:t xml:space="preserve"> bill</w:t>
      </w:r>
      <w:r>
        <w:rPr>
          <w:color w:val="000037"/>
        </w:rPr>
        <w:t xml:space="preserve"> pay</w:t>
      </w:r>
      <w:r>
        <w:rPr>
          <w:color w:val="000000"/>
        </w:rPr>
        <w:t xml:space="preserve"> service</w:t>
      </w:r>
      <w:r>
        <w:rPr>
          <w:color w:val="00000B"/>
        </w:rPr>
        <w:t xml:space="preserve"> from</w:t>
      </w:r>
      <w:r>
        <w:rPr>
          <w:color w:val="0000B1"/>
        </w:rPr>
        <w:t xml:space="preserve"> bkash</w:t>
      </w:r>
      <w:r>
        <w:br/>
      </w:r>
      <w:r>
        <w:rPr>
          <w:color w:val="2C0000"/>
        </w:rPr>
        <w:t xml:space="preserve"> sir</w:t>
      </w:r>
      <w:r>
        <w:rPr>
          <w:color w:val="000000"/>
        </w:rPr>
        <w:t xml:space="preserve"> factory</w:t>
      </w:r>
      <w:r>
        <w:rPr>
          <w:color w:val="000000"/>
        </w:rPr>
        <w:t xml:space="preserve"> bidut</w:t>
      </w:r>
      <w:r>
        <w:rPr>
          <w:color w:val="0000DD"/>
        </w:rPr>
        <w:t xml:space="preserve"> bill</w:t>
      </w:r>
      <w:r>
        <w:rPr>
          <w:color w:val="4D0000"/>
        </w:rPr>
        <w:t xml:space="preserve"> ki</w:t>
      </w:r>
      <w:r>
        <w:rPr>
          <w:color w:val="0000B1"/>
        </w:rPr>
        <w:t xml:space="preserve"> bkash</w:t>
      </w:r>
      <w:r>
        <w:rPr>
          <w:color w:val="00000B"/>
        </w:rPr>
        <w:t xml:space="preserve"> e</w:t>
      </w:r>
      <w:r>
        <w:rPr>
          <w:color w:val="00002C"/>
        </w:rPr>
        <w:t xml:space="preserve"> payment</w:t>
      </w:r>
      <w:r>
        <w:rPr>
          <w:color w:val="0B0000"/>
        </w:rPr>
        <w:t xml:space="preserve"> kora</w:t>
      </w:r>
      <w:r>
        <w:rPr>
          <w:color w:val="0B0000"/>
        </w:rPr>
        <w:t xml:space="preserve"> jabe</w:t>
      </w:r>
      <w:r>
        <w:rPr>
          <w:color w:val="000000"/>
        </w:rPr>
        <w:t xml:space="preserve"> breb</w:t>
      </w:r>
      <w:r>
        <w:br/>
      </w:r>
      <w:r>
        <w:rPr>
          <w:color w:val="000000"/>
        </w:rPr>
        <w:t xml:space="preserve"> amie</w:t>
      </w:r>
      <w:r>
        <w:rPr>
          <w:color w:val="000000"/>
        </w:rPr>
        <w:t xml:space="preserve"> kie</w:t>
      </w:r>
      <w:r>
        <w:rPr>
          <w:color w:val="000000"/>
        </w:rPr>
        <w:t xml:space="preserve"> bahbe</w:t>
      </w:r>
      <w:r>
        <w:rPr>
          <w:color w:val="0000B1"/>
        </w:rPr>
        <w:t xml:space="preserve"> bkash</w:t>
      </w:r>
      <w:r>
        <w:rPr>
          <w:color w:val="000000"/>
        </w:rPr>
        <w:t xml:space="preserve"> titash</w:t>
      </w:r>
      <w:r>
        <w:rPr>
          <w:color w:val="000000"/>
        </w:rPr>
        <w:t xml:space="preserve"> prepaid</w:t>
      </w:r>
      <w:r>
        <w:rPr>
          <w:color w:val="0000DD"/>
        </w:rPr>
        <w:t xml:space="preserve"> bill</w:t>
      </w:r>
      <w:r>
        <w:rPr>
          <w:color w:val="000000"/>
        </w:rPr>
        <w:t xml:space="preserve"> ta</w:t>
      </w:r>
      <w:r>
        <w:rPr>
          <w:color w:val="210000"/>
        </w:rPr>
        <w:t xml:space="preserve"> dite</w:t>
      </w:r>
      <w:r>
        <w:rPr>
          <w:color w:val="000000"/>
        </w:rPr>
        <w:t xml:space="preserve"> pare</w:t>
      </w:r>
      <w:r>
        <w:br/>
      </w:r>
      <w:r>
        <w:rPr>
          <w:color w:val="000000"/>
        </w:rPr>
        <w:t xml:space="preserve"> kivaba</w:t>
      </w:r>
      <w:r>
        <w:rPr>
          <w:color w:val="00000B"/>
        </w:rPr>
        <w:t xml:space="preserve"> diploma</w:t>
      </w:r>
      <w:r>
        <w:rPr>
          <w:color w:val="000000"/>
        </w:rPr>
        <w:t xml:space="preserve"> semester</w:t>
      </w:r>
      <w:r>
        <w:rPr>
          <w:color w:val="000021"/>
        </w:rPr>
        <w:t xml:space="preserve"> fee</w:t>
      </w:r>
      <w:r>
        <w:rPr>
          <w:color w:val="000037"/>
        </w:rPr>
        <w:t xml:space="preserve"> pay</w:t>
      </w:r>
      <w:r>
        <w:rPr>
          <w:color w:val="000000"/>
        </w:rPr>
        <w:t xml:space="preserve"> korbo</w:t>
      </w:r>
      <w:r>
        <w:rPr>
          <w:color w:val="00000B"/>
        </w:rPr>
        <w:t xml:space="preserve"> diploma</w:t>
      </w:r>
      <w:r>
        <w:rPr>
          <w:color w:val="000000"/>
        </w:rPr>
        <w:t xml:space="preserve"> polytechnic</w:t>
      </w:r>
      <w:r>
        <w:rPr>
          <w:color w:val="000000"/>
        </w:rPr>
        <w:t xml:space="preserve"> exam</w:t>
      </w:r>
      <w:r>
        <w:rPr>
          <w:color w:val="000021"/>
        </w:rPr>
        <w:t xml:space="preserve"> fee</w:t>
      </w:r>
      <w:r>
        <w:br/>
      </w:r>
      <w:r>
        <w:rPr>
          <w:color w:val="420000"/>
        </w:rPr>
        <w:t xml:space="preserve"> আমি</w:t>
      </w:r>
      <w:r>
        <w:rPr>
          <w:color w:val="000000"/>
        </w:rPr>
        <w:t xml:space="preserve"> একটা</w:t>
      </w:r>
      <w:r>
        <w:rPr>
          <w:color w:val="000000"/>
        </w:rPr>
        <w:t xml:space="preserve"> বিষয়</w:t>
      </w:r>
      <w:r>
        <w:rPr>
          <w:color w:val="000000"/>
        </w:rPr>
        <w:t xml:space="preserve"> জানতে</w:t>
      </w:r>
      <w:r>
        <w:rPr>
          <w:color w:val="000000"/>
        </w:rPr>
        <w:t xml:space="preserve"> চাচ্ছিলাম</w:t>
      </w:r>
      <w:r>
        <w:rPr>
          <w:color w:val="000079"/>
        </w:rPr>
        <w:t xml:space="preserve"> বিকাশ</w:t>
      </w:r>
      <w:r>
        <w:rPr>
          <w:color w:val="000000"/>
        </w:rPr>
        <w:t xml:space="preserve"> পার্সোনাল</w:t>
      </w:r>
      <w:r>
        <w:rPr>
          <w:color w:val="00000B"/>
        </w:rPr>
        <w:t xml:space="preserve"> একাউন্ট</w:t>
      </w:r>
      <w:r>
        <w:rPr>
          <w:color w:val="00006E"/>
        </w:rPr>
        <w:t xml:space="preserve"> থেকে</w:t>
      </w:r>
      <w:r>
        <w:rPr>
          <w:color w:val="BC0000"/>
        </w:rPr>
        <w:t xml:space="preserve"> কি</w:t>
      </w:r>
      <w:r>
        <w:rPr>
          <w:color w:val="00004D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B"/>
        </w:rPr>
        <w:t xml:space="preserve"> দেওয়া</w:t>
      </w:r>
      <w:r>
        <w:rPr>
          <w:color w:val="00000B"/>
        </w:rPr>
        <w:t xml:space="preserve"> যাবে</w:t>
      </w:r>
      <w:r>
        <w:br/>
      </w:r>
      <w:r>
        <w:rPr>
          <w:color w:val="000000"/>
        </w:rPr>
        <w:t xml:space="preserve"> ওয়েস্ট</w:t>
      </w:r>
      <w:r>
        <w:rPr>
          <w:color w:val="000000"/>
        </w:rPr>
        <w:t xml:space="preserve"> জোনের</w:t>
      </w:r>
      <w:r>
        <w:rPr>
          <w:color w:val="00000B"/>
        </w:rPr>
        <w:t xml:space="preserve"> বিদ্যৎ</w:t>
      </w:r>
      <w:r>
        <w:rPr>
          <w:color w:val="0000FF"/>
        </w:rPr>
        <w:t xml:space="preserve"> বিল</w:t>
      </w:r>
      <w:r>
        <w:rPr>
          <w:color w:val="0B0000"/>
        </w:rPr>
        <w:t xml:space="preserve"> দেওয়ার</w:t>
      </w:r>
      <w:r>
        <w:rPr>
          <w:color w:val="000016"/>
        </w:rPr>
        <w:t xml:space="preserve"> শেষ</w:t>
      </w:r>
      <w:r>
        <w:rPr>
          <w:color w:val="00000B"/>
        </w:rPr>
        <w:t xml:space="preserve"> তারিখ</w:t>
      </w:r>
      <w:r>
        <w:rPr>
          <w:color w:val="0B0000"/>
        </w:rPr>
        <w:t xml:space="preserve"> ছিলো</w:t>
      </w:r>
      <w:r>
        <w:rPr>
          <w:color w:val="00000B"/>
        </w:rPr>
        <w:t xml:space="preserve"> আজকে</w:t>
      </w:r>
      <w:r>
        <w:rPr>
          <w:color w:val="000016"/>
        </w:rPr>
        <w:t xml:space="preserve"> এখন</w:t>
      </w:r>
      <w:r>
        <w:rPr>
          <w:color w:val="000000"/>
        </w:rPr>
        <w:t xml:space="preserve"> বাজে</w:t>
      </w:r>
      <w:r>
        <w:rPr>
          <w:color w:val="000000"/>
        </w:rPr>
        <w:t xml:space="preserve"> রাত</w:t>
      </w:r>
      <w:r>
        <w:rPr>
          <w:color w:val="00000B"/>
        </w:rPr>
        <w:t xml:space="preserve"> মিনিট</w:t>
      </w:r>
      <w:r>
        <w:rPr>
          <w:color w:val="000000"/>
        </w:rPr>
        <w:t xml:space="preserve"> বিকাশের</w:t>
      </w:r>
      <w:r>
        <w:rPr>
          <w:color w:val="000000"/>
        </w:rPr>
        <w:t xml:space="preserve"> মাধ্যমে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দিলে</w:t>
      </w:r>
      <w:r>
        <w:rPr>
          <w:color w:val="000000"/>
        </w:rPr>
        <w:t xml:space="preserve"> সেইটা</w:t>
      </w:r>
      <w:r>
        <w:rPr>
          <w:color w:val="BC0000"/>
        </w:rPr>
        <w:t xml:space="preserve"> কি</w:t>
      </w:r>
      <w:r>
        <w:rPr>
          <w:color w:val="00000B"/>
        </w:rPr>
        <w:t xml:space="preserve"> বিদ্যৎ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অফিস</w:t>
      </w:r>
      <w:r>
        <w:rPr>
          <w:color w:val="000000"/>
        </w:rPr>
        <w:t xml:space="preserve"> গ্রহণ</w:t>
      </w:r>
      <w:r>
        <w:rPr>
          <w:color w:val="000000"/>
        </w:rPr>
        <w:t xml:space="preserve"> করবে</w:t>
      </w:r>
      <w:r>
        <w:br/>
      </w:r>
      <w:r>
        <w:rPr>
          <w:color w:val="000000"/>
        </w:rPr>
        <w:t xml:space="preserve"> ছার</w:t>
      </w:r>
      <w:r>
        <w:rPr>
          <w:color w:val="000000"/>
        </w:rPr>
        <w:t xml:space="preserve"> পল্লিবিদ্যুত</w:t>
      </w:r>
      <w:r>
        <w:rPr>
          <w:color w:val="000000"/>
        </w:rPr>
        <w:t xml:space="preserve"> বিলের</w:t>
      </w:r>
      <w:r>
        <w:rPr>
          <w:color w:val="000000"/>
        </w:rPr>
        <w:t xml:space="preserve"> লাষ্ট</w:t>
      </w:r>
      <w:r>
        <w:rPr>
          <w:color w:val="000000"/>
        </w:rPr>
        <w:t xml:space="preserve"> ডেট</w:t>
      </w:r>
      <w:r>
        <w:rPr>
          <w:color w:val="000000"/>
        </w:rPr>
        <w:t xml:space="preserve"> গত</w:t>
      </w:r>
      <w:r>
        <w:rPr>
          <w:color w:val="000000"/>
        </w:rPr>
        <w:t xml:space="preserve"> কাল</w:t>
      </w:r>
      <w:r>
        <w:rPr>
          <w:color w:val="000000"/>
        </w:rPr>
        <w:t xml:space="preserve"> চলে</w:t>
      </w:r>
      <w:r>
        <w:rPr>
          <w:color w:val="000000"/>
        </w:rPr>
        <w:t xml:space="preserve"> গেছে</w:t>
      </w:r>
      <w:r>
        <w:rPr>
          <w:color w:val="0B0000"/>
        </w:rPr>
        <w:t xml:space="preserve"> কিন্তু</w:t>
      </w:r>
      <w:r>
        <w:rPr>
          <w:color w:val="000000"/>
        </w:rPr>
        <w:t xml:space="preserve"> আজও</w:t>
      </w:r>
      <w:r>
        <w:rPr>
          <w:color w:val="000000"/>
        </w:rPr>
        <w:t xml:space="preserve"> জরিমানা</w:t>
      </w:r>
      <w:r>
        <w:rPr>
          <w:color w:val="000000"/>
        </w:rPr>
        <w:t xml:space="preserve"> ছাড়াই</w:t>
      </w:r>
      <w:r>
        <w:rPr>
          <w:color w:val="0000FF"/>
        </w:rPr>
        <w:t xml:space="preserve"> বিল</w:t>
      </w:r>
      <w:r>
        <w:rPr>
          <w:color w:val="000037"/>
        </w:rPr>
        <w:t xml:space="preserve"> দেওয়া</w:t>
      </w:r>
      <w:r>
        <w:rPr>
          <w:color w:val="000000"/>
        </w:rPr>
        <w:t xml:space="preserve"> যাচ্ছে</w:t>
      </w:r>
      <w:r>
        <w:rPr>
          <w:color w:val="000000"/>
        </w:rPr>
        <w:t xml:space="preserve"> তো</w:t>
      </w:r>
      <w:r>
        <w:rPr>
          <w:color w:val="000000"/>
        </w:rPr>
        <w:t xml:space="preserve"> কত</w:t>
      </w:r>
      <w:r>
        <w:rPr>
          <w:color w:val="00000B"/>
        </w:rPr>
        <w:t xml:space="preserve"> দিন</w:t>
      </w:r>
      <w:r>
        <w:rPr>
          <w:color w:val="160000"/>
        </w:rPr>
        <w:t xml:space="preserve"> এই</w:t>
      </w:r>
      <w:r>
        <w:rPr>
          <w:color w:val="000000"/>
        </w:rPr>
        <w:t xml:space="preserve"> সু্যোগ</w:t>
      </w:r>
      <w:r>
        <w:rPr>
          <w:color w:val="000000"/>
        </w:rPr>
        <w:t xml:space="preserve"> দিচ্ছে</w:t>
      </w:r>
      <w:r>
        <w:rPr>
          <w:color w:val="000079"/>
        </w:rPr>
        <w:t xml:space="preserve"> বিকাশ</w:t>
      </w:r>
      <w:r>
        <w:br/>
      </w:r>
      <w:r>
        <w:rPr>
          <w:color w:val="2C0000"/>
        </w:rPr>
        <w:t xml:space="preserve"> sir</w:t>
      </w:r>
      <w:r>
        <w:rPr>
          <w:color w:val="160000"/>
        </w:rPr>
        <w:t xml:space="preserve"> ami</w:t>
      </w:r>
      <w:r>
        <w:rPr>
          <w:color w:val="0000B1"/>
        </w:rPr>
        <w:t xml:space="preserve"> bkash</w:t>
      </w:r>
      <w:r>
        <w:rPr>
          <w:color w:val="210000"/>
        </w:rPr>
        <w:t xml:space="preserve"> a</w:t>
      </w:r>
      <w:r>
        <w:rPr>
          <w:color w:val="000000"/>
        </w:rPr>
        <w:t xml:space="preserve"> biddot</w:t>
      </w:r>
      <w:r>
        <w:rPr>
          <w:color w:val="0000DD"/>
        </w:rPr>
        <w:t xml:space="preserve"> bill</w:t>
      </w:r>
      <w:r>
        <w:rPr>
          <w:color w:val="00002C"/>
        </w:rPr>
        <w:t xml:space="preserve"> payment</w:t>
      </w:r>
      <w:r>
        <w:rPr>
          <w:color w:val="000016"/>
        </w:rPr>
        <w:t xml:space="preserve"> korte</w:t>
      </w:r>
      <w:r>
        <w:rPr>
          <w:color w:val="000000"/>
        </w:rPr>
        <w:t xml:space="preserve"> chai</w:t>
      </w:r>
      <w:r>
        <w:rPr>
          <w:color w:val="0B0000"/>
        </w:rPr>
        <w:t xml:space="preserve"> akn</w:t>
      </w:r>
      <w:r>
        <w:rPr>
          <w:color w:val="000000"/>
        </w:rPr>
        <w:t xml:space="preserve"> somossa</w:t>
      </w:r>
      <w:r>
        <w:rPr>
          <w:color w:val="000000"/>
        </w:rPr>
        <w:t xml:space="preserve"> hocce</w:t>
      </w:r>
      <w:r>
        <w:rPr>
          <w:color w:val="0000DD"/>
        </w:rPr>
        <w:t xml:space="preserve"> bill</w:t>
      </w:r>
      <w:r>
        <w:rPr>
          <w:color w:val="210000"/>
        </w:rPr>
        <w:t xml:space="preserve"> a</w:t>
      </w:r>
      <w:r>
        <w:rPr>
          <w:color w:val="000000"/>
        </w:rPr>
        <w:t xml:space="preserve"> bokeya</w:t>
      </w:r>
      <w:r>
        <w:rPr>
          <w:color w:val="000000"/>
        </w:rPr>
        <w:t xml:space="preserve"> ase</w:t>
      </w:r>
      <w:r>
        <w:rPr>
          <w:color w:val="0B0000"/>
        </w:rPr>
        <w:t xml:space="preserve"> akn</w:t>
      </w:r>
      <w:r>
        <w:rPr>
          <w:color w:val="4D0000"/>
        </w:rPr>
        <w:t xml:space="preserve"> ki</w:t>
      </w:r>
      <w:r>
        <w:rPr>
          <w:color w:val="0000B1"/>
        </w:rPr>
        <w:t xml:space="preserve"> bkash</w:t>
      </w:r>
      <w:r>
        <w:rPr>
          <w:color w:val="210000"/>
        </w:rPr>
        <w:t xml:space="preserve"> a</w:t>
      </w:r>
      <w:r>
        <w:rPr>
          <w:color w:val="00002C"/>
        </w:rPr>
        <w:t xml:space="preserve"> payment</w:t>
      </w:r>
      <w:r>
        <w:rPr>
          <w:color w:val="000016"/>
        </w:rPr>
        <w:t xml:space="preserve"> korte</w:t>
      </w:r>
      <w:r>
        <w:rPr>
          <w:color w:val="000000"/>
        </w:rPr>
        <w:t xml:space="preserve"> parmo</w:t>
      </w:r>
      <w:r>
        <w:br/>
      </w:r>
      <w:r>
        <w:rPr>
          <w:color w:val="000000"/>
        </w:rPr>
        <w:t xml:space="preserve"> goto</w:t>
      </w:r>
      <w:r>
        <w:rPr>
          <w:color w:val="00000B"/>
        </w:rPr>
        <w:t xml:space="preserve"> maser</w:t>
      </w:r>
      <w:r>
        <w:rPr>
          <w:color w:val="000016"/>
        </w:rPr>
        <w:t xml:space="preserve"> biddut</w:t>
      </w:r>
      <w:r>
        <w:rPr>
          <w:color w:val="0000DD"/>
        </w:rPr>
        <w:t xml:space="preserve"> bill</w:t>
      </w:r>
      <w:r>
        <w:rPr>
          <w:color w:val="000000"/>
        </w:rPr>
        <w:t xml:space="preserve"> ai</w:t>
      </w:r>
      <w:r>
        <w:rPr>
          <w:color w:val="00000B"/>
        </w:rPr>
        <w:t xml:space="preserve"> maser</w:t>
      </w:r>
      <w:r>
        <w:rPr>
          <w:color w:val="000016"/>
        </w:rPr>
        <w:t xml:space="preserve"> biddut</w:t>
      </w:r>
      <w:r>
        <w:rPr>
          <w:color w:val="0000DD"/>
        </w:rPr>
        <w:t xml:space="preserve"> bill</w:t>
      </w:r>
      <w:r>
        <w:rPr>
          <w:color w:val="000000"/>
        </w:rPr>
        <w:t xml:space="preserve"> ja</w:t>
      </w:r>
      <w:r>
        <w:rPr>
          <w:color w:val="000000"/>
        </w:rPr>
        <w:t xml:space="preserve"> arse</w:t>
      </w:r>
      <w:r>
        <w:rPr>
          <w:color w:val="000000"/>
        </w:rPr>
        <w:t xml:space="preserve"> se</w:t>
      </w:r>
      <w:r>
        <w:rPr>
          <w:color w:val="0000DD"/>
        </w:rPr>
        <w:t xml:space="preserve"> bill</w:t>
      </w:r>
      <w:r>
        <w:rPr>
          <w:color w:val="00002C"/>
        </w:rPr>
        <w:t xml:space="preserve"> payment</w:t>
      </w:r>
      <w:r>
        <w:rPr>
          <w:color w:val="000000"/>
        </w:rPr>
        <w:t xml:space="preserve"> krlei</w:t>
      </w:r>
      <w:r>
        <w:rPr>
          <w:color w:val="000000"/>
        </w:rPr>
        <w:t xml:space="preserve"> tw</w:t>
      </w:r>
      <w:r>
        <w:rPr>
          <w:color w:val="000000"/>
        </w:rPr>
        <w:t xml:space="preserve"> hbe</w:t>
      </w:r>
      <w:r>
        <w:rPr>
          <w:color w:val="000000"/>
        </w:rPr>
        <w:t xml:space="preserve"> tai</w:t>
      </w:r>
      <w:r>
        <w:rPr>
          <w:color w:val="000000"/>
        </w:rPr>
        <w:t xml:space="preserve"> na</w:t>
      </w:r>
      <w:r>
        <w:rPr>
          <w:color w:val="2C0000"/>
        </w:rPr>
        <w:t xml:space="preserve"> sir</w:t>
      </w:r>
      <w:r>
        <w:br/>
      </w:r>
      <w:r>
        <w:rPr>
          <w:color w:val="00000B"/>
        </w:rPr>
        <w:t xml:space="preserve"> bpbd'r</w:t>
      </w:r>
      <w:r>
        <w:rPr>
          <w:color w:val="00000B"/>
        </w:rPr>
        <w:t xml:space="preserve"> electricity</w:t>
      </w:r>
      <w:r>
        <w:rPr>
          <w:color w:val="0000DD"/>
        </w:rPr>
        <w:t xml:space="preserve"> bill</w:t>
      </w:r>
      <w:r>
        <w:rPr>
          <w:color w:val="00000B"/>
        </w:rPr>
        <w:t xml:space="preserve"> দেওয়াত</w:t>
      </w:r>
      <w:r>
        <w:rPr>
          <w:color w:val="00000B"/>
        </w:rPr>
        <w:t xml:space="preserve"> last</w:t>
      </w:r>
      <w:r>
        <w:rPr>
          <w:color w:val="000000"/>
        </w:rPr>
        <w:t xml:space="preserve"> payme</w:t>
      </w:r>
      <w:r>
        <w:rPr>
          <w:color w:val="00000B"/>
        </w:rPr>
        <w:t xml:space="preserve"> bpbd'r</w:t>
      </w:r>
      <w:r>
        <w:rPr>
          <w:color w:val="00000B"/>
        </w:rPr>
        <w:t xml:space="preserve"> electricity</w:t>
      </w:r>
      <w:r>
        <w:rPr>
          <w:color w:val="0000DD"/>
        </w:rPr>
        <w:t xml:space="preserve"> bill</w:t>
      </w:r>
      <w:r>
        <w:rPr>
          <w:color w:val="00000B"/>
        </w:rPr>
        <w:t xml:space="preserve"> দেওয়াত</w:t>
      </w:r>
      <w:r>
        <w:rPr>
          <w:color w:val="00000B"/>
        </w:rPr>
        <w:t xml:space="preserve"> last</w:t>
      </w:r>
      <w:r>
        <w:rPr>
          <w:color w:val="00002C"/>
        </w:rPr>
        <w:t xml:space="preserve"> payment</w:t>
      </w:r>
      <w:r>
        <w:rPr>
          <w:color w:val="000000"/>
        </w:rPr>
        <w:t xml:space="preserve"> date</w:t>
      </w:r>
      <w:r>
        <w:rPr>
          <w:color w:val="0B0000"/>
        </w:rPr>
        <w:t xml:space="preserve"> ছিলো</w:t>
      </w:r>
      <w:r>
        <w:rPr>
          <w:color w:val="000016"/>
        </w:rPr>
        <w:t xml:space="preserve"> এখন</w:t>
      </w:r>
      <w:r>
        <w:rPr>
          <w:color w:val="420000"/>
        </w:rPr>
        <w:t xml:space="preserve"> আমি</w:t>
      </w:r>
      <w:r>
        <w:rPr>
          <w:color w:val="BC0000"/>
        </w:rPr>
        <w:t xml:space="preserve"> কি</w:t>
      </w:r>
      <w:r>
        <w:rPr>
          <w:color w:val="00000B"/>
        </w:rPr>
        <w:t xml:space="preserve"> আজকে</w:t>
      </w:r>
      <w:r>
        <w:rPr>
          <w:color w:val="0000FF"/>
        </w:rPr>
        <w:t xml:space="preserve"> বিল</w:t>
      </w:r>
      <w:r>
        <w:rPr>
          <w:color w:val="00000B"/>
        </w:rPr>
        <w:t xml:space="preserve"> টা</w:t>
      </w:r>
      <w:r>
        <w:rPr>
          <w:color w:val="2C0000"/>
        </w:rPr>
        <w:t xml:space="preserve"> দিতে</w:t>
      </w:r>
      <w:r>
        <w:rPr>
          <w:color w:val="000016"/>
        </w:rPr>
        <w:t xml:space="preserve"> পারবো</w:t>
      </w:r>
      <w:r>
        <w:rPr>
          <w:color w:val="0000B1"/>
        </w:rPr>
        <w:t xml:space="preserve"> bkash</w:t>
      </w:r>
      <w:r>
        <w:rPr>
          <w:color w:val="000000"/>
        </w:rPr>
        <w:t xml:space="preserve"> app</w:t>
      </w:r>
      <w:r>
        <w:rPr>
          <w:color w:val="00006E"/>
        </w:rPr>
        <w:t xml:space="preserve"> থেকে</w:t>
      </w:r>
      <w:r>
        <w:br/>
      </w:r>
      <w:r>
        <w:rPr>
          <w:color w:val="000000"/>
        </w:rPr>
        <w:t xml:space="preserve"> এটার</w:t>
      </w:r>
      <w:r>
        <w:rPr>
          <w:color w:val="000000"/>
        </w:rPr>
        <w:t xml:space="preserve"> লাস্ট</w:t>
      </w:r>
      <w:r>
        <w:rPr>
          <w:color w:val="000000"/>
        </w:rPr>
        <w:t xml:space="preserve"> ডেইট</w:t>
      </w:r>
      <w:r>
        <w:rPr>
          <w:color w:val="000000"/>
        </w:rPr>
        <w:t xml:space="preserve"> ছিল</w:t>
      </w:r>
      <w:r>
        <w:rPr>
          <w:color w:val="00000B"/>
        </w:rPr>
        <w:t xml:space="preserve"> তারিখ</w:t>
      </w:r>
      <w:r>
        <w:rPr>
          <w:color w:val="00000B"/>
        </w:rPr>
        <w:t xml:space="preserve"> মিনিট</w:t>
      </w:r>
      <w:r>
        <w:rPr>
          <w:color w:val="000000"/>
        </w:rPr>
        <w:t xml:space="preserve"> আগে</w:t>
      </w:r>
      <w:r>
        <w:rPr>
          <w:color w:val="000000"/>
        </w:rPr>
        <w:t xml:space="preserve"> মাত্র</w:t>
      </w:r>
      <w:r>
        <w:rPr>
          <w:color w:val="000000"/>
        </w:rPr>
        <w:t xml:space="preserve"> টাইম</w:t>
      </w:r>
      <w:r>
        <w:rPr>
          <w:color w:val="000016"/>
        </w:rPr>
        <w:t xml:space="preserve"> শেষ</w:t>
      </w:r>
      <w:r>
        <w:rPr>
          <w:color w:val="000000"/>
        </w:rPr>
        <w:t xml:space="preserve"> হয়ে</w:t>
      </w:r>
      <w:r>
        <w:rPr>
          <w:color w:val="000000"/>
        </w:rPr>
        <w:t xml:space="preserve"> গিয়েছে</w:t>
      </w:r>
      <w:r>
        <w:rPr>
          <w:color w:val="000016"/>
        </w:rPr>
        <w:t xml:space="preserve"> এখন</w:t>
      </w:r>
      <w:r>
        <w:rPr>
          <w:color w:val="BC0000"/>
        </w:rPr>
        <w:t xml:space="preserve"> কি</w:t>
      </w:r>
      <w:r>
        <w:rPr>
          <w:color w:val="000021"/>
        </w:rPr>
        <w:t xml:space="preserve"> পে</w:t>
      </w:r>
      <w:r>
        <w:rPr>
          <w:color w:val="160000"/>
        </w:rPr>
        <w:t xml:space="preserve"> করতে</w:t>
      </w:r>
      <w:r>
        <w:rPr>
          <w:color w:val="000016"/>
        </w:rPr>
        <w:t xml:space="preserve"> পারবো</w:t>
      </w:r>
      <w:r>
        <w:br/>
      </w:r>
      <w:r>
        <w:rPr>
          <w:color w:val="000000"/>
        </w:rPr>
        <w:t xml:space="preserve"> হ্যালো</w:t>
      </w:r>
      <w:r>
        <w:rPr>
          <w:color w:val="420000"/>
        </w:rPr>
        <w:t xml:space="preserve"> আমি</w:t>
      </w:r>
      <w:r>
        <w:rPr>
          <w:color w:val="000000"/>
        </w:rPr>
        <w:t xml:space="preserve"> টি</w:t>
      </w:r>
      <w:r>
        <w:rPr>
          <w:color w:val="0000FF"/>
        </w:rPr>
        <w:t xml:space="preserve"> বিল</w:t>
      </w:r>
      <w:r>
        <w:rPr>
          <w:color w:val="000021"/>
        </w:rPr>
        <w:t xml:space="preserve"> পে</w:t>
      </w:r>
      <w:r>
        <w:rPr>
          <w:color w:val="000016"/>
        </w:rPr>
        <w:t xml:space="preserve"> করব</w:t>
      </w:r>
      <w:r>
        <w:rPr>
          <w:color w:val="000000"/>
        </w:rPr>
        <w:t xml:space="preserve"> কোনো</w:t>
      </w:r>
      <w:r>
        <w:rPr>
          <w:color w:val="000000"/>
        </w:rPr>
        <w:t xml:space="preserve"> চার্য</w:t>
      </w:r>
      <w:r>
        <w:rPr>
          <w:color w:val="000000"/>
        </w:rPr>
        <w:t xml:space="preserve"> বা</w:t>
      </w:r>
      <w:r>
        <w:rPr>
          <w:color w:val="00000B"/>
        </w:rPr>
        <w:t xml:space="preserve"> টাকা</w:t>
      </w:r>
      <w:r>
        <w:rPr>
          <w:color w:val="000000"/>
        </w:rPr>
        <w:t xml:space="preserve"> কাটবে</w:t>
      </w:r>
      <w:r>
        <w:rPr>
          <w:color w:val="BC0000"/>
        </w:rPr>
        <w:t xml:space="preserve"> কি</w:t>
      </w:r>
      <w:r>
        <w:rPr>
          <w:color w:val="000000"/>
        </w:rPr>
        <w:t xml:space="preserve"> বিলগুলো</w:t>
      </w:r>
      <w:r>
        <w:rPr>
          <w:color w:val="160000"/>
        </w:rPr>
        <w:t xml:space="preserve"> এই</w:t>
      </w:r>
      <w:r>
        <w:rPr>
          <w:color w:val="000000"/>
        </w:rPr>
        <w:t xml:space="preserve"> ডিসেম্বর</w:t>
      </w:r>
      <w:r>
        <w:rPr>
          <w:color w:val="000000"/>
        </w:rPr>
        <w:t xml:space="preserve"> মাসের</w:t>
      </w:r>
      <w:r>
        <w:rPr>
          <w:color w:val="000000"/>
        </w:rPr>
        <w:t xml:space="preserve"> সথে</w:t>
      </w:r>
      <w:r>
        <w:rPr>
          <w:color w:val="000000"/>
        </w:rPr>
        <w:t xml:space="preserve"> আগের</w:t>
      </w:r>
      <w:r>
        <w:rPr>
          <w:color w:val="000000"/>
        </w:rPr>
        <w:t xml:space="preserve"> মাস</w:t>
      </w:r>
      <w:r>
        <w:rPr>
          <w:color w:val="000000"/>
        </w:rPr>
        <w:t xml:space="preserve"> গুলোর</w:t>
      </w:r>
      <w:r>
        <w:rPr>
          <w:color w:val="000000"/>
        </w:rPr>
        <w:t xml:space="preserve"> বকেয়া</w:t>
      </w:r>
      <w:r>
        <w:rPr>
          <w:color w:val="00000B"/>
        </w:rPr>
        <w:t xml:space="preserve"> আছে</w:t>
      </w:r>
      <w:r>
        <w:rPr>
          <w:color w:val="000000"/>
        </w:rPr>
        <w:t xml:space="preserve"> এবং</w:t>
      </w:r>
      <w:r>
        <w:rPr>
          <w:color w:val="000000"/>
        </w:rPr>
        <w:t xml:space="preserve"> পরিশোধের</w:t>
      </w:r>
      <w:r>
        <w:rPr>
          <w:color w:val="000000"/>
        </w:rPr>
        <w:t xml:space="preserve"> মেয়াদ</w:t>
      </w:r>
      <w:r>
        <w:rPr>
          <w:color w:val="000016"/>
        </w:rPr>
        <w:t xml:space="preserve"> শেষ</w:t>
      </w:r>
      <w:r>
        <w:rPr>
          <w:color w:val="000000"/>
        </w:rPr>
        <w:t xml:space="preserve"> মাশুল</w:t>
      </w:r>
      <w:r>
        <w:rPr>
          <w:color w:val="000000"/>
        </w:rPr>
        <w:t xml:space="preserve"> সহ</w:t>
      </w:r>
      <w:r>
        <w:rPr>
          <w:color w:val="000021"/>
        </w:rPr>
        <w:t xml:space="preserve"> পে</w:t>
      </w:r>
      <w:r>
        <w:rPr>
          <w:color w:val="000016"/>
        </w:rPr>
        <w:t xml:space="preserve"> করব</w:t>
      </w:r>
      <w:r>
        <w:br/>
      </w:r>
      <w:r>
        <w:rPr>
          <w:color w:val="000000"/>
        </w:rPr>
        <w:t xml:space="preserve"> bangladesh</w:t>
      </w:r>
      <w:r>
        <w:rPr>
          <w:color w:val="0000B1"/>
        </w:rPr>
        <w:t xml:space="preserve"> bkash</w:t>
      </w:r>
      <w:r>
        <w:rPr>
          <w:color w:val="000000"/>
        </w:rPr>
        <w:t xml:space="preserve"> no</w:t>
      </w:r>
      <w:r>
        <w:rPr>
          <w:color w:val="210000"/>
        </w:rPr>
        <w:t xml:space="preserve"> a</w:t>
      </w:r>
      <w:r>
        <w:rPr>
          <w:color w:val="000000"/>
        </w:rPr>
        <w:t xml:space="preserve"> course</w:t>
      </w:r>
      <w:r>
        <w:rPr>
          <w:color w:val="000021"/>
        </w:rPr>
        <w:t xml:space="preserve"> fee</w:t>
      </w:r>
      <w:r>
        <w:rPr>
          <w:color w:val="000000"/>
        </w:rPr>
        <w:t xml:space="preserve"> tarbiayh</w:t>
      </w:r>
      <w:r>
        <w:rPr>
          <w:color w:val="000000"/>
        </w:rPr>
        <w:t xml:space="preserve"> online</w:t>
      </w:r>
      <w:r>
        <w:rPr>
          <w:color w:val="000000"/>
        </w:rPr>
        <w:t xml:space="preserve"> madrassa</w:t>
      </w:r>
      <w:r>
        <w:rPr>
          <w:color w:val="4D0000"/>
        </w:rPr>
        <w:t xml:space="preserve"> ki</w:t>
      </w:r>
      <w:r>
        <w:rPr>
          <w:color w:val="000000"/>
        </w:rPr>
        <w:t xml:space="preserve"> vabe</w:t>
      </w:r>
      <w:r>
        <w:rPr>
          <w:color w:val="000000"/>
        </w:rPr>
        <w:t xml:space="preserve"> joma</w:t>
      </w:r>
      <w:r>
        <w:rPr>
          <w:color w:val="210000"/>
        </w:rPr>
        <w:t xml:space="preserve"> dite</w:t>
      </w:r>
      <w:r>
        <w:rPr>
          <w:color w:val="000037"/>
        </w:rPr>
        <w:t xml:space="preserve"> parbo</w:t>
      </w:r>
      <w:r>
        <w:rPr>
          <w:color w:val="000000"/>
        </w:rPr>
        <w:t xml:space="preserve"> inshallah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