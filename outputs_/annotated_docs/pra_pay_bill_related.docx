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ase</w:t>
      </w:r>
      <w:r>
        <w:rPr>
          <w:color w:val="0A0000"/>
        </w:rPr>
        <w:t xml:space="preserve"> ami</w:t>
      </w:r>
      <w:r>
        <w:rPr>
          <w:color w:val="1F0000"/>
        </w:rPr>
        <w:t xml:space="preserve"> ki</w:t>
      </w:r>
      <w:r>
        <w:rPr>
          <w:color w:val="000000"/>
        </w:rPr>
        <w:t xml:space="preserve"> grahokder</w:t>
      </w:r>
      <w:r>
        <w:rPr>
          <w:color w:val="000035"/>
        </w:rPr>
        <w:t xml:space="preserve"> bil</w:t>
      </w:r>
      <w:r>
        <w:rPr>
          <w:color w:val="000000"/>
        </w:rPr>
        <w:t xml:space="preserve"> gula</w:t>
      </w:r>
      <w:r>
        <w:rPr>
          <w:color w:val="150000"/>
        </w:rPr>
        <w:t xml:space="preserve"> dite</w:t>
      </w:r>
      <w:r>
        <w:rPr>
          <w:color w:val="00000A"/>
        </w:rPr>
        <w:t xml:space="preserve"> parbo</w:t>
      </w:r>
      <w:r>
        <w:br/>
      </w:r>
      <w:r>
        <w:rPr>
          <w:color w:val="150000"/>
        </w:rPr>
        <w:t xml:space="preserve"> amar</w:t>
      </w:r>
      <w:r>
        <w:rPr>
          <w:color w:val="00003F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akhan</w:t>
      </w:r>
      <w:r>
        <w:rPr>
          <w:color w:val="000074"/>
        </w:rPr>
        <w:t xml:space="preserve"> theke</w:t>
      </w:r>
      <w:r>
        <w:rPr>
          <w:color w:val="0A0000"/>
        </w:rPr>
        <w:t xml:space="preserve"> ami</w:t>
      </w:r>
      <w:r>
        <w:rPr>
          <w:color w:val="0000DF"/>
        </w:rPr>
        <w:t xml:space="preserve"> bill</w:t>
      </w:r>
      <w:r>
        <w:rPr>
          <w:color w:val="000094"/>
        </w:rPr>
        <w:t xml:space="preserve"> pay</w:t>
      </w:r>
      <w:r>
        <w:rPr>
          <w:color w:val="00000A"/>
        </w:rPr>
        <w:t xml:space="preserve"> korte</w:t>
      </w:r>
      <w:r>
        <w:rPr>
          <w:color w:val="000000"/>
        </w:rPr>
        <w:t xml:space="preserve"> parsina</w:t>
      </w:r>
      <w:r>
        <w:br/>
      </w:r>
      <w:r>
        <w:rPr>
          <w:color w:val="000035"/>
        </w:rPr>
        <w:t xml:space="preserve"> bil</w:t>
      </w:r>
      <w:r>
        <w:rPr>
          <w:color w:val="150000"/>
        </w:rPr>
        <w:t xml:space="preserve"> deyar</w:t>
      </w:r>
      <w:r>
        <w:rPr>
          <w:color w:val="00002A"/>
        </w:rPr>
        <w:t xml:space="preserve"> option</w:t>
      </w:r>
      <w:r>
        <w:rPr>
          <w:color w:val="00000A"/>
        </w:rPr>
        <w:t xml:space="preserve"> nai</w:t>
      </w:r>
      <w:r>
        <w:rPr>
          <w:color w:val="000000"/>
        </w:rPr>
        <w:t xml:space="preserve"> kn</w:t>
      </w:r>
      <w:r>
        <w:rPr>
          <w:color w:val="00000A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br/>
      </w:r>
      <w:r>
        <w:rPr>
          <w:color w:val="0000DF"/>
        </w:rPr>
        <w:t xml:space="preserve"> bill</w:t>
      </w:r>
      <w:r>
        <w:rPr>
          <w:color w:val="150000"/>
        </w:rPr>
        <w:t xml:space="preserve"> deyar</w:t>
      </w:r>
      <w:r>
        <w:rPr>
          <w:color w:val="000000"/>
        </w:rPr>
        <w:t xml:space="preserve"> subidha</w:t>
      </w:r>
      <w:r>
        <w:rPr>
          <w:color w:val="000000"/>
        </w:rPr>
        <w:t xml:space="preserve"> chalu</w:t>
      </w:r>
      <w:r>
        <w:rPr>
          <w:color w:val="000000"/>
        </w:rPr>
        <w:t xml:space="preserve"> korben</w:t>
      </w:r>
      <w:r>
        <w:rPr>
          <w:color w:val="000000"/>
        </w:rPr>
        <w:t xml:space="preserve"> kobe</w:t>
      </w:r>
      <w:r>
        <w:rPr>
          <w:color w:val="000000"/>
        </w:rPr>
        <w:t xml:space="preserve"> apnara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br/>
      </w:r>
      <w:r>
        <w:rPr>
          <w:color w:val="0000DF"/>
        </w:rPr>
        <w:t xml:space="preserve"> bill</w:t>
      </w:r>
      <w:r>
        <w:rPr>
          <w:color w:val="00000A"/>
        </w:rPr>
        <w:t xml:space="preserve"> possible</w:t>
      </w:r>
      <w:r>
        <w:rPr>
          <w:color w:val="00005F"/>
        </w:rPr>
        <w:t xml:space="preserve"> from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00"/>
        </w:rPr>
        <w:t xml:space="preserve"> accunt</w:t>
      </w:r>
      <w:r>
        <w:br/>
      </w:r>
      <w:r>
        <w:rPr>
          <w:color w:val="00000A"/>
        </w:rPr>
        <w:t xml:space="preserve"> bkash</w:t>
      </w:r>
      <w:r>
        <w:rPr>
          <w:color w:val="00003F"/>
        </w:rPr>
        <w:t xml:space="preserve"> pra</w:t>
      </w:r>
      <w:r>
        <w:rPr>
          <w:color w:val="000094"/>
        </w:rPr>
        <w:t xml:space="preserve"> pay</w:t>
      </w:r>
      <w:r>
        <w:rPr>
          <w:color w:val="0000DF"/>
        </w:rPr>
        <w:t xml:space="preserve"> bill</w:t>
      </w:r>
      <w:r>
        <w:rPr>
          <w:color w:val="00002A"/>
        </w:rPr>
        <w:t xml:space="preserve"> option</w:t>
      </w:r>
      <w:r>
        <w:rPr>
          <w:color w:val="00000A"/>
        </w:rPr>
        <w:t xml:space="preserve"> nai</w:t>
      </w:r>
      <w:r>
        <w:rPr>
          <w:color w:val="000000"/>
        </w:rPr>
        <w:t xml:space="preserve"> keno</w:t>
      </w:r>
      <w:r>
        <w:br/>
      </w:r>
      <w:r>
        <w:rPr>
          <w:color w:val="00001F"/>
        </w:rPr>
        <w:t xml:space="preserve"> can</w:t>
      </w:r>
      <w:r>
        <w:rPr>
          <w:color w:val="3F0000"/>
        </w:rPr>
        <w:t xml:space="preserve"> i</w:t>
      </w:r>
      <w:r>
        <w:rPr>
          <w:color w:val="000094"/>
        </w:rPr>
        <w:t xml:space="preserve"> pay</w:t>
      </w:r>
      <w:r>
        <w:rPr>
          <w:color w:val="000000"/>
        </w:rPr>
        <w:t xml:space="preserve"> electricity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00003F"/>
        </w:rPr>
        <w:t xml:space="preserve"> pra</w:t>
      </w:r>
      <w:r>
        <w:rPr>
          <w:color w:val="0000FF"/>
        </w:rPr>
        <w:t xml:space="preserve"> account</w:t>
      </w:r>
      <w:r>
        <w:br/>
      </w:r>
      <w:r>
        <w:rPr>
          <w:color w:val="00001F"/>
        </w:rPr>
        <w:t xml:space="preserve"> can</w:t>
      </w:r>
      <w:r>
        <w:rPr>
          <w:color w:val="3F0000"/>
        </w:rPr>
        <w:t xml:space="preserve"> i</w:t>
      </w:r>
      <w:r>
        <w:rPr>
          <w:color w:val="000094"/>
        </w:rPr>
        <w:t xml:space="preserve"> pay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000015"/>
        </w:rPr>
        <w:t xml:space="preserve"> my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DF"/>
        </w:rPr>
        <w:t xml:space="preserve"> bill</w:t>
      </w:r>
      <w:r>
        <w:rPr>
          <w:color w:val="00000A"/>
        </w:rPr>
        <w:t xml:space="preserve"> bkash</w:t>
      </w:r>
      <w:r>
        <w:rPr>
          <w:color w:val="000000"/>
        </w:rPr>
        <w:t xml:space="preserve"> korar</w:t>
      </w:r>
      <w:r>
        <w:rPr>
          <w:color w:val="00002A"/>
        </w:rPr>
        <w:t xml:space="preserve"> option</w:t>
      </w:r>
      <w:r>
        <w:rPr>
          <w:color w:val="00000A"/>
        </w:rPr>
        <w:t xml:space="preserve"> e</w:t>
      </w:r>
      <w:r>
        <w:rPr>
          <w:color w:val="000000"/>
        </w:rPr>
        <w:t xml:space="preserve"> paina</w:t>
      </w:r>
      <w:r>
        <w:rPr>
          <w:color w:val="00003F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A"/>
        </w:rPr>
        <w:t xml:space="preserve"> e</w:t>
      </w:r>
      <w:r>
        <w:br/>
      </w:r>
      <w:r>
        <w:rPr>
          <w:color w:val="00005F"/>
        </w:rPr>
        <w:t xml:space="preserve"> from</w:t>
      </w:r>
      <w:r>
        <w:rPr>
          <w:color w:val="00003F"/>
        </w:rPr>
        <w:t xml:space="preserve"> pra</w:t>
      </w:r>
      <w:r>
        <w:rPr>
          <w:color w:val="0000FF"/>
        </w:rPr>
        <w:t xml:space="preserve"> account</w:t>
      </w:r>
      <w:r>
        <w:rPr>
          <w:color w:val="0A0000"/>
        </w:rPr>
        <w:t xml:space="preserve"> it</w:t>
      </w:r>
      <w:r>
        <w:rPr>
          <w:color w:val="150000"/>
        </w:rPr>
        <w:t xml:space="preserve"> is</w:t>
      </w:r>
      <w:r>
        <w:rPr>
          <w:color w:val="00000A"/>
        </w:rPr>
        <w:t xml:space="preserve"> possible</w:t>
      </w:r>
      <w:r>
        <w:rPr>
          <w:color w:val="3F0000"/>
        </w:rPr>
        <w:t xml:space="preserve"> to</w:t>
      </w:r>
      <w:r>
        <w:rPr>
          <w:color w:val="000094"/>
        </w:rPr>
        <w:t xml:space="preserve"> pay</w:t>
      </w:r>
      <w:r>
        <w:rPr>
          <w:color w:val="000000"/>
        </w:rPr>
        <w:t xml:space="preserve"> utility</w:t>
      </w:r>
      <w:r>
        <w:rPr>
          <w:color w:val="0000DF"/>
        </w:rPr>
        <w:t xml:space="preserve"> bill</w:t>
      </w:r>
      <w:r>
        <w:br/>
      </w:r>
      <w:r>
        <w:rPr>
          <w:color w:val="3F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00"/>
        </w:rPr>
        <w:t xml:space="preserve"> find</w:t>
      </w:r>
      <w:r>
        <w:rPr>
          <w:color w:val="6A0000"/>
        </w:rPr>
        <w:t xml:space="preserve"> the</w:t>
      </w:r>
      <w:r>
        <w:rPr>
          <w:color w:val="00002A"/>
        </w:rPr>
        <w:t xml:space="preserve"> option</w:t>
      </w:r>
      <w:r>
        <w:rPr>
          <w:color w:val="3F0000"/>
        </w:rPr>
        <w:t xml:space="preserve"> to</w:t>
      </w:r>
      <w:r>
        <w:rPr>
          <w:color w:val="000094"/>
        </w:rPr>
        <w:t xml:space="preserve"> pay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3F0000"/>
        </w:rPr>
        <w:t xml:space="preserve"> i</w:t>
      </w:r>
      <w:r>
        <w:rPr>
          <w:color w:val="0A0000"/>
        </w:rPr>
        <w:t xml:space="preserve"> want</w:t>
      </w:r>
      <w:r>
        <w:rPr>
          <w:color w:val="3F0000"/>
        </w:rPr>
        <w:t xml:space="preserve"> to</w:t>
      </w:r>
      <w:r>
        <w:rPr>
          <w:color w:val="000094"/>
        </w:rPr>
        <w:t xml:space="preserve"> pay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1F"/>
        </w:rPr>
        <w:t xml:space="preserve"> can</w:t>
      </w:r>
      <w:r>
        <w:rPr>
          <w:color w:val="3F0000"/>
        </w:rPr>
        <w:t xml:space="preserve"> i</w:t>
      </w:r>
      <w:r>
        <w:rPr>
          <w:color w:val="000094"/>
        </w:rPr>
        <w:t xml:space="preserve"> pay</w:t>
      </w:r>
      <w:r>
        <w:rPr>
          <w:color w:val="0A0000"/>
        </w:rPr>
        <w:t xml:space="preserve"> it</w:t>
      </w:r>
      <w:r>
        <w:rPr>
          <w:color w:val="0A0000"/>
        </w:rPr>
        <w:t xml:space="preserve"> through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1F"/>
        </w:rPr>
        <w:t xml:space="preserve"> can</w:t>
      </w:r>
      <w:r>
        <w:rPr>
          <w:color w:val="3F0000"/>
        </w:rPr>
        <w:t xml:space="preserve"> i</w:t>
      </w:r>
      <w:r>
        <w:rPr>
          <w:color w:val="000094"/>
        </w:rPr>
        <w:t xml:space="preserve"> pay</w:t>
      </w:r>
      <w:r>
        <w:rPr>
          <w:color w:val="000015"/>
        </w:rPr>
        <w:t xml:space="preserve"> my</w:t>
      </w:r>
      <w:r>
        <w:rPr>
          <w:color w:val="0000DF"/>
        </w:rPr>
        <w:t xml:space="preserve"> bill</w:t>
      </w:r>
      <w:r>
        <w:rPr>
          <w:color w:val="0A0000"/>
        </w:rPr>
        <w:t xml:space="preserve"> through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paying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50000"/>
        </w:rPr>
        <w:t xml:space="preserve"> is</w:t>
      </w:r>
      <w:r>
        <w:rPr>
          <w:color w:val="000000"/>
        </w:rPr>
        <w:t xml:space="preserve"> live</w:t>
      </w:r>
      <w:r>
        <w:rPr>
          <w:color w:val="000000"/>
        </w:rPr>
        <w:t xml:space="preserve"> or</w:t>
      </w:r>
      <w:r>
        <w:rPr>
          <w:color w:val="00000A"/>
        </w:rPr>
        <w:t xml:space="preserve"> not</w:t>
      </w:r>
      <w:r>
        <w:br/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rPr>
          <w:color w:val="0000DF"/>
        </w:rPr>
        <w:t xml:space="preserve"> bill</w:t>
      </w:r>
      <w:r>
        <w:rPr>
          <w:color w:val="150000"/>
        </w:rPr>
        <w:t xml:space="preserve"> deyar</w:t>
      </w:r>
      <w:r>
        <w:rPr>
          <w:color w:val="000000"/>
        </w:rPr>
        <w:t xml:space="preserve"> chance</w:t>
      </w:r>
      <w:r>
        <w:rPr>
          <w:color w:val="00000A"/>
        </w:rPr>
        <w:t xml:space="preserve"> ase</w:t>
      </w:r>
      <w:r>
        <w:br/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rPr>
          <w:color w:val="0000DF"/>
        </w:rPr>
        <w:t xml:space="preserve"> bill</w:t>
      </w:r>
      <w:r>
        <w:rPr>
          <w:color w:val="150000"/>
        </w:rPr>
        <w:t xml:space="preserve"> dite</w:t>
      </w:r>
      <w:r>
        <w:rPr>
          <w:color w:val="00000A"/>
        </w:rPr>
        <w:t xml:space="preserve"> chai</w:t>
      </w:r>
      <w:r>
        <w:br/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rPr>
          <w:color w:val="1F0000"/>
        </w:rPr>
        <w:t xml:space="preserve"> ki</w:t>
      </w:r>
      <w:r>
        <w:rPr>
          <w:color w:val="000000"/>
        </w:rPr>
        <w:t xml:space="preserve"> biddut</w:t>
      </w:r>
      <w:r>
        <w:rPr>
          <w:color w:val="0000DF"/>
        </w:rPr>
        <w:t xml:space="preserve"> bill</w:t>
      </w:r>
      <w:r>
        <w:rPr>
          <w:color w:val="000000"/>
        </w:rPr>
        <w:t xml:space="preserve"> dawa</w:t>
      </w:r>
      <w:r>
        <w:rPr>
          <w:color w:val="000000"/>
        </w:rPr>
        <w:t xml:space="preserve"> jai</w:t>
      </w:r>
      <w:r>
        <w:br/>
      </w:r>
      <w:r>
        <w:rPr>
          <w:color w:val="00008A"/>
        </w:rPr>
        <w:t xml:space="preserve"> personal</w:t>
      </w:r>
      <w:r>
        <w:rPr>
          <w:color w:val="00000A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rPr>
          <w:color w:val="000035"/>
        </w:rPr>
        <w:t xml:space="preserve"> bil</w:t>
      </w:r>
      <w:r>
        <w:rPr>
          <w:color w:val="000000"/>
        </w:rPr>
        <w:t xml:space="preserve"> deya</w:t>
      </w:r>
      <w:r>
        <w:rPr>
          <w:color w:val="0A0000"/>
        </w:rPr>
        <w:t xml:space="preserve"> jay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6A0000"/>
        </w:rPr>
        <w:t xml:space="preserve"> the</w:t>
      </w:r>
      <w:r>
        <w:rPr>
          <w:color w:val="000000"/>
        </w:rPr>
        <w:t xml:space="preserve"> way</w:t>
      </w:r>
      <w:r>
        <w:rPr>
          <w:color w:val="3F0000"/>
        </w:rPr>
        <w:t xml:space="preserve"> to</w:t>
      </w:r>
      <w:r>
        <w:rPr>
          <w:color w:val="000094"/>
        </w:rPr>
        <w:t xml:space="preserve"> pay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0A0000"/>
        </w:rPr>
        <w:t xml:space="preserve"> a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3F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dea</w:t>
      </w:r>
      <w:r>
        <w:rPr>
          <w:color w:val="1F0000"/>
        </w:rPr>
        <w:t xml:space="preserve"> ki</w:t>
      </w:r>
      <w:r>
        <w:rPr>
          <w:color w:val="0000DF"/>
        </w:rPr>
        <w:t xml:space="preserve"> bill</w:t>
      </w:r>
      <w:r>
        <w:rPr>
          <w:color w:val="000094"/>
        </w:rPr>
        <w:t xml:space="preserve"> pay</w:t>
      </w:r>
      <w:r>
        <w:rPr>
          <w:color w:val="000000"/>
        </w:rPr>
        <w:t xml:space="preserve"> kora</w:t>
      </w:r>
      <w:r>
        <w:rPr>
          <w:color w:val="0A0000"/>
        </w:rPr>
        <w:t xml:space="preserve"> jay</w:t>
      </w:r>
      <w:r>
        <w:br/>
      </w:r>
      <w:r>
        <w:rPr>
          <w:color w:val="00003F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rPr>
          <w:color w:val="1F0000"/>
        </w:rPr>
        <w:t xml:space="preserve"> ki</w:t>
      </w:r>
      <w:r>
        <w:rPr>
          <w:color w:val="000094"/>
        </w:rPr>
        <w:t xml:space="preserve"> pay</w:t>
      </w:r>
      <w:r>
        <w:rPr>
          <w:color w:val="0000DF"/>
        </w:rPr>
        <w:t xml:space="preserve"> bill</w:t>
      </w:r>
      <w:r>
        <w:rPr>
          <w:color w:val="00000A"/>
        </w:rPr>
        <w:t xml:space="preserve"> korte</w:t>
      </w:r>
      <w:r>
        <w:rPr>
          <w:color w:val="00000A"/>
        </w:rPr>
        <w:t xml:space="preserve"> parbo</w:t>
      </w:r>
      <w:r>
        <w:br/>
      </w:r>
      <w:r>
        <w:rPr>
          <w:color w:val="000000"/>
        </w:rPr>
        <w:t xml:space="preserve"> ritel</w:t>
      </w:r>
      <w:r>
        <w:rPr>
          <w:color w:val="000000"/>
        </w:rPr>
        <w:t xml:space="preserve"> acount</w:t>
      </w:r>
      <w:r>
        <w:rPr>
          <w:color w:val="000074"/>
        </w:rPr>
        <w:t xml:space="preserve"> theke</w:t>
      </w:r>
      <w:r>
        <w:rPr>
          <w:color w:val="000035"/>
        </w:rPr>
        <w:t xml:space="preserve"> bil</w:t>
      </w:r>
      <w:r>
        <w:rPr>
          <w:color w:val="000000"/>
        </w:rPr>
        <w:t xml:space="preserve"> kmne</w:t>
      </w:r>
      <w:r>
        <w:rPr>
          <w:color w:val="000000"/>
        </w:rPr>
        <w:t xml:space="preserve"> dimu</w:t>
      </w:r>
      <w:r>
        <w:rPr>
          <w:color w:val="000000"/>
        </w:rPr>
        <w:t xml:space="preserve"> bolen</w:t>
      </w:r>
      <w:r>
        <w:br/>
      </w:r>
      <w:r>
        <w:rPr>
          <w:color w:val="150000"/>
        </w:rPr>
        <w:t xml:space="preserve"> vai</w:t>
      </w:r>
      <w:r>
        <w:rPr>
          <w:color w:val="000035"/>
        </w:rPr>
        <w:t xml:space="preserve"> bil</w:t>
      </w:r>
      <w:r>
        <w:rPr>
          <w:color w:val="150000"/>
        </w:rPr>
        <w:t xml:space="preserve"> dite</w:t>
      </w:r>
      <w:r>
        <w:rPr>
          <w:color w:val="00000A"/>
        </w:rPr>
        <w:t xml:space="preserve"> chai</w:t>
      </w:r>
      <w:r>
        <w:rPr>
          <w:color w:val="150000"/>
        </w:rPr>
        <w:t xml:space="preserve"> amar</w:t>
      </w:r>
      <w:r>
        <w:rPr>
          <w:color w:val="000000"/>
        </w:rPr>
        <w:t xml:space="preserve"> parsonal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br/>
      </w:r>
      <w:r>
        <w:rPr>
          <w:color w:val="150000"/>
        </w:rPr>
        <w:t xml:space="preserve"> vai</w:t>
      </w:r>
      <w:r>
        <w:rPr>
          <w:color w:val="000035"/>
        </w:rPr>
        <w:t xml:space="preserve"> bil</w:t>
      </w:r>
      <w:r>
        <w:rPr>
          <w:color w:val="000000"/>
        </w:rPr>
        <w:t xml:space="preserve"> diya</w:t>
      </w:r>
      <w:r>
        <w:rPr>
          <w:color w:val="000000"/>
        </w:rPr>
        <w:t xml:space="preserve"> jabe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br/>
      </w:r>
      <w:r>
        <w:rPr>
          <w:color w:val="150000"/>
        </w:rPr>
        <w:t xml:space="preserve"> vai</w:t>
      </w:r>
      <w:r>
        <w:rPr>
          <w:color w:val="0000DF"/>
        </w:rPr>
        <w:t xml:space="preserve"> bill</w:t>
      </w:r>
      <w:r>
        <w:rPr>
          <w:color w:val="000000"/>
        </w:rPr>
        <w:t xml:space="preserve"> dibo</w:t>
      </w:r>
      <w:r>
        <w:rPr>
          <w:color w:val="000000"/>
        </w:rPr>
        <w:t xml:space="preserve"> kivabe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4"/>
        </w:rPr>
        <w:t xml:space="preserve"> theke</w:t>
      </w:r>
      <w:r>
        <w:br/>
      </w:r>
      <w:r>
        <w:rPr>
          <w:color w:val="0A0000"/>
        </w:rPr>
        <w:t xml:space="preserve"> want</w:t>
      </w:r>
      <w:r>
        <w:rPr>
          <w:color w:val="3F0000"/>
        </w:rPr>
        <w:t xml:space="preserve"> to</w:t>
      </w:r>
      <w:r>
        <w:rPr>
          <w:color w:val="000094"/>
        </w:rPr>
        <w:t xml:space="preserve"> pay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0A0000"/>
        </w:rPr>
        <w:t xml:space="preserve"> a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A0000"/>
        </w:rPr>
        <w:t xml:space="preserve"> why</w:t>
      </w:r>
      <w:r>
        <w:rPr>
          <w:color w:val="000000"/>
        </w:rPr>
        <w:t xml:space="preserve"> am</w:t>
      </w:r>
      <w:r>
        <w:rPr>
          <w:color w:val="3F0000"/>
        </w:rPr>
        <w:t xml:space="preserve"> i</w:t>
      </w:r>
      <w:r>
        <w:rPr>
          <w:color w:val="00000A"/>
        </w:rPr>
        <w:t xml:space="preserve"> not</w:t>
      </w:r>
      <w:r>
        <w:rPr>
          <w:color w:val="000000"/>
        </w:rPr>
        <w:t xml:space="preserve"> able</w:t>
      </w:r>
      <w:r>
        <w:rPr>
          <w:color w:val="3F0000"/>
        </w:rPr>
        <w:t xml:space="preserve"> to</w:t>
      </w:r>
      <w:r>
        <w:rPr>
          <w:color w:val="000094"/>
        </w:rPr>
        <w:t xml:space="preserve"> pay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000015"/>
        </w:rPr>
        <w:t xml:space="preserve"> my</w:t>
      </w:r>
      <w:r>
        <w:rPr>
          <w:color w:val="00008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A0000"/>
        </w:rPr>
        <w:t xml:space="preserve"> why</w:t>
      </w:r>
      <w:r>
        <w:rPr>
          <w:color w:val="000000"/>
        </w:rPr>
        <w:t xml:space="preserve"> there</w:t>
      </w:r>
      <w:r>
        <w:rPr>
          <w:color w:val="150000"/>
        </w:rPr>
        <w:t xml:space="preserve"> is</w:t>
      </w:r>
      <w:r>
        <w:rPr>
          <w:color w:val="000000"/>
        </w:rPr>
        <w:t xml:space="preserve"> no</w:t>
      </w:r>
      <w:r>
        <w:rPr>
          <w:color w:val="00002A"/>
        </w:rPr>
        <w:t xml:space="preserve"> option</w:t>
      </w:r>
      <w:r>
        <w:rPr>
          <w:color w:val="3F0000"/>
        </w:rPr>
        <w:t xml:space="preserve"> to</w:t>
      </w:r>
      <w:r>
        <w:rPr>
          <w:color w:val="000094"/>
        </w:rPr>
        <w:t xml:space="preserve"> pay</w:t>
      </w:r>
      <w:r>
        <w:rPr>
          <w:color w:val="6A0000"/>
        </w:rPr>
        <w:t xml:space="preserve"> the</w:t>
      </w:r>
      <w:r>
        <w:rPr>
          <w:color w:val="0000DF"/>
        </w:rPr>
        <w:t xml:space="preserve"> bill</w:t>
      </w:r>
      <w:r>
        <w:rPr>
          <w:color w:val="00005F"/>
        </w:rPr>
        <w:t xml:space="preserve"> from</w:t>
      </w:r>
      <w:r>
        <w:rPr>
          <w:color w:val="6A0000"/>
        </w:rPr>
        <w:t xml:space="preserve"> the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A0000"/>
        </w:rPr>
        <w:t xml:space="preserve"> আমার</w:t>
      </w:r>
      <w:r>
        <w:rPr>
          <w:color w:val="00002A"/>
        </w:rPr>
        <w:t xml:space="preserve"> বিদ্যুৎ</w:t>
      </w:r>
      <w:r>
        <w:rPr>
          <w:color w:val="00009F"/>
        </w:rPr>
        <w:t xml:space="preserve"> বিল</w:t>
      </w:r>
      <w:r>
        <w:rPr>
          <w:color w:val="4A0000"/>
        </w:rPr>
        <w:t xml:space="preserve"> কি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350000"/>
        </w:rPr>
        <w:t xml:space="preserve"> দিতে</w:t>
      </w:r>
      <w:r>
        <w:rPr>
          <w:color w:val="00000A"/>
        </w:rPr>
        <w:t xml:space="preserve"> পারব</w:t>
      </w:r>
      <w:r>
        <w:br/>
      </w:r>
      <w:r>
        <w:rPr>
          <w:color w:val="00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2A"/>
        </w:rPr>
        <w:t xml:space="preserve"> বিদ্যুৎ</w:t>
      </w:r>
      <w:r>
        <w:rPr>
          <w:color w:val="00009F"/>
        </w:rPr>
        <w:t xml:space="preserve"> বিল</w:t>
      </w:r>
      <w:r>
        <w:rPr>
          <w:color w:val="350000"/>
        </w:rPr>
        <w:t xml:space="preserve"> দিতে</w:t>
      </w:r>
      <w:r>
        <w:rPr>
          <w:color w:val="00000A"/>
        </w:rPr>
        <w:t xml:space="preserve"> পারব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br/>
      </w:r>
      <w:r>
        <w:rPr>
          <w:color w:val="00000A"/>
        </w:rPr>
        <w:t xml:space="preserve"> পারসোনাল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4A0000"/>
        </w:rPr>
        <w:t xml:space="preserve"> কি</w:t>
      </w:r>
      <w:r>
        <w:rPr>
          <w:color w:val="00000A"/>
        </w:rPr>
        <w:t xml:space="preserve"> পে</w:t>
      </w:r>
      <w:r>
        <w:rPr>
          <w:color w:val="00009F"/>
        </w:rPr>
        <w:t xml:space="preserve"> বিল</w:t>
      </w:r>
      <w:r>
        <w:rPr>
          <w:color w:val="2A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0A"/>
        </w:rPr>
        <w:t xml:space="preserve"> একাউন্ত</w:t>
      </w:r>
      <w:r>
        <w:rPr>
          <w:color w:val="00007F"/>
        </w:rPr>
        <w:t xml:space="preserve"> থেকে</w:t>
      </w:r>
      <w:r>
        <w:rPr>
          <w:color w:val="00009F"/>
        </w:rPr>
        <w:t xml:space="preserve"> বিল</w:t>
      </w:r>
      <w:r>
        <w:rPr>
          <w:color w:val="350000"/>
        </w:rPr>
        <w:t xml:space="preserve"> দিতে</w:t>
      </w:r>
      <w:r>
        <w:rPr>
          <w:color w:val="00000A"/>
        </w:rPr>
        <w:t xml:space="preserve"> চাই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00"/>
        </w:rPr>
        <w:t xml:space="preserve"> অ্যাকাউন্ট</w:t>
      </w:r>
      <w:r>
        <w:rPr>
          <w:color w:val="00007F"/>
        </w:rPr>
        <w:t xml:space="preserve"> থেকে</w:t>
      </w:r>
      <w:r>
        <w:rPr>
          <w:color w:val="00002A"/>
        </w:rPr>
        <w:t xml:space="preserve"> বিদ্যুৎ</w:t>
      </w:r>
      <w:r>
        <w:rPr>
          <w:color w:val="00009F"/>
        </w:rPr>
        <w:t xml:space="preserve"> বিল</w:t>
      </w:r>
      <w:r>
        <w:rPr>
          <w:color w:val="000000"/>
        </w:rPr>
        <w:t xml:space="preserve"> দেওয়া</w:t>
      </w:r>
      <w:r>
        <w:rPr>
          <w:color w:val="00000A"/>
        </w:rPr>
        <w:t xml:space="preserve"> যায়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9F"/>
        </w:rPr>
        <w:t xml:space="preserve"> বিল</w:t>
      </w:r>
      <w:r>
        <w:rPr>
          <w:color w:val="00000A"/>
        </w:rPr>
        <w:t xml:space="preserve"> পে</w:t>
      </w:r>
      <w:r>
        <w:rPr>
          <w:color w:val="2A0000"/>
        </w:rPr>
        <w:t xml:space="preserve"> করা</w:t>
      </w:r>
      <w:r>
        <w:rPr>
          <w:color w:val="00000A"/>
        </w:rPr>
        <w:t xml:space="preserve"> যায়</w:t>
      </w:r>
      <w:r>
        <w:rPr>
          <w:color w:val="000000"/>
        </w:rPr>
        <w:t xml:space="preserve"> না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কয়টি</w:t>
      </w:r>
      <w:r>
        <w:rPr>
          <w:color w:val="000000"/>
        </w:rPr>
        <w:t xml:space="preserve"> ফ্রি</w:t>
      </w:r>
      <w:r>
        <w:rPr>
          <w:color w:val="00009F"/>
        </w:rPr>
        <w:t xml:space="preserve"> বিল</w:t>
      </w:r>
      <w:r>
        <w:rPr>
          <w:color w:val="000000"/>
        </w:rPr>
        <w:t xml:space="preserve"> দেয়া</w:t>
      </w:r>
      <w:r>
        <w:rPr>
          <w:color w:val="150000"/>
        </w:rPr>
        <w:t xml:space="preserve"> যায়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4A0000"/>
        </w:rPr>
        <w:t xml:space="preserve"> কি</w:t>
      </w:r>
      <w:r>
        <w:rPr>
          <w:color w:val="00002A"/>
        </w:rPr>
        <w:t xml:space="preserve"> বিদ্যুৎ</w:t>
      </w:r>
      <w:r>
        <w:rPr>
          <w:color w:val="00009F"/>
        </w:rPr>
        <w:t xml:space="preserve"> বিল</w:t>
      </w:r>
      <w:r>
        <w:rPr>
          <w:color w:val="000000"/>
        </w:rPr>
        <w:t xml:space="preserve"> দেওয়া</w:t>
      </w:r>
      <w:r>
        <w:rPr>
          <w:color w:val="150000"/>
        </w:rPr>
        <w:t xml:space="preserve"> যায়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9F"/>
        </w:rPr>
        <w:t xml:space="preserve"> বিল</w:t>
      </w:r>
      <w:r>
        <w:rPr>
          <w:color w:val="00000A"/>
        </w:rPr>
        <w:t xml:space="preserve"> প্রদান</w:t>
      </w:r>
      <w:r>
        <w:rPr>
          <w:color w:val="2A0000"/>
        </w:rPr>
        <w:t xml:space="preserve"> করা</w:t>
      </w:r>
      <w:r>
        <w:rPr>
          <w:color w:val="000015"/>
        </w:rPr>
        <w:t xml:space="preserve"> চালু</w:t>
      </w:r>
      <w:r>
        <w:rPr>
          <w:color w:val="000000"/>
        </w:rPr>
        <w:t xml:space="preserve"> করবেন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9F"/>
        </w:rPr>
        <w:t xml:space="preserve"> বিল</w:t>
      </w:r>
      <w:r>
        <w:rPr>
          <w:color w:val="00000A"/>
        </w:rPr>
        <w:t xml:space="preserve"> প্রদান</w:t>
      </w:r>
      <w:r>
        <w:rPr>
          <w:color w:val="2A0000"/>
        </w:rPr>
        <w:t xml:space="preserve"> করা</w:t>
      </w:r>
      <w:r>
        <w:rPr>
          <w:color w:val="000015"/>
        </w:rPr>
        <w:t xml:space="preserve"> চালু</w:t>
      </w:r>
      <w:r>
        <w:rPr>
          <w:color w:val="000000"/>
        </w:rPr>
        <w:t xml:space="preserve"> হয়েছে</w:t>
      </w:r>
      <w:r>
        <w:rPr>
          <w:color w:val="4A0000"/>
        </w:rPr>
        <w:t xml:space="preserve"> কি</w:t>
      </w:r>
      <w:r>
        <w:br/>
      </w:r>
      <w:r>
        <w:rPr>
          <w:color w:val="000015"/>
        </w:rPr>
        <w:t xml:space="preserve"> বিকাশ</w:t>
      </w:r>
      <w:r>
        <w:rPr>
          <w:color w:val="000000"/>
        </w:rPr>
        <w:t xml:space="preserve"> পারসনাল</w:t>
      </w:r>
      <w:r>
        <w:rPr>
          <w:color w:val="00008A"/>
        </w:rPr>
        <w:t xml:space="preserve"> রিটেইল</w:t>
      </w:r>
      <w:r>
        <w:rPr>
          <w:color w:val="00007F"/>
        </w:rPr>
        <w:t xml:space="preserve"> থেকে</w:t>
      </w:r>
      <w:r>
        <w:rPr>
          <w:color w:val="00002A"/>
        </w:rPr>
        <w:t xml:space="preserve"> বিদ্যুৎ</w:t>
      </w:r>
      <w:r>
        <w:rPr>
          <w:color w:val="00009F"/>
        </w:rPr>
        <w:t xml:space="preserve"> বিল</w:t>
      </w:r>
      <w:r>
        <w:rPr>
          <w:color w:val="000000"/>
        </w:rPr>
        <w:t xml:space="preserve"> দিবো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000015"/>
        </w:rPr>
        <w:t xml:space="preserve"> বিকাশ</w:t>
      </w:r>
      <w:r>
        <w:rPr>
          <w:color w:val="00000A"/>
        </w:rPr>
        <w:t xml:space="preserve"> পারসোনাল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00"/>
        </w:rPr>
        <w:t xml:space="preserve"> দিয়ে</w:t>
      </w:r>
      <w:r>
        <w:rPr>
          <w:color w:val="4A0000"/>
        </w:rPr>
        <w:t xml:space="preserve"> কি</w:t>
      </w:r>
      <w:r>
        <w:rPr>
          <w:color w:val="00009F"/>
        </w:rPr>
        <w:t xml:space="preserve"> বিল</w:t>
      </w:r>
      <w:r>
        <w:rPr>
          <w:color w:val="000000"/>
        </w:rPr>
        <w:t xml:space="preserve"> পেমেন্ট</w:t>
      </w:r>
      <w:r>
        <w:rPr>
          <w:color w:val="2A0000"/>
        </w:rPr>
        <w:t xml:space="preserve"> করা</w:t>
      </w:r>
      <w:r>
        <w:rPr>
          <w:color w:val="150000"/>
        </w:rPr>
        <w:t xml:space="preserve"> যায়</w:t>
      </w:r>
      <w:r>
        <w:br/>
      </w:r>
      <w:r>
        <w:rPr>
          <w:color w:val="000015"/>
        </w:rPr>
        <w:t xml:space="preserve"> বিকাশ</w:t>
      </w:r>
      <w:r>
        <w:rPr>
          <w:color w:val="00006A"/>
        </w:rPr>
        <w:t xml:space="preserve"> পার্সোনাল</w:t>
      </w:r>
      <w:r>
        <w:rPr>
          <w:color w:val="000000"/>
        </w:rPr>
        <w:t xml:space="preserve"> রিটেইলার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রকম</w:t>
      </w:r>
      <w:r>
        <w:rPr>
          <w:color w:val="000000"/>
        </w:rPr>
        <w:t xml:space="preserve"> খরচ</w:t>
      </w:r>
      <w:r>
        <w:rPr>
          <w:color w:val="000000"/>
        </w:rPr>
        <w:t xml:space="preserve"> পড়বে</w:t>
      </w:r>
      <w:r>
        <w:rPr>
          <w:color w:val="00009F"/>
        </w:rPr>
        <w:t xml:space="preserve"> বিল</w:t>
      </w:r>
      <w:r>
        <w:rPr>
          <w:color w:val="350000"/>
        </w:rPr>
        <w:t xml:space="preserve"> দিতে</w:t>
      </w:r>
      <w:r>
        <w:br/>
      </w:r>
      <w:r>
        <w:rPr>
          <w:color w:val="00009F"/>
        </w:rPr>
        <w:t xml:space="preserve"> বিল</w:t>
      </w:r>
      <w:r>
        <w:rPr>
          <w:color w:val="350000"/>
        </w:rPr>
        <w:t xml:space="preserve"> দিতে</w:t>
      </w:r>
      <w:r>
        <w:rPr>
          <w:color w:val="000000"/>
        </w:rPr>
        <w:t xml:space="preserve"> পারমু</w:t>
      </w:r>
      <w:r>
        <w:rPr>
          <w:color w:val="00006A"/>
        </w:rPr>
        <w:t xml:space="preserve"> পার্সোনাল</w:t>
      </w:r>
      <w:r>
        <w:rPr>
          <w:color w:val="000000"/>
        </w:rPr>
        <w:t xml:space="preserve"> মার্চেন্ট</w:t>
      </w:r>
      <w:r>
        <w:rPr>
          <w:color w:val="00008A"/>
        </w:rPr>
        <w:t xml:space="preserve"> রিটেইল</w:t>
      </w:r>
      <w:r>
        <w:rPr>
          <w:color w:val="00000A"/>
        </w:rPr>
        <w:t xml:space="preserve"> একাউন্ত</w:t>
      </w:r>
      <w:r>
        <w:rPr>
          <w:color w:val="00007F"/>
        </w:rPr>
        <w:t xml:space="preserve"> থেকে</w:t>
      </w:r>
      <w:r>
        <w:br/>
      </w:r>
      <w:r>
        <w:rPr>
          <w:color w:val="00009F"/>
        </w:rPr>
        <w:t xml:space="preserve"> বিল</w:t>
      </w:r>
      <w:r>
        <w:rPr>
          <w:color w:val="350000"/>
        </w:rPr>
        <w:t xml:space="preserve"> দিতে</w:t>
      </w:r>
      <w:r>
        <w:rPr>
          <w:color w:val="00000A"/>
        </w:rPr>
        <w:t xml:space="preserve"> চাই</w:t>
      </w:r>
      <w:r>
        <w:rPr>
          <w:color w:val="00006A"/>
        </w:rPr>
        <w:t xml:space="preserve"> পার্সোনাল</w:t>
      </w:r>
      <w:r>
        <w:rPr>
          <w:color w:val="00008A"/>
        </w:rPr>
        <w:t xml:space="preserve"> রিটেইল</w:t>
      </w:r>
      <w:r>
        <w:rPr>
          <w:color w:val="00006A"/>
        </w:rPr>
        <w:t xml:space="preserve"> একাউন্ট</w:t>
      </w:r>
      <w:r>
        <w:rPr>
          <w:color w:val="00007F"/>
        </w:rPr>
        <w:t xml:space="preserve"> থেকে</w:t>
      </w:r>
      <w:r>
        <w:br/>
      </w:r>
      <w:r>
        <w:rPr>
          <w:color w:val="000000"/>
        </w:rPr>
        <w:t xml:space="preserve"> ভাই</w:t>
      </w:r>
      <w:r>
        <w:rPr>
          <w:color w:val="0A0000"/>
        </w:rPr>
        <w:t xml:space="preserve"> আমার</w:t>
      </w:r>
      <w:r>
        <w:rPr>
          <w:color w:val="00006A"/>
        </w:rPr>
        <w:t xml:space="preserve"> পার্সোনাল</w:t>
      </w:r>
      <w:r>
        <w:rPr>
          <w:color w:val="000000"/>
        </w:rPr>
        <w:t xml:space="preserve"> রিতেইল</w:t>
      </w:r>
      <w:r>
        <w:rPr>
          <w:color w:val="00006A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9F"/>
        </w:rPr>
        <w:t xml:space="preserve"> বিল</w:t>
      </w:r>
      <w:r>
        <w:rPr>
          <w:color w:val="000000"/>
        </w:rPr>
        <w:t xml:space="preserve"> দেয়ার</w:t>
      </w:r>
      <w:r>
        <w:rPr>
          <w:color w:val="000000"/>
        </w:rPr>
        <w:t xml:space="preserve"> সুবিধা</w:t>
      </w:r>
      <w:r>
        <w:rPr>
          <w:color w:val="000000"/>
        </w:rPr>
        <w:t xml:space="preserve"> কবে</w:t>
      </w:r>
      <w:r>
        <w:rPr>
          <w:color w:val="000015"/>
        </w:rPr>
        <w:t xml:space="preserve"> চালু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জানান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