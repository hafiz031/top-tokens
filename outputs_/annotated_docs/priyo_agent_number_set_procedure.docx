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30000"/>
        </w:rPr>
        <w:t xml:space="preserve"> how</w:t>
      </w:r>
      <w:r>
        <w:rPr>
          <w:color w:val="000035"/>
        </w:rPr>
        <w:t xml:space="preserve"> can</w:t>
      </w:r>
      <w:r>
        <w:rPr>
          <w:color w:val="000035"/>
        </w:rPr>
        <w:t xml:space="preserve"> add</w:t>
      </w:r>
      <w:r>
        <w:rPr>
          <w:color w:val="000035"/>
        </w:rPr>
        <w:t xml:space="preserve"> priyo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rPr>
          <w:color w:val="000000"/>
        </w:rPr>
        <w:t xml:space="preserve"> seeking</w:t>
      </w:r>
      <w:r>
        <w:rPr>
          <w:color w:val="000000"/>
        </w:rPr>
        <w:t xml:space="preserve"> reply</w:t>
      </w:r>
      <w:r>
        <w:br/>
      </w:r>
      <w:r>
        <w:rPr>
          <w:color w:val="1A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43"/>
        </w:rPr>
        <w:t xml:space="preserve"> চাই</w:t>
      </w:r>
      <w:r>
        <w:rPr>
          <w:color w:val="00000D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D"/>
        </w:rPr>
        <w:t xml:space="preserve"> থেকে</w:t>
      </w:r>
      <w:r>
        <w:rPr>
          <w:color w:val="000000"/>
        </w:rPr>
        <w:t xml:space="preserve"> এজেন্টে</w:t>
      </w:r>
      <w:r>
        <w:rPr>
          <w:color w:val="00000D"/>
        </w:rPr>
        <w:t xml:space="preserve"> প্রিয়</w:t>
      </w:r>
      <w:r>
        <w:rPr>
          <w:color w:val="000050"/>
        </w:rPr>
        <w:t xml:space="preserve"> নাম্বার</w:t>
      </w:r>
      <w:r>
        <w:rPr>
          <w:color w:val="000000"/>
        </w:rPr>
        <w:t xml:space="preserve"> তালি</w:t>
      </w:r>
      <w:r>
        <w:rPr>
          <w:color w:val="000000"/>
        </w:rPr>
        <w:t xml:space="preserve"> কায়</w:t>
      </w:r>
      <w:r>
        <w:rPr>
          <w:color w:val="000000"/>
        </w:rPr>
        <w:t xml:space="preserve"> জুগ</w:t>
      </w:r>
      <w:r>
        <w:rPr>
          <w:color w:val="6B0000"/>
        </w:rPr>
        <w:t xml:space="preserve"> করতে</w:t>
      </w:r>
      <w:r>
        <w:rPr>
          <w:color w:val="000000"/>
        </w:rPr>
        <w:t xml:space="preserve"> তাহলে</w:t>
      </w:r>
      <w:r>
        <w:rPr>
          <w:color w:val="1A0000"/>
        </w:rPr>
        <w:t xml:space="preserve"> কি</w:t>
      </w:r>
      <w:r>
        <w:rPr>
          <w:color w:val="6B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D"/>
        </w:rPr>
        <w:t xml:space="preserve"> প্রিয়</w:t>
      </w:r>
      <w:r>
        <w:rPr>
          <w:color w:val="00001A"/>
        </w:rPr>
        <w:t xml:space="preserve"> এজেন্ট</w:t>
      </w:r>
      <w:r>
        <w:rPr>
          <w:color w:val="000050"/>
        </w:rPr>
        <w:t xml:space="preserve"> নাম্বার</w:t>
      </w:r>
      <w:r>
        <w:rPr>
          <w:color w:val="00005D"/>
        </w:rPr>
        <w:t xml:space="preserve"> সেট</w:t>
      </w:r>
      <w:r>
        <w:rPr>
          <w:color w:val="6B0000"/>
        </w:rPr>
        <w:t xml:space="preserve"> করতে</w:t>
      </w:r>
      <w:r>
        <w:rPr>
          <w:color w:val="000043"/>
        </w:rPr>
        <w:t xml:space="preserve"> চাই</w:t>
      </w:r>
      <w:r>
        <w:br/>
      </w:r>
      <w:r>
        <w:rPr>
          <w:color w:val="000035"/>
        </w:rPr>
        <w:t xml:space="preserve"> priyo</w:t>
      </w:r>
      <w:r>
        <w:rPr>
          <w:color w:val="0000BB"/>
        </w:rPr>
        <w:t xml:space="preserve"> agent</w:t>
      </w:r>
      <w:r>
        <w:rPr>
          <w:color w:val="000086"/>
        </w:rPr>
        <w:t xml:space="preserve"> set</w:t>
      </w:r>
      <w:r>
        <w:rPr>
          <w:color w:val="000043"/>
        </w:rPr>
        <w:t xml:space="preserve"> korbo</w:t>
      </w:r>
      <w:r>
        <w:rPr>
          <w:color w:val="000035"/>
        </w:rPr>
        <w:t xml:space="preserve"> kivabe</w:t>
      </w:r>
      <w:r>
        <w:br/>
      </w:r>
      <w:r>
        <w:rPr>
          <w:color w:val="000035"/>
        </w:rPr>
        <w:t xml:space="preserve"> priyo</w:t>
      </w:r>
      <w:r>
        <w:rPr>
          <w:color w:val="0000BB"/>
        </w:rPr>
        <w:t xml:space="preserve"> agent</w:t>
      </w:r>
      <w:r>
        <w:rPr>
          <w:color w:val="000086"/>
        </w:rPr>
        <w:t xml:space="preserve"> set</w:t>
      </w:r>
      <w:r>
        <w:rPr>
          <w:color w:val="000043"/>
        </w:rPr>
        <w:t xml:space="preserve"> korbo</w:t>
      </w:r>
      <w:r>
        <w:rPr>
          <w:color w:val="000035"/>
        </w:rPr>
        <w:t xml:space="preserve"> kivabe</w:t>
      </w:r>
      <w:r>
        <w:br/>
      </w:r>
      <w:r>
        <w:rPr>
          <w:color w:val="430000"/>
        </w:rPr>
        <w:t xml:space="preserve"> how</w:t>
      </w:r>
      <w:r>
        <w:rPr>
          <w:color w:val="1A0000"/>
        </w:rPr>
        <w:t xml:space="preserve"> to</w:t>
      </w:r>
      <w:r>
        <w:rPr>
          <w:color w:val="000000"/>
        </w:rPr>
        <w:t xml:space="preserve"> ad</w:t>
      </w:r>
      <w:r>
        <w:rPr>
          <w:color w:val="00001A"/>
        </w:rPr>
        <w:t xml:space="preserve"> prio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br/>
      </w:r>
      <w:r>
        <w:rPr>
          <w:color w:val="0D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00"/>
        </w:rPr>
        <w:t xml:space="preserve"> piyo</w:t>
      </w:r>
      <w:r>
        <w:rPr>
          <w:color w:val="0000FF"/>
        </w:rPr>
        <w:t xml:space="preserve"> number</w:t>
      </w:r>
      <w:r>
        <w:rPr>
          <w:color w:val="000000"/>
        </w:rPr>
        <w:t xml:space="preserve"> somporkhe</w:t>
      </w:r>
      <w:r>
        <w:rPr>
          <w:color w:val="0D0000"/>
        </w:rPr>
        <w:t xml:space="preserve"> jante</w:t>
      </w:r>
      <w:r>
        <w:rPr>
          <w:color w:val="000000"/>
        </w:rPr>
        <w:t xml:space="preserve"> chasci</w:t>
      </w:r>
      <w:r>
        <w:br/>
      </w:r>
      <w:r>
        <w:rPr>
          <w:color w:val="00005D"/>
        </w:rPr>
        <w:t xml:space="preserve"> প্রিয়</w:t>
      </w:r>
      <w:r>
        <w:rPr>
          <w:color w:val="00001A"/>
        </w:rPr>
        <w:t xml:space="preserve"> এজেন্ট</w:t>
      </w:r>
      <w:r>
        <w:rPr>
          <w:color w:val="000000"/>
        </w:rPr>
        <w:t xml:space="preserve"> এ</w:t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6B0000"/>
        </w:rPr>
        <w:t xml:space="preserve"> করতে</w:t>
      </w:r>
      <w:r>
        <w:rPr>
          <w:color w:val="1A0000"/>
        </w:rPr>
        <w:t xml:space="preserve"> কি</w:t>
      </w:r>
      <w:r>
        <w:rPr>
          <w:color w:val="000050"/>
        </w:rPr>
        <w:t xml:space="preserve"> করব</w:t>
      </w:r>
      <w:r>
        <w:br/>
      </w:r>
      <w:r>
        <w:rPr>
          <w:color w:val="00001A"/>
        </w:rPr>
        <w:t xml:space="preserve"> prio</w:t>
      </w:r>
      <w:r>
        <w:rPr>
          <w:color w:val="000000"/>
        </w:rPr>
        <w:t xml:space="preserve"> agengt</w:t>
      </w:r>
      <w:r>
        <w:rPr>
          <w:color w:val="0000FF"/>
        </w:rPr>
        <w:t xml:space="preserve"> number</w:t>
      </w:r>
      <w:r>
        <w:rPr>
          <w:color w:val="000035"/>
        </w:rPr>
        <w:t xml:space="preserve"> add</w:t>
      </w:r>
      <w:r>
        <w:rPr>
          <w:color w:val="280000"/>
        </w:rPr>
        <w:t xml:space="preserve"> kora</w:t>
      </w:r>
      <w:r>
        <w:rPr>
          <w:color w:val="000000"/>
        </w:rPr>
        <w:t xml:space="preserve"> jnno</w:t>
      </w:r>
      <w:r>
        <w:rPr>
          <w:color w:val="000000"/>
        </w:rPr>
        <w:t xml:space="preserve"> ki</w:t>
      </w:r>
      <w:r>
        <w:rPr>
          <w:color w:val="280000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35"/>
        </w:rPr>
        <w:t xml:space="preserve"> priyo</w:t>
      </w:r>
      <w:r>
        <w:rPr>
          <w:color w:val="0000FF"/>
        </w:rPr>
        <w:t xml:space="preserve"> number</w:t>
      </w:r>
      <w:r>
        <w:rPr>
          <w:color w:val="000000"/>
        </w:rPr>
        <w:t xml:space="preserve"> somporke</w:t>
      </w:r>
      <w:r>
        <w:rPr>
          <w:color w:val="0D0000"/>
        </w:rPr>
        <w:t xml:space="preserve"> jante</w:t>
      </w:r>
      <w:r>
        <w:rPr>
          <w:color w:val="00000D"/>
        </w:rPr>
        <w:t xml:space="preserve"> chai</w:t>
      </w:r>
      <w:r>
        <w:br/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00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BB"/>
        </w:rPr>
        <w:t xml:space="preserve"> agent</w:t>
      </w:r>
      <w:r>
        <w:rPr>
          <w:color w:val="000000"/>
        </w:rPr>
        <w:t xml:space="preserve"> koi</w:t>
      </w:r>
      <w:r>
        <w:rPr>
          <w:color w:val="000000"/>
        </w:rPr>
        <w:t xml:space="preserve"> bar</w:t>
      </w:r>
      <w:r>
        <w:rPr>
          <w:color w:val="000035"/>
        </w:rPr>
        <w:t xml:space="preserve"> add</w:t>
      </w:r>
      <w:r>
        <w:rPr>
          <w:color w:val="280000"/>
        </w:rPr>
        <w:t xml:space="preserve"> kora</w:t>
      </w:r>
      <w:r>
        <w:rPr>
          <w:color w:val="0D0000"/>
        </w:rPr>
        <w:t xml:space="preserve"> jay</w:t>
      </w:r>
      <w:r>
        <w:rPr>
          <w:color w:val="000000"/>
        </w:rPr>
        <w:t xml:space="preserve"> mas</w:t>
      </w:r>
      <w:r>
        <w:rPr>
          <w:color w:val="1A0000"/>
        </w:rPr>
        <w:t xml:space="preserve"> a</w:t>
      </w:r>
      <w:r>
        <w:rPr>
          <w:color w:val="000035"/>
        </w:rPr>
        <w:t xml:space="preserve"> priyo</w:t>
      </w:r>
      <w:r>
        <w:rPr>
          <w:color w:val="0000BB"/>
        </w:rPr>
        <w:t xml:space="preserve"> agent</w:t>
      </w:r>
      <w:r>
        <w:br/>
      </w:r>
      <w:r>
        <w:rPr>
          <w:color w:val="1A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1A"/>
        </w:rPr>
        <w:t xml:space="preserve"> এজেন্ট</w:t>
      </w:r>
      <w:r>
        <w:rPr>
          <w:color w:val="000000"/>
        </w:rPr>
        <w:t xml:space="preserve"> কে</w:t>
      </w:r>
      <w:r>
        <w:rPr>
          <w:color w:val="000000"/>
        </w:rPr>
        <w:t xml:space="preserve"> সিলেক্ট</w:t>
      </w:r>
      <w:r>
        <w:rPr>
          <w:color w:val="6B0000"/>
        </w:rPr>
        <w:t xml:space="preserve"> করতে</w:t>
      </w:r>
      <w:r>
        <w:rPr>
          <w:color w:val="000043"/>
        </w:rPr>
        <w:t xml:space="preserve"> চাই</w:t>
      </w:r>
      <w:r>
        <w:rPr>
          <w:color w:val="000000"/>
        </w:rPr>
        <w:t xml:space="preserve"> যাতে</w:t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000000"/>
        </w:rPr>
        <w:t xml:space="preserve"> খরচ</w:t>
      </w:r>
      <w:r>
        <w:rPr>
          <w:color w:val="000000"/>
        </w:rPr>
        <w:t xml:space="preserve"> কম</w:t>
      </w:r>
      <w:r>
        <w:rPr>
          <w:color w:val="000000"/>
        </w:rPr>
        <w:t xml:space="preserve"> হয়</w:t>
      </w:r>
      <w:r>
        <w:br/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000000"/>
        </w:rPr>
        <w:t xml:space="preserve"> koroch</w:t>
      </w:r>
      <w:r>
        <w:rPr>
          <w:color w:val="1A0000"/>
        </w:rPr>
        <w:t xml:space="preserve"> a</w:t>
      </w:r>
      <w:r>
        <w:rPr>
          <w:color w:val="000000"/>
        </w:rPr>
        <w:t xml:space="preserve"> tk</w:t>
      </w:r>
      <w:r>
        <w:rPr>
          <w:color w:val="000043"/>
        </w:rPr>
        <w:t xml:space="preserve"> korbo</w:t>
      </w:r>
      <w:r>
        <w:rPr>
          <w:color w:val="000000"/>
        </w:rPr>
        <w:t xml:space="preserve"> kibabe</w:t>
      </w:r>
      <w:r>
        <w:br/>
      </w:r>
      <w:r>
        <w:rPr>
          <w:color w:val="000000"/>
        </w:rPr>
        <w:t xml:space="preserve"> does</w:t>
      </w:r>
      <w:r>
        <w:rPr>
          <w:color w:val="00001A"/>
        </w:rPr>
        <w:t xml:space="preserve"> prio</w:t>
      </w:r>
      <w:r>
        <w:rPr>
          <w:color w:val="0000FF"/>
        </w:rPr>
        <w:t xml:space="preserve"> number</w:t>
      </w:r>
      <w:r>
        <w:rPr>
          <w:color w:val="000000"/>
        </w:rPr>
        <w:t xml:space="preserve"> applicable</w:t>
      </w:r>
      <w:r>
        <w:rPr>
          <w:color w:val="000000"/>
        </w:rPr>
        <w:t xml:space="preserve"> for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br/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000050"/>
        </w:rPr>
        <w:t xml:space="preserve"> করব</w:t>
      </w:r>
      <w:r>
        <w:rPr>
          <w:color w:val="00005D"/>
        </w:rPr>
        <w:t xml:space="preserve"> প্রিয়</w:t>
      </w:r>
      <w:r>
        <w:rPr>
          <w:color w:val="00000D"/>
        </w:rPr>
        <w:t xml:space="preserve"> নাম্বারে</w:t>
      </w:r>
      <w:r>
        <w:rPr>
          <w:color w:val="000035"/>
        </w:rPr>
        <w:t xml:space="preserve"> কিভাবে</w:t>
      </w:r>
      <w:r>
        <w:rPr>
          <w:color w:val="00005D"/>
        </w:rPr>
        <w:t xml:space="preserve"> সেট</w:t>
      </w:r>
      <w:r>
        <w:rPr>
          <w:color w:val="000050"/>
        </w:rPr>
        <w:t xml:space="preserve"> করব</w:t>
      </w:r>
      <w:r>
        <w:br/>
      </w:r>
      <w:r>
        <w:rPr>
          <w:color w:val="000035"/>
        </w:rPr>
        <w:t xml:space="preserve"> কিভাবে</w:t>
      </w:r>
      <w:r>
        <w:rPr>
          <w:color w:val="00005D"/>
        </w:rPr>
        <w:t xml:space="preserve"> প্রিয়</w:t>
      </w:r>
      <w:r>
        <w:rPr>
          <w:color w:val="000050"/>
        </w:rPr>
        <w:t xml:space="preserve"> নাম্বার</w:t>
      </w:r>
      <w:r>
        <w:rPr>
          <w:color w:val="00005D"/>
        </w:rPr>
        <w:t xml:space="preserve"> সেট</w:t>
      </w:r>
      <w:r>
        <w:rPr>
          <w:color w:val="000050"/>
        </w:rPr>
        <w:t xml:space="preserve"> করব</w:t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280000"/>
        </w:rPr>
        <w:t xml:space="preserve"> করার</w:t>
      </w:r>
      <w:r>
        <w:rPr>
          <w:color w:val="1A0000"/>
        </w:rPr>
        <w:t xml:space="preserve"> জন্য</w:t>
      </w:r>
      <w:r>
        <w:br/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280000"/>
        </w:rPr>
        <w:t xml:space="preserve"> করার</w:t>
      </w:r>
      <w:r>
        <w:rPr>
          <w:color w:val="1A0000"/>
        </w:rPr>
        <w:t xml:space="preserve"> জন্য</w:t>
      </w:r>
      <w:r>
        <w:rPr>
          <w:color w:val="00005D"/>
        </w:rPr>
        <w:t xml:space="preserve"> প্রিয়</w:t>
      </w:r>
      <w:r>
        <w:rPr>
          <w:color w:val="000050"/>
        </w:rPr>
        <w:t xml:space="preserve"> নাম্বার</w:t>
      </w:r>
      <w:r>
        <w:rPr>
          <w:color w:val="00005D"/>
        </w:rPr>
        <w:t xml:space="preserve"> সেট</w:t>
      </w:r>
      <w:r>
        <w:rPr>
          <w:color w:val="6B0000"/>
        </w:rPr>
        <w:t xml:space="preserve"> করতে</w:t>
      </w:r>
      <w:r>
        <w:rPr>
          <w:color w:val="000043"/>
        </w:rPr>
        <w:t xml:space="preserve"> চাই</w:t>
      </w:r>
      <w:r>
        <w:br/>
      </w:r>
      <w:r>
        <w:rPr>
          <w:color w:val="00005D"/>
        </w:rPr>
        <w:t xml:space="preserve"> প্রিয়</w:t>
      </w:r>
      <w:r>
        <w:rPr>
          <w:color w:val="000050"/>
        </w:rPr>
        <w:t xml:space="preserve"> নাম্বার</w:t>
      </w:r>
      <w:r>
        <w:rPr>
          <w:color w:val="00005D"/>
        </w:rPr>
        <w:t xml:space="preserve"> সেট</w:t>
      </w:r>
      <w:r>
        <w:rPr>
          <w:color w:val="6B0000"/>
        </w:rPr>
        <w:t xml:space="preserve"> করতে</w:t>
      </w:r>
      <w:r>
        <w:rPr>
          <w:color w:val="1A0000"/>
        </w:rPr>
        <w:t xml:space="preserve"> কি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লাগবে</w:t>
      </w:r>
      <w:r>
        <w:rPr>
          <w:color w:val="1A0000"/>
        </w:rPr>
        <w:t xml:space="preserve"> আমি</w:t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6B0000"/>
        </w:rPr>
        <w:t xml:space="preserve"> করতে</w:t>
      </w:r>
      <w:r>
        <w:rPr>
          <w:color w:val="000043"/>
        </w:rPr>
        <w:t xml:space="preserve"> চাই</w:t>
      </w:r>
      <w:r>
        <w:br/>
      </w:r>
      <w:r>
        <w:rPr>
          <w:color w:val="00000D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0D"/>
        </w:rPr>
        <w:t xml:space="preserve"> থেকে</w:t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280000"/>
        </w:rPr>
        <w:t xml:space="preserve"> করার</w:t>
      </w:r>
      <w:r>
        <w:rPr>
          <w:color w:val="000000"/>
        </w:rPr>
        <w:t xml:space="preserve"> আগে</w:t>
      </w:r>
      <w:r>
        <w:rPr>
          <w:color w:val="00005D"/>
        </w:rPr>
        <w:t xml:space="preserve"> প্রিয়</w:t>
      </w:r>
      <w:r>
        <w:rPr>
          <w:color w:val="000050"/>
        </w:rPr>
        <w:t xml:space="preserve"> নাম্বার</w:t>
      </w:r>
      <w:r>
        <w:rPr>
          <w:color w:val="00005D"/>
        </w:rPr>
        <w:t xml:space="preserve"> সেট</w:t>
      </w:r>
      <w:r>
        <w:rPr>
          <w:color w:val="6B0000"/>
        </w:rPr>
        <w:t xml:space="preserve"> করতে</w:t>
      </w:r>
      <w:r>
        <w:rPr>
          <w:color w:val="000043"/>
        </w:rPr>
        <w:t xml:space="preserve"> চাই</w:t>
      </w:r>
      <w:r>
        <w:rPr>
          <w:color w:val="000035"/>
        </w:rPr>
        <w:t xml:space="preserve"> কিভাবে</w:t>
      </w:r>
      <w:r>
        <w:rPr>
          <w:color w:val="000050"/>
        </w:rPr>
        <w:t xml:space="preserve"> করব</w:t>
      </w:r>
      <w:r>
        <w:br/>
      </w:r>
      <w:r>
        <w:rPr>
          <w:color w:val="000000"/>
        </w:rPr>
        <w:t xml:space="preserve"> কয়টি</w:t>
      </w:r>
      <w:r>
        <w:rPr>
          <w:color w:val="00005D"/>
        </w:rPr>
        <w:t xml:space="preserve"> প্রিয়</w:t>
      </w:r>
      <w:r>
        <w:rPr>
          <w:color w:val="000050"/>
        </w:rPr>
        <w:t xml:space="preserve"> নাম্বার</w:t>
      </w:r>
      <w:r>
        <w:rPr>
          <w:color w:val="00005D"/>
        </w:rPr>
        <w:t xml:space="preserve"> সেট</w:t>
      </w:r>
      <w:r>
        <w:rPr>
          <w:color w:val="0D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ও</w:t>
      </w:r>
      <w:r>
        <w:rPr>
          <w:color w:val="000035"/>
        </w:rPr>
        <w:t xml:space="preserve"> কিভাবে</w:t>
      </w:r>
      <w:r>
        <w:rPr>
          <w:color w:val="000050"/>
        </w:rPr>
        <w:t xml:space="preserve"> করব</w:t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280000"/>
        </w:rPr>
        <w:t xml:space="preserve"> করার</w:t>
      </w:r>
      <w:r>
        <w:rPr>
          <w:color w:val="1A0000"/>
        </w:rPr>
        <w:t xml:space="preserve"> জন্য</w:t>
      </w:r>
      <w:r>
        <w:br/>
      </w:r>
      <w:r>
        <w:rPr>
          <w:color w:val="00006B"/>
        </w:rPr>
        <w:t xml:space="preserve"> ক্যাশ</w:t>
      </w:r>
      <w:r>
        <w:rPr>
          <w:color w:val="00006B"/>
        </w:rPr>
        <w:t xml:space="preserve"> আউট</w:t>
      </w:r>
      <w:r>
        <w:rPr>
          <w:color w:val="000050"/>
        </w:rPr>
        <w:t xml:space="preserve"> করব</w:t>
      </w:r>
      <w:r>
        <w:rPr>
          <w:color w:val="00005D"/>
        </w:rPr>
        <w:t xml:space="preserve"> প্রিয়</w:t>
      </w:r>
      <w:r>
        <w:rPr>
          <w:color w:val="00000D"/>
        </w:rPr>
        <w:t xml:space="preserve"> নাম্বারে</w:t>
      </w:r>
      <w:r>
        <w:rPr>
          <w:color w:val="000035"/>
        </w:rPr>
        <w:t xml:space="preserve"> কিভাবে</w:t>
      </w:r>
      <w:r>
        <w:rPr>
          <w:color w:val="00005D"/>
        </w:rPr>
        <w:t xml:space="preserve"> সেট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জানাবেন</w:t>
      </w:r>
      <w:r>
        <w:br/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280000"/>
        </w:rPr>
        <w:t xml:space="preserve"> korar</w:t>
      </w:r>
      <w:r>
        <w:rPr>
          <w:color w:val="280000"/>
        </w:rPr>
        <w:t xml:space="preserve"> jonno</w:t>
      </w:r>
      <w:r>
        <w:rPr>
          <w:color w:val="000043"/>
        </w:rPr>
        <w:t xml:space="preserve"> fav</w:t>
      </w:r>
      <w:r>
        <w:rPr>
          <w:color w:val="0000FF"/>
        </w:rPr>
        <w:t xml:space="preserve"> number</w:t>
      </w:r>
      <w:r>
        <w:rPr>
          <w:color w:val="000035"/>
        </w:rPr>
        <w:t xml:space="preserve"> kivabe</w:t>
      </w:r>
      <w:r>
        <w:rPr>
          <w:color w:val="000086"/>
        </w:rPr>
        <w:t xml:space="preserve"> set</w:t>
      </w:r>
      <w:r>
        <w:rPr>
          <w:color w:val="00000D"/>
        </w:rPr>
        <w:t xml:space="preserve"> kore</w:t>
      </w:r>
      <w:r>
        <w:br/>
      </w:r>
      <w:r>
        <w:rPr>
          <w:color w:val="000035"/>
        </w:rPr>
        <w:t xml:space="preserve"> favourite</w:t>
      </w:r>
      <w:r>
        <w:rPr>
          <w:color w:val="0000FF"/>
        </w:rPr>
        <w:t xml:space="preserve"> number</w:t>
      </w:r>
      <w:r>
        <w:rPr>
          <w:color w:val="000086"/>
        </w:rPr>
        <w:t xml:space="preserve"> set</w:t>
      </w:r>
      <w:r>
        <w:rPr>
          <w:color w:val="00000D"/>
        </w:rPr>
        <w:t xml:space="preserve"> kore</w:t>
      </w:r>
      <w:r>
        <w:rPr>
          <w:color w:val="000035"/>
        </w:rPr>
        <w:t xml:space="preserve"> kivabe</w:t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280000"/>
        </w:rPr>
        <w:t xml:space="preserve"> korar</w:t>
      </w:r>
      <w:r>
        <w:rPr>
          <w:color w:val="280000"/>
        </w:rPr>
        <w:t xml:space="preserve"> jonno</w:t>
      </w:r>
      <w:r>
        <w:br/>
      </w:r>
      <w:r>
        <w:rPr>
          <w:color w:val="000000"/>
        </w:rPr>
        <w:t xml:space="preserve"> koyta</w:t>
      </w:r>
      <w:r>
        <w:rPr>
          <w:color w:val="000043"/>
        </w:rPr>
        <w:t xml:space="preserve"> fav</w:t>
      </w:r>
      <w:r>
        <w:rPr>
          <w:color w:val="0000FF"/>
        </w:rPr>
        <w:t xml:space="preserve"> number</w:t>
      </w:r>
      <w:r>
        <w:rPr>
          <w:color w:val="000086"/>
        </w:rPr>
        <w:t xml:space="preserve"> set</w:t>
      </w:r>
      <w:r>
        <w:rPr>
          <w:color w:val="280000"/>
        </w:rPr>
        <w:t xml:space="preserve"> kora</w:t>
      </w:r>
      <w:r>
        <w:rPr>
          <w:color w:val="0D0000"/>
        </w:rPr>
        <w:t xml:space="preserve"> jay</w:t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280000"/>
        </w:rPr>
        <w:t xml:space="preserve"> korar</w:t>
      </w:r>
      <w:r>
        <w:rPr>
          <w:color w:val="280000"/>
        </w:rPr>
        <w:t xml:space="preserve"> jonno</w:t>
      </w:r>
      <w:r>
        <w:br/>
      </w:r>
      <w:r>
        <w:rPr>
          <w:color w:val="0D0000"/>
        </w:rPr>
        <w:t xml:space="preserve"> ami</w:t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000043"/>
        </w:rPr>
        <w:t xml:space="preserve"> korbo</w:t>
      </w:r>
      <w:r>
        <w:rPr>
          <w:color w:val="000000"/>
        </w:rPr>
        <w:t xml:space="preserve"> but</w:t>
      </w:r>
      <w:r>
        <w:rPr>
          <w:color w:val="000000"/>
        </w:rPr>
        <w:t xml:space="preserve"> favorite</w:t>
      </w:r>
      <w:r>
        <w:rPr>
          <w:color w:val="0000FF"/>
        </w:rPr>
        <w:t xml:space="preserve"> number</w:t>
      </w:r>
      <w:r>
        <w:rPr>
          <w:color w:val="000086"/>
        </w:rPr>
        <w:t xml:space="preserve"> set</w:t>
      </w:r>
      <w:r>
        <w:rPr>
          <w:color w:val="00001A"/>
        </w:rPr>
        <w:t xml:space="preserve"> korte</w:t>
      </w:r>
      <w:r>
        <w:rPr>
          <w:color w:val="000000"/>
        </w:rPr>
        <w:t xml:space="preserve"> janina</w:t>
      </w:r>
      <w:r>
        <w:br/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00001A"/>
        </w:rPr>
        <w:t xml:space="preserve"> korte</w:t>
      </w:r>
      <w:r>
        <w:rPr>
          <w:color w:val="00000D"/>
        </w:rPr>
        <w:t xml:space="preserve"> chai</w:t>
      </w:r>
      <w:r>
        <w:rPr>
          <w:color w:val="000000"/>
        </w:rPr>
        <w:t xml:space="preserve"> favurate</w:t>
      </w:r>
      <w:r>
        <w:rPr>
          <w:color w:val="0000FF"/>
        </w:rPr>
        <w:t xml:space="preserve"> number</w:t>
      </w:r>
      <w:r>
        <w:rPr>
          <w:color w:val="00000D"/>
        </w:rPr>
        <w:t xml:space="preserve"> e</w:t>
      </w:r>
      <w:r>
        <w:rPr>
          <w:color w:val="00000D"/>
        </w:rPr>
        <w:t xml:space="preserve"> kmne</w:t>
      </w:r>
      <w:r>
        <w:rPr>
          <w:color w:val="000000"/>
        </w:rPr>
        <w:t xml:space="preserve"> select</w:t>
      </w:r>
      <w:r>
        <w:rPr>
          <w:color w:val="000043"/>
        </w:rPr>
        <w:t xml:space="preserve"> korbo</w:t>
      </w:r>
      <w:r>
        <w:br/>
      </w:r>
      <w:r>
        <w:rPr>
          <w:color w:val="00000D"/>
        </w:rPr>
        <w:t xml:space="preserve"> kmne</w:t>
      </w:r>
      <w:r>
        <w:rPr>
          <w:color w:val="000043"/>
        </w:rPr>
        <w:t xml:space="preserve"> korbo</w:t>
      </w:r>
      <w:r>
        <w:rPr>
          <w:color w:val="000043"/>
        </w:rPr>
        <w:t xml:space="preserve"> fav</w:t>
      </w:r>
      <w:r>
        <w:rPr>
          <w:color w:val="0000FF"/>
        </w:rPr>
        <w:t xml:space="preserve"> number</w:t>
      </w:r>
      <w:r>
        <w:rPr>
          <w:color w:val="00000D"/>
        </w:rPr>
        <w:t xml:space="preserve"> e</w:t>
      </w:r>
      <w:r>
        <w:rPr>
          <w:color w:val="000000"/>
        </w:rPr>
        <w:t xml:space="preserve"> kash</w:t>
      </w:r>
      <w:r>
        <w:rPr>
          <w:color w:val="000078"/>
        </w:rPr>
        <w:t xml:space="preserve"> out</w:t>
      </w:r>
      <w:r>
        <w:br/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280000"/>
        </w:rPr>
        <w:t xml:space="preserve"> korar</w:t>
      </w:r>
      <w:r>
        <w:rPr>
          <w:color w:val="280000"/>
        </w:rPr>
        <w:t xml:space="preserve"> jonno</w:t>
      </w:r>
      <w:r>
        <w:rPr>
          <w:color w:val="000000"/>
        </w:rPr>
        <w:t xml:space="preserve"> amake</w:t>
      </w:r>
      <w:r>
        <w:rPr>
          <w:color w:val="000035"/>
        </w:rPr>
        <w:t xml:space="preserve"> kivabe</w:t>
      </w:r>
      <w:r>
        <w:rPr>
          <w:color w:val="000000"/>
        </w:rPr>
        <w:t xml:space="preserve"> fabourite</w:t>
      </w:r>
      <w:r>
        <w:rPr>
          <w:color w:val="0000FF"/>
        </w:rPr>
        <w:t xml:space="preserve"> number</w:t>
      </w:r>
      <w:r>
        <w:rPr>
          <w:color w:val="000086"/>
        </w:rPr>
        <w:t xml:space="preserve"> set</w:t>
      </w:r>
      <w:r>
        <w:rPr>
          <w:color w:val="00001A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want</w:t>
      </w:r>
      <w:r>
        <w:rPr>
          <w:color w:val="1A0000"/>
        </w:rPr>
        <w:t xml:space="preserve"> to</w:t>
      </w:r>
      <w:r>
        <w:rPr>
          <w:color w:val="000035"/>
        </w:rPr>
        <w:t xml:space="preserve"> add</w:t>
      </w:r>
      <w:r>
        <w:rPr>
          <w:color w:val="000035"/>
        </w:rPr>
        <w:t xml:space="preserve"> my</w:t>
      </w:r>
      <w:r>
        <w:rPr>
          <w:color w:val="000035"/>
        </w:rPr>
        <w:t xml:space="preserve"> favourite</w:t>
      </w:r>
      <w:r>
        <w:rPr>
          <w:color w:val="0000BB"/>
        </w:rPr>
        <w:t xml:space="preserve"> agent</w:t>
      </w:r>
      <w:r>
        <w:rPr>
          <w:color w:val="000028"/>
        </w:rPr>
        <w:t xml:space="preserve"> in</w:t>
      </w:r>
      <w:r>
        <w:rPr>
          <w:color w:val="000035"/>
        </w:rPr>
        <w:t xml:space="preserve"> my</w:t>
      </w:r>
      <w:r>
        <w:rPr>
          <w:color w:val="00001A"/>
        </w:rPr>
        <w:t xml:space="preserve"> bkash</w:t>
      </w:r>
      <w:r>
        <w:rPr>
          <w:color w:val="00000D"/>
        </w:rPr>
        <w:t xml:space="preserve"> app</w:t>
      </w:r>
      <w:r>
        <w:rPr>
          <w:color w:val="430000"/>
        </w:rPr>
        <w:t xml:space="preserve"> how</w:t>
      </w:r>
      <w:r>
        <w:rPr>
          <w:color w:val="000035"/>
        </w:rPr>
        <w:t xml:space="preserve"> can</w:t>
      </w:r>
      <w:r>
        <w:rPr>
          <w:color w:val="28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430000"/>
        </w:rPr>
        <w:t xml:space="preserve"> how</w:t>
      </w:r>
      <w:r>
        <w:rPr>
          <w:color w:val="000035"/>
        </w:rPr>
        <w:t xml:space="preserve"> can</w:t>
      </w:r>
      <w:r>
        <w:rPr>
          <w:color w:val="280000"/>
        </w:rPr>
        <w:t xml:space="preserve"> i</w:t>
      </w:r>
      <w:r>
        <w:rPr>
          <w:color w:val="000035"/>
        </w:rPr>
        <w:t xml:space="preserve"> add</w:t>
      </w:r>
      <w:r>
        <w:rPr>
          <w:color w:val="000035"/>
        </w:rPr>
        <w:t xml:space="preserve"> my</w:t>
      </w:r>
      <w:r>
        <w:rPr>
          <w:color w:val="000035"/>
        </w:rPr>
        <w:t xml:space="preserve"> favourite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br/>
      </w:r>
      <w:r>
        <w:rPr>
          <w:color w:val="000043"/>
        </w:rPr>
        <w:t xml:space="preserve"> fav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rPr>
          <w:color w:val="000086"/>
        </w:rPr>
        <w:t xml:space="preserve"> set</w:t>
      </w:r>
      <w:r>
        <w:rPr>
          <w:color w:val="00001A"/>
        </w:rPr>
        <w:t xml:space="preserve"> process</w:t>
      </w:r>
      <w:r>
        <w:br/>
      </w:r>
      <w:r>
        <w:rPr>
          <w:color w:val="430000"/>
        </w:rPr>
        <w:t xml:space="preserve"> how</w:t>
      </w:r>
      <w:r>
        <w:rPr>
          <w:color w:val="000035"/>
        </w:rPr>
        <w:t xml:space="preserve"> can</w:t>
      </w:r>
      <w:r>
        <w:rPr>
          <w:color w:val="280000"/>
        </w:rPr>
        <w:t xml:space="preserve"> i</w:t>
      </w:r>
      <w:r>
        <w:rPr>
          <w:color w:val="000086"/>
        </w:rPr>
        <w:t xml:space="preserve"> set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rPr>
          <w:color w:val="000000"/>
        </w:rPr>
        <w:t xml:space="preserve"> as</w:t>
      </w:r>
      <w:r>
        <w:rPr>
          <w:color w:val="000035"/>
        </w:rPr>
        <w:t xml:space="preserve"> my</w:t>
      </w:r>
      <w:r>
        <w:rPr>
          <w:color w:val="000043"/>
        </w:rPr>
        <w:t xml:space="preserve"> fav</w:t>
      </w:r>
      <w:r>
        <w:rPr>
          <w:color w:val="0000BB"/>
        </w:rPr>
        <w:t xml:space="preserve"> agent</w:t>
      </w:r>
      <w:r>
        <w:rPr>
          <w:color w:val="000028"/>
        </w:rPr>
        <w:t xml:space="preserve"> in</w:t>
      </w:r>
      <w:r>
        <w:rPr>
          <w:color w:val="000035"/>
        </w:rPr>
        <w:t xml:space="preserve"> my</w:t>
      </w:r>
      <w:r>
        <w:rPr>
          <w:color w:val="00001A"/>
        </w:rPr>
        <w:t xml:space="preserve"> bkash</w:t>
      </w:r>
      <w:r>
        <w:rPr>
          <w:color w:val="00000D"/>
        </w:rPr>
        <w:t xml:space="preserve"> app</w:t>
      </w:r>
      <w:r>
        <w:br/>
      </w:r>
      <w:r>
        <w:rPr>
          <w:color w:val="000000"/>
        </w:rPr>
        <w:t xml:space="preserve"> have</w:t>
      </w:r>
      <w:r>
        <w:rPr>
          <w:color w:val="1A0000"/>
        </w:rPr>
        <w:t xml:space="preserve"> to</w:t>
      </w:r>
      <w:r>
        <w:rPr>
          <w:color w:val="00006B"/>
        </w:rPr>
        <w:t xml:space="preserve"> cash</w:t>
      </w:r>
      <w:r>
        <w:rPr>
          <w:color w:val="000078"/>
        </w:rPr>
        <w:t xml:space="preserve"> out</w:t>
      </w:r>
      <w:r>
        <w:rPr>
          <w:color w:val="000028"/>
        </w:rPr>
        <w:t xml:space="preserve"> in</w:t>
      </w:r>
      <w:r>
        <w:rPr>
          <w:color w:val="000000"/>
        </w:rPr>
        <w:t xml:space="preserve"> low</w:t>
      </w:r>
      <w:r>
        <w:rPr>
          <w:color w:val="000000"/>
        </w:rPr>
        <w:t xml:space="preserve"> charges</w:t>
      </w:r>
      <w:r>
        <w:rPr>
          <w:color w:val="430000"/>
        </w:rPr>
        <w:t xml:space="preserve"> how</w:t>
      </w:r>
      <w:r>
        <w:rPr>
          <w:color w:val="000035"/>
        </w:rPr>
        <w:t xml:space="preserve"> can</w:t>
      </w:r>
      <w:r>
        <w:rPr>
          <w:color w:val="280000"/>
        </w:rPr>
        <w:t xml:space="preserve"> i</w:t>
      </w:r>
      <w:r>
        <w:rPr>
          <w:color w:val="000086"/>
        </w:rPr>
        <w:t xml:space="preserve"> set</w:t>
      </w:r>
      <w:r>
        <w:rPr>
          <w:color w:val="000043"/>
        </w:rPr>
        <w:t xml:space="preserve"> fav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00000"/>
        </w:rPr>
        <w:t xml:space="preserve"> the</w:t>
      </w:r>
      <w:r>
        <w:rPr>
          <w:color w:val="00001A"/>
        </w:rPr>
        <w:t xml:space="preserve"> process</w:t>
      </w:r>
      <w:r>
        <w:rPr>
          <w:color w:val="000000"/>
        </w:rPr>
        <w:t xml:space="preserve"> of</w:t>
      </w:r>
      <w:r>
        <w:rPr>
          <w:color w:val="000000"/>
        </w:rPr>
        <w:t xml:space="preserve"> cashout</w:t>
      </w:r>
      <w:r>
        <w:rPr>
          <w:color w:val="000028"/>
        </w:rPr>
        <w:t xml:space="preserve"> in</w:t>
      </w:r>
      <w:r>
        <w:rPr>
          <w:color w:val="1A0000"/>
        </w:rPr>
        <w:t xml:space="preserve"> a</w:t>
      </w:r>
      <w:r>
        <w:rPr>
          <w:color w:val="000035"/>
        </w:rPr>
        <w:t xml:space="preserve"> favourite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br/>
      </w:r>
      <w:r>
        <w:rPr>
          <w:color w:val="000035"/>
        </w:rPr>
        <w:t xml:space="preserve"> favourite</w:t>
      </w:r>
      <w:r>
        <w:rPr>
          <w:color w:val="0000BB"/>
        </w:rPr>
        <w:t xml:space="preserve"> agent</w:t>
      </w:r>
      <w:r>
        <w:rPr>
          <w:color w:val="0000FF"/>
        </w:rPr>
        <w:t xml:space="preserve"> number</w:t>
      </w:r>
      <w:r>
        <w:rPr>
          <w:color w:val="000086"/>
        </w:rPr>
        <w:t xml:space="preserve"> set</w:t>
      </w:r>
      <w:r>
        <w:rPr>
          <w:color w:val="00001A"/>
        </w:rPr>
        <w:t xml:space="preserve"> process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