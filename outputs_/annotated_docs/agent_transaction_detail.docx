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D"/>
        </w:rPr>
        <w:t xml:space="preserve"> বিকাশ</w:t>
      </w:r>
      <w:r>
        <w:rPr>
          <w:color w:val="000078"/>
        </w:rPr>
        <w:t xml:space="preserve"> এজেন্ট</w:t>
      </w:r>
      <w:r>
        <w:rPr>
          <w:color w:val="00000E"/>
        </w:rPr>
        <w:t xml:space="preserve"> আছে</w:t>
      </w:r>
      <w:r>
        <w:rPr>
          <w:color w:val="000000"/>
        </w:rPr>
        <w:t xml:space="preserve"> সর্বশেষ</w:t>
      </w:r>
      <w:r>
        <w:rPr>
          <w:color w:val="00000E"/>
        </w:rPr>
        <w:t xml:space="preserve"> লেনদেন</w:t>
      </w:r>
      <w:r>
        <w:rPr>
          <w:color w:val="000000"/>
        </w:rPr>
        <w:t xml:space="preserve"> জানতে</w:t>
      </w:r>
      <w:r>
        <w:rPr>
          <w:color w:val="00001D"/>
        </w:rPr>
        <w:t xml:space="preserve"> চাই</w:t>
      </w:r>
      <w:r>
        <w:br/>
      </w:r>
      <w:r>
        <w:rPr>
          <w:color w:val="4A0000"/>
        </w:rPr>
        <w:t xml:space="preserve"> আমি</w:t>
      </w:r>
      <w:r>
        <w:rPr>
          <w:color w:val="000078"/>
        </w:rPr>
        <w:t xml:space="preserve"> এজেন্ট</w:t>
      </w:r>
      <w:r>
        <w:rPr>
          <w:color w:val="4A0000"/>
        </w:rPr>
        <w:t xml:space="preserve"> আমি</w:t>
      </w:r>
      <w:r>
        <w:rPr>
          <w:color w:val="000000"/>
        </w:rPr>
        <w:t xml:space="preserve"> কতবার</w:t>
      </w:r>
      <w:r>
        <w:rPr>
          <w:color w:val="000000"/>
        </w:rPr>
        <w:t xml:space="preserve"> সেন্ড</w:t>
      </w:r>
      <w:r>
        <w:rPr>
          <w:color w:val="000000"/>
        </w:rPr>
        <w:t xml:space="preserve"> মানি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680000"/>
        </w:rPr>
        <w:t xml:space="preserve"> আমার</w:t>
      </w:r>
      <w:r>
        <w:rPr>
          <w:color w:val="00001D"/>
        </w:rPr>
        <w:t xml:space="preserve"> বিকাশ</w:t>
      </w:r>
      <w:r>
        <w:rPr>
          <w:color w:val="000078"/>
        </w:rPr>
        <w:t xml:space="preserve"> এজেন্ট</w:t>
      </w:r>
      <w:r>
        <w:rPr>
          <w:color w:val="00000E"/>
        </w:rPr>
        <w:t xml:space="preserve"> আছে</w:t>
      </w:r>
      <w:r>
        <w:rPr>
          <w:color w:val="4A0000"/>
        </w:rPr>
        <w:t xml:space="preserve"> আমি</w:t>
      </w:r>
      <w:r>
        <w:rPr>
          <w:color w:val="0E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একটা</w:t>
      </w:r>
      <w:r>
        <w:rPr>
          <w:color w:val="00001D"/>
        </w:rPr>
        <w:t xml:space="preserve"> নাম্বারে</w:t>
      </w:r>
      <w:r>
        <w:rPr>
          <w:color w:val="00001D"/>
        </w:rPr>
        <w:t xml:space="preserve"> টাকা</w:t>
      </w:r>
      <w:r>
        <w:rPr>
          <w:color w:val="00002C"/>
        </w:rPr>
        <w:t xml:space="preserve"> ক্যাশ</w:t>
      </w:r>
      <w:r>
        <w:rPr>
          <w:color w:val="00001D"/>
        </w:rPr>
        <w:t xml:space="preserve"> ইন</w:t>
      </w:r>
      <w:r>
        <w:rPr>
          <w:color w:val="000000"/>
        </w:rPr>
        <w:t xml:space="preserve"> করেছি</w:t>
      </w:r>
      <w:r>
        <w:rPr>
          <w:color w:val="1D0000"/>
        </w:rPr>
        <w:t xml:space="preserve"> কিন্তু</w:t>
      </w:r>
      <w:r>
        <w:rPr>
          <w:color w:val="000000"/>
        </w:rPr>
        <w:t xml:space="preserve"> এই</w:t>
      </w:r>
      <w:r>
        <w:rPr>
          <w:color w:val="00001D"/>
        </w:rPr>
        <w:t xml:space="preserve"> নাম্বারে</w:t>
      </w:r>
      <w:r>
        <w:rPr>
          <w:color w:val="00001D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নেই</w:t>
      </w:r>
      <w:r>
        <w:br/>
      </w:r>
      <w:r>
        <w:rPr>
          <w:color w:val="000000"/>
        </w:rPr>
        <w:t xml:space="preserve"> there</w:t>
      </w:r>
      <w:r>
        <w:rPr>
          <w:color w:val="000000"/>
        </w:rPr>
        <w:t xml:space="preserve"> are</w:t>
      </w:r>
      <w:r>
        <w:rPr>
          <w:color w:val="00002C"/>
        </w:rPr>
        <w:t xml:space="preserve"> bkash</w:t>
      </w:r>
      <w:r>
        <w:rPr>
          <w:color w:val="000000"/>
        </w:rPr>
        <w:t xml:space="preserve"> agents</w:t>
      </w:r>
      <w:r>
        <w:rPr>
          <w:color w:val="2C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0E"/>
        </w:rPr>
        <w:t xml:space="preserve"> know</w:t>
      </w:r>
      <w:r>
        <w:rPr>
          <w:color w:val="0E0000"/>
        </w:rPr>
        <w:t xml:space="preserve"> the</w:t>
      </w:r>
      <w:r>
        <w:rPr>
          <w:color w:val="000000"/>
        </w:rPr>
        <w:t xml:space="preserve"> latest</w:t>
      </w:r>
      <w:r>
        <w:rPr>
          <w:color w:val="00001D"/>
        </w:rPr>
        <w:t xml:space="preserve"> transactions</w:t>
      </w:r>
      <w:r>
        <w:br/>
      </w:r>
      <w:r>
        <w:rPr>
          <w:color w:val="000000"/>
        </w:rPr>
        <w:t xml:space="preserve"> sir</w:t>
      </w:r>
      <w:r>
        <w:rPr>
          <w:color w:val="960000"/>
        </w:rPr>
        <w:t xml:space="preserve"> amar</w:t>
      </w:r>
      <w:r>
        <w:rPr>
          <w:color w:val="9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3B"/>
        </w:rPr>
        <w:t xml:space="preserve"> r</w:t>
      </w:r>
      <w:r>
        <w:rPr>
          <w:color w:val="0000FF"/>
        </w:rPr>
        <w:t xml:space="preserve"> agent</w:t>
      </w:r>
      <w:r>
        <w:rPr>
          <w:color w:val="00000E"/>
        </w:rPr>
        <w:t xml:space="preserve"> ache</w:t>
      </w:r>
      <w:r>
        <w:rPr>
          <w:color w:val="000000"/>
        </w:rPr>
        <w:t xml:space="preserve"> ami</w:t>
      </w:r>
      <w:r>
        <w:rPr>
          <w:color w:val="000000"/>
        </w:rPr>
        <w:t xml:space="preserve"> goto</w:t>
      </w:r>
      <w:r>
        <w:rPr>
          <w:color w:val="000000"/>
        </w:rPr>
        <w:t xml:space="preserve"> --</w:t>
      </w:r>
      <w:r>
        <w:rPr>
          <w:color w:val="00003B"/>
        </w:rPr>
        <w:t xml:space="preserve"> r</w:t>
      </w:r>
      <w:r>
        <w:rPr>
          <w:color w:val="00003B"/>
        </w:rPr>
        <w:t xml:space="preserve"> lenden</w:t>
      </w:r>
      <w:r>
        <w:rPr>
          <w:color w:val="0E0000"/>
        </w:rPr>
        <w:t xml:space="preserve"> jante</w:t>
      </w:r>
      <w:r>
        <w:rPr>
          <w:color w:val="000000"/>
        </w:rPr>
        <w:t xml:space="preserve"> chaai</w:t>
      </w:r>
      <w:r>
        <w:br/>
      </w:r>
      <w:r>
        <w:rPr>
          <w:color w:val="000000"/>
        </w:rPr>
        <w:t xml:space="preserve"> vhaai</w:t>
      </w:r>
      <w:r>
        <w:rPr>
          <w:color w:val="960000"/>
        </w:rPr>
        <w:t xml:space="preserve"> amar</w:t>
      </w:r>
      <w:r>
        <w:rPr>
          <w:color w:val="000000"/>
        </w:rPr>
        <w:t xml:space="preserve"> ektah</w:t>
      </w:r>
      <w:r>
        <w:rPr>
          <w:color w:val="00003B"/>
        </w:rPr>
        <w:t xml:space="preserve"> lenden</w:t>
      </w:r>
      <w:r>
        <w:rPr>
          <w:color w:val="00000E"/>
        </w:rPr>
        <w:t xml:space="preserve"> dorkar</w:t>
      </w:r>
      <w:r>
        <w:rPr>
          <w:color w:val="000000"/>
        </w:rPr>
        <w:t xml:space="preserve"> jana</w:t>
      </w:r>
      <w:r>
        <w:rPr>
          <w:color w:val="00000E"/>
        </w:rPr>
        <w:t xml:space="preserve"> dorkar</w:t>
      </w:r>
      <w:r>
        <w:rPr>
          <w:color w:val="960000"/>
        </w:rPr>
        <w:t xml:space="preserve"> amar</w:t>
      </w:r>
      <w:r>
        <w:rPr>
          <w:color w:val="000000"/>
        </w:rPr>
        <w:t xml:space="preserve"> bikas</w:t>
      </w:r>
      <w:r>
        <w:rPr>
          <w:color w:val="0000FF"/>
        </w:rPr>
        <w:t xml:space="preserve"> agent</w:t>
      </w:r>
      <w:r>
        <w:rPr>
          <w:color w:val="00000E"/>
        </w:rPr>
        <w:t xml:space="preserve"> ache</w:t>
      </w:r>
      <w:r>
        <w:br/>
      </w:r>
      <w:r>
        <w:rPr>
          <w:color w:val="00002C"/>
        </w:rPr>
        <w:t xml:space="preserve"> bkash</w:t>
      </w:r>
      <w:r>
        <w:rPr>
          <w:color w:val="0000FF"/>
        </w:rPr>
        <w:t xml:space="preserve"> agent</w:t>
      </w:r>
      <w:r>
        <w:rPr>
          <w:color w:val="00003B"/>
        </w:rPr>
        <w:t xml:space="preserve"> r</w:t>
      </w:r>
      <w:r>
        <w:rPr>
          <w:color w:val="0E0000"/>
        </w:rPr>
        <w:t xml:space="preserve"> kih</w:t>
      </w:r>
      <w:r>
        <w:rPr>
          <w:color w:val="00003B"/>
        </w:rPr>
        <w:t xml:space="preserve"> lenden</w:t>
      </w:r>
      <w:r>
        <w:rPr>
          <w:color w:val="000000"/>
        </w:rPr>
        <w:t xml:space="preserve"> somporke</w:t>
      </w:r>
      <w:r>
        <w:rPr>
          <w:color w:val="0E0000"/>
        </w:rPr>
        <w:t xml:space="preserve"> jante</w:t>
      </w:r>
      <w:r>
        <w:rPr>
          <w:color w:val="000000"/>
        </w:rPr>
        <w:t xml:space="preserve"> parbo</w:t>
      </w:r>
      <w:r>
        <w:rPr>
          <w:color w:val="0E0000"/>
        </w:rPr>
        <w:t xml:space="preserve"> kih</w:t>
      </w:r>
      <w:r>
        <w:br/>
      </w:r>
      <w:r>
        <w:rPr>
          <w:color w:val="960000"/>
        </w:rPr>
        <w:t xml:space="preserve"> amar</w:t>
      </w:r>
      <w:r>
        <w:rPr>
          <w:color w:val="00004A"/>
        </w:rPr>
        <w:t xml:space="preserve"> transaction</w:t>
      </w:r>
      <w:r>
        <w:rPr>
          <w:color w:val="00000E"/>
        </w:rPr>
        <w:t xml:space="preserve"> details</w:t>
      </w:r>
      <w:r>
        <w:rPr>
          <w:color w:val="2C0000"/>
        </w:rPr>
        <w:t xml:space="preserve"> lagbe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00003B"/>
        </w:rPr>
        <w:t xml:space="preserve"> r</w:t>
      </w:r>
      <w:r>
        <w:br/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00003B"/>
        </w:rPr>
        <w:t xml:space="preserve"> r</w:t>
      </w:r>
      <w:r>
        <w:rPr>
          <w:color w:val="00003B"/>
        </w:rPr>
        <w:t xml:space="preserve"> lenden</w:t>
      </w:r>
      <w:r>
        <w:rPr>
          <w:color w:val="2C0000"/>
        </w:rPr>
        <w:t xml:space="preserve"> lagbe</w:t>
      </w:r>
      <w:r>
        <w:br/>
      </w:r>
      <w:r>
        <w:rPr>
          <w:color w:val="000000"/>
        </w:rPr>
        <w:t xml:space="preserve"> full</w:t>
      </w:r>
      <w:r>
        <w:rPr>
          <w:color w:val="00000E"/>
        </w:rPr>
        <w:t xml:space="preserve"> details</w:t>
      </w:r>
      <w:r>
        <w:rPr>
          <w:color w:val="000000"/>
        </w:rPr>
        <w:t xml:space="preserve"> nite</w:t>
      </w:r>
      <w:r>
        <w:rPr>
          <w:color w:val="0000FF"/>
        </w:rPr>
        <w:t xml:space="preserve"> agent</w:t>
      </w:r>
      <w:r>
        <w:rPr>
          <w:color w:val="3B0000"/>
        </w:rPr>
        <w:t xml:space="preserve"> ki</w:t>
      </w:r>
      <w:r>
        <w:rPr>
          <w:color w:val="3B0000"/>
        </w:rPr>
        <w:t xml:space="preserve"> ki</w:t>
      </w:r>
      <w:r>
        <w:rPr>
          <w:color w:val="2C0000"/>
        </w:rPr>
        <w:t xml:space="preserve"> lagbe</w:t>
      </w:r>
      <w:r>
        <w:br/>
      </w:r>
      <w:r>
        <w:rPr>
          <w:color w:val="000000"/>
        </w:rPr>
        <w:t xml:space="preserve"> ভহাই</w:t>
      </w:r>
      <w:r>
        <w:rPr>
          <w:color w:val="680000"/>
        </w:rPr>
        <w:t xml:space="preserve"> আমার</w:t>
      </w:r>
      <w:r>
        <w:rPr>
          <w:color w:val="000000"/>
        </w:rPr>
        <w:t xml:space="preserve"> এখনি</w:t>
      </w:r>
      <w:r>
        <w:rPr>
          <w:color w:val="000000"/>
        </w:rPr>
        <w:t xml:space="preserve"> সফট</w:t>
      </w:r>
      <w:r>
        <w:rPr>
          <w:color w:val="000000"/>
        </w:rPr>
        <w:t xml:space="preserve"> কপি</w:t>
      </w:r>
      <w:r>
        <w:rPr>
          <w:color w:val="000000"/>
        </w:rPr>
        <w:t xml:space="preserve"> ইমেল</w:t>
      </w:r>
      <w:r>
        <w:rPr>
          <w:color w:val="00000E"/>
        </w:rPr>
        <w:t xml:space="preserve"> লাগবে</w:t>
      </w:r>
      <w:r>
        <w:rPr>
          <w:color w:val="00003B"/>
        </w:rPr>
        <w:t xml:space="preserve"> কিভাবে</w:t>
      </w:r>
      <w:r>
        <w:rPr>
          <w:color w:val="000000"/>
        </w:rPr>
        <w:t xml:space="preserve"> নিবো</w:t>
      </w:r>
      <w:r>
        <w:br/>
      </w:r>
      <w:r>
        <w:rPr>
          <w:color w:val="000000"/>
        </w:rPr>
        <w:t xml:space="preserve"> গতকাল</w:t>
      </w:r>
      <w:r>
        <w:rPr>
          <w:color w:val="000000"/>
        </w:rPr>
        <w:t xml:space="preserve"> একটি</w:t>
      </w:r>
      <w:r>
        <w:rPr>
          <w:color w:val="00001D"/>
        </w:rPr>
        <w:t xml:space="preserve"> লেনদেনের</w:t>
      </w:r>
      <w:r>
        <w:rPr>
          <w:color w:val="000000"/>
        </w:rPr>
        <w:t xml:space="preserve"> ইনফর্মেশন</w:t>
      </w:r>
      <w:r>
        <w:rPr>
          <w:color w:val="00000E"/>
        </w:rPr>
        <w:t xml:space="preserve"> লাগবে</w:t>
      </w:r>
      <w:r>
        <w:br/>
      </w:r>
      <w:r>
        <w:rPr>
          <w:color w:val="4A0000"/>
        </w:rPr>
        <w:t xml:space="preserve"> আমি</w:t>
      </w:r>
      <w:r>
        <w:rPr>
          <w:color w:val="00002C"/>
        </w:rPr>
        <w:t xml:space="preserve"> ক্যাশ</w:t>
      </w:r>
      <w:r>
        <w:rPr>
          <w:color w:val="00001D"/>
        </w:rPr>
        <w:t xml:space="preserve"> ইন</w:t>
      </w:r>
      <w:r>
        <w:rPr>
          <w:color w:val="00000E"/>
        </w:rPr>
        <w:t xml:space="preserve"> করসি</w:t>
      </w:r>
      <w:r>
        <w:rPr>
          <w:color w:val="000000"/>
        </w:rPr>
        <w:t xml:space="preserve"> যায়নায়</w:t>
      </w:r>
      <w:r>
        <w:rPr>
          <w:color w:val="000000"/>
        </w:rPr>
        <w:t xml:space="preserve"> নাকি</w:t>
      </w:r>
      <w:r>
        <w:rPr>
          <w:color w:val="680000"/>
        </w:rPr>
        <w:t xml:space="preserve"> আমার</w:t>
      </w:r>
      <w:r>
        <w:rPr>
          <w:color w:val="000078"/>
        </w:rPr>
        <w:t xml:space="preserve"> এজেন্ট</w:t>
      </w:r>
      <w:r>
        <w:rPr>
          <w:color w:val="000000"/>
        </w:rPr>
        <w:t xml:space="preserve"> নাম্বার</w:t>
      </w:r>
      <w:r>
        <w:br/>
      </w:r>
      <w:r>
        <w:rPr>
          <w:color w:val="4A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E0000"/>
        </w:rPr>
        <w:t xml:space="preserve"> আপনাদের</w:t>
      </w:r>
      <w:r>
        <w:rPr>
          <w:color w:val="000078"/>
        </w:rPr>
        <w:t xml:space="preserve"> এজেন্ট</w:t>
      </w:r>
      <w:r>
        <w:rPr>
          <w:color w:val="680000"/>
        </w:rPr>
        <w:t xml:space="preserve"> আমার</w:t>
      </w:r>
      <w:r>
        <w:rPr>
          <w:color w:val="00001D"/>
        </w:rPr>
        <w:t xml:space="preserve"> লেনদেনের</w:t>
      </w:r>
      <w:r>
        <w:rPr>
          <w:color w:val="00002C"/>
        </w:rPr>
        <w:t xml:space="preserve"> তথ্য</w:t>
      </w:r>
      <w:r>
        <w:rPr>
          <w:color w:val="000000"/>
        </w:rPr>
        <w:t xml:space="preserve"> জানব</w:t>
      </w:r>
      <w:r>
        <w:rPr>
          <w:color w:val="00003B"/>
        </w:rPr>
        <w:t xml:space="preserve"> কিভাবে</w:t>
      </w:r>
      <w:r>
        <w:br/>
      </w:r>
      <w:r>
        <w:rPr>
          <w:color w:val="680000"/>
        </w:rPr>
        <w:t xml:space="preserve"> আমার</w:t>
      </w:r>
      <w:r>
        <w:rPr>
          <w:color w:val="000078"/>
        </w:rPr>
        <w:t xml:space="preserve"> এজেন্ট</w:t>
      </w:r>
      <w:r>
        <w:rPr>
          <w:color w:val="00001D"/>
        </w:rPr>
        <w:t xml:space="preserve"> একাউন্টের</w:t>
      </w:r>
      <w:r>
        <w:rPr>
          <w:color w:val="000000"/>
        </w:rPr>
        <w:t xml:space="preserve"> জন্য</w:t>
      </w:r>
      <w:r>
        <w:rPr>
          <w:color w:val="00000E"/>
        </w:rPr>
        <w:t xml:space="preserve"> লেনদেনর</w:t>
      </w:r>
      <w:r>
        <w:rPr>
          <w:color w:val="00002C"/>
        </w:rPr>
        <w:t xml:space="preserve"> তথ্য</w:t>
      </w:r>
      <w:r>
        <w:rPr>
          <w:color w:val="00000E"/>
        </w:rPr>
        <w:t xml:space="preserve"> নিতে</w:t>
      </w:r>
      <w:r>
        <w:rPr>
          <w:color w:val="00001D"/>
        </w:rPr>
        <w:t xml:space="preserve"> চাই</w:t>
      </w:r>
      <w:r>
        <w:rPr>
          <w:color w:val="00003B"/>
        </w:rPr>
        <w:t xml:space="preserve"> কিভাবে</w:t>
      </w:r>
      <w:r>
        <w:rPr>
          <w:color w:val="00001D"/>
        </w:rPr>
        <w:t xml:space="preserve"> নিব</w:t>
      </w:r>
      <w:r>
        <w:br/>
      </w:r>
      <w:r>
        <w:rPr>
          <w:color w:val="00001D"/>
        </w:rPr>
        <w:t xml:space="preserve"> লেনদেনের</w:t>
      </w:r>
      <w:r>
        <w:rPr>
          <w:color w:val="00002C"/>
        </w:rPr>
        <w:t xml:space="preserve"> তথ্য</w:t>
      </w:r>
      <w:r>
        <w:rPr>
          <w:color w:val="00000E"/>
        </w:rPr>
        <w:t xml:space="preserve"> নিতে</w:t>
      </w:r>
      <w:r>
        <w:rPr>
          <w:color w:val="00001D"/>
        </w:rPr>
        <w:t xml:space="preserve"> চাই</w:t>
      </w:r>
      <w:r>
        <w:rPr>
          <w:color w:val="680000"/>
        </w:rPr>
        <w:t xml:space="preserve"> আমার</w:t>
      </w:r>
      <w:r>
        <w:rPr>
          <w:color w:val="000078"/>
        </w:rPr>
        <w:t xml:space="preserve"> এজেন্ট</w:t>
      </w:r>
      <w:r>
        <w:rPr>
          <w:color w:val="00001D"/>
        </w:rPr>
        <w:t xml:space="preserve"> একাউন্টের</w:t>
      </w:r>
      <w:r>
        <w:rPr>
          <w:color w:val="00003B"/>
        </w:rPr>
        <w:t xml:space="preserve"> কিভাবে</w:t>
      </w:r>
      <w:r>
        <w:rPr>
          <w:color w:val="00001D"/>
        </w:rPr>
        <w:t xml:space="preserve"> নিব</w:t>
      </w:r>
      <w:r>
        <w:br/>
      </w:r>
      <w:r>
        <w:rPr>
          <w:color w:val="000078"/>
        </w:rPr>
        <w:t xml:space="preserve"> এজেন্ট</w:t>
      </w:r>
      <w:r>
        <w:rPr>
          <w:color w:val="00001D"/>
        </w:rPr>
        <w:t xml:space="preserve"> একাউন্টের</w:t>
      </w:r>
      <w:r>
        <w:rPr>
          <w:color w:val="00000E"/>
        </w:rPr>
        <w:t xml:space="preserve"> লেনদেনর</w:t>
      </w:r>
      <w:r>
        <w:rPr>
          <w:color w:val="00002C"/>
        </w:rPr>
        <w:t xml:space="preserve"> তথ্য</w:t>
      </w:r>
      <w:r>
        <w:rPr>
          <w:color w:val="00003B"/>
        </w:rPr>
        <w:t xml:space="preserve"> কিভাবে</w:t>
      </w:r>
      <w:r>
        <w:rPr>
          <w:color w:val="00001D"/>
        </w:rPr>
        <w:t xml:space="preserve"> নিব</w:t>
      </w:r>
      <w:r>
        <w:br/>
      </w:r>
      <w:r>
        <w:rPr>
          <w:color w:val="00002C"/>
        </w:rPr>
        <w:t xml:space="preserve"> ক্যাশ</w:t>
      </w:r>
      <w:r>
        <w:rPr>
          <w:color w:val="00001D"/>
        </w:rPr>
        <w:t xml:space="preserve"> ইন</w:t>
      </w:r>
      <w:r>
        <w:rPr>
          <w:color w:val="00000E"/>
        </w:rPr>
        <w:t xml:space="preserve"> করসি</w:t>
      </w:r>
      <w:r>
        <w:rPr>
          <w:color w:val="00000E"/>
        </w:rPr>
        <w:t xml:space="preserve"> লেনদেন</w:t>
      </w:r>
      <w:r>
        <w:rPr>
          <w:color w:val="000000"/>
        </w:rPr>
        <w:t xml:space="preserve"> সফল</w:t>
      </w:r>
      <w:r>
        <w:rPr>
          <w:color w:val="000000"/>
        </w:rPr>
        <w:t xml:space="preserve"> হইসে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দেখবেন</w:t>
      </w:r>
      <w:r>
        <w:rPr>
          <w:color w:val="0E0000"/>
        </w:rPr>
        <w:t xml:space="preserve"> একটু</w:t>
      </w:r>
      <w:r>
        <w:rPr>
          <w:color w:val="4A0000"/>
        </w:rPr>
        <w:t xml:space="preserve"> আমি</w:t>
      </w:r>
      <w:r>
        <w:rPr>
          <w:color w:val="000078"/>
        </w:rPr>
        <w:t xml:space="preserve"> এজেন্ট</w:t>
      </w:r>
      <w:r>
        <w:rPr>
          <w:color w:val="000000"/>
        </w:rPr>
        <w:t xml:space="preserve"> বলছি</w:t>
      </w:r>
      <w:r>
        <w:rPr>
          <w:color w:val="0E0000"/>
        </w:rPr>
        <w:t xml:space="preserve"> আপনাদের</w:t>
      </w:r>
      <w:r>
        <w:br/>
      </w:r>
      <w:r>
        <w:rPr>
          <w:color w:val="00002C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000000"/>
        </w:rPr>
        <w:t xml:space="preserve"> করসে</w:t>
      </w:r>
      <w:r>
        <w:rPr>
          <w:color w:val="680000"/>
        </w:rPr>
        <w:t xml:space="preserve"> আমার</w:t>
      </w:r>
      <w:r>
        <w:rPr>
          <w:color w:val="00001D"/>
        </w:rPr>
        <w:t xml:space="preserve"> নাম্বারে</w:t>
      </w:r>
      <w:r>
        <w:rPr>
          <w:color w:val="1D0000"/>
        </w:rPr>
        <w:t xml:space="preserve"> কিন্তু</w:t>
      </w:r>
      <w:r>
        <w:rPr>
          <w:color w:val="000000"/>
        </w:rPr>
        <w:t xml:space="preserve"> গ্রাহক</w:t>
      </w:r>
      <w:r>
        <w:rPr>
          <w:color w:val="000000"/>
        </w:rPr>
        <w:t xml:space="preserve"> এর</w:t>
      </w:r>
      <w:r>
        <w:rPr>
          <w:color w:val="0E0000"/>
        </w:rPr>
        <w:t xml:space="preserve"> কাছে</w:t>
      </w:r>
      <w:r>
        <w:rPr>
          <w:color w:val="000000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কেটে</w:t>
      </w:r>
      <w:r>
        <w:rPr>
          <w:color w:val="000000"/>
        </w:rPr>
        <w:t xml:space="preserve"> নিয়েছে</w:t>
      </w:r>
      <w:r>
        <w:rPr>
          <w:color w:val="1D0000"/>
        </w:rPr>
        <w:t xml:space="preserve"> কিন্তু</w:t>
      </w:r>
      <w:r>
        <w:rPr>
          <w:color w:val="680000"/>
        </w:rPr>
        <w:t xml:space="preserve"> আমার</w:t>
      </w:r>
      <w:r>
        <w:rPr>
          <w:color w:val="0E0000"/>
        </w:rPr>
        <w:t xml:space="preserve"> কাছে</w:t>
      </w:r>
      <w:r>
        <w:rPr>
          <w:color w:val="00001D"/>
        </w:rPr>
        <w:t xml:space="preserve"> টাকা</w:t>
      </w:r>
      <w:r>
        <w:rPr>
          <w:color w:val="000000"/>
        </w:rPr>
        <w:t xml:space="preserve"> আসেনাই</w:t>
      </w:r>
      <w:r>
        <w:br/>
      </w:r>
      <w:r>
        <w:rPr>
          <w:color w:val="96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2C0000"/>
        </w:rPr>
        <w:t xml:space="preserve"> er</w:t>
      </w:r>
      <w:r>
        <w:rPr>
          <w:color w:val="00000E"/>
        </w:rPr>
        <w:t xml:space="preserve"> statement</w:t>
      </w:r>
      <w:r>
        <w:rPr>
          <w:color w:val="3B0000"/>
        </w:rPr>
        <w:t xml:space="preserve"> ki</w:t>
      </w:r>
      <w:r>
        <w:rPr>
          <w:color w:val="000000"/>
        </w:rPr>
        <w:t xml:space="preserve"> deya</w:t>
      </w:r>
      <w:r>
        <w:rPr>
          <w:color w:val="000000"/>
        </w:rPr>
        <w:t xml:space="preserve"> jabe</w:t>
      </w:r>
      <w:r>
        <w:rPr>
          <w:color w:val="000000"/>
        </w:rPr>
        <w:t xml:space="preserve"> vai</w:t>
      </w:r>
      <w:r>
        <w:br/>
      </w:r>
      <w:r>
        <w:rPr>
          <w:color w:val="00000E"/>
        </w:rPr>
        <w:t xml:space="preserve"> cash</w:t>
      </w:r>
      <w:r>
        <w:rPr>
          <w:color w:val="00000E"/>
        </w:rPr>
        <w:t xml:space="preserve"> in</w:t>
      </w:r>
      <w:r>
        <w:rPr>
          <w:color w:val="2C0000"/>
        </w:rPr>
        <w:t xml:space="preserve"> er</w:t>
      </w:r>
      <w:r>
        <w:rPr>
          <w:color w:val="00000E"/>
        </w:rPr>
        <w:t xml:space="preserve"> ta</w:t>
      </w:r>
      <w:r>
        <w:rPr>
          <w:color w:val="3B0000"/>
        </w:rPr>
        <w:t xml:space="preserve"> ki</w:t>
      </w:r>
      <w:r>
        <w:rPr>
          <w:color w:val="000000"/>
        </w:rPr>
        <w:t xml:space="preserve"> success</w:t>
      </w:r>
      <w:r>
        <w:rPr>
          <w:color w:val="00002C"/>
        </w:rPr>
        <w:t xml:space="preserve"> hoise</w:t>
      </w:r>
      <w:r>
        <w:rPr>
          <w:color w:val="96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3B"/>
        </w:rPr>
        <w:t xml:space="preserve"> number</w:t>
      </w:r>
      <w:r>
        <w:rPr>
          <w:color w:val="00002C"/>
        </w:rPr>
        <w:t xml:space="preserve"> hoise</w:t>
      </w:r>
      <w:r>
        <w:br/>
      </w:r>
      <w:r>
        <w:rPr>
          <w:color w:val="00003B"/>
        </w:rPr>
        <w:t xml:space="preserve"> lenden</w:t>
      </w:r>
      <w:r>
        <w:rPr>
          <w:color w:val="00000E"/>
        </w:rPr>
        <w:t xml:space="preserve"> ta</w:t>
      </w:r>
      <w:r>
        <w:rPr>
          <w:color w:val="000000"/>
        </w:rPr>
        <w:t xml:space="preserve"> sofol</w:t>
      </w:r>
      <w:r>
        <w:rPr>
          <w:color w:val="00002C"/>
        </w:rPr>
        <w:t xml:space="preserve"> hoise</w:t>
      </w:r>
      <w:r>
        <w:rPr>
          <w:color w:val="96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00001D"/>
        </w:rPr>
        <w:t xml:space="preserve"> theke</w:t>
      </w:r>
      <w:r>
        <w:br/>
      </w:r>
      <w:r>
        <w:rPr>
          <w:color w:val="000000"/>
        </w:rPr>
        <w:t xml:space="preserve"> information</w:t>
      </w:r>
      <w:r>
        <w:rPr>
          <w:color w:val="2C0000"/>
        </w:rPr>
        <w:t xml:space="preserve"> lagbe</w:t>
      </w:r>
      <w:r>
        <w:rPr>
          <w:color w:val="00004A"/>
        </w:rPr>
        <w:t xml:space="preserve"> transaction</w:t>
      </w:r>
      <w:r>
        <w:rPr>
          <w:color w:val="2C0000"/>
        </w:rPr>
        <w:t xml:space="preserve"> er</w:t>
      </w:r>
      <w:r>
        <w:rPr>
          <w:color w:val="96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00001D"/>
        </w:rPr>
        <w:t xml:space="preserve"> theke</w:t>
      </w:r>
      <w:r>
        <w:br/>
      </w:r>
      <w:r>
        <w:rPr>
          <w:color w:val="960000"/>
        </w:rPr>
        <w:t xml:space="preserve"> amar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00001D"/>
        </w:rPr>
        <w:t xml:space="preserve"> theke</w:t>
      </w:r>
      <w:r>
        <w:rPr>
          <w:color w:val="00001D"/>
        </w:rPr>
        <w:t xml:space="preserve"> transactions</w:t>
      </w:r>
      <w:r>
        <w:rPr>
          <w:color w:val="000000"/>
        </w:rPr>
        <w:t xml:space="preserve"> successfull</w:t>
      </w:r>
      <w:r>
        <w:rPr>
          <w:color w:val="00002C"/>
        </w:rPr>
        <w:t xml:space="preserve"> hoise</w:t>
      </w:r>
      <w:r>
        <w:rPr>
          <w:color w:val="000000"/>
        </w:rPr>
        <w:t xml:space="preserve"> kina</w:t>
      </w:r>
      <w:r>
        <w:rPr>
          <w:color w:val="000000"/>
        </w:rPr>
        <w:t xml:space="preserve"> janbo</w:t>
      </w:r>
      <w:r>
        <w:rPr>
          <w:color w:val="00000E"/>
        </w:rPr>
        <w:t xml:space="preserve"> kivabe</w:t>
      </w:r>
      <w:r>
        <w:br/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rPr>
          <w:color w:val="2C0000"/>
        </w:rPr>
        <w:t xml:space="preserve"> er</w:t>
      </w:r>
      <w:r>
        <w:rPr>
          <w:color w:val="000000"/>
        </w:rPr>
        <w:t xml:space="preserve"> lendener</w:t>
      </w:r>
      <w:r>
        <w:rPr>
          <w:color w:val="000000"/>
        </w:rPr>
        <w:t xml:space="preserve"> tottho</w:t>
      </w:r>
      <w:r>
        <w:rPr>
          <w:color w:val="000000"/>
        </w:rPr>
        <w:t xml:space="preserve"> nibo</w:t>
      </w:r>
      <w:r>
        <w:rPr>
          <w:color w:val="00000E"/>
        </w:rPr>
        <w:t xml:space="preserve"> kivabe</w:t>
      </w:r>
      <w:r>
        <w:br/>
      </w:r>
      <w:r>
        <w:rPr>
          <w:color w:val="00000E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korse</w:t>
      </w:r>
      <w:r>
        <w:rPr>
          <w:color w:val="960000"/>
        </w:rPr>
        <w:t xml:space="preserve"> amar</w:t>
      </w:r>
      <w:r>
        <w:rPr>
          <w:color w:val="00003B"/>
        </w:rPr>
        <w:t xml:space="preserve"> number</w:t>
      </w:r>
      <w:r>
        <w:rPr>
          <w:color w:val="000000"/>
        </w:rPr>
        <w:t xml:space="preserve"> e</w:t>
      </w:r>
      <w:r>
        <w:rPr>
          <w:color w:val="00000E"/>
        </w:rPr>
        <w:t xml:space="preserve"> taka</w:t>
      </w:r>
      <w:r>
        <w:rPr>
          <w:color w:val="000000"/>
        </w:rPr>
        <w:t xml:space="preserve"> ashenai</w:t>
      </w:r>
      <w:r>
        <w:rPr>
          <w:color w:val="000000"/>
        </w:rPr>
        <w:t xml:space="preserve"> grahok</w:t>
      </w:r>
      <w:r>
        <w:rPr>
          <w:color w:val="00000E"/>
        </w:rPr>
        <w:t xml:space="preserve"> taka</w:t>
      </w:r>
      <w:r>
        <w:rPr>
          <w:color w:val="000000"/>
        </w:rPr>
        <w:t xml:space="preserve"> cacchen</w:t>
      </w:r>
      <w:r>
        <w:rPr>
          <w:color w:val="000000"/>
        </w:rPr>
        <w:t xml:space="preserve"> ekhn</w:t>
      </w:r>
      <w:r>
        <w:rPr>
          <w:color w:val="3B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2C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0E"/>
        </w:rPr>
        <w:t xml:space="preserve"> know</w:t>
      </w:r>
      <w:r>
        <w:rPr>
          <w:color w:val="000000"/>
        </w:rPr>
        <w:t xml:space="preserve"> about</w:t>
      </w:r>
      <w:r>
        <w:rPr>
          <w:color w:val="000086"/>
        </w:rPr>
        <w:t xml:space="preserve"> my</w:t>
      </w:r>
      <w:r>
        <w:rPr>
          <w:color w:val="00001D"/>
        </w:rPr>
        <w:t xml:space="preserve"> transactions</w:t>
      </w:r>
      <w:r>
        <w:rPr>
          <w:color w:val="2C0000"/>
        </w:rPr>
        <w:t xml:space="preserve"> of</w:t>
      </w:r>
      <w:r>
        <w:rPr>
          <w:color w:val="000086"/>
        </w:rPr>
        <w:t xml:space="preserve"> my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br/>
      </w:r>
      <w:r>
        <w:rPr>
          <w:color w:val="0E0000"/>
        </w:rPr>
        <w:t xml:space="preserve"> i</w:t>
      </w:r>
      <w:r>
        <w:rPr>
          <w:color w:val="2C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00"/>
        </w:rPr>
        <w:t xml:space="preserve"> confirm</w:t>
      </w:r>
      <w:r>
        <w:rPr>
          <w:color w:val="000086"/>
        </w:rPr>
        <w:t xml:space="preserve"> my</w:t>
      </w:r>
      <w:r>
        <w:rPr>
          <w:color w:val="00000E"/>
        </w:rPr>
        <w:t xml:space="preserve"> last</w:t>
      </w:r>
      <w:r>
        <w:rPr>
          <w:color w:val="00004A"/>
        </w:rPr>
        <w:t xml:space="preserve"> transaction</w:t>
      </w:r>
      <w:r>
        <w:rPr>
          <w:color w:val="00000E"/>
        </w:rPr>
        <w:t xml:space="preserve"> in</w:t>
      </w:r>
      <w:r>
        <w:rPr>
          <w:color w:val="000086"/>
        </w:rPr>
        <w:t xml:space="preserve"> my</w:t>
      </w:r>
      <w:r>
        <w:rPr>
          <w:color w:val="0000FF"/>
        </w:rPr>
        <w:t xml:space="preserve"> agent</w:t>
      </w:r>
      <w:r>
        <w:rPr>
          <w:color w:val="00003B"/>
        </w:rPr>
        <w:t xml:space="preserve"> number</w:t>
      </w:r>
      <w:r>
        <w:br/>
      </w:r>
      <w:r>
        <w:rPr>
          <w:color w:val="0E0000"/>
        </w:rPr>
        <w:t xml:space="preserve"> is</w:t>
      </w:r>
      <w:r>
        <w:rPr>
          <w:color w:val="0E0000"/>
        </w:rPr>
        <w:t xml:space="preserve"> the</w:t>
      </w:r>
      <w:r>
        <w:rPr>
          <w:color w:val="00004A"/>
        </w:rPr>
        <w:t xml:space="preserve"> transaction</w:t>
      </w:r>
      <w:r>
        <w:rPr>
          <w:color w:val="000000"/>
        </w:rPr>
        <w:t xml:space="preserve"> successful</w:t>
      </w:r>
      <w:r>
        <w:rPr>
          <w:color w:val="2C0000"/>
        </w:rPr>
        <w:t xml:space="preserve"> of</w:t>
      </w:r>
      <w:r>
        <w:rPr>
          <w:color w:val="000086"/>
        </w:rPr>
        <w:t xml:space="preserve"> my</w:t>
      </w:r>
      <w:r>
        <w:rPr>
          <w:color w:val="0000FF"/>
        </w:rPr>
        <w:t xml:space="preserve"> agent</w:t>
      </w:r>
      <w:r>
        <w:rPr>
          <w:color w:val="000078"/>
        </w:rPr>
        <w:t xml:space="preserve"> account</w:t>
      </w:r>
      <w:r>
        <w:br/>
      </w:r>
      <w:r>
        <w:rPr>
          <w:color w:val="000086"/>
        </w:rPr>
        <w:t xml:space="preserve"> my</w:t>
      </w:r>
      <w:r>
        <w:rPr>
          <w:color w:val="0000FF"/>
        </w:rPr>
        <w:t xml:space="preserve"> agent</w:t>
      </w:r>
      <w:r>
        <w:rPr>
          <w:color w:val="00003B"/>
        </w:rPr>
        <w:t xml:space="preserve"> number</w:t>
      </w:r>
      <w:r>
        <w:rPr>
          <w:color w:val="0E0000"/>
        </w:rPr>
        <w:t xml:space="preserve"> is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check</w:t>
      </w:r>
      <w:r>
        <w:rPr>
          <w:color w:val="000086"/>
        </w:rPr>
        <w:t xml:space="preserve"> my</w:t>
      </w:r>
      <w:r>
        <w:rPr>
          <w:color w:val="00000E"/>
        </w:rPr>
        <w:t xml:space="preserve"> last</w:t>
      </w:r>
      <w:r>
        <w:rPr>
          <w:color w:val="00004A"/>
        </w:rPr>
        <w:t xml:space="preserve"> transaction</w:t>
      </w:r>
      <w:r>
        <w:br/>
      </w:r>
      <w:r>
        <w:rPr>
          <w:color w:val="2C0000"/>
        </w:rPr>
        <w:t xml:space="preserve"> want</w:t>
      </w:r>
      <w:r>
        <w:rPr>
          <w:color w:val="3B0000"/>
        </w:rPr>
        <w:t xml:space="preserve"> to</w:t>
      </w:r>
      <w:r>
        <w:rPr>
          <w:color w:val="00000E"/>
        </w:rPr>
        <w:t xml:space="preserve"> collect</w:t>
      </w:r>
      <w:r>
        <w:rPr>
          <w:color w:val="000086"/>
        </w:rPr>
        <w:t xml:space="preserve"> my</w:t>
      </w:r>
      <w:r>
        <w:rPr>
          <w:color w:val="00004A"/>
        </w:rPr>
        <w:t xml:space="preserve"> transaction</w:t>
      </w:r>
      <w:r>
        <w:rPr>
          <w:color w:val="000000"/>
        </w:rPr>
        <w:t xml:space="preserve"> history</w:t>
      </w:r>
      <w:r>
        <w:rPr>
          <w:color w:val="2C0000"/>
        </w:rPr>
        <w:t xml:space="preserve"> of</w:t>
      </w:r>
      <w:r>
        <w:rPr>
          <w:color w:val="000086"/>
        </w:rPr>
        <w:t xml:space="preserve"> my</w:t>
      </w:r>
      <w:r>
        <w:rPr>
          <w:color w:val="0000FF"/>
        </w:rPr>
        <w:t xml:space="preserve"> agent</w:t>
      </w:r>
      <w:r>
        <w:rPr>
          <w:color w:val="00003B"/>
        </w:rPr>
        <w:t xml:space="preserve"> number</w:t>
      </w:r>
      <w:r>
        <w:br/>
      </w:r>
      <w:r>
        <w:rPr>
          <w:color w:val="000000"/>
        </w:rPr>
        <w:t xml:space="preserve"> need</w:t>
      </w:r>
      <w:r>
        <w:rPr>
          <w:color w:val="3B0000"/>
        </w:rPr>
        <w:t xml:space="preserve"> to</w:t>
      </w:r>
      <w:r>
        <w:rPr>
          <w:color w:val="00000E"/>
        </w:rPr>
        <w:t xml:space="preserve"> collect</w:t>
      </w:r>
      <w:r>
        <w:rPr>
          <w:color w:val="000086"/>
        </w:rPr>
        <w:t xml:space="preserve"> my</w:t>
      </w:r>
      <w:r>
        <w:rPr>
          <w:color w:val="00000E"/>
        </w:rPr>
        <w:t xml:space="preserve"> statement</w:t>
      </w:r>
      <w:r>
        <w:rPr>
          <w:color w:val="0E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an</w:t>
      </w:r>
      <w:r>
        <w:rPr>
          <w:color w:val="0000FF"/>
        </w:rPr>
        <w:t xml:space="preserve"> agent</w:t>
      </w:r>
      <w:r>
        <w:rPr>
          <w:color w:val="2C0000"/>
        </w:rPr>
        <w:t xml:space="preserve"> of</w:t>
      </w:r>
      <w:r>
        <w:rPr>
          <w:color w:val="00002C"/>
        </w:rPr>
        <w:t xml:space="preserve"> bkash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