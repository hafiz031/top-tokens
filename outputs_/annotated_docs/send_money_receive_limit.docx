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B0000"/>
        </w:rPr>
        <w:t xml:space="preserve"> আমার</w:t>
      </w:r>
      <w:r>
        <w:rPr>
          <w:color w:val="000000"/>
        </w:rPr>
        <w:t xml:space="preserve"> বিকাশটির</w:t>
      </w:r>
      <w:r>
        <w:rPr>
          <w:color w:val="000000"/>
        </w:rPr>
        <w:t xml:space="preserve"> ক্যাশইন</w:t>
      </w:r>
      <w:r>
        <w:rPr>
          <w:color w:val="000050"/>
        </w:rPr>
        <w:t xml:space="preserve"> লিমিট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কেউ</w:t>
      </w:r>
      <w:r>
        <w:rPr>
          <w:color w:val="6B0000"/>
        </w:rPr>
        <w:t xml:space="preserve"> আমার</w:t>
      </w:r>
      <w:r>
        <w:rPr>
          <w:color w:val="000000"/>
        </w:rPr>
        <w:t xml:space="preserve"> নাম্বারে</w:t>
      </w:r>
      <w:r>
        <w:rPr>
          <w:color w:val="000043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তাহলে</w:t>
      </w:r>
      <w:r>
        <w:rPr>
          <w:color w:val="280000"/>
        </w:rPr>
        <w:t xml:space="preserve"> কি</w:t>
      </w:r>
      <w:r>
        <w:rPr>
          <w:color w:val="000078"/>
        </w:rPr>
        <w:t xml:space="preserve"> টাকা</w:t>
      </w:r>
      <w:r>
        <w:rPr>
          <w:color w:val="000000"/>
        </w:rPr>
        <w:t xml:space="preserve"> আসবে</w:t>
      </w:r>
      <w:r>
        <w:br/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বিকাশ</w:t>
      </w:r>
      <w:r>
        <w:rPr>
          <w:color w:val="000043"/>
        </w:rPr>
        <w:t xml:space="preserve"> একাউন্টে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দিনে</w:t>
      </w:r>
      <w:r>
        <w:rPr>
          <w:color w:val="00005D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1A"/>
        </w:rPr>
        <w:t xml:space="preserve"> রিসিভ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28"/>
        </w:rPr>
        <w:t xml:space="preserve"> personal</w:t>
      </w:r>
      <w:r>
        <w:rPr>
          <w:color w:val="000000"/>
        </w:rPr>
        <w:t xml:space="preserve"> theke</w:t>
      </w:r>
      <w:r>
        <w:rPr>
          <w:color w:val="000028"/>
        </w:rPr>
        <w:t xml:space="preserve"> personal</w:t>
      </w:r>
      <w:r>
        <w:rPr>
          <w:color w:val="0000FF"/>
        </w:rPr>
        <w:t xml:space="preserve"> send</w:t>
      </w:r>
      <w:r>
        <w:rPr>
          <w:color w:val="000000"/>
        </w:rPr>
        <w:t xml:space="preserve"> noney</w:t>
      </w:r>
      <w:r>
        <w:rPr>
          <w:color w:val="00006B"/>
        </w:rPr>
        <w:t xml:space="preserve"> koto</w:t>
      </w:r>
      <w:r>
        <w:rPr>
          <w:color w:val="00005D"/>
        </w:rPr>
        <w:t xml:space="preserve"> taka</w:t>
      </w:r>
      <w:r>
        <w:rPr>
          <w:color w:val="000000"/>
        </w:rPr>
        <w:t xml:space="preserve"> kora</w:t>
      </w:r>
      <w:r>
        <w:rPr>
          <w:color w:val="0D0000"/>
        </w:rPr>
        <w:t xml:space="preserve"> jabe</w:t>
      </w:r>
      <w:r>
        <w:rPr>
          <w:color w:val="000000"/>
        </w:rPr>
        <w:t xml:space="preserve"> monthly</w:t>
      </w:r>
      <w:r>
        <w:br/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00"/>
        </w:rPr>
        <w:t xml:space="preserve"> grohoner</w:t>
      </w:r>
      <w:r>
        <w:rPr>
          <w:color w:val="0000BB"/>
        </w:rPr>
        <w:t xml:space="preserve"> limit</w:t>
      </w:r>
      <w:r>
        <w:rPr>
          <w:color w:val="00006B"/>
        </w:rPr>
        <w:t xml:space="preserve"> koto</w:t>
      </w:r>
      <w:r>
        <w:rPr>
          <w:color w:val="000000"/>
        </w:rPr>
        <w:t xml:space="preserve"> janaben</w:t>
      </w:r>
      <w:r>
        <w:rPr>
          <w:color w:val="1A0000"/>
        </w:rPr>
        <w:t xml:space="preserve"> ki</w:t>
      </w:r>
      <w:r>
        <w:br/>
      </w:r>
      <w:r>
        <w:rPr>
          <w:color w:val="000043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000000"/>
        </w:rPr>
        <w:t xml:space="preserve"> গ্রহণের</w:t>
      </w:r>
      <w:r>
        <w:rPr>
          <w:color w:val="000000"/>
        </w:rPr>
        <w:t xml:space="preserve"> ক্ষেত্রে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কোন</w:t>
      </w:r>
      <w:r>
        <w:rPr>
          <w:color w:val="000050"/>
        </w:rPr>
        <w:t xml:space="preserve"> লিমিট</w:t>
      </w:r>
      <w:r>
        <w:rPr>
          <w:color w:val="000000"/>
        </w:rPr>
        <w:t xml:space="preserve"> আছে</w:t>
      </w:r>
      <w:r>
        <w:br/>
      </w:r>
      <w:r>
        <w:rPr>
          <w:color w:val="1A0000"/>
        </w:rPr>
        <w:t xml:space="preserve"> ami</w:t>
      </w:r>
      <w:r>
        <w:rPr>
          <w:color w:val="430000"/>
        </w:rPr>
        <w:t xml:space="preserve"> amar</w:t>
      </w:r>
      <w:r>
        <w:rPr>
          <w:color w:val="00000D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1A"/>
        </w:rPr>
        <w:t xml:space="preserve"> e</w:t>
      </w:r>
      <w:r>
        <w:rPr>
          <w:color w:val="000000"/>
        </w:rPr>
        <w:t xml:space="preserve"> din</w:t>
      </w:r>
      <w:r>
        <w:rPr>
          <w:color w:val="1A0000"/>
        </w:rPr>
        <w:t xml:space="preserve"> a</w:t>
      </w:r>
      <w:r>
        <w:rPr>
          <w:color w:val="00006B"/>
        </w:rPr>
        <w:t xml:space="preserve"> koto</w:t>
      </w:r>
      <w:r>
        <w:rPr>
          <w:color w:val="00005D"/>
        </w:rPr>
        <w:t xml:space="preserve"> taka</w:t>
      </w:r>
      <w:r>
        <w:rPr>
          <w:color w:val="000000"/>
        </w:rPr>
        <w:t xml:space="preserve"> kotobar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28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00"/>
        </w:rPr>
        <w:t xml:space="preserve"> grohon</w:t>
      </w:r>
      <w:r>
        <w:rPr>
          <w:color w:val="00001A"/>
        </w:rPr>
        <w:t xml:space="preserve"> korte</w:t>
      </w:r>
      <w:r>
        <w:rPr>
          <w:color w:val="000028"/>
        </w:rPr>
        <w:t xml:space="preserve"> parbo</w:t>
      </w:r>
      <w:r>
        <w:br/>
      </w:r>
      <w:r>
        <w:rPr>
          <w:color w:val="000000"/>
        </w:rPr>
        <w:t xml:space="preserve"> sir</w:t>
      </w:r>
      <w:r>
        <w:rPr>
          <w:color w:val="0D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1A0000"/>
        </w:rPr>
        <w:t xml:space="preserve"> the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A1"/>
        </w:rPr>
        <w:t xml:space="preserve"> receive</w:t>
      </w:r>
      <w:r>
        <w:rPr>
          <w:color w:val="0000BB"/>
        </w:rPr>
        <w:t xml:space="preserve"> limit</w:t>
      </w:r>
      <w:r>
        <w:br/>
      </w:r>
      <w:r>
        <w:rPr>
          <w:color w:val="00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BB"/>
        </w:rPr>
        <w:t xml:space="preserve"> limit</w:t>
      </w:r>
      <w:r>
        <w:rPr>
          <w:color w:val="000000"/>
        </w:rPr>
        <w:t xml:space="preserve"> for</w:t>
      </w:r>
      <w:r>
        <w:rPr>
          <w:color w:val="0000A1"/>
        </w:rPr>
        <w:t xml:space="preserve"> receive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00"/>
        </w:rPr>
        <w:t xml:space="preserve"> in</w:t>
      </w:r>
      <w:r>
        <w:rPr>
          <w:color w:val="000000"/>
        </w:rPr>
        <w:t xml:space="preserve"> my</w:t>
      </w:r>
      <w:r>
        <w:rPr>
          <w:color w:val="00000D"/>
        </w:rPr>
        <w:t xml:space="preserve"> bkash</w:t>
      </w:r>
      <w:r>
        <w:rPr>
          <w:color w:val="000028"/>
        </w:rPr>
        <w:t xml:space="preserve"> account</w:t>
      </w:r>
      <w:r>
        <w:br/>
      </w:r>
      <w:r>
        <w:rPr>
          <w:color w:val="280000"/>
        </w:rPr>
        <w:t xml:space="preserve"> আমি</w:t>
      </w:r>
      <w:r>
        <w:rPr>
          <w:color w:val="00005D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43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000000"/>
        </w:rPr>
        <w:t xml:space="preserve"> গ্রহন</w:t>
      </w:r>
      <w:r>
        <w:rPr>
          <w:color w:val="280000"/>
        </w:rPr>
        <w:t xml:space="preserve"> করতে</w:t>
      </w:r>
      <w:r>
        <w:rPr>
          <w:color w:val="000028"/>
        </w:rPr>
        <w:t xml:space="preserve"> পারবো</w:t>
      </w:r>
      <w:r>
        <w:rPr>
          <w:color w:val="6B0000"/>
        </w:rPr>
        <w:t xml:space="preserve"> আমার</w:t>
      </w:r>
      <w:r>
        <w:rPr>
          <w:color w:val="000043"/>
        </w:rPr>
        <w:t xml:space="preserve"> একাউন্টে</w:t>
      </w:r>
      <w:r>
        <w:br/>
      </w:r>
      <w:r>
        <w:rPr>
          <w:color w:val="000043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000000"/>
        </w:rPr>
        <w:t xml:space="preserve"> গ্রহণ</w:t>
      </w:r>
      <w:r>
        <w:rPr>
          <w:color w:val="280000"/>
        </w:rPr>
        <w:t xml:space="preserve"> করার</w:t>
      </w:r>
      <w:r>
        <w:rPr>
          <w:color w:val="000050"/>
        </w:rPr>
        <w:t xml:space="preserve"> লিমিট</w:t>
      </w:r>
      <w:r>
        <w:rPr>
          <w:color w:val="000000"/>
        </w:rPr>
        <w:t xml:space="preserve"> বলেন</w:t>
      </w:r>
      <w:r>
        <w:br/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6B"/>
        </w:rPr>
        <w:t xml:space="preserve"> koto</w:t>
      </w:r>
      <w:r>
        <w:rPr>
          <w:color w:val="00005D"/>
        </w:rPr>
        <w:t xml:space="preserve"> taka</w:t>
      </w:r>
      <w:r>
        <w:rPr>
          <w:color w:val="00000D"/>
        </w:rPr>
        <w:t xml:space="preserve"> porjonto</w:t>
      </w:r>
      <w:r>
        <w:rPr>
          <w:color w:val="0000A1"/>
        </w:rPr>
        <w:t xml:space="preserve"> receive</w:t>
      </w:r>
      <w:r>
        <w:rPr>
          <w:color w:val="00001A"/>
        </w:rPr>
        <w:t xml:space="preserve"> korte</w:t>
      </w:r>
      <w:r>
        <w:rPr>
          <w:color w:val="000028"/>
        </w:rPr>
        <w:t xml:space="preserve"> parbo</w:t>
      </w:r>
      <w:r>
        <w:br/>
      </w:r>
      <w:r>
        <w:rPr>
          <w:color w:val="00006B"/>
        </w:rPr>
        <w:t xml:space="preserve"> koto</w:t>
      </w:r>
      <w:r>
        <w:rPr>
          <w:color w:val="000000"/>
        </w:rPr>
        <w:t xml:space="preserve"> tk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430000"/>
        </w:rPr>
        <w:t xml:space="preserve"> amar</w:t>
      </w:r>
      <w:r>
        <w:rPr>
          <w:color w:val="00000D"/>
        </w:rPr>
        <w:t xml:space="preserve"> ekaunte</w:t>
      </w:r>
      <w:r>
        <w:rPr>
          <w:color w:val="000000"/>
        </w:rPr>
        <w:t xml:space="preserve"> neya</w:t>
      </w:r>
      <w:r>
        <w:rPr>
          <w:color w:val="0D0000"/>
        </w:rPr>
        <w:t xml:space="preserve"> jabe</w:t>
      </w:r>
      <w:r>
        <w:br/>
      </w:r>
      <w:r>
        <w:rPr>
          <w:color w:val="0000FF"/>
        </w:rPr>
        <w:t xml:space="preserve"> send</w:t>
      </w:r>
      <w:r>
        <w:rPr>
          <w:color w:val="00000D"/>
        </w:rPr>
        <w:t xml:space="preserve"> many</w:t>
      </w:r>
      <w:r>
        <w:rPr>
          <w:color w:val="000000"/>
        </w:rPr>
        <w:t xml:space="preserve"> receiv</w:t>
      </w:r>
      <w:r>
        <w:rPr>
          <w:color w:val="280000"/>
        </w:rPr>
        <w:t xml:space="preserve"> er</w:t>
      </w:r>
      <w:r>
        <w:rPr>
          <w:color w:val="0000BB"/>
        </w:rPr>
        <w:t xml:space="preserve"> limit</w:t>
      </w:r>
      <w:r>
        <w:rPr>
          <w:color w:val="00006B"/>
        </w:rPr>
        <w:t xml:space="preserve"> koto</w:t>
      </w:r>
      <w:r>
        <w:br/>
      </w:r>
      <w:r>
        <w:rPr>
          <w:color w:val="1A0000"/>
        </w:rPr>
        <w:t xml:space="preserve"> ami</w:t>
      </w:r>
      <w:r>
        <w:rPr>
          <w:color w:val="000000"/>
        </w:rPr>
        <w:t xml:space="preserve"> amr</w:t>
      </w:r>
      <w:r>
        <w:rPr>
          <w:color w:val="0D0000"/>
        </w:rPr>
        <w:t xml:space="preserve"> acc</w:t>
      </w:r>
      <w:r>
        <w:rPr>
          <w:color w:val="00001A"/>
        </w:rPr>
        <w:t xml:space="preserve"> e</w:t>
      </w:r>
      <w:r>
        <w:rPr>
          <w:color w:val="00006B"/>
        </w:rPr>
        <w:t xml:space="preserve"> koto</w:t>
      </w:r>
      <w:r>
        <w:rPr>
          <w:color w:val="00005D"/>
        </w:rPr>
        <w:t xml:space="preserve"> taka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00"/>
        </w:rPr>
        <w:t xml:space="preserve"> nite</w:t>
      </w:r>
      <w:r>
        <w:rPr>
          <w:color w:val="000028"/>
        </w:rPr>
        <w:t xml:space="preserve"> parbo</w:t>
      </w:r>
      <w:r>
        <w:br/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A1"/>
        </w:rPr>
        <w:t xml:space="preserve"> receive</w:t>
      </w:r>
      <w:r>
        <w:rPr>
          <w:color w:val="280000"/>
        </w:rPr>
        <w:t xml:space="preserve"> korar</w:t>
      </w:r>
      <w:r>
        <w:rPr>
          <w:color w:val="1A0000"/>
        </w:rPr>
        <w:t xml:space="preserve"> ki</w:t>
      </w:r>
      <w:r>
        <w:rPr>
          <w:color w:val="00000D"/>
        </w:rPr>
        <w:t xml:space="preserve"> kono</w:t>
      </w:r>
      <w:r>
        <w:rPr>
          <w:color w:val="0000BB"/>
        </w:rPr>
        <w:t xml:space="preserve"> limit</w:t>
      </w:r>
      <w:r>
        <w:rPr>
          <w:color w:val="000000"/>
        </w:rPr>
        <w:t xml:space="preserve"> ace</w:t>
      </w:r>
      <w:r>
        <w:br/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00"/>
        </w:rPr>
        <w:t xml:space="preserve"> receve</w:t>
      </w:r>
      <w:r>
        <w:rPr>
          <w:color w:val="280000"/>
        </w:rPr>
        <w:t xml:space="preserve"> korar</w:t>
      </w:r>
      <w:r>
        <w:rPr>
          <w:color w:val="0000BB"/>
        </w:rPr>
        <w:t xml:space="preserve"> limit</w:t>
      </w:r>
      <w:r>
        <w:rPr>
          <w:color w:val="000000"/>
        </w:rPr>
        <w:t xml:space="preserve"> jnaben</w:t>
      </w:r>
      <w:r>
        <w:br/>
      </w:r>
      <w:r>
        <w:rPr>
          <w:color w:val="430000"/>
        </w:rPr>
        <w:t xml:space="preserve"> amar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00"/>
        </w:rPr>
        <w:t xml:space="preserve"> rceibe</w:t>
      </w:r>
      <w:r>
        <w:rPr>
          <w:color w:val="280000"/>
        </w:rPr>
        <w:t xml:space="preserve"> korar</w:t>
      </w:r>
      <w:r>
        <w:rPr>
          <w:color w:val="0000BB"/>
        </w:rPr>
        <w:t xml:space="preserve"> limit</w:t>
      </w:r>
      <w:r>
        <w:rPr>
          <w:color w:val="000000"/>
        </w:rPr>
        <w:t xml:space="preserve"> janata</w:t>
      </w:r>
      <w:r>
        <w:rPr>
          <w:color w:val="000000"/>
        </w:rPr>
        <w:t xml:space="preserve"> proyjn</w:t>
      </w:r>
      <w:r>
        <w:br/>
      </w:r>
      <w:r>
        <w:rPr>
          <w:color w:val="6B0000"/>
        </w:rPr>
        <w:t xml:space="preserve"> আমার</w:t>
      </w:r>
      <w:r>
        <w:rPr>
          <w:color w:val="000000"/>
        </w:rPr>
        <w:t xml:space="preserve"> সেনমানি</w:t>
      </w:r>
      <w:r>
        <w:rPr>
          <w:color w:val="00001A"/>
        </w:rPr>
        <w:t xml:space="preserve"> রিসিব</w:t>
      </w:r>
      <w:r>
        <w:rPr>
          <w:color w:val="280000"/>
        </w:rPr>
        <w:t xml:space="preserve"> করার</w:t>
      </w:r>
      <w:r>
        <w:rPr>
          <w:color w:val="000050"/>
        </w:rPr>
        <w:t xml:space="preserve"> লিমিট</w:t>
      </w:r>
      <w:r>
        <w:rPr>
          <w:color w:val="000000"/>
        </w:rPr>
        <w:t xml:space="preserve"> জানা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জানাবেন</w:t>
      </w:r>
      <w:r>
        <w:br/>
      </w:r>
      <w:r>
        <w:rPr>
          <w:color w:val="000000"/>
        </w:rPr>
        <w:t xml:space="preserve"> সেন</w:t>
      </w:r>
      <w:r>
        <w:rPr>
          <w:color w:val="000050"/>
        </w:rPr>
        <w:t xml:space="preserve"> মানি</w:t>
      </w:r>
      <w:r>
        <w:rPr>
          <w:color w:val="00001A"/>
        </w:rPr>
        <w:t xml:space="preserve"> রিসিব</w:t>
      </w:r>
      <w:r>
        <w:rPr>
          <w:color w:val="280000"/>
        </w:rPr>
        <w:t xml:space="preserve"> করার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50"/>
        </w:rPr>
        <w:t xml:space="preserve"> লিমিট</w:t>
      </w:r>
      <w:r>
        <w:rPr>
          <w:color w:val="000000"/>
        </w:rPr>
        <w:t xml:space="preserve"> আসে</w:t>
      </w:r>
      <w:r>
        <w:br/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00078"/>
        </w:rPr>
        <w:t xml:space="preserve"> টাকা</w:t>
      </w:r>
      <w:r>
        <w:rPr>
          <w:color w:val="000000"/>
        </w:rPr>
        <w:t xml:space="preserve"> পাটাতে</w:t>
      </w:r>
      <w:r>
        <w:rPr>
          <w:color w:val="000000"/>
        </w:rPr>
        <w:t xml:space="preserve"> চায়</w:t>
      </w:r>
      <w:r>
        <w:rPr>
          <w:color w:val="6B0000"/>
        </w:rPr>
        <w:t xml:space="preserve"> আমার</w:t>
      </w:r>
      <w:r>
        <w:rPr>
          <w:color w:val="000000"/>
        </w:rPr>
        <w:t xml:space="preserve"> বন্দু</w:t>
      </w:r>
      <w:r>
        <w:rPr>
          <w:color w:val="00005D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00"/>
        </w:rPr>
        <w:t xml:space="preserve"> পাটাইতে</w:t>
      </w:r>
      <w:r>
        <w:rPr>
          <w:color w:val="000000"/>
        </w:rPr>
        <w:t xml:space="preserve"> পারবে</w:t>
      </w:r>
      <w:r>
        <w:rPr>
          <w:color w:val="6B0000"/>
        </w:rPr>
        <w:t xml:space="preserve"> আমার</w:t>
      </w:r>
      <w:r>
        <w:rPr>
          <w:color w:val="000043"/>
        </w:rPr>
        <w:t xml:space="preserve"> একাউন্টে</w:t>
      </w:r>
      <w:r>
        <w:br/>
      </w:r>
      <w:r>
        <w:rPr>
          <w:color w:val="00005D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1A"/>
        </w:rPr>
        <w:t xml:space="preserve"> পর্যন্ত</w:t>
      </w:r>
      <w:r>
        <w:rPr>
          <w:color w:val="280000"/>
        </w:rPr>
        <w:t xml:space="preserve"> আমি</w:t>
      </w:r>
      <w:r>
        <w:rPr>
          <w:color w:val="6B0000"/>
        </w:rPr>
        <w:t xml:space="preserve"> আমার</w:t>
      </w:r>
      <w:r>
        <w:rPr>
          <w:color w:val="000043"/>
        </w:rPr>
        <w:t xml:space="preserve"> একাউন্টে</w:t>
      </w:r>
      <w:r>
        <w:rPr>
          <w:color w:val="00001A"/>
        </w:rPr>
        <w:t xml:space="preserve"> রিসিব</w:t>
      </w:r>
      <w:r>
        <w:rPr>
          <w:color w:val="280000"/>
        </w:rPr>
        <w:t xml:space="preserve"> করতে</w:t>
      </w:r>
      <w:r>
        <w:rPr>
          <w:color w:val="000028"/>
        </w:rPr>
        <w:t xml:space="preserve"> পারবো</w:t>
      </w:r>
      <w:r>
        <w:br/>
      </w:r>
      <w:r>
        <w:rPr>
          <w:color w:val="000043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000000"/>
        </w:rPr>
        <w:t xml:space="preserve"> রিসিবের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কুনো</w:t>
      </w:r>
      <w:r>
        <w:rPr>
          <w:color w:val="000050"/>
        </w:rPr>
        <w:t xml:space="preserve"> লিমিট</w:t>
      </w:r>
      <w:r>
        <w:rPr>
          <w:color w:val="000000"/>
        </w:rPr>
        <w:t xml:space="preserve"> আসেনি</w:t>
      </w:r>
      <w:r>
        <w:br/>
      </w:r>
      <w:r>
        <w:rPr>
          <w:color w:val="280000"/>
        </w:rPr>
        <w:t xml:space="preserve"> আমি</w:t>
      </w:r>
      <w:r>
        <w:rPr>
          <w:color w:val="000000"/>
        </w:rPr>
        <w:t xml:space="preserve"> একাউনে</w:t>
      </w:r>
      <w:r>
        <w:rPr>
          <w:color w:val="00005D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00"/>
        </w:rPr>
        <w:t xml:space="preserve"> আনতে</w:t>
      </w:r>
      <w:r>
        <w:rPr>
          <w:color w:val="000000"/>
        </w:rPr>
        <w:t xml:space="preserve"> পারমু</w:t>
      </w:r>
      <w:r>
        <w:rPr>
          <w:color w:val="000000"/>
        </w:rPr>
        <w:t xml:space="preserve"> আরেকজনের</w:t>
      </w:r>
      <w:r>
        <w:rPr>
          <w:color w:val="000000"/>
        </w:rPr>
        <w:t xml:space="preserve"> একাউন্টের</w:t>
      </w:r>
      <w:r>
        <w:rPr>
          <w:color w:val="000000"/>
        </w:rPr>
        <w:t xml:space="preserve"> তে</w:t>
      </w:r>
      <w:r>
        <w:br/>
      </w:r>
      <w:r>
        <w:rPr>
          <w:color w:val="00005D"/>
        </w:rPr>
        <w:t xml:space="preserve"> taka</w:t>
      </w:r>
      <w:r>
        <w:rPr>
          <w:color w:val="000000"/>
        </w:rPr>
        <w:t xml:space="preserve"> pathabe</w:t>
      </w:r>
      <w:r>
        <w:rPr>
          <w:color w:val="000000"/>
        </w:rPr>
        <w:t xml:space="preserve"> ekkjon</w:t>
      </w:r>
      <w:r>
        <w:rPr>
          <w:color w:val="430000"/>
        </w:rPr>
        <w:t xml:space="preserve"> amar</w:t>
      </w:r>
      <w:r>
        <w:rPr>
          <w:color w:val="000028"/>
        </w:rPr>
        <w:t xml:space="preserve"> account</w:t>
      </w:r>
      <w:r>
        <w:rPr>
          <w:color w:val="00001A"/>
        </w:rPr>
        <w:t xml:space="preserve"> e</w:t>
      </w:r>
      <w:r>
        <w:rPr>
          <w:color w:val="00006B"/>
        </w:rPr>
        <w:t xml:space="preserve"> koto</w:t>
      </w:r>
      <w:r>
        <w:rPr>
          <w:color w:val="00005D"/>
        </w:rPr>
        <w:t xml:space="preserve"> taka</w:t>
      </w:r>
      <w:r>
        <w:rPr>
          <w:color w:val="000000"/>
        </w:rPr>
        <w:t xml:space="preserve"> ante</w:t>
      </w:r>
      <w:r>
        <w:rPr>
          <w:color w:val="000028"/>
        </w:rPr>
        <w:t xml:space="preserve"> parbo</w:t>
      </w:r>
      <w:r>
        <w:br/>
      </w:r>
      <w:r>
        <w:rPr>
          <w:color w:val="1A0000"/>
        </w:rPr>
        <w:t xml:space="preserve"> ami</w:t>
      </w:r>
      <w:r>
        <w:rPr>
          <w:color w:val="000000"/>
        </w:rPr>
        <w:t xml:space="preserve"> amarr</w:t>
      </w:r>
      <w:r>
        <w:rPr>
          <w:color w:val="00000D"/>
        </w:rPr>
        <w:t xml:space="preserve"> ekaunte</w:t>
      </w:r>
      <w:r>
        <w:rPr>
          <w:color w:val="000000"/>
        </w:rPr>
        <w:t xml:space="preserve"> shorboccho</w:t>
      </w:r>
      <w:r>
        <w:rPr>
          <w:color w:val="00006B"/>
        </w:rPr>
        <w:t xml:space="preserve"> koto</w:t>
      </w:r>
      <w:r>
        <w:rPr>
          <w:color w:val="00005D"/>
        </w:rPr>
        <w:t xml:space="preserve"> taka</w:t>
      </w:r>
      <w:r>
        <w:rPr>
          <w:color w:val="00000D"/>
        </w:rPr>
        <w:t xml:space="preserve"> porjonto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A1"/>
        </w:rPr>
        <w:t xml:space="preserve"> receive</w:t>
      </w:r>
      <w:r>
        <w:rPr>
          <w:color w:val="00001A"/>
        </w:rPr>
        <w:t xml:space="preserve"> korte</w:t>
      </w:r>
      <w:r>
        <w:rPr>
          <w:color w:val="000000"/>
        </w:rPr>
        <w:t xml:space="preserve"> prbo</w:t>
      </w:r>
      <w:r>
        <w:br/>
      </w:r>
      <w:r>
        <w:rPr>
          <w:color w:val="280000"/>
        </w:rPr>
        <w:t xml:space="preserve"> আমি</w:t>
      </w:r>
      <w:r>
        <w:rPr>
          <w:color w:val="6B0000"/>
        </w:rPr>
        <w:t xml:space="preserve"> আমার</w:t>
      </w:r>
      <w:r>
        <w:rPr>
          <w:color w:val="000043"/>
        </w:rPr>
        <w:t xml:space="preserve"> একাউন্টে</w:t>
      </w:r>
      <w:r>
        <w:rPr>
          <w:color w:val="000000"/>
        </w:rPr>
        <w:t xml:space="preserve"> সর্বোচ্চ</w:t>
      </w:r>
      <w:r>
        <w:rPr>
          <w:color w:val="00005D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1A"/>
        </w:rPr>
        <w:t xml:space="preserve"> পর্যন্ত</w:t>
      </w:r>
      <w:r>
        <w:rPr>
          <w:color w:val="000043"/>
        </w:rPr>
        <w:t xml:space="preserve"> সেন্ড</w:t>
      </w:r>
      <w:r>
        <w:rPr>
          <w:color w:val="000050"/>
        </w:rPr>
        <w:t xml:space="preserve"> মানি</w:t>
      </w:r>
      <w:r>
        <w:rPr>
          <w:color w:val="280000"/>
        </w:rPr>
        <w:t xml:space="preserve"> করতে</w:t>
      </w:r>
      <w:r>
        <w:rPr>
          <w:color w:val="000028"/>
        </w:rPr>
        <w:t xml:space="preserve"> পারবো</w:t>
      </w:r>
      <w:r>
        <w:br/>
      </w:r>
      <w:r>
        <w:rPr>
          <w:color w:val="6B0000"/>
        </w:rPr>
        <w:t xml:space="preserve"> আমার</w:t>
      </w:r>
      <w:r>
        <w:rPr>
          <w:color w:val="000000"/>
        </w:rPr>
        <w:t xml:space="preserve"> অ্যাকাউন্টে</w:t>
      </w:r>
      <w:r>
        <w:rPr>
          <w:color w:val="00005D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1A"/>
        </w:rPr>
        <w:t xml:space="preserve"> পর্যন্ত</w:t>
      </w:r>
      <w:r>
        <w:rPr>
          <w:color w:val="00001A"/>
        </w:rPr>
        <w:t xml:space="preserve"> রিসিভ</w:t>
      </w:r>
      <w:r>
        <w:rPr>
          <w:color w:val="280000"/>
        </w:rPr>
        <w:t xml:space="preserve"> করতে</w:t>
      </w:r>
      <w:r>
        <w:rPr>
          <w:color w:val="000028"/>
        </w:rPr>
        <w:t xml:space="preserve"> পারবো</w:t>
      </w:r>
      <w:r>
        <w:br/>
      </w:r>
      <w:r>
        <w:rPr>
          <w:color w:val="000043"/>
        </w:rPr>
        <w:t xml:space="preserve"> একাউন্টে</w:t>
      </w:r>
      <w:r>
        <w:rPr>
          <w:color w:val="000078"/>
        </w:rPr>
        <w:t xml:space="preserve"> টাকা</w:t>
      </w:r>
      <w:r>
        <w:rPr>
          <w:color w:val="00001A"/>
        </w:rPr>
        <w:t xml:space="preserve"> রিসিভ</w:t>
      </w:r>
      <w:r>
        <w:rPr>
          <w:color w:val="280000"/>
        </w:rPr>
        <w:t xml:space="preserve"> করার</w:t>
      </w:r>
      <w:r>
        <w:rPr>
          <w:color w:val="000050"/>
        </w:rPr>
        <w:t xml:space="preserve"> লিমিট</w:t>
      </w:r>
      <w:r>
        <w:rPr>
          <w:color w:val="00005D"/>
        </w:rPr>
        <w:t xml:space="preserve"> কত</w:t>
      </w:r>
      <w:r>
        <w:br/>
      </w:r>
      <w:r>
        <w:rPr>
          <w:color w:val="000000"/>
        </w:rPr>
        <w:t xml:space="preserve"> what's</w:t>
      </w:r>
      <w:r>
        <w:rPr>
          <w:color w:val="1A0000"/>
        </w:rPr>
        <w:t xml:space="preserve"> the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A1"/>
        </w:rPr>
        <w:t xml:space="preserve"> receive</w:t>
      </w:r>
      <w:r>
        <w:rPr>
          <w:color w:val="0000BB"/>
        </w:rPr>
        <w:t xml:space="preserve"> limit</w:t>
      </w:r>
      <w:r>
        <w:br/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A1"/>
        </w:rPr>
        <w:t xml:space="preserve"> receive</w:t>
      </w:r>
      <w:r>
        <w:rPr>
          <w:color w:val="0000BB"/>
        </w:rPr>
        <w:t xml:space="preserve"> limit</w:t>
      </w:r>
      <w:r>
        <w:br/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A1"/>
        </w:rPr>
        <w:t xml:space="preserve"> receive</w:t>
      </w:r>
      <w:r>
        <w:rPr>
          <w:color w:val="0000BB"/>
        </w:rPr>
        <w:t xml:space="preserve"> limit</w:t>
      </w:r>
      <w:r>
        <w:rPr>
          <w:color w:val="000000"/>
        </w:rPr>
        <w:t xml:space="preserve"> bolen</w:t>
      </w:r>
      <w:r>
        <w:br/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280000"/>
        </w:rPr>
        <w:t xml:space="preserve"> er</w:t>
      </w:r>
      <w:r>
        <w:rPr>
          <w:color w:val="1A0000"/>
        </w:rPr>
        <w:t xml:space="preserve"> ki</w:t>
      </w:r>
      <w:r>
        <w:rPr>
          <w:color w:val="0000BB"/>
        </w:rPr>
        <w:t xml:space="preserve"> limit</w:t>
      </w:r>
      <w:r>
        <w:rPr>
          <w:color w:val="000000"/>
        </w:rPr>
        <w:t xml:space="preserve"> ase</w:t>
      </w:r>
      <w:r>
        <w:rPr>
          <w:color w:val="00000D"/>
        </w:rPr>
        <w:t xml:space="preserve"> kono</w:t>
      </w:r>
      <w:r>
        <w:rPr>
          <w:color w:val="430000"/>
        </w:rPr>
        <w:t xml:space="preserve"> amar</w:t>
      </w:r>
      <w:r>
        <w:rPr>
          <w:color w:val="000000"/>
        </w:rPr>
        <w:t xml:space="preserve"> bhai</w:t>
      </w:r>
      <w:r>
        <w:rPr>
          <w:color w:val="00005D"/>
        </w:rPr>
        <w:t xml:space="preserve"> taka</w:t>
      </w:r>
      <w:r>
        <w:rPr>
          <w:color w:val="000000"/>
        </w:rPr>
        <w:t xml:space="preserve"> patabe</w:t>
      </w:r>
      <w:r>
        <w:br/>
      </w:r>
      <w:r>
        <w:rPr>
          <w:color w:val="280000"/>
        </w:rPr>
        <w:t xml:space="preserve"> i</w:t>
      </w:r>
      <w:r>
        <w:rPr>
          <w:color w:val="000000"/>
        </w:rPr>
        <w:t xml:space="preserve"> want</w:t>
      </w:r>
      <w:r>
        <w:rPr>
          <w:color w:val="0D0000"/>
        </w:rPr>
        <w:t xml:space="preserve"> to</w:t>
      </w:r>
      <w:r>
        <w:rPr>
          <w:color w:val="1A0000"/>
        </w:rPr>
        <w:t xml:space="preserve"> the</w:t>
      </w:r>
      <w:r>
        <w:rPr>
          <w:color w:val="00000D"/>
        </w:rPr>
        <w:t xml:space="preserve"> maximum</w:t>
      </w:r>
      <w:r>
        <w:rPr>
          <w:color w:val="000000"/>
        </w:rPr>
        <w:t xml:space="preserve"> amount</w:t>
      </w:r>
      <w:r>
        <w:rPr>
          <w:color w:val="280000"/>
        </w:rPr>
        <w:t xml:space="preserve"> i</w:t>
      </w:r>
      <w:r>
        <w:rPr>
          <w:color w:val="00000D"/>
        </w:rPr>
        <w:t xml:space="preserve"> can</w:t>
      </w:r>
      <w:r>
        <w:rPr>
          <w:color w:val="0000A1"/>
        </w:rPr>
        <w:t xml:space="preserve"> receive</w:t>
      </w:r>
      <w:r>
        <w:rPr>
          <w:color w:val="00000D"/>
        </w:rPr>
        <w:t xml:space="preserve"> from</w:t>
      </w:r>
      <w:r>
        <w:rPr>
          <w:color w:val="1A0000"/>
        </w:rPr>
        <w:t xml:space="preserve"> a</w:t>
      </w:r>
      <w:r>
        <w:rPr>
          <w:color w:val="000028"/>
        </w:rPr>
        <w:t xml:space="preserve"> personal</w:t>
      </w:r>
      <w:r>
        <w:rPr>
          <w:color w:val="000028"/>
        </w:rPr>
        <w:t xml:space="preserve"> account</w:t>
      </w:r>
      <w:r>
        <w:br/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A1"/>
        </w:rPr>
        <w:t xml:space="preserve"> receive</w:t>
      </w:r>
      <w:r>
        <w:rPr>
          <w:color w:val="0000BB"/>
        </w:rPr>
        <w:t xml:space="preserve"> limit</w:t>
      </w:r>
      <w:r>
        <w:rPr>
          <w:color w:val="0D0000"/>
        </w:rPr>
        <w:t xml:space="preserve"> koi</w:t>
      </w:r>
      <w:r>
        <w:rPr>
          <w:color w:val="000000"/>
        </w:rPr>
        <w:t xml:space="preserve"> dekhe</w:t>
      </w:r>
      <w:r>
        <w:br/>
      </w:r>
      <w:r>
        <w:rPr>
          <w:color w:val="000000"/>
        </w:rPr>
        <w:t xml:space="preserve"> limite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280000"/>
        </w:rPr>
        <w:t xml:space="preserve"> er</w:t>
      </w:r>
      <w:r>
        <w:rPr>
          <w:color w:val="0000A1"/>
        </w:rPr>
        <w:t xml:space="preserve"> receive</w:t>
      </w:r>
      <w:r>
        <w:rPr>
          <w:color w:val="280000"/>
        </w:rPr>
        <w:t xml:space="preserve"> korar</w:t>
      </w:r>
      <w:r>
        <w:rPr>
          <w:color w:val="0000BB"/>
        </w:rPr>
        <w:t xml:space="preserve"> limit</w:t>
      </w:r>
      <w:r>
        <w:rPr>
          <w:color w:val="000000"/>
        </w:rPr>
        <w:t xml:space="preserve"> dekhte</w:t>
      </w:r>
      <w:r>
        <w:rPr>
          <w:color w:val="000000"/>
        </w:rPr>
        <w:t xml:space="preserve"> paina</w:t>
      </w:r>
      <w:r>
        <w:rPr>
          <w:color w:val="000000"/>
        </w:rPr>
        <w:t xml:space="preserve"> ata</w:t>
      </w:r>
      <w:r>
        <w:rPr>
          <w:color w:val="0D0000"/>
        </w:rPr>
        <w:t xml:space="preserve"> koi</w:t>
      </w:r>
      <w:r>
        <w:br/>
      </w:r>
      <w:r>
        <w:rPr>
          <w:color w:val="000000"/>
        </w:rPr>
        <w:t xml:space="preserve"> kemne</w:t>
      </w:r>
      <w:r>
        <w:rPr>
          <w:color w:val="000000"/>
        </w:rPr>
        <w:t xml:space="preserve"> dekhbo</w:t>
      </w:r>
      <w:r>
        <w:rPr>
          <w:color w:val="430000"/>
        </w:rPr>
        <w:t xml:space="preserve"> amar</w:t>
      </w:r>
      <w:r>
        <w:rPr>
          <w:color w:val="000000"/>
        </w:rPr>
        <w:t xml:space="preserve"> sen</w:t>
      </w:r>
      <w:r>
        <w:rPr>
          <w:color w:val="00000D"/>
        </w:rPr>
        <w:t xml:space="preserve"> many</w:t>
      </w:r>
      <w:r>
        <w:rPr>
          <w:color w:val="000000"/>
        </w:rPr>
        <w:t xml:space="preserve"> receib</w:t>
      </w:r>
      <w:r>
        <w:rPr>
          <w:color w:val="0000BB"/>
        </w:rPr>
        <w:t xml:space="preserve"> limit</w:t>
      </w:r>
      <w:r>
        <w:rPr>
          <w:color w:val="000000"/>
        </w:rPr>
        <w:t xml:space="preserve"> aca</w:t>
      </w:r>
      <w:r>
        <w:rPr>
          <w:color w:val="000000"/>
        </w:rPr>
        <w:t xml:space="preserve"> naki</w:t>
      </w:r>
      <w:r>
        <w:br/>
      </w:r>
      <w:r>
        <w:rPr>
          <w:color w:val="280000"/>
        </w:rPr>
        <w:t xml:space="preserve"> i</w:t>
      </w:r>
      <w:r>
        <w:rPr>
          <w:color w:val="000000"/>
        </w:rPr>
        <w:t xml:space="preserve"> need</w:t>
      </w:r>
      <w:r>
        <w:rPr>
          <w:color w:val="0D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0"/>
        </w:rPr>
        <w:t xml:space="preserve"> how</w:t>
      </w:r>
      <w:r>
        <w:rPr>
          <w:color w:val="000000"/>
        </w:rPr>
        <w:t xml:space="preserve"> much</w:t>
      </w:r>
      <w:r>
        <w:rPr>
          <w:color w:val="280000"/>
        </w:rPr>
        <w:t xml:space="preserve"> i</w:t>
      </w:r>
      <w:r>
        <w:rPr>
          <w:color w:val="00000D"/>
        </w:rPr>
        <w:t xml:space="preserve"> can</w:t>
      </w:r>
      <w:r>
        <w:rPr>
          <w:color w:val="0000A1"/>
        </w:rPr>
        <w:t xml:space="preserve"> receive</w:t>
      </w:r>
      <w:r>
        <w:rPr>
          <w:color w:val="00000D"/>
        </w:rPr>
        <w:t xml:space="preserve"> from</w:t>
      </w:r>
      <w:r>
        <w:rPr>
          <w:color w:val="1A0000"/>
        </w:rPr>
        <w:t xml:space="preserve"> a</w:t>
      </w:r>
      <w:r>
        <w:rPr>
          <w:color w:val="000028"/>
        </w:rPr>
        <w:t xml:space="preserve"> personal</w:t>
      </w:r>
      <w:r>
        <w:rPr>
          <w:color w:val="0D0000"/>
        </w:rPr>
        <w:t xml:space="preserve"> acc</w:t>
      </w:r>
      <w:r>
        <w:br/>
      </w:r>
      <w:r>
        <w:rPr>
          <w:color w:val="00000D"/>
        </w:rPr>
        <w:t xml:space="preserve"> maximum</w:t>
      </w:r>
      <w:r>
        <w:rPr>
          <w:color w:val="0000FF"/>
        </w:rPr>
        <w:t xml:space="preserve"> send</w:t>
      </w:r>
      <w:r>
        <w:rPr>
          <w:color w:val="0000E4"/>
        </w:rPr>
        <w:t xml:space="preserve"> money</w:t>
      </w:r>
      <w:r>
        <w:rPr>
          <w:color w:val="0000A1"/>
        </w:rPr>
        <w:t xml:space="preserve"> receive</w:t>
      </w:r>
      <w:r>
        <w:rPr>
          <w:color w:val="0000BB"/>
        </w:rPr>
        <w:t xml:space="preserve"> limit</w:t>
      </w:r>
      <w:r>
        <w:rPr>
          <w:color w:val="0D0000"/>
        </w:rPr>
        <w:t xml:space="preserve"> please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