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F0000"/>
        </w:rPr>
        <w:t xml:space="preserve"> hi</w:t>
      </w:r>
      <w:r>
        <w:rPr>
          <w:color w:val="00002C"/>
        </w:rPr>
        <w:t xml:space="preserve"> can</w:t>
      </w:r>
      <w:r>
        <w:rPr>
          <w:color w:val="000000"/>
        </w:rPr>
        <w:t xml:space="preserve"> you</w:t>
      </w:r>
      <w:r>
        <w:rPr>
          <w:color w:val="000000"/>
        </w:rPr>
        <w:t xml:space="preserve"> tell</w:t>
      </w:r>
      <w:r>
        <w:rPr>
          <w:color w:val="000000"/>
        </w:rPr>
        <w:t xml:space="preserve"> me</w:t>
      </w:r>
      <w:r>
        <w:rPr>
          <w:color w:val="000000"/>
        </w:rPr>
        <w:t xml:space="preserve"> please</w:t>
      </w:r>
      <w:r>
        <w:rPr>
          <w:color w:val="000000"/>
        </w:rPr>
        <w:t xml:space="preserve"> is</w:t>
      </w:r>
      <w:r>
        <w:rPr>
          <w:color w:val="000000"/>
        </w:rPr>
        <w:t xml:space="preserve"> that</w:t>
      </w:r>
      <w:r>
        <w:rPr>
          <w:color w:val="00000F"/>
        </w:rPr>
        <w:t xml:space="preserve"> possible</w:t>
      </w:r>
      <w:r>
        <w:rPr>
          <w:color w:val="1D0000"/>
        </w:rPr>
        <w:t xml:space="preserve"> to</w:t>
      </w:r>
      <w:r>
        <w:rPr>
          <w:color w:val="000096"/>
        </w:rPr>
        <w:t xml:space="preserve"> open</w:t>
      </w:r>
      <w:r>
        <w:rPr>
          <w:color w:val="1D0000"/>
        </w:rPr>
        <w:t xml:space="preserve"> an</w:t>
      </w:r>
      <w:r>
        <w:rPr>
          <w:color w:val="0000FF"/>
        </w:rPr>
        <w:t xml:space="preserve"> account</w:t>
      </w:r>
      <w:r>
        <w:rPr>
          <w:color w:val="0F0000"/>
        </w:rPr>
        <w:t xml:space="preserve"> with</w:t>
      </w:r>
      <w:r>
        <w:rPr>
          <w:color w:val="00002C"/>
        </w:rPr>
        <w:t xml:space="preserve"> my</w:t>
      </w:r>
      <w:r>
        <w:rPr>
          <w:color w:val="0000FF"/>
        </w:rPr>
        <w:t xml:space="preserve"> passport</w:t>
      </w:r>
      <w:r>
        <w:br/>
      </w:r>
      <w:r>
        <w:rPr>
          <w:color w:val="0000FF"/>
        </w:rPr>
        <w:t xml:space="preserve"> passport</w:t>
      </w:r>
      <w:r>
        <w:rPr>
          <w:color w:val="870000"/>
        </w:rPr>
        <w:t xml:space="preserve"> diye</w:t>
      </w:r>
      <w:r>
        <w:rPr>
          <w:color w:val="A40000"/>
        </w:rPr>
        <w:t xml:space="preserve"> ki</w:t>
      </w:r>
      <w:r>
        <w:rPr>
          <w:color w:val="0000C3"/>
        </w:rPr>
        <w:t xml:space="preserve"> bkash</w:t>
      </w:r>
      <w:r>
        <w:rPr>
          <w:color w:val="0000FF"/>
        </w:rPr>
        <w:t xml:space="preserve"> account</w:t>
      </w:r>
      <w:r>
        <w:rPr>
          <w:color w:val="00001D"/>
        </w:rPr>
        <w:t xml:space="preserve"> khola</w:t>
      </w:r>
      <w:r>
        <w:rPr>
          <w:color w:val="3C0000"/>
        </w:rPr>
        <w:t xml:space="preserve"> jabe</w:t>
      </w:r>
      <w:r>
        <w:br/>
      </w:r>
      <w:r>
        <w:rPr>
          <w:color w:val="3C0000"/>
        </w:rPr>
        <w:t xml:space="preserve"> আমি</w:t>
      </w:r>
      <w:r>
        <w:rPr>
          <w:color w:val="000000"/>
        </w:rPr>
        <w:t xml:space="preserve"> জানতে</w:t>
      </w:r>
      <w:r>
        <w:rPr>
          <w:color w:val="000000"/>
        </w:rPr>
        <w:t xml:space="preserve"> চায়তেছি</w:t>
      </w:r>
      <w:r>
        <w:rPr>
          <w:color w:val="000000"/>
        </w:rPr>
        <w:t xml:space="preserve"> যে</w:t>
      </w:r>
      <w:r>
        <w:rPr>
          <w:color w:val="000000"/>
        </w:rPr>
        <w:t xml:space="preserve"> পারসনাল</w:t>
      </w:r>
      <w:r>
        <w:rPr>
          <w:color w:val="000000"/>
        </w:rPr>
        <w:t xml:space="preserve"> একান্ট</w:t>
      </w:r>
      <w:r>
        <w:rPr>
          <w:color w:val="2C0000"/>
        </w:rPr>
        <w:t xml:space="preserve"> আমার</w:t>
      </w:r>
      <w:r>
        <w:rPr>
          <w:color w:val="000000"/>
        </w:rPr>
        <w:t xml:space="preserve"> পাসপোট</w:t>
      </w:r>
      <w:r>
        <w:rPr>
          <w:color w:val="870000"/>
        </w:rPr>
        <w:t xml:space="preserve"> দিয়ে</w:t>
      </w:r>
      <w:r>
        <w:rPr>
          <w:color w:val="00003C"/>
        </w:rPr>
        <w:t xml:space="preserve"> খুলতে</w:t>
      </w:r>
      <w:r>
        <w:rPr>
          <w:color w:val="00002C"/>
        </w:rPr>
        <w:t xml:space="preserve"> পারবো</w:t>
      </w:r>
      <w:r>
        <w:rPr>
          <w:color w:val="690000"/>
        </w:rPr>
        <w:t xml:space="preserve"> কি</w:t>
      </w:r>
      <w:r>
        <w:br/>
      </w:r>
      <w:r>
        <w:rPr>
          <w:color w:val="2C0000"/>
        </w:rPr>
        <w:t xml:space="preserve"> আমার</w:t>
      </w:r>
      <w:r>
        <w:rPr>
          <w:color w:val="000000"/>
        </w:rPr>
        <w:t xml:space="preserve"> ভোটার</w:t>
      </w:r>
      <w:r>
        <w:rPr>
          <w:color w:val="00000F"/>
        </w:rPr>
        <w:t xml:space="preserve"> কার্ড</w:t>
      </w:r>
      <w:r>
        <w:rPr>
          <w:color w:val="000000"/>
        </w:rPr>
        <w:t xml:space="preserve"> নেই</w:t>
      </w:r>
      <w:r>
        <w:rPr>
          <w:color w:val="0000C3"/>
        </w:rPr>
        <w:t xml:space="preserve"> পাসপোর্ট</w:t>
      </w:r>
      <w:r>
        <w:rPr>
          <w:color w:val="870000"/>
        </w:rPr>
        <w:t xml:space="preserve"> দিয়ে</w:t>
      </w:r>
      <w:r>
        <w:rPr>
          <w:color w:val="00002C"/>
        </w:rPr>
        <w:t xml:space="preserve"> কিভাবে</w:t>
      </w:r>
      <w:r>
        <w:rPr>
          <w:color w:val="000000"/>
        </w:rPr>
        <w:t xml:space="preserve"> করব</w:t>
      </w:r>
      <w:r>
        <w:rPr>
          <w:color w:val="000000"/>
        </w:rPr>
        <w:t xml:space="preserve"> বলেন</w:t>
      </w:r>
      <w:r>
        <w:br/>
      </w:r>
      <w:r>
        <w:rPr>
          <w:color w:val="0000FF"/>
        </w:rPr>
        <w:t xml:space="preserve"> passport</w:t>
      </w:r>
      <w:r>
        <w:rPr>
          <w:color w:val="000000"/>
        </w:rPr>
        <w:t xml:space="preserve"> diya</w:t>
      </w:r>
      <w:r>
        <w:rPr>
          <w:color w:val="A40000"/>
        </w:rPr>
        <w:t xml:space="preserve"> ki</w:t>
      </w:r>
      <w:r>
        <w:rPr>
          <w:color w:val="0000C3"/>
        </w:rPr>
        <w:t xml:space="preserve"> bkash</w:t>
      </w:r>
      <w:r>
        <w:rPr>
          <w:color w:val="0000FF"/>
        </w:rPr>
        <w:t xml:space="preserve"> account</w:t>
      </w:r>
      <w:r>
        <w:rPr>
          <w:color w:val="000000"/>
        </w:rPr>
        <w:t xml:space="preserve"> kula</w:t>
      </w:r>
      <w:r>
        <w:rPr>
          <w:color w:val="3C0000"/>
        </w:rPr>
        <w:t xml:space="preserve"> jabe</w:t>
      </w:r>
      <w:r>
        <w:br/>
      </w:r>
      <w:r>
        <w:rPr>
          <w:color w:val="0F0000"/>
        </w:rPr>
        <w:t xml:space="preserve"> hi</w:t>
      </w:r>
      <w:r>
        <w:rPr>
          <w:color w:val="3C0000"/>
        </w:rPr>
        <w:t xml:space="preserve"> ami</w:t>
      </w:r>
      <w:r>
        <w:rPr>
          <w:color w:val="000000"/>
        </w:rPr>
        <w:t xml:space="preserve"> passfort</w:t>
      </w:r>
      <w:r>
        <w:rPr>
          <w:color w:val="870000"/>
        </w:rPr>
        <w:t xml:space="preserve"> diye</w:t>
      </w:r>
      <w:r>
        <w:rPr>
          <w:color w:val="0000C3"/>
        </w:rPr>
        <w:t xml:space="preserve"> bkash</w:t>
      </w:r>
      <w:r>
        <w:rPr>
          <w:color w:val="000000"/>
        </w:rPr>
        <w:t xml:space="preserve"> kolte</w:t>
      </w:r>
      <w:r>
        <w:rPr>
          <w:color w:val="000000"/>
        </w:rPr>
        <w:t xml:space="preserve"> cai</w:t>
      </w:r>
      <w:r>
        <w:rPr>
          <w:color w:val="000000"/>
        </w:rPr>
        <w:t xml:space="preserve"> kin</w:t>
      </w:r>
      <w:r>
        <w:rPr>
          <w:color w:val="0000FF"/>
        </w:rPr>
        <w:t xml:space="preserve"> account</w:t>
      </w:r>
      <w:r>
        <w:rPr>
          <w:color w:val="000000"/>
        </w:rPr>
        <w:t xml:space="preserve"> kular</w:t>
      </w:r>
      <w:r>
        <w:rPr>
          <w:color w:val="000000"/>
        </w:rPr>
        <w:t xml:space="preserve"> sym</w:t>
      </w:r>
      <w:r>
        <w:rPr>
          <w:color w:val="000000"/>
        </w:rPr>
        <w:t xml:space="preserve"> toh</w:t>
      </w:r>
      <w:r>
        <w:rPr>
          <w:color w:val="00001D"/>
        </w:rPr>
        <w:t xml:space="preserve"> nid</w:t>
      </w:r>
      <w:r>
        <w:rPr>
          <w:color w:val="000000"/>
        </w:rPr>
        <w:t xml:space="preserve"> pic</w:t>
      </w:r>
      <w:r>
        <w:rPr>
          <w:color w:val="000000"/>
        </w:rPr>
        <w:t xml:space="preserve"> cay</w:t>
      </w:r>
      <w:r>
        <w:br/>
      </w:r>
      <w:r>
        <w:rPr>
          <w:color w:val="3C0000"/>
        </w:rPr>
        <w:t xml:space="preserve"> আমি</w:t>
      </w:r>
      <w:r>
        <w:rPr>
          <w:color w:val="0000C3"/>
        </w:rPr>
        <w:t xml:space="preserve"> পাসপোর্ট</w:t>
      </w:r>
      <w:r>
        <w:rPr>
          <w:color w:val="000000"/>
        </w:rPr>
        <w:t xml:space="preserve"> দিয়া</w:t>
      </w:r>
      <w:r>
        <w:rPr>
          <w:color w:val="000087"/>
        </w:rPr>
        <w:t xml:space="preserve"> বিকাশ</w:t>
      </w:r>
      <w:r>
        <w:rPr>
          <w:color w:val="00003C"/>
        </w:rPr>
        <w:t xml:space="preserve"> খুলতে</w:t>
      </w:r>
      <w:r>
        <w:rPr>
          <w:color w:val="000000"/>
        </w:rPr>
        <w:t xml:space="preserve"> চাই</w:t>
      </w:r>
      <w:r>
        <w:br/>
      </w:r>
      <w:r>
        <w:rPr>
          <w:color w:val="000000"/>
        </w:rPr>
        <w:t xml:space="preserve"> passports</w:t>
      </w:r>
      <w:r>
        <w:rPr>
          <w:color w:val="870000"/>
        </w:rPr>
        <w:t xml:space="preserve"> diye</w:t>
      </w:r>
      <w:r>
        <w:rPr>
          <w:color w:val="A40000"/>
        </w:rPr>
        <w:t xml:space="preserve"> ki</w:t>
      </w:r>
      <w:r>
        <w:rPr>
          <w:color w:val="0000FF"/>
        </w:rPr>
        <w:t xml:space="preserve"> account</w:t>
      </w:r>
      <w:r>
        <w:rPr>
          <w:color w:val="000096"/>
        </w:rPr>
        <w:t xml:space="preserve"> open</w:t>
      </w:r>
      <w:r>
        <w:rPr>
          <w:color w:val="0F0000"/>
        </w:rPr>
        <w:t xml:space="preserve"> kora</w:t>
      </w:r>
      <w:r>
        <w:rPr>
          <w:color w:val="3C0000"/>
        </w:rPr>
        <w:t xml:space="preserve"> jabe</w:t>
      </w:r>
      <w:r>
        <w:rPr>
          <w:color w:val="A40000"/>
        </w:rPr>
        <w:t xml:space="preserve"> ki</w:t>
      </w:r>
      <w:r>
        <w:br/>
      </w:r>
      <w:r>
        <w:rPr>
          <w:color w:val="0000FF"/>
        </w:rPr>
        <w:t xml:space="preserve"> passport</w:t>
      </w:r>
      <w:r>
        <w:rPr>
          <w:color w:val="870000"/>
        </w:rPr>
        <w:t xml:space="preserve"> diye</w:t>
      </w:r>
      <w:r>
        <w:rPr>
          <w:color w:val="0000C3"/>
        </w:rPr>
        <w:t xml:space="preserve"> bkash</w:t>
      </w:r>
      <w:r>
        <w:rPr>
          <w:color w:val="000000"/>
        </w:rPr>
        <w:t xml:space="preserve"> khulley</w:t>
      </w:r>
      <w:r>
        <w:rPr>
          <w:color w:val="A40000"/>
        </w:rPr>
        <w:t xml:space="preserve"> ki</w:t>
      </w:r>
      <w:r>
        <w:rPr>
          <w:color w:val="A40000"/>
        </w:rPr>
        <w:t xml:space="preserve"> ki</w:t>
      </w:r>
      <w:r>
        <w:rPr>
          <w:color w:val="000000"/>
        </w:rPr>
        <w:t xml:space="preserve"> laghe</w:t>
      </w:r>
      <w:r>
        <w:br/>
      </w:r>
      <w:r>
        <w:rPr>
          <w:color w:val="3C0000"/>
        </w:rPr>
        <w:t xml:space="preserve"> আমি</w:t>
      </w:r>
      <w:r>
        <w:rPr>
          <w:color w:val="690000"/>
        </w:rPr>
        <w:t xml:space="preserve"> কি</w:t>
      </w:r>
      <w:r>
        <w:rPr>
          <w:color w:val="0000C3"/>
        </w:rPr>
        <w:t xml:space="preserve"> পাসপোর্ট</w:t>
      </w:r>
      <w:r>
        <w:rPr>
          <w:color w:val="1D0000"/>
        </w:rPr>
        <w:t xml:space="preserve"> দিয়ে</w:t>
      </w:r>
      <w:r>
        <w:rPr>
          <w:color w:val="000087"/>
        </w:rPr>
        <w:t xml:space="preserve"> বিকাশ</w:t>
      </w:r>
      <w:r>
        <w:rPr>
          <w:color w:val="000096"/>
        </w:rPr>
        <w:t xml:space="preserve"> একাউন্ট</w:t>
      </w:r>
      <w:r>
        <w:rPr>
          <w:color w:val="00003C"/>
        </w:rPr>
        <w:t xml:space="preserve"> খুলতে</w:t>
      </w:r>
      <w:r>
        <w:rPr>
          <w:color w:val="00002C"/>
        </w:rPr>
        <w:t xml:space="preserve"> পারবো</w:t>
      </w:r>
      <w:r>
        <w:br/>
      </w:r>
      <w:r>
        <w:rPr>
          <w:color w:val="00002C"/>
        </w:rPr>
        <w:t xml:space="preserve"> can</w:t>
      </w:r>
      <w:r>
        <w:rPr>
          <w:color w:val="780000"/>
        </w:rPr>
        <w:t xml:space="preserve"> i</w:t>
      </w:r>
      <w:r>
        <w:rPr>
          <w:color w:val="000096"/>
        </w:rPr>
        <w:t xml:space="preserve"> open</w:t>
      </w:r>
      <w:r>
        <w:rPr>
          <w:color w:val="1D0000"/>
        </w:rPr>
        <w:t xml:space="preserve"> an</w:t>
      </w:r>
      <w:r>
        <w:rPr>
          <w:color w:val="0000FF"/>
        </w:rPr>
        <w:t xml:space="preserve"> account</w:t>
      </w:r>
      <w:r>
        <w:rPr>
          <w:color w:val="000000"/>
        </w:rPr>
        <w:t xml:space="preserve"> throght</w:t>
      </w:r>
      <w:r>
        <w:rPr>
          <w:color w:val="0000FF"/>
        </w:rPr>
        <w:t xml:space="preserve"> passport</w:t>
      </w:r>
      <w:r>
        <w:rPr>
          <w:color w:val="000000"/>
        </w:rPr>
        <w:t xml:space="preserve"> in</w:t>
      </w:r>
      <w:r>
        <w:rPr>
          <w:color w:val="000000"/>
        </w:rPr>
        <w:t xml:space="preserve"> customer</w:t>
      </w:r>
      <w:r>
        <w:rPr>
          <w:color w:val="000000"/>
        </w:rPr>
        <w:t xml:space="preserve"> care</w:t>
      </w:r>
      <w:r>
        <w:br/>
      </w:r>
      <w:r>
        <w:rPr>
          <w:color w:val="0000FF"/>
        </w:rPr>
        <w:t xml:space="preserve"> passport</w:t>
      </w:r>
      <w:r>
        <w:rPr>
          <w:color w:val="1D0000"/>
        </w:rPr>
        <w:t xml:space="preserve"> দিয়ে</w:t>
      </w:r>
      <w:r>
        <w:rPr>
          <w:color w:val="000000"/>
        </w:rPr>
        <w:t xml:space="preserve"> apps</w:t>
      </w:r>
      <w:r>
        <w:rPr>
          <w:color w:val="0F0000"/>
        </w:rPr>
        <w:t xml:space="preserve"> এর</w:t>
      </w:r>
      <w:r>
        <w:rPr>
          <w:color w:val="0F0000"/>
        </w:rPr>
        <w:t xml:space="preserve"> মাধ্যমে</w:t>
      </w:r>
      <w:r>
        <w:rPr>
          <w:color w:val="00002C"/>
        </w:rPr>
        <w:t xml:space="preserve"> কিভাবে</w:t>
      </w:r>
      <w:r>
        <w:rPr>
          <w:color w:val="000000"/>
        </w:rPr>
        <w:t xml:space="preserve"> অ্যাকাউন্ট</w:t>
      </w:r>
      <w:r>
        <w:rPr>
          <w:color w:val="000000"/>
        </w:rPr>
        <w:t xml:space="preserve"> খুলবো</w:t>
      </w:r>
      <w:r>
        <w:br/>
      </w:r>
      <w:r>
        <w:rPr>
          <w:color w:val="00002C"/>
        </w:rPr>
        <w:t xml:space="preserve"> can</w:t>
      </w:r>
      <w:r>
        <w:rPr>
          <w:color w:val="780000"/>
        </w:rPr>
        <w:t xml:space="preserve"> i</w:t>
      </w:r>
      <w:r>
        <w:rPr>
          <w:color w:val="000096"/>
        </w:rPr>
        <w:t xml:space="preserve"> open</w:t>
      </w:r>
      <w:r>
        <w:rPr>
          <w:color w:val="1D0000"/>
        </w:rPr>
        <w:t xml:space="preserve"> a</w:t>
      </w:r>
      <w:r>
        <w:rPr>
          <w:color w:val="00000F"/>
        </w:rPr>
        <w:t xml:space="preserve"> new</w:t>
      </w:r>
      <w:r>
        <w:rPr>
          <w:color w:val="0000C3"/>
        </w:rPr>
        <w:t xml:space="preserve"> bkash</w:t>
      </w:r>
      <w:r>
        <w:rPr>
          <w:color w:val="0000FF"/>
        </w:rPr>
        <w:t xml:space="preserve"> account</w:t>
      </w:r>
      <w:r>
        <w:rPr>
          <w:color w:val="000000"/>
        </w:rPr>
        <w:t xml:space="preserve"> using</w:t>
      </w:r>
      <w:r>
        <w:rPr>
          <w:color w:val="00002C"/>
        </w:rPr>
        <w:t xml:space="preserve"> my</w:t>
      </w:r>
      <w:r>
        <w:rPr>
          <w:color w:val="0000FF"/>
        </w:rPr>
        <w:t xml:space="preserve"> passport</w:t>
      </w:r>
      <w:r>
        <w:rPr>
          <w:color w:val="000000"/>
        </w:rPr>
        <w:t xml:space="preserve"> if</w:t>
      </w:r>
      <w:r>
        <w:rPr>
          <w:color w:val="780000"/>
        </w:rPr>
        <w:t xml:space="preserve"> i</w:t>
      </w:r>
      <w:r>
        <w:rPr>
          <w:color w:val="000000"/>
        </w:rPr>
        <w:t xml:space="preserve"> already</w:t>
      </w:r>
      <w:r>
        <w:rPr>
          <w:color w:val="2C0000"/>
        </w:rPr>
        <w:t xml:space="preserve"> have</w:t>
      </w:r>
      <w:r>
        <w:rPr>
          <w:color w:val="1D0000"/>
        </w:rPr>
        <w:t xml:space="preserve"> an</w:t>
      </w:r>
      <w:r>
        <w:rPr>
          <w:color w:val="0000FF"/>
        </w:rPr>
        <w:t xml:space="preserve"> account</w:t>
      </w:r>
      <w:r>
        <w:rPr>
          <w:color w:val="0F0000"/>
        </w:rPr>
        <w:t xml:space="preserve"> with</w:t>
      </w:r>
      <w:r>
        <w:rPr>
          <w:color w:val="00002C"/>
        </w:rPr>
        <w:t xml:space="preserve"> my</w:t>
      </w:r>
      <w:r>
        <w:rPr>
          <w:color w:val="00001D"/>
        </w:rPr>
        <w:t xml:space="preserve"> nid</w:t>
      </w:r>
      <w:r>
        <w:br/>
      </w:r>
      <w:r>
        <w:rPr>
          <w:color w:val="1D0000"/>
        </w:rPr>
        <w:t xml:space="preserve"> sir</w:t>
      </w:r>
      <w:r>
        <w:rPr>
          <w:color w:val="0000FF"/>
        </w:rPr>
        <w:t xml:space="preserve"> passport</w:t>
      </w:r>
      <w:r>
        <w:rPr>
          <w:color w:val="870000"/>
        </w:rPr>
        <w:t xml:space="preserve"> diye</w:t>
      </w:r>
      <w:r>
        <w:rPr>
          <w:color w:val="A40000"/>
        </w:rPr>
        <w:t xml:space="preserve"> ki</w:t>
      </w:r>
      <w:r>
        <w:rPr>
          <w:color w:val="00000F"/>
        </w:rPr>
        <w:t xml:space="preserve"> new</w:t>
      </w:r>
      <w:r>
        <w:rPr>
          <w:color w:val="0000C3"/>
        </w:rPr>
        <w:t xml:space="preserve"> bkash</w:t>
      </w:r>
      <w:r>
        <w:rPr>
          <w:color w:val="0000FF"/>
        </w:rPr>
        <w:t xml:space="preserve"> account</w:t>
      </w:r>
      <w:r>
        <w:rPr>
          <w:color w:val="000096"/>
        </w:rPr>
        <w:t xml:space="preserve"> open</w:t>
      </w:r>
      <w:r>
        <w:rPr>
          <w:color w:val="0F0000"/>
        </w:rPr>
        <w:t xml:space="preserve"> kora</w:t>
      </w:r>
      <w:r>
        <w:rPr>
          <w:color w:val="3C0000"/>
        </w:rPr>
        <w:t xml:space="preserve"> jabe</w:t>
      </w:r>
      <w:r>
        <w:rPr>
          <w:color w:val="1D0000"/>
        </w:rPr>
        <w:t xml:space="preserve"> sir</w:t>
      </w:r>
      <w:r>
        <w:br/>
      </w:r>
      <w:r>
        <w:rPr>
          <w:color w:val="000000"/>
        </w:rPr>
        <w:t xml:space="preserve"> pasport</w:t>
      </w:r>
      <w:r>
        <w:rPr>
          <w:color w:val="870000"/>
        </w:rPr>
        <w:t xml:space="preserve"> diye</w:t>
      </w:r>
      <w:r>
        <w:rPr>
          <w:color w:val="000000"/>
        </w:rPr>
        <w:t xml:space="preserve"> dokaner</w:t>
      </w:r>
      <w:r>
        <w:rPr>
          <w:color w:val="000000"/>
        </w:rPr>
        <w:t xml:space="preserve"> ajenter</w:t>
      </w:r>
      <w:r>
        <w:rPr>
          <w:color w:val="000000"/>
        </w:rPr>
        <w:t xml:space="preserve"> kache</w:t>
      </w:r>
      <w:r>
        <w:rPr>
          <w:color w:val="000000"/>
        </w:rPr>
        <w:t xml:space="preserve"> theke</w:t>
      </w:r>
      <w:r>
        <w:rPr>
          <w:color w:val="A40000"/>
        </w:rPr>
        <w:t xml:space="preserve"> ki</w:t>
      </w:r>
      <w:r>
        <w:rPr>
          <w:color w:val="0000C3"/>
        </w:rPr>
        <w:t xml:space="preserve"> bkash</w:t>
      </w:r>
      <w:r>
        <w:rPr>
          <w:color w:val="00001D"/>
        </w:rPr>
        <w:t xml:space="preserve"> khola</w:t>
      </w:r>
      <w:r>
        <w:rPr>
          <w:color w:val="3C0000"/>
        </w:rPr>
        <w:t xml:space="preserve"> jabe</w:t>
      </w:r>
      <w:r>
        <w:br/>
      </w:r>
      <w:r>
        <w:rPr>
          <w:color w:val="2C0000"/>
        </w:rPr>
        <w:t xml:space="preserve"> আমার</w:t>
      </w:r>
      <w:r>
        <w:rPr>
          <w:color w:val="0000C3"/>
        </w:rPr>
        <w:t xml:space="preserve"> পাসপোর্ট</w:t>
      </w:r>
      <w:r>
        <w:rPr>
          <w:color w:val="870000"/>
        </w:rPr>
        <w:t xml:space="preserve"> দিয়ে</w:t>
      </w:r>
      <w:r>
        <w:rPr>
          <w:color w:val="000087"/>
        </w:rPr>
        <w:t xml:space="preserve"> বিকাশ</w:t>
      </w:r>
      <w:r>
        <w:rPr>
          <w:color w:val="0F0000"/>
        </w:rPr>
        <w:t xml:space="preserve"> করা</w:t>
      </w:r>
      <w:r>
        <w:rPr>
          <w:color w:val="3C0000"/>
        </w:rPr>
        <w:t xml:space="preserve"> আমি</w:t>
      </w:r>
      <w:r>
        <w:rPr>
          <w:color w:val="000000"/>
        </w:rPr>
        <w:t xml:space="preserve"> বিকাশের</w:t>
      </w:r>
      <w:r>
        <w:rPr>
          <w:color w:val="000000"/>
        </w:rPr>
        <w:t xml:space="preserve"> সকল</w:t>
      </w:r>
      <w:r>
        <w:rPr>
          <w:color w:val="000000"/>
        </w:rPr>
        <w:t xml:space="preserve"> সুবিধা</w:t>
      </w:r>
      <w:r>
        <w:rPr>
          <w:color w:val="000000"/>
        </w:rPr>
        <w:t xml:space="preserve"> পাবকি</w:t>
      </w:r>
      <w:r>
        <w:br/>
      </w:r>
      <w:r>
        <w:rPr>
          <w:color w:val="0000C3"/>
        </w:rPr>
        <w:t xml:space="preserve"> পাসপোর্ট</w:t>
      </w:r>
      <w:r>
        <w:rPr>
          <w:color w:val="870000"/>
        </w:rPr>
        <w:t xml:space="preserve"> দিয়ে</w:t>
      </w:r>
      <w:r>
        <w:rPr>
          <w:color w:val="690000"/>
        </w:rPr>
        <w:t xml:space="preserve"> কি</w:t>
      </w:r>
      <w:r>
        <w:rPr>
          <w:color w:val="000087"/>
        </w:rPr>
        <w:t xml:space="preserve"> বিকাশ</w:t>
      </w:r>
      <w:r>
        <w:rPr>
          <w:color w:val="000096"/>
        </w:rPr>
        <w:t xml:space="preserve"> একাউন্ট</w:t>
      </w:r>
      <w:r>
        <w:rPr>
          <w:color w:val="0F0000"/>
        </w:rPr>
        <w:t xml:space="preserve"> করা</w:t>
      </w:r>
      <w:r>
        <w:rPr>
          <w:color w:val="0F0000"/>
        </w:rPr>
        <w:t xml:space="preserve"> যায়</w:t>
      </w:r>
      <w:r>
        <w:br/>
      </w:r>
      <w:r>
        <w:rPr>
          <w:color w:val="0000C3"/>
        </w:rPr>
        <w:t xml:space="preserve"> পাসপোর্ট</w:t>
      </w:r>
      <w:r>
        <w:rPr>
          <w:color w:val="870000"/>
        </w:rPr>
        <w:t xml:space="preserve"> দিয়ে</w:t>
      </w:r>
      <w:r>
        <w:rPr>
          <w:color w:val="000087"/>
        </w:rPr>
        <w:t xml:space="preserve"> বিকাশ</w:t>
      </w:r>
      <w:r>
        <w:rPr>
          <w:color w:val="000096"/>
        </w:rPr>
        <w:t xml:space="preserve"> একাউন্ট</w:t>
      </w:r>
      <w:r>
        <w:rPr>
          <w:color w:val="000000"/>
        </w:rPr>
        <w:t xml:space="preserve"> ওপেন</w:t>
      </w:r>
      <w:r>
        <w:rPr>
          <w:color w:val="000000"/>
        </w:rPr>
        <w:t xml:space="preserve"> করতে</w:t>
      </w:r>
      <w:r>
        <w:rPr>
          <w:color w:val="00002C"/>
        </w:rPr>
        <w:t xml:space="preserve"> পারবো</w:t>
      </w:r>
      <w:r>
        <w:rPr>
          <w:color w:val="000000"/>
        </w:rPr>
        <w:t xml:space="preserve"> সাথে</w:t>
      </w:r>
      <w:r>
        <w:rPr>
          <w:color w:val="690000"/>
        </w:rPr>
        <w:t xml:space="preserve"> কি</w:t>
      </w:r>
      <w:r>
        <w:rPr>
          <w:color w:val="690000"/>
        </w:rPr>
        <w:t xml:space="preserve"> কি</w:t>
      </w:r>
      <w:r>
        <w:rPr>
          <w:color w:val="000000"/>
        </w:rPr>
        <w:t xml:space="preserve"> নেওয়া</w:t>
      </w:r>
      <w:r>
        <w:rPr>
          <w:color w:val="000000"/>
        </w:rPr>
        <w:t xml:space="preserve"> লাগবেই</w:t>
      </w:r>
      <w:r>
        <w:br/>
      </w:r>
      <w:r>
        <w:rPr>
          <w:color w:val="0000C3"/>
        </w:rPr>
        <w:t xml:space="preserve"> পাসপোর্ট</w:t>
      </w:r>
      <w:r>
        <w:rPr>
          <w:color w:val="870000"/>
        </w:rPr>
        <w:t xml:space="preserve"> দিয়ে</w:t>
      </w:r>
      <w:r>
        <w:rPr>
          <w:color w:val="000087"/>
        </w:rPr>
        <w:t xml:space="preserve"> বিকাশ</w:t>
      </w:r>
      <w:r>
        <w:rPr>
          <w:color w:val="000096"/>
        </w:rPr>
        <w:t xml:space="preserve"> একাউন্ট</w:t>
      </w:r>
      <w:r>
        <w:rPr>
          <w:color w:val="00002C"/>
        </w:rPr>
        <w:t xml:space="preserve"> খোলা</w:t>
      </w:r>
      <w:r>
        <w:rPr>
          <w:color w:val="0F0000"/>
        </w:rPr>
        <w:t xml:space="preserve"> যায়</w:t>
      </w:r>
      <w:r>
        <w:br/>
      </w:r>
      <w:r>
        <w:rPr>
          <w:color w:val="3C0000"/>
        </w:rPr>
        <w:t xml:space="preserve"> ami</w:t>
      </w:r>
      <w:r>
        <w:rPr>
          <w:color w:val="0000FF"/>
        </w:rPr>
        <w:t xml:space="preserve"> passport</w:t>
      </w:r>
      <w:r>
        <w:rPr>
          <w:color w:val="0000FF"/>
        </w:rPr>
        <w:t xml:space="preserve"> account</w:t>
      </w:r>
      <w:r>
        <w:rPr>
          <w:color w:val="000096"/>
        </w:rPr>
        <w:t xml:space="preserve"> open</w:t>
      </w:r>
      <w:r>
        <w:rPr>
          <w:color w:val="00002C"/>
        </w:rPr>
        <w:t xml:space="preserve"> korte</w:t>
      </w:r>
      <w:r>
        <w:rPr>
          <w:color w:val="00000F"/>
        </w:rPr>
        <w:t xml:space="preserve"> chai</w:t>
      </w:r>
      <w:r>
        <w:br/>
      </w:r>
      <w:r>
        <w:rPr>
          <w:color w:val="000000"/>
        </w:rPr>
        <w:t xml:space="preserve"> এই</w:t>
      </w:r>
      <w:r>
        <w:rPr>
          <w:color w:val="000096"/>
        </w:rPr>
        <w:t xml:space="preserve"> একাউন্ট</w:t>
      </w:r>
      <w:r>
        <w:rPr>
          <w:color w:val="690000"/>
        </w:rPr>
        <w:t xml:space="preserve"> কি</w:t>
      </w:r>
      <w:r>
        <w:rPr>
          <w:color w:val="0000C3"/>
        </w:rPr>
        <w:t xml:space="preserve"> পাসপোর্ট</w:t>
      </w:r>
      <w:r>
        <w:rPr>
          <w:color w:val="870000"/>
        </w:rPr>
        <w:t xml:space="preserve"> দিয়ে</w:t>
      </w:r>
      <w:r>
        <w:rPr>
          <w:color w:val="000000"/>
        </w:rPr>
        <w:t xml:space="preserve"> নতুন</w:t>
      </w:r>
      <w:r>
        <w:rPr>
          <w:color w:val="000000"/>
        </w:rPr>
        <w:t xml:space="preserve"> করে</w:t>
      </w:r>
      <w:r>
        <w:rPr>
          <w:color w:val="00002C"/>
        </w:rPr>
        <w:t xml:space="preserve"> খোলা</w:t>
      </w:r>
      <w:r>
        <w:rPr>
          <w:color w:val="00002C"/>
        </w:rPr>
        <w:t xml:space="preserve"> যাবে</w:t>
      </w:r>
      <w:r>
        <w:br/>
      </w:r>
      <w:r>
        <w:rPr>
          <w:color w:val="0000C3"/>
        </w:rPr>
        <w:t xml:space="preserve"> পাসপোর্ট</w:t>
      </w:r>
      <w:r>
        <w:rPr>
          <w:color w:val="870000"/>
        </w:rPr>
        <w:t xml:space="preserve"> দিয়ে</w:t>
      </w:r>
      <w:r>
        <w:rPr>
          <w:color w:val="00002C"/>
        </w:rPr>
        <w:t xml:space="preserve"> কিভাবে</w:t>
      </w:r>
      <w:r>
        <w:rPr>
          <w:color w:val="000087"/>
        </w:rPr>
        <w:t xml:space="preserve"> বিকাশ</w:t>
      </w:r>
      <w:r>
        <w:rPr>
          <w:color w:val="000096"/>
        </w:rPr>
        <w:t xml:space="preserve"> একাউন্ট</w:t>
      </w:r>
      <w:r>
        <w:rPr>
          <w:color w:val="00000F"/>
        </w:rPr>
        <w:t xml:space="preserve"> খুলা</w:t>
      </w:r>
      <w:r>
        <w:rPr>
          <w:color w:val="00002C"/>
        </w:rPr>
        <w:t xml:space="preserve"> যাবে</w:t>
      </w:r>
      <w:r>
        <w:rPr>
          <w:color w:val="000000"/>
        </w:rPr>
        <w:t xml:space="preserve"> সরাসরি</w:t>
      </w:r>
      <w:r>
        <w:rPr>
          <w:color w:val="000000"/>
        </w:rPr>
        <w:t xml:space="preserve"> কথা</w:t>
      </w:r>
      <w:r>
        <w:rPr>
          <w:color w:val="000000"/>
        </w:rPr>
        <w:t xml:space="preserve"> বলার</w:t>
      </w:r>
      <w:r>
        <w:rPr>
          <w:color w:val="000000"/>
        </w:rPr>
        <w:t xml:space="preserve"> কোন</w:t>
      </w:r>
      <w:r>
        <w:rPr>
          <w:color w:val="000000"/>
        </w:rPr>
        <w:t xml:space="preserve"> নাম্বার</w:t>
      </w:r>
      <w:r>
        <w:rPr>
          <w:color w:val="00000F"/>
        </w:rPr>
        <w:t xml:space="preserve"> আছে</w:t>
      </w:r>
      <w:r>
        <w:br/>
      </w:r>
      <w:r>
        <w:rPr>
          <w:color w:val="2C0000"/>
        </w:rPr>
        <w:t xml:space="preserve"> আমার</w:t>
      </w:r>
      <w:r>
        <w:rPr>
          <w:color w:val="000000"/>
        </w:rPr>
        <w:t xml:space="preserve"> এনআইডি</w:t>
      </w:r>
      <w:r>
        <w:rPr>
          <w:color w:val="00000F"/>
        </w:rPr>
        <w:t xml:space="preserve"> কার্ড</w:t>
      </w:r>
      <w:r>
        <w:rPr>
          <w:color w:val="000000"/>
        </w:rPr>
        <w:t xml:space="preserve"> নাই</w:t>
      </w:r>
      <w:r>
        <w:rPr>
          <w:color w:val="000000"/>
        </w:rPr>
        <w:t xml:space="preserve"> শুধু</w:t>
      </w:r>
      <w:r>
        <w:rPr>
          <w:color w:val="0000C3"/>
        </w:rPr>
        <w:t xml:space="preserve"> পাসপোর্ট</w:t>
      </w:r>
      <w:r>
        <w:rPr>
          <w:color w:val="00000F"/>
        </w:rPr>
        <w:t xml:space="preserve"> আছে</w:t>
      </w:r>
      <w:r>
        <w:rPr>
          <w:color w:val="000000"/>
        </w:rPr>
        <w:t xml:space="preserve"> এখন</w:t>
      </w:r>
      <w:r>
        <w:rPr>
          <w:color w:val="690000"/>
        </w:rPr>
        <w:t xml:space="preserve"> কি</w:t>
      </w:r>
      <w:r>
        <w:rPr>
          <w:color w:val="3C0000"/>
        </w:rPr>
        <w:t xml:space="preserve"> আমি</w:t>
      </w:r>
      <w:r>
        <w:rPr>
          <w:color w:val="000087"/>
        </w:rPr>
        <w:t xml:space="preserve"> বিকাশ</w:t>
      </w:r>
      <w:r>
        <w:rPr>
          <w:color w:val="000096"/>
        </w:rPr>
        <w:t xml:space="preserve"> একাউন্ট</w:t>
      </w:r>
      <w:r>
        <w:rPr>
          <w:color w:val="00003C"/>
        </w:rPr>
        <w:t xml:space="preserve"> খুলতে</w:t>
      </w:r>
      <w:r>
        <w:rPr>
          <w:color w:val="000000"/>
        </w:rPr>
        <w:t xml:space="preserve"> পারি</w:t>
      </w:r>
      <w:r>
        <w:br/>
      </w:r>
      <w:r>
        <w:rPr>
          <w:color w:val="0000C3"/>
        </w:rPr>
        <w:t xml:space="preserve"> পাসপোর্ট</w:t>
      </w:r>
      <w:r>
        <w:rPr>
          <w:color w:val="0F0000"/>
        </w:rPr>
        <w:t xml:space="preserve"> এর</w:t>
      </w:r>
      <w:r>
        <w:rPr>
          <w:color w:val="0F0000"/>
        </w:rPr>
        <w:t xml:space="preserve"> মাধ্যমে</w:t>
      </w:r>
      <w:r>
        <w:rPr>
          <w:color w:val="690000"/>
        </w:rPr>
        <w:t xml:space="preserve"> কি</w:t>
      </w:r>
      <w:r>
        <w:rPr>
          <w:color w:val="000087"/>
        </w:rPr>
        <w:t xml:space="preserve"> বিকাশ</w:t>
      </w:r>
      <w:r>
        <w:rPr>
          <w:color w:val="000096"/>
        </w:rPr>
        <w:t xml:space="preserve"> একাউন্ট</w:t>
      </w:r>
      <w:r>
        <w:rPr>
          <w:color w:val="00002C"/>
        </w:rPr>
        <w:t xml:space="preserve"> খোলা</w:t>
      </w:r>
      <w:r>
        <w:rPr>
          <w:color w:val="000000"/>
        </w:rPr>
        <w:t xml:space="preserve"> যায়</w:t>
      </w:r>
      <w:r>
        <w:br/>
      </w:r>
      <w:r>
        <w:rPr>
          <w:color w:val="780000"/>
        </w:rPr>
        <w:t xml:space="preserve"> i</w:t>
      </w:r>
      <w:r>
        <w:rPr>
          <w:color w:val="000000"/>
        </w:rPr>
        <w:t xml:space="preserve"> need</w:t>
      </w:r>
      <w:r>
        <w:rPr>
          <w:color w:val="1D0000"/>
        </w:rPr>
        <w:t xml:space="preserve"> to</w:t>
      </w:r>
      <w:r>
        <w:rPr>
          <w:color w:val="000096"/>
        </w:rPr>
        <w:t xml:space="preserve"> open</w:t>
      </w:r>
      <w:r>
        <w:rPr>
          <w:color w:val="1D0000"/>
        </w:rPr>
        <w:t xml:space="preserve"> a</w:t>
      </w:r>
      <w:r>
        <w:rPr>
          <w:color w:val="0000C3"/>
        </w:rPr>
        <w:t xml:space="preserve"> bkash</w:t>
      </w:r>
      <w:r>
        <w:rPr>
          <w:color w:val="0000FF"/>
        </w:rPr>
        <w:t xml:space="preserve"> account</w:t>
      </w:r>
      <w:r>
        <w:rPr>
          <w:color w:val="0F0000"/>
        </w:rPr>
        <w:t xml:space="preserve"> but</w:t>
      </w:r>
      <w:r>
        <w:rPr>
          <w:color w:val="780000"/>
        </w:rPr>
        <w:t xml:space="preserve"> i</w:t>
      </w:r>
      <w:r>
        <w:rPr>
          <w:color w:val="000000"/>
        </w:rPr>
        <w:t xml:space="preserve"> don't</w:t>
      </w:r>
      <w:r>
        <w:rPr>
          <w:color w:val="2C0000"/>
        </w:rPr>
        <w:t xml:space="preserve"> have</w:t>
      </w:r>
      <w:r>
        <w:rPr>
          <w:color w:val="000000"/>
        </w:rPr>
        <w:t xml:space="preserve"> national</w:t>
      </w:r>
      <w:r>
        <w:rPr>
          <w:color w:val="000000"/>
        </w:rPr>
        <w:t xml:space="preserve"> id</w:t>
      </w:r>
      <w:r>
        <w:rPr>
          <w:color w:val="000000"/>
        </w:rPr>
        <w:t xml:space="preserve"> card</w:t>
      </w:r>
      <w:r>
        <w:rPr>
          <w:color w:val="0F0000"/>
        </w:rPr>
        <w:t xml:space="preserve"> but</w:t>
      </w:r>
      <w:r>
        <w:rPr>
          <w:color w:val="780000"/>
        </w:rPr>
        <w:t xml:space="preserve"> i</w:t>
      </w:r>
      <w:r>
        <w:rPr>
          <w:color w:val="2C0000"/>
        </w:rPr>
        <w:t xml:space="preserve"> have</w:t>
      </w:r>
      <w:r>
        <w:rPr>
          <w:color w:val="0000FF"/>
        </w:rPr>
        <w:t xml:space="preserve"> passport</w:t>
      </w:r>
      <w:r>
        <w:rPr>
          <w:color w:val="00002C"/>
        </w:rPr>
        <w:t xml:space="preserve"> can</w:t>
      </w:r>
      <w:r>
        <w:rPr>
          <w:color w:val="780000"/>
        </w:rPr>
        <w:t xml:space="preserve"> i</w:t>
      </w:r>
      <w:r>
        <w:rPr>
          <w:color w:val="000096"/>
        </w:rPr>
        <w:t xml:space="preserve"> open</w:t>
      </w:r>
      <w:r>
        <w:rPr>
          <w:color w:val="1D0000"/>
        </w:rPr>
        <w:t xml:space="preserve"> a</w:t>
      </w:r>
      <w:r>
        <w:rPr>
          <w:color w:val="0000C3"/>
        </w:rPr>
        <w:t xml:space="preserve"> bkash</w:t>
      </w:r>
      <w:r>
        <w:rPr>
          <w:color w:val="0000FF"/>
        </w:rPr>
        <w:t xml:space="preserve"> account</w:t>
      </w:r>
      <w:r>
        <w:rPr>
          <w:color w:val="000000"/>
        </w:rPr>
        <w:t xml:space="preserve"> by</w:t>
      </w:r>
      <w:r>
        <w:rPr>
          <w:color w:val="00002C"/>
        </w:rPr>
        <w:t xml:space="preserve"> my</w:t>
      </w:r>
      <w:r>
        <w:rPr>
          <w:color w:val="0000FF"/>
        </w:rPr>
        <w:t xml:space="preserve"> passport</w:t>
      </w:r>
      <w:r>
        <w:br/>
      </w:r>
      <w:r>
        <w:rPr>
          <w:color w:val="780000"/>
        </w:rPr>
        <w:t xml:space="preserve"> i</w:t>
      </w:r>
      <w:r>
        <w:rPr>
          <w:color w:val="000000"/>
        </w:rPr>
        <w:t xml:space="preserve"> want</w:t>
      </w:r>
      <w:r>
        <w:rPr>
          <w:color w:val="1D0000"/>
        </w:rPr>
        <w:t xml:space="preserve"> to</w:t>
      </w:r>
      <w:r>
        <w:rPr>
          <w:color w:val="000096"/>
        </w:rPr>
        <w:t xml:space="preserve"> open</w:t>
      </w:r>
      <w:r>
        <w:rPr>
          <w:color w:val="0000C3"/>
        </w:rPr>
        <w:t xml:space="preserve"> bkash</w:t>
      </w:r>
      <w:r>
        <w:rPr>
          <w:color w:val="0000FF"/>
        </w:rPr>
        <w:t xml:space="preserve"> account</w:t>
      </w:r>
      <w:r>
        <w:rPr>
          <w:color w:val="780000"/>
        </w:rPr>
        <w:t xml:space="preserve"> i</w:t>
      </w:r>
      <w:r>
        <w:rPr>
          <w:color w:val="2C0000"/>
        </w:rPr>
        <w:t xml:space="preserve"> have</w:t>
      </w:r>
      <w:r>
        <w:rPr>
          <w:color w:val="000000"/>
        </w:rPr>
        <w:t xml:space="preserve"> bangladeshi</w:t>
      </w:r>
      <w:r>
        <w:rPr>
          <w:color w:val="0000FF"/>
        </w:rPr>
        <w:t xml:space="preserve"> passport</w:t>
      </w:r>
      <w:r>
        <w:rPr>
          <w:color w:val="000000"/>
        </w:rPr>
        <w:t xml:space="preserve"> not</w:t>
      </w:r>
      <w:r>
        <w:rPr>
          <w:color w:val="00001D"/>
        </w:rPr>
        <w:t xml:space="preserve"> nid</w:t>
      </w:r>
      <w:r>
        <w:rPr>
          <w:color w:val="000000"/>
        </w:rPr>
        <w:t xml:space="preserve"> personal</w:t>
      </w:r>
      <w:r>
        <w:rPr>
          <w:color w:val="0000C3"/>
        </w:rPr>
        <w:t xml:space="preserve"> bkash</w:t>
      </w:r>
      <w:r>
        <w:rPr>
          <w:color w:val="0000FF"/>
        </w:rPr>
        <w:t xml:space="preserve"> account</w:t>
      </w:r>
      <w:r>
        <w:rPr>
          <w:color w:val="000096"/>
        </w:rPr>
        <w:t xml:space="preserve"> open</w:t>
      </w:r>
      <w:r>
        <w:rPr>
          <w:color w:val="00002C"/>
        </w:rPr>
        <w:t xml:space="preserve"> korte</w:t>
      </w:r>
      <w:r>
        <w:rPr>
          <w:color w:val="00000F"/>
        </w:rPr>
        <w:t xml:space="preserve"> chai</w:t>
      </w:r>
      <w:r>
        <w:br/>
      </w:r>
      <w:r>
        <w:rPr>
          <w:color w:val="0000C3"/>
        </w:rPr>
        <w:t xml:space="preserve"> পাসপোর্ট</w:t>
      </w:r>
      <w:r>
        <w:rPr>
          <w:color w:val="870000"/>
        </w:rPr>
        <w:t xml:space="preserve"> দিয়ে</w:t>
      </w:r>
      <w:r>
        <w:rPr>
          <w:color w:val="00002C"/>
        </w:rPr>
        <w:t xml:space="preserve"> কিভাবে</w:t>
      </w:r>
      <w:r>
        <w:rPr>
          <w:color w:val="000087"/>
        </w:rPr>
        <w:t xml:space="preserve"> বিকাশ</w:t>
      </w:r>
      <w:r>
        <w:rPr>
          <w:color w:val="000096"/>
        </w:rPr>
        <w:t xml:space="preserve"> একাউন্ট</w:t>
      </w:r>
      <w:r>
        <w:rPr>
          <w:color w:val="00000F"/>
        </w:rPr>
        <w:t xml:space="preserve"> খুলা</w:t>
      </w:r>
      <w:r>
        <w:rPr>
          <w:color w:val="00002C"/>
        </w:rPr>
        <w:t xml:space="preserve"> যাবে</w:t>
      </w:r>
      <w:r>
        <w:br/>
      </w:r>
      <w:r>
        <w:rPr>
          <w:color w:val="000000"/>
        </w:rPr>
        <w:t xml:space="preserve"> hello</w:t>
      </w:r>
      <w:r>
        <w:rPr>
          <w:color w:val="1D0000"/>
        </w:rPr>
        <w:t xml:space="preserve"> sir</w:t>
      </w:r>
      <w:r>
        <w:rPr>
          <w:color w:val="3C0000"/>
        </w:rPr>
        <w:t xml:space="preserve"> ami</w:t>
      </w:r>
      <w:r>
        <w:rPr>
          <w:color w:val="A40000"/>
        </w:rPr>
        <w:t xml:space="preserve"> ki</w:t>
      </w:r>
      <w:r>
        <w:rPr>
          <w:color w:val="000000"/>
        </w:rPr>
        <w:t xml:space="preserve"> amar</w:t>
      </w:r>
      <w:r>
        <w:rPr>
          <w:color w:val="0000FF"/>
        </w:rPr>
        <w:t xml:space="preserve"> passport</w:t>
      </w:r>
      <w:r>
        <w:rPr>
          <w:color w:val="0000FF"/>
        </w:rPr>
        <w:t xml:space="preserve"> passport</w:t>
      </w:r>
      <w:r>
        <w:rPr>
          <w:color w:val="000000"/>
        </w:rPr>
        <w:t xml:space="preserve"> dia</w:t>
      </w:r>
      <w:r>
        <w:rPr>
          <w:color w:val="00000F"/>
        </w:rPr>
        <w:t xml:space="preserve"> bikash</w:t>
      </w:r>
      <w:r>
        <w:rPr>
          <w:color w:val="00000F"/>
        </w:rPr>
        <w:t xml:space="preserve"> khulte</w:t>
      </w:r>
      <w:r>
        <w:rPr>
          <w:color w:val="00002C"/>
        </w:rPr>
        <w:t xml:space="preserve"> parbo</w:t>
      </w:r>
      <w:r>
        <w:br/>
      </w:r>
      <w:r>
        <w:rPr>
          <w:color w:val="0000C3"/>
        </w:rPr>
        <w:t xml:space="preserve"> পাসপোর্ট</w:t>
      </w:r>
      <w:r>
        <w:rPr>
          <w:color w:val="870000"/>
        </w:rPr>
        <w:t xml:space="preserve"> দিয়ে</w:t>
      </w:r>
      <w:r>
        <w:rPr>
          <w:color w:val="000096"/>
        </w:rPr>
        <w:t xml:space="preserve"> একাউন্ট</w:t>
      </w:r>
      <w:r>
        <w:rPr>
          <w:color w:val="00003C"/>
        </w:rPr>
        <w:t xml:space="preserve"> খুলতে</w:t>
      </w:r>
      <w:r>
        <w:rPr>
          <w:color w:val="00002C"/>
        </w:rPr>
        <w:t xml:space="preserve"> পারবো</w:t>
      </w:r>
      <w:r>
        <w:br/>
      </w:r>
      <w:r>
        <w:rPr>
          <w:color w:val="0000C3"/>
        </w:rPr>
        <w:t xml:space="preserve"> bkash</w:t>
      </w:r>
      <w:r>
        <w:rPr>
          <w:color w:val="0000FF"/>
        </w:rPr>
        <w:t xml:space="preserve"> account</w:t>
      </w:r>
      <w:r>
        <w:rPr>
          <w:color w:val="A40000"/>
        </w:rPr>
        <w:t xml:space="preserve"> ki</w:t>
      </w:r>
      <w:r>
        <w:rPr>
          <w:color w:val="0000FF"/>
        </w:rPr>
        <w:t xml:space="preserve"> passport</w:t>
      </w:r>
      <w:r>
        <w:rPr>
          <w:color w:val="870000"/>
        </w:rPr>
        <w:t xml:space="preserve"> diye</w:t>
      </w:r>
      <w:r>
        <w:rPr>
          <w:color w:val="000000"/>
        </w:rPr>
        <w:t xml:space="preserve"> create</w:t>
      </w:r>
      <w:r>
        <w:rPr>
          <w:color w:val="00002C"/>
        </w:rPr>
        <w:t xml:space="preserve"> korte</w:t>
      </w:r>
      <w:r>
        <w:rPr>
          <w:color w:val="00002C"/>
        </w:rPr>
        <w:t xml:space="preserve"> parbo</w:t>
      </w:r>
      <w:r>
        <w:br/>
      </w:r>
      <w:r>
        <w:rPr>
          <w:color w:val="0000C3"/>
        </w:rPr>
        <w:t xml:space="preserve"> পাসপোর্ট</w:t>
      </w:r>
      <w:r>
        <w:rPr>
          <w:color w:val="1D0000"/>
        </w:rPr>
        <w:t xml:space="preserve"> দিয়ে</w:t>
      </w:r>
      <w:r>
        <w:rPr>
          <w:color w:val="000096"/>
        </w:rPr>
        <w:t xml:space="preserve"> একাউন্ট</w:t>
      </w:r>
      <w:r>
        <w:rPr>
          <w:color w:val="00002C"/>
        </w:rPr>
        <w:t xml:space="preserve"> খোলা</w:t>
      </w:r>
      <w:r>
        <w:rPr>
          <w:color w:val="00002C"/>
        </w:rPr>
        <w:t xml:space="preserve"> যাবে</w:t>
      </w:r>
      <w:r>
        <w:br/>
      </w:r>
      <w:r>
        <w:rPr>
          <w:color w:val="3C0000"/>
        </w:rPr>
        <w:t xml:space="preserve"> ami</w:t>
      </w:r>
      <w:r>
        <w:rPr>
          <w:color w:val="000000"/>
        </w:rPr>
        <w:t xml:space="preserve"> jante</w:t>
      </w:r>
      <w:r>
        <w:rPr>
          <w:color w:val="000000"/>
        </w:rPr>
        <w:t xml:space="preserve"> chassilam</w:t>
      </w:r>
      <w:r>
        <w:rPr>
          <w:color w:val="3C0000"/>
        </w:rPr>
        <w:t xml:space="preserve"> ami</w:t>
      </w:r>
      <w:r>
        <w:rPr>
          <w:color w:val="A40000"/>
        </w:rPr>
        <w:t xml:space="preserve"> ki</w:t>
      </w:r>
      <w:r>
        <w:rPr>
          <w:color w:val="0000FF"/>
        </w:rPr>
        <w:t xml:space="preserve"> passport</w:t>
      </w:r>
      <w:r>
        <w:rPr>
          <w:color w:val="870000"/>
        </w:rPr>
        <w:t xml:space="preserve"> diye</w:t>
      </w:r>
      <w:r>
        <w:rPr>
          <w:color w:val="0000C3"/>
        </w:rPr>
        <w:t xml:space="preserve"> bkash</w:t>
      </w:r>
      <w:r>
        <w:rPr>
          <w:color w:val="0000FF"/>
        </w:rPr>
        <w:t xml:space="preserve"> account</w:t>
      </w:r>
      <w:r>
        <w:rPr>
          <w:color w:val="000096"/>
        </w:rPr>
        <w:t xml:space="preserve"> open</w:t>
      </w:r>
      <w:r>
        <w:rPr>
          <w:color w:val="00002C"/>
        </w:rPr>
        <w:t xml:space="preserve"> korte</w:t>
      </w:r>
      <w:r>
        <w:rPr>
          <w:color w:val="00002C"/>
        </w:rPr>
        <w:t xml:space="preserve"> parbo</w:t>
      </w:r>
      <w:r>
        <w:br/>
      </w:r>
      <w:r>
        <w:rPr>
          <w:color w:val="0000FF"/>
        </w:rPr>
        <w:t xml:space="preserve"> passport</w:t>
      </w:r>
      <w:r>
        <w:rPr>
          <w:color w:val="870000"/>
        </w:rPr>
        <w:t xml:space="preserve"> diye</w:t>
      </w:r>
      <w:r>
        <w:rPr>
          <w:color w:val="00000F"/>
        </w:rPr>
        <w:t xml:space="preserve"> bikash</w:t>
      </w:r>
      <w:r>
        <w:rPr>
          <w:color w:val="0000FF"/>
        </w:rPr>
        <w:t xml:space="preserve"> account</w:t>
      </w:r>
      <w:r>
        <w:rPr>
          <w:color w:val="00000F"/>
        </w:rPr>
        <w:t xml:space="preserve"> khulte</w:t>
      </w:r>
      <w:r>
        <w:rPr>
          <w:color w:val="00002C"/>
        </w:rPr>
        <w:t xml:space="preserve"> parbo</w:t>
      </w:r>
      <w:r>
        <w:br/>
      </w:r>
      <w:r>
        <w:rPr>
          <w:color w:val="0000FF"/>
        </w:rPr>
        <w:t xml:space="preserve"> passport</w:t>
      </w:r>
      <w:r>
        <w:rPr>
          <w:color w:val="000000"/>
        </w:rPr>
        <w:t xml:space="preserve"> or</w:t>
      </w:r>
      <w:r>
        <w:rPr>
          <w:color w:val="000000"/>
        </w:rPr>
        <w:t xml:space="preserve"> birth</w:t>
      </w:r>
      <w:r>
        <w:rPr>
          <w:color w:val="000000"/>
        </w:rPr>
        <w:t xml:space="preserve"> certificate</w:t>
      </w:r>
      <w:r>
        <w:rPr>
          <w:color w:val="870000"/>
        </w:rPr>
        <w:t xml:space="preserve"> diye</w:t>
      </w:r>
      <w:r>
        <w:rPr>
          <w:color w:val="A40000"/>
        </w:rPr>
        <w:t xml:space="preserve"> ki</w:t>
      </w:r>
      <w:r>
        <w:rPr>
          <w:color w:val="0000C3"/>
        </w:rPr>
        <w:t xml:space="preserve"> bkash</w:t>
      </w:r>
      <w:r>
        <w:rPr>
          <w:color w:val="0000FF"/>
        </w:rPr>
        <w:t xml:space="preserve"> account</w:t>
      </w:r>
      <w:r>
        <w:rPr>
          <w:color w:val="00001D"/>
        </w:rPr>
        <w:t xml:space="preserve"> khola</w:t>
      </w:r>
      <w:r>
        <w:rPr>
          <w:color w:val="00000F"/>
        </w:rPr>
        <w:t xml:space="preserve"> possible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