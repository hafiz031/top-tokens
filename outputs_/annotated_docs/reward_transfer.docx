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B"/>
        </w:rPr>
        <w:t xml:space="preserve"> bkash</w:t>
      </w:r>
      <w:r>
        <w:rPr>
          <w:color w:val="240000"/>
        </w:rPr>
        <w:t xml:space="preserve"> er</w:t>
      </w:r>
      <w:r>
        <w:rPr>
          <w:color w:val="6D0000"/>
        </w:rPr>
        <w:t xml:space="preserve"> ki</w:t>
      </w:r>
      <w:r>
        <w:rPr>
          <w:color w:val="0000A3"/>
        </w:rPr>
        <w:t xml:space="preserve"> point</w:t>
      </w:r>
      <w:r>
        <w:rPr>
          <w:color w:val="000024"/>
        </w:rPr>
        <w:t xml:space="preserve"> gift</w:t>
      </w:r>
      <w:r>
        <w:rPr>
          <w:color w:val="6D0000"/>
        </w:rPr>
        <w:t xml:space="preserve"> kora</w:t>
      </w:r>
      <w:r>
        <w:rPr>
          <w:color w:val="240000"/>
        </w:rPr>
        <w:t xml:space="preserve"> jay</w:t>
      </w:r>
      <w:r>
        <w:br/>
      </w:r>
      <w:r>
        <w:rPr>
          <w:color w:val="00006D"/>
        </w:rPr>
        <w:t xml:space="preserve"> বিকাশ</w:t>
      </w:r>
      <w:r>
        <w:rPr>
          <w:color w:val="000036"/>
        </w:rPr>
        <w:t xml:space="preserve"> রিওয়ার্ড</w:t>
      </w:r>
      <w:r>
        <w:rPr>
          <w:color w:val="0000C8"/>
        </w:rPr>
        <w:t xml:space="preserve"> পয়েন্ট</w:t>
      </w:r>
      <w:r>
        <w:rPr>
          <w:color w:val="000000"/>
        </w:rPr>
        <w:t xml:space="preserve"> আর</w:t>
      </w:r>
      <w:r>
        <w:rPr>
          <w:color w:val="000000"/>
        </w:rPr>
        <w:t xml:space="preserve"> একটা</w:t>
      </w:r>
      <w:r>
        <w:rPr>
          <w:color w:val="000048"/>
        </w:rPr>
        <w:t xml:space="preserve"> একাউন্টে</w:t>
      </w:r>
      <w:r>
        <w:rPr>
          <w:color w:val="000000"/>
        </w:rPr>
        <w:t xml:space="preserve"> সেন্ড</w:t>
      </w:r>
      <w:r>
        <w:rPr>
          <w:color w:val="000036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120000"/>
        </w:rPr>
        <w:t xml:space="preserve"> sir</w:t>
      </w:r>
      <w:r>
        <w:rPr>
          <w:color w:val="00005B"/>
        </w:rPr>
        <w:t xml:space="preserve"> bkash</w:t>
      </w:r>
      <w:r>
        <w:rPr>
          <w:color w:val="240000"/>
        </w:rPr>
        <w:t xml:space="preserve"> er</w:t>
      </w:r>
      <w:r>
        <w:rPr>
          <w:color w:val="0000FF"/>
        </w:rPr>
        <w:t xml:space="preserve"> reward</w:t>
      </w:r>
      <w:r>
        <w:rPr>
          <w:color w:val="240000"/>
        </w:rPr>
        <w:t xml:space="preserve"> er</w:t>
      </w:r>
      <w:r>
        <w:rPr>
          <w:color w:val="000012"/>
        </w:rPr>
        <w:t xml:space="preserve"> poyent</w:t>
      </w:r>
      <w:r>
        <w:rPr>
          <w:color w:val="6D0000"/>
        </w:rPr>
        <w:t xml:space="preserve"> ki</w:t>
      </w:r>
      <w:r>
        <w:rPr>
          <w:color w:val="000000"/>
        </w:rPr>
        <w:t xml:space="preserve"> share</w:t>
      </w:r>
      <w:r>
        <w:rPr>
          <w:color w:val="6D0000"/>
        </w:rPr>
        <w:t xml:space="preserve"> kora</w:t>
      </w:r>
      <w:r>
        <w:rPr>
          <w:color w:val="240000"/>
        </w:rPr>
        <w:t xml:space="preserve"> jay</w:t>
      </w:r>
      <w:r>
        <w:rPr>
          <w:color w:val="000000"/>
        </w:rPr>
        <w:t xml:space="preserve"> na</w:t>
      </w:r>
      <w:r>
        <w:br/>
      </w:r>
      <w:r>
        <w:rPr>
          <w:color w:val="00006D"/>
        </w:rPr>
        <w:t xml:space="preserve"> বিকাশ</w:t>
      </w:r>
      <w:r>
        <w:rPr>
          <w:color w:val="000000"/>
        </w:rPr>
        <w:t xml:space="preserve"> রিওয়ার্ড</w:t>
      </w:r>
      <w:r>
        <w:rPr>
          <w:color w:val="0000C8"/>
        </w:rPr>
        <w:t xml:space="preserve"> পয়েন্ট</w:t>
      </w:r>
      <w:r>
        <w:rPr>
          <w:color w:val="000000"/>
        </w:rPr>
        <w:t xml:space="preserve"> কব</w:t>
      </w:r>
      <w:r>
        <w:rPr>
          <w:color w:val="00007F"/>
        </w:rPr>
        <w:t xml:space="preserve"> অন্য</w:t>
      </w:r>
      <w:r>
        <w:rPr>
          <w:color w:val="000000"/>
        </w:rPr>
        <w:t xml:space="preserve"> আরেকটি</w:t>
      </w:r>
      <w:r>
        <w:rPr>
          <w:color w:val="00006D"/>
        </w:rPr>
        <w:t xml:space="preserve"> বিকাশ</w:t>
      </w:r>
      <w:r>
        <w:rPr>
          <w:color w:val="000048"/>
        </w:rPr>
        <w:t xml:space="preserve"> একাউন্টে</w:t>
      </w:r>
      <w:r>
        <w:rPr>
          <w:color w:val="000024"/>
        </w:rPr>
        <w:t xml:space="preserve"> ট্রান্সফার</w:t>
      </w:r>
      <w:r>
        <w:rPr>
          <w:color w:val="000000"/>
        </w:rPr>
        <w:t xml:space="preserve"> করা</w:t>
      </w:r>
      <w:r>
        <w:rPr>
          <w:color w:val="360000"/>
        </w:rPr>
        <w:t xml:space="preserve"> যায়</w:t>
      </w:r>
      <w:r>
        <w:br/>
      </w:r>
      <w:r>
        <w:rPr>
          <w:color w:val="000000"/>
        </w:rPr>
        <w:t xml:space="preserve"> may</w:t>
      </w:r>
      <w:r>
        <w:rPr>
          <w:color w:val="5B0000"/>
        </w:rPr>
        <w:t xml:space="preserve"> i</w:t>
      </w:r>
      <w:r>
        <w:rPr>
          <w:color w:val="000091"/>
        </w:rPr>
        <w:t xml:space="preserve"> transfer</w:t>
      </w:r>
      <w:r>
        <w:rPr>
          <w:color w:val="0000FF"/>
        </w:rPr>
        <w:t xml:space="preserve"> reward</w:t>
      </w:r>
      <w:r>
        <w:rPr>
          <w:color w:val="0000A3"/>
        </w:rPr>
        <w:t xml:space="preserve"> point</w:t>
      </w:r>
      <w:r>
        <w:rPr>
          <w:color w:val="DA0000"/>
        </w:rPr>
        <w:t xml:space="preserve"> to</w:t>
      </w:r>
      <w:r>
        <w:rPr>
          <w:color w:val="000048"/>
        </w:rPr>
        <w:t xml:space="preserve"> another</w:t>
      </w:r>
      <w:r>
        <w:rPr>
          <w:color w:val="00005B"/>
        </w:rPr>
        <w:t xml:space="preserve"> bkash</w:t>
      </w:r>
      <w:r>
        <w:rPr>
          <w:color w:val="000036"/>
        </w:rPr>
        <w:t xml:space="preserve"> account</w:t>
      </w:r>
      <w:r>
        <w:br/>
      </w:r>
      <w:r>
        <w:rPr>
          <w:color w:val="000000"/>
        </w:rPr>
        <w:t xml:space="preserve"> it</w:t>
      </w:r>
      <w:r>
        <w:rPr>
          <w:color w:val="120000"/>
        </w:rPr>
        <w:t xml:space="preserve"> is</w:t>
      </w:r>
      <w:r>
        <w:rPr>
          <w:color w:val="000012"/>
        </w:rPr>
        <w:t xml:space="preserve"> possible</w:t>
      </w:r>
      <w:r>
        <w:rPr>
          <w:color w:val="DA0000"/>
        </w:rPr>
        <w:t xml:space="preserve"> to</w:t>
      </w:r>
      <w:r>
        <w:rPr>
          <w:color w:val="000091"/>
        </w:rPr>
        <w:t xml:space="preserve"> transfer</w:t>
      </w:r>
      <w:r>
        <w:rPr>
          <w:color w:val="0000FF"/>
        </w:rPr>
        <w:t xml:space="preserve"> reward</w:t>
      </w:r>
      <w:r>
        <w:rPr>
          <w:color w:val="0000A3"/>
        </w:rPr>
        <w:t xml:space="preserve"> point</w:t>
      </w:r>
      <w:r>
        <w:br/>
      </w:r>
      <w:r>
        <w:rPr>
          <w:color w:val="360000"/>
        </w:rPr>
        <w:t xml:space="preserve"> আমার</w:t>
      </w:r>
      <w:r>
        <w:rPr>
          <w:color w:val="000036"/>
        </w:rPr>
        <w:t xml:space="preserve"> রিওয়ার্ড</w:t>
      </w:r>
      <w:r>
        <w:rPr>
          <w:color w:val="0000C8"/>
        </w:rPr>
        <w:t xml:space="preserve"> পয়েন্ট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রয়েছে</w:t>
      </w:r>
      <w:r>
        <w:rPr>
          <w:color w:val="36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000000"/>
        </w:rPr>
        <w:t xml:space="preserve"> চাইলে</w:t>
      </w:r>
      <w:r>
        <w:rPr>
          <w:color w:val="00007F"/>
        </w:rPr>
        <w:t xml:space="preserve"> অন্য</w:t>
      </w:r>
      <w:r>
        <w:rPr>
          <w:color w:val="000000"/>
        </w:rPr>
        <w:t xml:space="preserve"> কাউকে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পারব</w:t>
      </w:r>
      <w:r>
        <w:br/>
      </w:r>
      <w:r>
        <w:rPr>
          <w:color w:val="000000"/>
        </w:rPr>
        <w:t xml:space="preserve"> ami</w:t>
      </w:r>
      <w:r>
        <w:rPr>
          <w:color w:val="000000"/>
        </w:rPr>
        <w:t xml:space="preserve"> chacchi</w:t>
      </w:r>
      <w:r>
        <w:rPr>
          <w:color w:val="120000"/>
        </w:rPr>
        <w:t xml:space="preserve"> amar</w:t>
      </w:r>
      <w:r>
        <w:rPr>
          <w:color w:val="0000FF"/>
        </w:rPr>
        <w:t xml:space="preserve"> reward</w:t>
      </w:r>
      <w:r>
        <w:rPr>
          <w:color w:val="0000A3"/>
        </w:rPr>
        <w:t xml:space="preserve"> point</w:t>
      </w:r>
      <w:r>
        <w:rPr>
          <w:color w:val="240000"/>
        </w:rPr>
        <w:t xml:space="preserve"> onno</w:t>
      </w:r>
      <w:r>
        <w:rPr>
          <w:color w:val="000000"/>
        </w:rPr>
        <w:t xml:space="preserve"> ekjonke</w:t>
      </w:r>
      <w:r>
        <w:rPr>
          <w:color w:val="000000"/>
        </w:rPr>
        <w:t xml:space="preserve"> pathabo</w:t>
      </w:r>
      <w:r>
        <w:rPr>
          <w:color w:val="000000"/>
        </w:rPr>
        <w:t xml:space="preserve"> eta</w:t>
      </w:r>
      <w:r>
        <w:rPr>
          <w:color w:val="6D0000"/>
        </w:rPr>
        <w:t xml:space="preserve"> ki</w:t>
      </w:r>
      <w:r>
        <w:rPr>
          <w:color w:val="000012"/>
        </w:rPr>
        <w:t xml:space="preserve"> possible</w:t>
      </w:r>
      <w:r>
        <w:br/>
      </w:r>
      <w:r>
        <w:rPr>
          <w:color w:val="120000"/>
        </w:rPr>
        <w:t xml:space="preserve"> sir</w:t>
      </w:r>
      <w:r>
        <w:rPr>
          <w:color w:val="00005B"/>
        </w:rPr>
        <w:t xml:space="preserve"> bkash</w:t>
      </w:r>
      <w:r>
        <w:rPr>
          <w:color w:val="000000"/>
        </w:rPr>
        <w:t xml:space="preserve"> rewards</w:t>
      </w:r>
      <w:r>
        <w:rPr>
          <w:color w:val="6D0000"/>
        </w:rPr>
        <w:t xml:space="preserve"> ki</w:t>
      </w:r>
      <w:r>
        <w:rPr>
          <w:color w:val="000091"/>
        </w:rPr>
        <w:t xml:space="preserve"> transfer</w:t>
      </w:r>
      <w:r>
        <w:rPr>
          <w:color w:val="6D0000"/>
        </w:rPr>
        <w:t xml:space="preserve"> kora</w:t>
      </w:r>
      <w:r>
        <w:rPr>
          <w:color w:val="120000"/>
        </w:rPr>
        <w:t xml:space="preserve"> jabe</w:t>
      </w:r>
      <w:r>
        <w:br/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লেনদেন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মাধ্যমে</w:t>
      </w:r>
      <w:r>
        <w:rPr>
          <w:color w:val="000000"/>
        </w:rPr>
        <w:t xml:space="preserve"> যে</w:t>
      </w:r>
      <w:r>
        <w:rPr>
          <w:color w:val="0000C8"/>
        </w:rPr>
        <w:t xml:space="preserve"> পয়েন্ট</w:t>
      </w:r>
      <w:r>
        <w:rPr>
          <w:color w:val="000000"/>
        </w:rPr>
        <w:t xml:space="preserve"> পাওয়া</w:t>
      </w:r>
      <w:r>
        <w:rPr>
          <w:color w:val="360000"/>
        </w:rPr>
        <w:t xml:space="preserve"> যায়</w:t>
      </w:r>
      <w:r>
        <w:rPr>
          <w:color w:val="000000"/>
        </w:rPr>
        <w:t xml:space="preserve"> সেই</w:t>
      </w:r>
      <w:r>
        <w:rPr>
          <w:color w:val="0000C8"/>
        </w:rPr>
        <w:t xml:space="preserve"> পয়েন্ট</w:t>
      </w:r>
      <w:r>
        <w:rPr>
          <w:color w:val="360000"/>
        </w:rPr>
        <w:t xml:space="preserve"> কি</w:t>
      </w:r>
      <w:r>
        <w:rPr>
          <w:color w:val="00007F"/>
        </w:rPr>
        <w:t xml:space="preserve"> অন্য</w:t>
      </w:r>
      <w:r>
        <w:rPr>
          <w:color w:val="000000"/>
        </w:rPr>
        <w:t xml:space="preserve"> কোন</w:t>
      </w:r>
      <w:r>
        <w:rPr>
          <w:color w:val="00006D"/>
        </w:rPr>
        <w:t xml:space="preserve"> বিকাশ</w:t>
      </w:r>
      <w:r>
        <w:rPr>
          <w:color w:val="000000"/>
        </w:rPr>
        <w:t xml:space="preserve"> নাম্বারে</w:t>
      </w:r>
      <w:r>
        <w:rPr>
          <w:color w:val="000000"/>
        </w:rPr>
        <w:t xml:space="preserve"> পাঠানো</w:t>
      </w:r>
      <w:r>
        <w:rPr>
          <w:color w:val="360000"/>
        </w:rPr>
        <w:t xml:space="preserve"> যায়</w:t>
      </w:r>
      <w:r>
        <w:br/>
      </w:r>
      <w:r>
        <w:rPr>
          <w:color w:val="36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6D"/>
        </w:rPr>
        <w:t xml:space="preserve"> বিকাশ</w:t>
      </w:r>
      <w:r>
        <w:rPr>
          <w:color w:val="0000C8"/>
        </w:rPr>
        <w:t xml:space="preserve"> পয়েন্ট</w:t>
      </w:r>
      <w:r>
        <w:rPr>
          <w:color w:val="00007F"/>
        </w:rPr>
        <w:t xml:space="preserve"> অন্য</w:t>
      </w:r>
      <w:r>
        <w:rPr>
          <w:color w:val="000000"/>
        </w:rPr>
        <w:t xml:space="preserve"> একজনরে</w:t>
      </w:r>
      <w:r>
        <w:rPr>
          <w:color w:val="000000"/>
        </w:rPr>
        <w:t xml:space="preserve"> পাঠাইতে</w:t>
      </w:r>
      <w:r>
        <w:rPr>
          <w:color w:val="000036"/>
        </w:rPr>
        <w:t xml:space="preserve"> চাই</w:t>
      </w:r>
      <w:r>
        <w:br/>
      </w:r>
      <w:r>
        <w:rPr>
          <w:color w:val="120000"/>
        </w:rPr>
        <w:t xml:space="preserve"> amar</w:t>
      </w:r>
      <w:r>
        <w:rPr>
          <w:color w:val="0000FF"/>
        </w:rPr>
        <w:t xml:space="preserve"> reward</w:t>
      </w:r>
      <w:r>
        <w:rPr>
          <w:color w:val="000000"/>
        </w:rPr>
        <w:t xml:space="preserve"> foin</w:t>
      </w:r>
      <w:r>
        <w:rPr>
          <w:color w:val="000000"/>
        </w:rPr>
        <w:t xml:space="preserve"> arekjonre</w:t>
      </w:r>
      <w:r>
        <w:rPr>
          <w:color w:val="000024"/>
        </w:rPr>
        <w:t xml:space="preserve"> gift</w:t>
      </w:r>
      <w:r>
        <w:rPr>
          <w:color w:val="000024"/>
        </w:rPr>
        <w:t xml:space="preserve"> korte</w:t>
      </w:r>
      <w:r>
        <w:rPr>
          <w:color w:val="000000"/>
        </w:rPr>
        <w:t xml:space="preserve"> parmu</w:t>
      </w:r>
      <w:r>
        <w:br/>
      </w:r>
      <w:r>
        <w:rPr>
          <w:color w:val="0000FF"/>
        </w:rPr>
        <w:t xml:space="preserve"> reward</w:t>
      </w:r>
      <w:r>
        <w:rPr>
          <w:color w:val="6D0000"/>
        </w:rPr>
        <w:t xml:space="preserve"> ki</w:t>
      </w:r>
      <w:r>
        <w:rPr>
          <w:color w:val="000091"/>
        </w:rPr>
        <w:t xml:space="preserve"> transfer</w:t>
      </w:r>
      <w:r>
        <w:rPr>
          <w:color w:val="6D0000"/>
        </w:rPr>
        <w:t xml:space="preserve"> kora</w:t>
      </w:r>
      <w:r>
        <w:rPr>
          <w:color w:val="000012"/>
        </w:rPr>
        <w:t xml:space="preserve"> jayna</w:t>
      </w:r>
      <w:r>
        <w:br/>
      </w:r>
      <w:r>
        <w:rPr>
          <w:color w:val="5B0000"/>
        </w:rPr>
        <w:t xml:space="preserve"> i</w:t>
      </w:r>
      <w:r>
        <w:rPr>
          <w:color w:val="240000"/>
        </w:rPr>
        <w:t xml:space="preserve"> want</w:t>
      </w:r>
      <w:r>
        <w:rPr>
          <w:color w:val="DA0000"/>
        </w:rPr>
        <w:t xml:space="preserve"> to</w:t>
      </w:r>
      <w:r>
        <w:rPr>
          <w:color w:val="000024"/>
        </w:rPr>
        <w:t xml:space="preserve"> send</w:t>
      </w:r>
      <w:r>
        <w:rPr>
          <w:color w:val="000036"/>
        </w:rPr>
        <w:t xml:space="preserve"> my</w:t>
      </w:r>
      <w:r>
        <w:rPr>
          <w:color w:val="0000FF"/>
        </w:rPr>
        <w:t xml:space="preserve"> reward</w:t>
      </w:r>
      <w:r>
        <w:rPr>
          <w:color w:val="00006D"/>
        </w:rPr>
        <w:t xml:space="preserve"> points</w:t>
      </w:r>
      <w:r>
        <w:rPr>
          <w:color w:val="DA0000"/>
        </w:rPr>
        <w:t xml:space="preserve"> to</w:t>
      </w:r>
      <w:r>
        <w:rPr>
          <w:color w:val="000036"/>
        </w:rPr>
        <w:t xml:space="preserve"> my</w:t>
      </w:r>
      <w:r>
        <w:rPr>
          <w:color w:val="000048"/>
        </w:rPr>
        <w:t xml:space="preserve"> another</w:t>
      </w:r>
      <w:r>
        <w:rPr>
          <w:color w:val="000036"/>
        </w:rPr>
        <w:t xml:space="preserve"> account</w:t>
      </w:r>
      <w:r>
        <w:rPr>
          <w:color w:val="120000"/>
        </w:rPr>
        <w:t xml:space="preserve"> how</w:t>
      </w:r>
      <w:r>
        <w:rPr>
          <w:color w:val="000000"/>
        </w:rPr>
        <w:t xml:space="preserve"> can</w:t>
      </w:r>
      <w:r>
        <w:rPr>
          <w:color w:val="5B0000"/>
        </w:rPr>
        <w:t xml:space="preserve"> i</w:t>
      </w:r>
      <w:r>
        <w:br/>
      </w:r>
      <w:r>
        <w:rPr>
          <w:color w:val="000000"/>
        </w:rPr>
        <w:t xml:space="preserve"> pont</w:t>
      </w:r>
      <w:r>
        <w:rPr>
          <w:color w:val="000000"/>
        </w:rPr>
        <w:t xml:space="preserve"> traspar</w:t>
      </w:r>
      <w:r>
        <w:rPr>
          <w:color w:val="000012"/>
        </w:rPr>
        <w:t xml:space="preserve"> korbo</w:t>
      </w:r>
      <w:r>
        <w:br/>
      </w:r>
      <w:r>
        <w:rPr>
          <w:color w:val="000012"/>
        </w:rPr>
        <w:t xml:space="preserve"> tenespar</w:t>
      </w:r>
      <w:r>
        <w:rPr>
          <w:color w:val="6D0000"/>
        </w:rPr>
        <w:t xml:space="preserve"> kora</w:t>
      </w:r>
      <w:r>
        <w:rPr>
          <w:color w:val="120000"/>
        </w:rPr>
        <w:t xml:space="preserve"> jabe</w:t>
      </w:r>
      <w:r>
        <w:rPr>
          <w:color w:val="00005B"/>
        </w:rPr>
        <w:t xml:space="preserve"> bkash</w:t>
      </w:r>
      <w:r>
        <w:rPr>
          <w:color w:val="0000A3"/>
        </w:rPr>
        <w:t xml:space="preserve"> point</w:t>
      </w:r>
      <w:r>
        <w:br/>
      </w:r>
      <w:r>
        <w:rPr>
          <w:color w:val="00006D"/>
        </w:rPr>
        <w:t xml:space="preserve"> বিকাশ</w:t>
      </w:r>
      <w:r>
        <w:rPr>
          <w:color w:val="000000"/>
        </w:rPr>
        <w:t xml:space="preserve"> ফয়েন্ড</w:t>
      </w:r>
      <w:r>
        <w:rPr>
          <w:color w:val="000000"/>
        </w:rPr>
        <w:t xml:space="preserve"> টেনেসপার</w:t>
      </w:r>
      <w:r>
        <w:rPr>
          <w:color w:val="120000"/>
        </w:rPr>
        <w:t xml:space="preserve"> করতে</w:t>
      </w:r>
      <w:r>
        <w:rPr>
          <w:color w:val="000036"/>
        </w:rPr>
        <w:t xml:space="preserve"> চাই</w:t>
      </w:r>
      <w:r>
        <w:br/>
      </w:r>
      <w:r>
        <w:rPr>
          <w:color w:val="360000"/>
        </w:rPr>
        <w:t xml:space="preserve"> আমি</w:t>
      </w:r>
      <w:r>
        <w:rPr>
          <w:color w:val="360000"/>
        </w:rPr>
        <w:t xml:space="preserve"> আমার</w:t>
      </w:r>
      <w:r>
        <w:rPr>
          <w:color w:val="00006D"/>
        </w:rPr>
        <w:t xml:space="preserve"> বিকাশ</w:t>
      </w:r>
      <w:r>
        <w:rPr>
          <w:color w:val="000012"/>
        </w:rPr>
        <w:t xml:space="preserve"> একাউন্ট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ইউজ</w:t>
      </w:r>
      <w:r>
        <w:rPr>
          <w:color w:val="000000"/>
        </w:rPr>
        <w:t xml:space="preserve"> করিনা</w:t>
      </w:r>
      <w:r>
        <w:rPr>
          <w:color w:val="360000"/>
        </w:rPr>
        <w:t xml:space="preserve"> আমি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একাউন্টের</w:t>
      </w:r>
      <w:r>
        <w:rPr>
          <w:color w:val="000036"/>
        </w:rPr>
        <w:t xml:space="preserve"> রিওয়ার্ড</w:t>
      </w:r>
      <w:r>
        <w:rPr>
          <w:color w:val="0000C8"/>
        </w:rPr>
        <w:t xml:space="preserve"> পয়েন্ট</w:t>
      </w:r>
      <w:r>
        <w:rPr>
          <w:color w:val="00007F"/>
        </w:rPr>
        <w:t xml:space="preserve"> অন্য</w:t>
      </w:r>
      <w:r>
        <w:rPr>
          <w:color w:val="000048"/>
        </w:rPr>
        <w:t xml:space="preserve"> একাউন্টে</w:t>
      </w:r>
      <w:r>
        <w:rPr>
          <w:color w:val="000012"/>
        </w:rPr>
        <w:t xml:space="preserve"> নিতে</w:t>
      </w:r>
      <w:r>
        <w:rPr>
          <w:color w:val="000036"/>
        </w:rPr>
        <w:t xml:space="preserve"> চাই</w:t>
      </w:r>
      <w:r>
        <w:rPr>
          <w:color w:val="000000"/>
        </w:rPr>
        <w:t xml:space="preserve"> এটা</w:t>
      </w:r>
      <w:r>
        <w:rPr>
          <w:color w:val="360000"/>
        </w:rPr>
        <w:t xml:space="preserve"> কি</w:t>
      </w:r>
      <w:r>
        <w:rPr>
          <w:color w:val="000000"/>
        </w:rPr>
        <w:t xml:space="preserve"> সম্ভব</w:t>
      </w:r>
      <w:r>
        <w:br/>
      </w:r>
      <w:r>
        <w:rPr>
          <w:color w:val="5B0000"/>
        </w:rPr>
        <w:t xml:space="preserve"> i</w:t>
      </w:r>
      <w:r>
        <w:rPr>
          <w:color w:val="240000"/>
        </w:rPr>
        <w:t xml:space="preserve"> want</w:t>
      </w:r>
      <w:r>
        <w:rPr>
          <w:color w:val="DA0000"/>
        </w:rPr>
        <w:t xml:space="preserve"> to</w:t>
      </w:r>
      <w:r>
        <w:rPr>
          <w:color w:val="000091"/>
        </w:rPr>
        <w:t xml:space="preserve"> transfer</w:t>
      </w:r>
      <w:r>
        <w:rPr>
          <w:color w:val="000000"/>
        </w:rPr>
        <w:t xml:space="preserve"> all</w:t>
      </w:r>
      <w:r>
        <w:rPr>
          <w:color w:val="000036"/>
        </w:rPr>
        <w:t xml:space="preserve"> my</w:t>
      </w:r>
      <w:r>
        <w:rPr>
          <w:color w:val="0000FF"/>
        </w:rPr>
        <w:t xml:space="preserve"> reward</w:t>
      </w:r>
      <w:r>
        <w:rPr>
          <w:color w:val="00006D"/>
        </w:rPr>
        <w:t xml:space="preserve"> points</w:t>
      </w:r>
      <w:r>
        <w:rPr>
          <w:color w:val="DA0000"/>
        </w:rPr>
        <w:t xml:space="preserve"> to</w:t>
      </w:r>
      <w:r>
        <w:rPr>
          <w:color w:val="000048"/>
        </w:rPr>
        <w:t xml:space="preserve"> another</w:t>
      </w:r>
      <w:r>
        <w:rPr>
          <w:color w:val="000036"/>
        </w:rPr>
        <w:t xml:space="preserve"> account</w:t>
      </w:r>
      <w:r>
        <w:br/>
      </w:r>
      <w:r>
        <w:rPr>
          <w:color w:val="000000"/>
        </w:rPr>
        <w:t xml:space="preserve"> tell</w:t>
      </w:r>
      <w:r>
        <w:rPr>
          <w:color w:val="120000"/>
        </w:rPr>
        <w:t xml:space="preserve"> me</w:t>
      </w:r>
      <w:r>
        <w:rPr>
          <w:color w:val="00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DA0000"/>
        </w:rPr>
        <w:t xml:space="preserve"> to</w:t>
      </w:r>
      <w:r>
        <w:rPr>
          <w:color w:val="000091"/>
        </w:rPr>
        <w:t xml:space="preserve"> transfer</w:t>
      </w:r>
      <w:r>
        <w:rPr>
          <w:color w:val="0000FF"/>
        </w:rPr>
        <w:t xml:space="preserve"> reward</w:t>
      </w:r>
      <w:r>
        <w:rPr>
          <w:color w:val="00006D"/>
        </w:rPr>
        <w:t xml:space="preserve"> points</w:t>
      </w:r>
      <w:r>
        <w:br/>
      </w:r>
      <w:r>
        <w:rPr>
          <w:color w:val="0000FF"/>
        </w:rPr>
        <w:t xml:space="preserve"> reward</w:t>
      </w:r>
      <w:r>
        <w:rPr>
          <w:color w:val="0000A3"/>
        </w:rPr>
        <w:t xml:space="preserve"> point</w:t>
      </w:r>
      <w:r>
        <w:rPr>
          <w:color w:val="000091"/>
        </w:rPr>
        <w:t xml:space="preserve"> transfer</w:t>
      </w:r>
      <w:r>
        <w:rPr>
          <w:color w:val="000000"/>
        </w:rPr>
        <w:t xml:space="preserve"> process</w:t>
      </w:r>
      <w:r>
        <w:br/>
      </w:r>
      <w:r>
        <w:rPr>
          <w:color w:val="000000"/>
        </w:rPr>
        <w:t xml:space="preserve"> রিয়ারড</w:t>
      </w:r>
      <w:r>
        <w:rPr>
          <w:color w:val="000012"/>
        </w:rPr>
        <w:t xml:space="preserve"> পয়েন</w:t>
      </w:r>
      <w:r>
        <w:rPr>
          <w:color w:val="00007F"/>
        </w:rPr>
        <w:t xml:space="preserve"> অন্য</w:t>
      </w:r>
      <w:r>
        <w:rPr>
          <w:color w:val="000048"/>
        </w:rPr>
        <w:t xml:space="preserve"> একাউন্টে</w:t>
      </w:r>
      <w:r>
        <w:rPr>
          <w:color w:val="000000"/>
        </w:rPr>
        <w:t xml:space="preserve"> নিব</w:t>
      </w:r>
      <w:r>
        <w:br/>
      </w:r>
      <w:r>
        <w:rPr>
          <w:color w:val="0000C8"/>
        </w:rPr>
        <w:t xml:space="preserve"> পয়েন্ট</w:t>
      </w:r>
      <w:r>
        <w:rPr>
          <w:color w:val="000012"/>
        </w:rPr>
        <w:t xml:space="preserve"> টান্সপার</w:t>
      </w:r>
      <w:r>
        <w:rPr>
          <w:color w:val="120000"/>
        </w:rPr>
        <w:t xml:space="preserve"> করতে</w:t>
      </w:r>
      <w:r>
        <w:rPr>
          <w:color w:val="000000"/>
        </w:rPr>
        <w:t xml:space="preserve"> চাইতেছিলাম</w:t>
      </w:r>
      <w:r>
        <w:rPr>
          <w:color w:val="000000"/>
        </w:rPr>
        <w:t xml:space="preserve"> কেমনে</w:t>
      </w:r>
      <w:r>
        <w:rPr>
          <w:color w:val="000036"/>
        </w:rPr>
        <w:t xml:space="preserve"> করবো</w:t>
      </w:r>
      <w:r>
        <w:br/>
      </w:r>
      <w:r>
        <w:rPr>
          <w:color w:val="120000"/>
        </w:rPr>
        <w:t xml:space="preserve"> is</w:t>
      </w:r>
      <w:r>
        <w:rPr>
          <w:color w:val="000000"/>
        </w:rPr>
        <w:t xml:space="preserve"> there</w:t>
      </w:r>
      <w:r>
        <w:rPr>
          <w:color w:val="120000"/>
        </w:rPr>
        <w:t xml:space="preserve"> a</w:t>
      </w:r>
      <w:r>
        <w:rPr>
          <w:color w:val="000000"/>
        </w:rPr>
        <w:t xml:space="preserve"> way</w:t>
      </w:r>
      <w:r>
        <w:rPr>
          <w:color w:val="DA0000"/>
        </w:rPr>
        <w:t xml:space="preserve"> to</w:t>
      </w:r>
      <w:r>
        <w:rPr>
          <w:color w:val="000091"/>
        </w:rPr>
        <w:t xml:space="preserve"> transfer</w:t>
      </w:r>
      <w:r>
        <w:rPr>
          <w:color w:val="0000FF"/>
        </w:rPr>
        <w:t xml:space="preserve"> reward</w:t>
      </w:r>
      <w:r>
        <w:rPr>
          <w:color w:val="00006D"/>
        </w:rPr>
        <w:t xml:space="preserve"> points</w:t>
      </w:r>
      <w:r>
        <w:br/>
      </w:r>
      <w:r>
        <w:rPr>
          <w:color w:val="000024"/>
        </w:rPr>
        <w:t xml:space="preserve"> rewad</w:t>
      </w:r>
      <w:r>
        <w:rPr>
          <w:color w:val="000012"/>
        </w:rPr>
        <w:t xml:space="preserve"> foint</w:t>
      </w:r>
      <w:r>
        <w:rPr>
          <w:color w:val="000000"/>
        </w:rPr>
        <w:t xml:space="preserve"> tanspar</w:t>
      </w:r>
      <w:r>
        <w:rPr>
          <w:color w:val="000012"/>
        </w:rPr>
        <w:t xml:space="preserve"> korbo</w:t>
      </w:r>
      <w:r>
        <w:br/>
      </w:r>
      <w:r>
        <w:rPr>
          <w:color w:val="000036"/>
        </w:rPr>
        <w:t xml:space="preserve"> রিওয়ার্ড</w:t>
      </w:r>
      <w:r>
        <w:rPr>
          <w:color w:val="000012"/>
        </w:rPr>
        <w:t xml:space="preserve"> পয়েন</w:t>
      </w:r>
      <w:r>
        <w:rPr>
          <w:color w:val="00007F"/>
        </w:rPr>
        <w:t xml:space="preserve"> অন্য</w:t>
      </w:r>
      <w:r>
        <w:rPr>
          <w:color w:val="000012"/>
        </w:rPr>
        <w:t xml:space="preserve"> একাউন্ট</w:t>
      </w:r>
      <w:r>
        <w:rPr>
          <w:color w:val="000012"/>
        </w:rPr>
        <w:t xml:space="preserve"> নিতে</w:t>
      </w:r>
      <w:r>
        <w:rPr>
          <w:color w:val="000036"/>
        </w:rPr>
        <w:t xml:space="preserve"> চাই</w:t>
      </w:r>
      <w:r>
        <w:br/>
      </w:r>
      <w:r>
        <w:rPr>
          <w:color w:val="000000"/>
        </w:rPr>
        <w:t xml:space="preserve"> নিয়ম</w:t>
      </w:r>
      <w:r>
        <w:rPr>
          <w:color w:val="120000"/>
        </w:rPr>
        <w:t xml:space="preserve"> বলেন</w:t>
      </w:r>
      <w:r>
        <w:rPr>
          <w:color w:val="0000C8"/>
        </w:rPr>
        <w:t xml:space="preserve"> পয়েন্ট</w:t>
      </w:r>
      <w:r>
        <w:rPr>
          <w:color w:val="000012"/>
        </w:rPr>
        <w:t xml:space="preserve"> টান্সপার</w:t>
      </w:r>
      <w:r>
        <w:rPr>
          <w:color w:val="000036"/>
        </w:rPr>
        <w:t xml:space="preserve"> করবো</w:t>
      </w:r>
      <w:r>
        <w:br/>
      </w:r>
      <w:r>
        <w:rPr>
          <w:color w:val="000024"/>
        </w:rPr>
        <w:t xml:space="preserve"> rewad</w:t>
      </w:r>
      <w:r>
        <w:rPr>
          <w:color w:val="0000A3"/>
        </w:rPr>
        <w:t xml:space="preserve"> point</w:t>
      </w:r>
      <w:r>
        <w:rPr>
          <w:color w:val="000012"/>
        </w:rPr>
        <w:t xml:space="preserve"> tenespar</w:t>
      </w:r>
      <w:r>
        <w:rPr>
          <w:color w:val="000024"/>
        </w:rPr>
        <w:t xml:space="preserve"> korte</w:t>
      </w:r>
      <w:r>
        <w:rPr>
          <w:color w:val="000000"/>
        </w:rPr>
        <w:t xml:space="preserve"> partesina</w:t>
      </w:r>
      <w:r>
        <w:br/>
      </w:r>
      <w:r>
        <w:rPr>
          <w:color w:val="5B0000"/>
        </w:rPr>
        <w:t xml:space="preserve"> i</w:t>
      </w:r>
      <w:r>
        <w:rPr>
          <w:color w:val="000000"/>
        </w:rPr>
        <w:t xml:space="preserve"> cant</w:t>
      </w:r>
      <w:r>
        <w:rPr>
          <w:color w:val="000012"/>
        </w:rPr>
        <w:t xml:space="preserve"> shift</w:t>
      </w:r>
      <w:r>
        <w:rPr>
          <w:color w:val="000036"/>
        </w:rPr>
        <w:t xml:space="preserve"> my</w:t>
      </w:r>
      <w:r>
        <w:rPr>
          <w:color w:val="0000FF"/>
        </w:rPr>
        <w:t xml:space="preserve"> reward</w:t>
      </w:r>
      <w:r>
        <w:rPr>
          <w:color w:val="00006D"/>
        </w:rPr>
        <w:t xml:space="preserve"> points</w:t>
      </w:r>
      <w:r>
        <w:rPr>
          <w:color w:val="DA0000"/>
        </w:rPr>
        <w:t xml:space="preserve"> to</w:t>
      </w:r>
      <w:r>
        <w:rPr>
          <w:color w:val="000048"/>
        </w:rPr>
        <w:t xml:space="preserve"> another</w:t>
      </w:r>
      <w:r>
        <w:rPr>
          <w:color w:val="000036"/>
        </w:rPr>
        <w:t xml:space="preserve"> account</w:t>
      </w:r>
      <w:r>
        <w:br/>
      </w:r>
      <w:r>
        <w:rPr>
          <w:color w:val="5B0000"/>
        </w:rPr>
        <w:t xml:space="preserve"> i</w:t>
      </w:r>
      <w:r>
        <w:rPr>
          <w:color w:val="240000"/>
        </w:rPr>
        <w:t xml:space="preserve"> want</w:t>
      </w:r>
      <w:r>
        <w:rPr>
          <w:color w:val="DA0000"/>
        </w:rPr>
        <w:t xml:space="preserve"> to</w:t>
      </w:r>
      <w:r>
        <w:rPr>
          <w:color w:val="000024"/>
        </w:rPr>
        <w:t xml:space="preserve"> send</w:t>
      </w:r>
      <w:r>
        <w:rPr>
          <w:color w:val="0000FF"/>
        </w:rPr>
        <w:t xml:space="preserve"> reward</w:t>
      </w:r>
      <w:r>
        <w:rPr>
          <w:color w:val="00006D"/>
        </w:rPr>
        <w:t xml:space="preserve"> points</w:t>
      </w:r>
      <w:r>
        <w:rPr>
          <w:color w:val="000000"/>
        </w:rPr>
        <w:t xml:space="preserve"> as</w:t>
      </w:r>
      <w:r>
        <w:rPr>
          <w:color w:val="120000"/>
        </w:rPr>
        <w:t xml:space="preserve"> a</w:t>
      </w:r>
      <w:r>
        <w:rPr>
          <w:color w:val="000024"/>
        </w:rPr>
        <w:t xml:space="preserve"> gift</w:t>
      </w:r>
      <w:r>
        <w:rPr>
          <w:color w:val="DA0000"/>
        </w:rPr>
        <w:t xml:space="preserve"> to</w:t>
      </w:r>
      <w:r>
        <w:rPr>
          <w:color w:val="000000"/>
        </w:rPr>
        <w:t xml:space="preserve"> someone</w:t>
      </w:r>
      <w:r>
        <w:br/>
      </w:r>
      <w:r>
        <w:rPr>
          <w:color w:val="000024"/>
        </w:rPr>
        <w:t xml:space="preserve"> rewad</w:t>
      </w:r>
      <w:r>
        <w:rPr>
          <w:color w:val="000012"/>
        </w:rPr>
        <w:t xml:space="preserve"> foint</w:t>
      </w:r>
      <w:r>
        <w:rPr>
          <w:color w:val="6D0000"/>
        </w:rPr>
        <w:t xml:space="preserve"> ki</w:t>
      </w:r>
      <w:r>
        <w:rPr>
          <w:color w:val="000000"/>
        </w:rPr>
        <w:t xml:space="preserve"> pathano</w:t>
      </w:r>
      <w:r>
        <w:rPr>
          <w:color w:val="240000"/>
        </w:rPr>
        <w:t xml:space="preserve"> jay</w:t>
      </w:r>
      <w:r>
        <w:rPr>
          <w:color w:val="000000"/>
        </w:rPr>
        <w:t xml:space="preserve"> arek</w:t>
      </w:r>
      <w:r>
        <w:rPr>
          <w:color w:val="000000"/>
        </w:rPr>
        <w:t xml:space="preserve"> ekaun</w:t>
      </w:r>
      <w:r>
        <w:rPr>
          <w:color w:val="000012"/>
        </w:rPr>
        <w:t xml:space="preserve"> e</w:t>
      </w:r>
      <w:r>
        <w:br/>
      </w:r>
      <w:r>
        <w:rPr>
          <w:color w:val="000012"/>
        </w:rPr>
        <w:t xml:space="preserve"> poyent</w:t>
      </w:r>
      <w:r>
        <w:rPr>
          <w:color w:val="000012"/>
        </w:rPr>
        <w:t xml:space="preserve"> tranpar</w:t>
      </w:r>
      <w:r>
        <w:rPr>
          <w:color w:val="6D0000"/>
        </w:rPr>
        <w:t xml:space="preserve"> kora</w:t>
      </w:r>
      <w:r>
        <w:rPr>
          <w:color w:val="000012"/>
        </w:rPr>
        <w:t xml:space="preserve"> jayna</w:t>
      </w:r>
      <w:r>
        <w:rPr>
          <w:color w:val="120000"/>
        </w:rPr>
        <w:t xml:space="preserve"> ken</w:t>
      </w:r>
      <w:r>
        <w:br/>
      </w:r>
      <w:r>
        <w:rPr>
          <w:color w:val="000000"/>
        </w:rPr>
        <w:t xml:space="preserve"> eto</w:t>
      </w:r>
      <w:r>
        <w:rPr>
          <w:color w:val="000000"/>
        </w:rPr>
        <w:t xml:space="preserve"> faltu</w:t>
      </w:r>
      <w:r>
        <w:rPr>
          <w:color w:val="000000"/>
        </w:rPr>
        <w:t xml:space="preserve"> niyom</w:t>
      </w:r>
      <w:r>
        <w:rPr>
          <w:color w:val="0000FF"/>
        </w:rPr>
        <w:t xml:space="preserve"> reward</w:t>
      </w:r>
      <w:r>
        <w:rPr>
          <w:color w:val="0000A3"/>
        </w:rPr>
        <w:t xml:space="preserve"> point</w:t>
      </w:r>
      <w:r>
        <w:rPr>
          <w:color w:val="000091"/>
        </w:rPr>
        <w:t xml:space="preserve"> transfer</w:t>
      </w:r>
      <w:r>
        <w:rPr>
          <w:color w:val="000024"/>
        </w:rPr>
        <w:t xml:space="preserve"> korte</w:t>
      </w:r>
      <w:r>
        <w:rPr>
          <w:color w:val="000012"/>
        </w:rPr>
        <w:t xml:space="preserve"> parina</w:t>
      </w:r>
      <w:r>
        <w:br/>
      </w:r>
      <w:r>
        <w:rPr>
          <w:color w:val="0000FF"/>
        </w:rPr>
        <w:t xml:space="preserve"> reward</w:t>
      </w:r>
      <w:r>
        <w:rPr>
          <w:color w:val="000000"/>
        </w:rPr>
        <w:t xml:space="preserve"> foien</w:t>
      </w:r>
      <w:r>
        <w:rPr>
          <w:color w:val="000000"/>
        </w:rPr>
        <w:t xml:space="preserve"> kemne</w:t>
      </w:r>
      <w:r>
        <w:rPr>
          <w:color w:val="000012"/>
        </w:rPr>
        <w:t xml:space="preserve"> tranpar</w:t>
      </w:r>
      <w:r>
        <w:rPr>
          <w:color w:val="000000"/>
        </w:rPr>
        <w:t xml:space="preserve"> kormu</w:t>
      </w:r>
      <w:r>
        <w:br/>
      </w:r>
      <w:r>
        <w:rPr>
          <w:color w:val="120000"/>
        </w:rPr>
        <w:t xml:space="preserve"> ভাই</w:t>
      </w:r>
      <w:r>
        <w:rPr>
          <w:color w:val="0000C8"/>
        </w:rPr>
        <w:t xml:space="preserve"> পয়েন্ট</w:t>
      </w:r>
      <w:r>
        <w:rPr>
          <w:color w:val="360000"/>
        </w:rPr>
        <w:t xml:space="preserve"> কি</w:t>
      </w:r>
      <w:r>
        <w:rPr>
          <w:color w:val="00007F"/>
        </w:rPr>
        <w:t xml:space="preserve"> অন্য</w:t>
      </w:r>
      <w:r>
        <w:rPr>
          <w:color w:val="000048"/>
        </w:rPr>
        <w:t xml:space="preserve"> একাউন্টে</w:t>
      </w:r>
      <w:r>
        <w:rPr>
          <w:color w:val="000000"/>
        </w:rPr>
        <w:t xml:space="preserve"> নেওয়া</w:t>
      </w:r>
      <w:r>
        <w:rPr>
          <w:color w:val="36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120000"/>
        </w:rPr>
        <w:t xml:space="preserve"> ভাই</w:t>
      </w:r>
      <w:r>
        <w:rPr>
          <w:color w:val="360000"/>
        </w:rPr>
        <w:t xml:space="preserve"> আমার</w:t>
      </w:r>
      <w:r>
        <w:rPr>
          <w:color w:val="000000"/>
        </w:rPr>
        <w:t xml:space="preserve"> রিওয়াড়দ</w:t>
      </w:r>
      <w:r>
        <w:rPr>
          <w:color w:val="0000C8"/>
        </w:rPr>
        <w:t xml:space="preserve"> পয়েন্ট</w:t>
      </w:r>
      <w:r>
        <w:rPr>
          <w:color w:val="000024"/>
        </w:rPr>
        <w:t xml:space="preserve"> ট্রান্সফার</w:t>
      </w:r>
      <w:r>
        <w:rPr>
          <w:color w:val="000000"/>
        </w:rPr>
        <w:t xml:space="preserve"> করাটা</w:t>
      </w:r>
      <w:r>
        <w:rPr>
          <w:color w:val="000000"/>
        </w:rPr>
        <w:t xml:space="preserve"> খুবি</w:t>
      </w:r>
      <w:r>
        <w:rPr>
          <w:color w:val="000000"/>
        </w:rPr>
        <w:t xml:space="preserve"> জরুরী</w:t>
      </w:r>
      <w:r>
        <w:rPr>
          <w:color w:val="000000"/>
        </w:rPr>
        <w:t xml:space="preserve"> উপায়</w:t>
      </w:r>
      <w:r>
        <w:rPr>
          <w:color w:val="120000"/>
        </w:rPr>
        <w:t xml:space="preserve"> বলেন</w:t>
      </w:r>
      <w:r>
        <w:br/>
      </w:r>
      <w:r>
        <w:rPr>
          <w:color w:val="000000"/>
        </w:rPr>
        <w:t xml:space="preserve"> bkasher</w:t>
      </w:r>
      <w:r>
        <w:rPr>
          <w:color w:val="0000A3"/>
        </w:rPr>
        <w:t xml:space="preserve"> point</w:t>
      </w:r>
      <w:r>
        <w:rPr>
          <w:color w:val="6D0000"/>
        </w:rPr>
        <w:t xml:space="preserve"> ki</w:t>
      </w:r>
      <w:r>
        <w:rPr>
          <w:color w:val="000024"/>
        </w:rPr>
        <w:t xml:space="preserve"> send</w:t>
      </w:r>
      <w:r>
        <w:rPr>
          <w:color w:val="6D0000"/>
        </w:rPr>
        <w:t xml:space="preserve"> kora</w:t>
      </w:r>
      <w:r>
        <w:rPr>
          <w:color w:val="000000"/>
        </w:rPr>
        <w:t xml:space="preserve"> jyna</w:t>
      </w:r>
      <w:r>
        <w:rPr>
          <w:color w:val="240000"/>
        </w:rPr>
        <w:t xml:space="preserve"> onno</w:t>
      </w:r>
      <w:r>
        <w:rPr>
          <w:color w:val="120000"/>
        </w:rPr>
        <w:t xml:space="preserve"> acc</w:t>
      </w:r>
      <w:r>
        <w:rPr>
          <w:color w:val="000012"/>
        </w:rPr>
        <w:t xml:space="preserve"> e</w:t>
      </w:r>
      <w:r>
        <w:br/>
      </w:r>
      <w:r>
        <w:rPr>
          <w:color w:val="240000"/>
        </w:rPr>
        <w:t xml:space="preserve"> onno</w:t>
      </w:r>
      <w:r>
        <w:rPr>
          <w:color w:val="000000"/>
        </w:rPr>
        <w:t xml:space="preserve"> ekaunte</w:t>
      </w:r>
      <w:r>
        <w:rPr>
          <w:color w:val="00005B"/>
        </w:rPr>
        <w:t xml:space="preserve"> bkash</w:t>
      </w:r>
      <w:r>
        <w:rPr>
          <w:color w:val="0000A3"/>
        </w:rPr>
        <w:t xml:space="preserve"> point</w:t>
      </w:r>
      <w:r>
        <w:rPr>
          <w:color w:val="000000"/>
        </w:rPr>
        <w:t xml:space="preserve"> nite</w:t>
      </w:r>
      <w:r>
        <w:rPr>
          <w:color w:val="000012"/>
        </w:rPr>
        <w:t xml:space="preserve"> parina</w:t>
      </w:r>
      <w:r>
        <w:rPr>
          <w:color w:val="120000"/>
        </w:rPr>
        <w:t xml:space="preserve"> ken</w:t>
      </w:r>
      <w:r>
        <w:br/>
      </w:r>
      <w:r>
        <w:rPr>
          <w:color w:val="0000C8"/>
        </w:rPr>
        <w:t xml:space="preserve"> পয়েন্ট</w:t>
      </w:r>
      <w:r>
        <w:rPr>
          <w:color w:val="000024"/>
        </w:rPr>
        <w:t xml:space="preserve"> ট্রান্সফার</w:t>
      </w:r>
      <w:r>
        <w:rPr>
          <w:color w:val="000036"/>
        </w:rPr>
        <w:t xml:space="preserve"> করবো</w:t>
      </w:r>
      <w:r>
        <w:br/>
      </w:r>
      <w:r>
        <w:rPr>
          <w:color w:val="000000"/>
        </w:rPr>
        <w:t xml:space="preserve"> show</w:t>
      </w:r>
      <w:r>
        <w:rPr>
          <w:color w:val="120000"/>
        </w:rPr>
        <w:t xml:space="preserve"> me</w:t>
      </w:r>
      <w:r>
        <w:rPr>
          <w:color w:val="120000"/>
        </w:rPr>
        <w:t xml:space="preserve"> how</w:t>
      </w:r>
      <w:r>
        <w:rPr>
          <w:color w:val="DA0000"/>
        </w:rPr>
        <w:t xml:space="preserve"> to</w:t>
      </w:r>
      <w:r>
        <w:rPr>
          <w:color w:val="000012"/>
        </w:rPr>
        <w:t xml:space="preserve"> shift</w:t>
      </w:r>
      <w:r>
        <w:rPr>
          <w:color w:val="000000"/>
        </w:rPr>
        <w:t xml:space="preserve"> rewrd</w:t>
      </w:r>
      <w:r>
        <w:rPr>
          <w:color w:val="00006D"/>
        </w:rPr>
        <w:t xml:space="preserve"> points</w:t>
      </w:r>
      <w:r>
        <w:rPr>
          <w:color w:val="DA0000"/>
        </w:rPr>
        <w:t xml:space="preserve"> to</w:t>
      </w:r>
      <w:r>
        <w:rPr>
          <w:color w:val="000048"/>
        </w:rPr>
        <w:t xml:space="preserve"> another</w:t>
      </w:r>
      <w:r>
        <w:rPr>
          <w:color w:val="120000"/>
        </w:rPr>
        <w:t xml:space="preserve"> acc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