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750000"/>
        </w:rPr>
        <w:t xml:space="preserve"> আমি</w:t>
      </w:r>
      <w:r>
        <w:rPr>
          <w:color w:val="000013"/>
        </w:rPr>
        <w:t xml:space="preserve"> রিওয়ার্ডস</w:t>
      </w:r>
      <w:r>
        <w:rPr>
          <w:color w:val="000075"/>
        </w:rPr>
        <w:t xml:space="preserve"> পয়েন্ট</w:t>
      </w:r>
      <w:r>
        <w:rPr>
          <w:color w:val="000000"/>
        </w:rPr>
        <w:t xml:space="preserve"> থেকে</w:t>
      </w:r>
      <w:r>
        <w:rPr>
          <w:color w:val="000075"/>
        </w:rPr>
        <w:t xml:space="preserve"> পয়েন্ট</w:t>
      </w:r>
      <w:r>
        <w:rPr>
          <w:color w:val="270000"/>
        </w:rPr>
        <w:t xml:space="preserve"> দিয়ে</w:t>
      </w:r>
      <w:r>
        <w:rPr>
          <w:color w:val="000000"/>
        </w:rPr>
        <w:t xml:space="preserve"> পেমেন্টে</w:t>
      </w:r>
      <w:r>
        <w:rPr>
          <w:color w:val="000000"/>
        </w:rPr>
        <w:t xml:space="preserve"> টাকা</w:t>
      </w:r>
      <w:r>
        <w:rPr>
          <w:color w:val="000000"/>
        </w:rPr>
        <w:t xml:space="preserve"> ক্যাশব্যাক</w:t>
      </w:r>
      <w:r>
        <w:rPr>
          <w:color w:val="000062"/>
        </w:rPr>
        <w:t xml:space="preserve"> অফার</w:t>
      </w:r>
      <w:r>
        <w:rPr>
          <w:color w:val="000000"/>
        </w:rPr>
        <w:t xml:space="preserve"> আনলক</w:t>
      </w:r>
      <w:r>
        <w:rPr>
          <w:color w:val="000000"/>
        </w:rPr>
        <w:t xml:space="preserve"> করি</w:t>
      </w:r>
      <w:r>
        <w:rPr>
          <w:color w:val="270000"/>
        </w:rPr>
        <w:t xml:space="preserve"> কিন্তু</w:t>
      </w:r>
      <w:r>
        <w:rPr>
          <w:color w:val="000000"/>
        </w:rPr>
        <w:t xml:space="preserve"> পেমেন্ট</w:t>
      </w:r>
      <w:r>
        <w:rPr>
          <w:color w:val="000000"/>
        </w:rPr>
        <w:t xml:space="preserve"> করার</w:t>
      </w:r>
      <w:r>
        <w:rPr>
          <w:color w:val="270000"/>
        </w:rPr>
        <w:t xml:space="preserve"> কোনো</w:t>
      </w:r>
      <w:r>
        <w:rPr>
          <w:color w:val="000000"/>
        </w:rPr>
        <w:t xml:space="preserve"> প্রয়োজন</w:t>
      </w:r>
      <w:r>
        <w:rPr>
          <w:color w:val="000000"/>
        </w:rPr>
        <w:t xml:space="preserve"> নেই</w:t>
      </w:r>
      <w:r>
        <w:rPr>
          <w:color w:val="750000"/>
        </w:rPr>
        <w:t xml:space="preserve"> আমি</w:t>
      </w:r>
      <w:r>
        <w:rPr>
          <w:color w:val="130000"/>
        </w:rPr>
        <w:t xml:space="preserve"> কি</w:t>
      </w:r>
      <w:r>
        <w:rPr>
          <w:color w:val="000013"/>
        </w:rPr>
        <w:t xml:space="preserve"> অফারটি</w:t>
      </w:r>
      <w:r>
        <w:rPr>
          <w:color w:val="000000"/>
        </w:rPr>
        <w:t xml:space="preserve"> ক্যান্সেল</w:t>
      </w:r>
      <w:r>
        <w:rPr>
          <w:color w:val="4E0000"/>
        </w:rPr>
        <w:t xml:space="preserve"> করে</w:t>
      </w:r>
      <w:r>
        <w:rPr>
          <w:color w:val="000013"/>
        </w:rPr>
        <w:t xml:space="preserve"> রিওয়ার্ডস</w:t>
      </w:r>
      <w:r>
        <w:rPr>
          <w:color w:val="000075"/>
        </w:rPr>
        <w:t xml:space="preserve"> পয়েন্ট</w:t>
      </w:r>
      <w:r>
        <w:rPr>
          <w:color w:val="000013"/>
        </w:rPr>
        <w:t xml:space="preserve"> ফেরত</w:t>
      </w:r>
      <w:r>
        <w:rPr>
          <w:color w:val="000000"/>
        </w:rPr>
        <w:t xml:space="preserve"> পেতে</w:t>
      </w:r>
      <w:r>
        <w:rPr>
          <w:color w:val="000000"/>
        </w:rPr>
        <w:t xml:space="preserve"> পারি</w:t>
      </w:r>
      <w:r>
        <w:br/>
      </w:r>
      <w:r>
        <w:rPr>
          <w:color w:val="9C0000"/>
        </w:rPr>
        <w:t xml:space="preserve"> ami</w:t>
      </w:r>
      <w:r>
        <w:rPr>
          <w:color w:val="00004E"/>
        </w:rPr>
        <w:t xml:space="preserve"> bul</w:t>
      </w:r>
      <w:r>
        <w:rPr>
          <w:color w:val="0000B0"/>
        </w:rPr>
        <w:t xml:space="preserve"> kore</w:t>
      </w:r>
      <w:r>
        <w:rPr>
          <w:color w:val="0000EB"/>
        </w:rPr>
        <w:t xml:space="preserve"> point</w:t>
      </w:r>
      <w:r>
        <w:rPr>
          <w:color w:val="000000"/>
        </w:rPr>
        <w:t xml:space="preserve"> diy</w:t>
      </w:r>
      <w:r>
        <w:rPr>
          <w:color w:val="000000"/>
        </w:rPr>
        <w:t xml:space="preserve"> pey</w:t>
      </w:r>
      <w:r>
        <w:rPr>
          <w:color w:val="000000"/>
        </w:rPr>
        <w:t xml:space="preserve"> bil</w:t>
      </w:r>
      <w:r>
        <w:rPr>
          <w:color w:val="000000"/>
        </w:rPr>
        <w:t xml:space="preserve"> shongroho</w:t>
      </w:r>
      <w:r>
        <w:rPr>
          <w:color w:val="000000"/>
        </w:rPr>
        <w:t xml:space="preserve"> korechi</w:t>
      </w:r>
      <w:r>
        <w:br/>
      </w:r>
      <w:r>
        <w:rPr>
          <w:color w:val="FF0000"/>
        </w:rPr>
        <w:t xml:space="preserve"> i</w:t>
      </w:r>
      <w:r>
        <w:rPr>
          <w:color w:val="00003A"/>
        </w:rPr>
        <w:t xml:space="preserve"> mistakenly</w:t>
      </w:r>
      <w:r>
        <w:rPr>
          <w:color w:val="00003A"/>
        </w:rPr>
        <w:t xml:space="preserve"> claimed</w:t>
      </w:r>
      <w:r>
        <w:rPr>
          <w:color w:val="000027"/>
        </w:rPr>
        <w:t xml:space="preserve"> my</w:t>
      </w:r>
      <w:r>
        <w:rPr>
          <w:color w:val="000000"/>
        </w:rPr>
        <w:t xml:space="preserve"> rewards</w:t>
      </w:r>
      <w:r>
        <w:rPr>
          <w:color w:val="00009C"/>
        </w:rPr>
        <w:t xml:space="preserve"> points</w:t>
      </w:r>
      <w:r>
        <w:rPr>
          <w:color w:val="000000"/>
        </w:rPr>
        <w:t xml:space="preserve"> can</w:t>
      </w:r>
      <w:r>
        <w:rPr>
          <w:color w:val="FF0000"/>
        </w:rPr>
        <w:t xml:space="preserve"> i</w:t>
      </w:r>
      <w:r>
        <w:rPr>
          <w:color w:val="000062"/>
        </w:rPr>
        <w:t xml:space="preserve"> get</w:t>
      </w:r>
      <w:r>
        <w:rPr>
          <w:color w:val="000000"/>
        </w:rPr>
        <w:t xml:space="preserve"> it</w:t>
      </w:r>
      <w:r>
        <w:rPr>
          <w:color w:val="000075"/>
        </w:rPr>
        <w:t xml:space="preserve"> back</w:t>
      </w:r>
      <w:r>
        <w:br/>
      </w:r>
      <w:r>
        <w:rPr>
          <w:color w:val="9C0000"/>
        </w:rPr>
        <w:t xml:space="preserve"> ami</w:t>
      </w:r>
      <w:r>
        <w:rPr>
          <w:color w:val="000000"/>
        </w:rPr>
        <w:t xml:space="preserve"> bksh</w:t>
      </w:r>
      <w:r>
        <w:rPr>
          <w:color w:val="000000"/>
        </w:rPr>
        <w:t xml:space="preserve"> ar</w:t>
      </w:r>
      <w:r>
        <w:rPr>
          <w:color w:val="000000"/>
        </w:rPr>
        <w:t xml:space="preserve"> reword</w:t>
      </w:r>
      <w:r>
        <w:rPr>
          <w:color w:val="0000EB"/>
        </w:rPr>
        <w:t xml:space="preserve"> point</w:t>
      </w:r>
      <w:r>
        <w:rPr>
          <w:color w:val="000013"/>
        </w:rPr>
        <w:t xml:space="preserve"> vul</w:t>
      </w:r>
      <w:r>
        <w:rPr>
          <w:color w:val="0000B0"/>
        </w:rPr>
        <w:t xml:space="preserve"> kore</w:t>
      </w:r>
      <w:r>
        <w:rPr>
          <w:color w:val="000013"/>
        </w:rPr>
        <w:t xml:space="preserve"> payment</w:t>
      </w:r>
      <w:r>
        <w:rPr>
          <w:color w:val="620000"/>
        </w:rPr>
        <w:t xml:space="preserve"> a</w:t>
      </w:r>
      <w:r>
        <w:rPr>
          <w:color w:val="000000"/>
        </w:rPr>
        <w:t xml:space="preserve"> songroho</w:t>
      </w:r>
      <w:r>
        <w:rPr>
          <w:color w:val="000000"/>
        </w:rPr>
        <w:t xml:space="preserve"> korchi</w:t>
      </w:r>
      <w:r>
        <w:rPr>
          <w:color w:val="000000"/>
        </w:rPr>
        <w:t xml:space="preserve"> akhon</w:t>
      </w:r>
      <w:r>
        <w:rPr>
          <w:color w:val="9C0000"/>
        </w:rPr>
        <w:t xml:space="preserve"> ami</w:t>
      </w:r>
      <w:r>
        <w:rPr>
          <w:color w:val="000000"/>
        </w:rPr>
        <w:t xml:space="preserve"> pointgulo</w:t>
      </w:r>
      <w:r>
        <w:rPr>
          <w:color w:val="000013"/>
        </w:rPr>
        <w:t xml:space="preserve"> ferot</w:t>
      </w:r>
      <w:r>
        <w:rPr>
          <w:color w:val="000027"/>
        </w:rPr>
        <w:t xml:space="preserve"> cai</w:t>
      </w:r>
      <w:r>
        <w:br/>
      </w:r>
      <w:r>
        <w:rPr>
          <w:color w:val="9C0000"/>
        </w:rPr>
        <w:t xml:space="preserve"> ami</w:t>
      </w:r>
      <w:r>
        <w:rPr>
          <w:color w:val="000000"/>
        </w:rPr>
        <w:t xml:space="preserve"> vule</w:t>
      </w:r>
      <w:r>
        <w:rPr>
          <w:color w:val="000000"/>
        </w:rPr>
        <w:t xml:space="preserve"> boshoto</w:t>
      </w:r>
      <w:r>
        <w:rPr>
          <w:color w:val="000000"/>
        </w:rPr>
        <w:t xml:space="preserve"> bikash</w:t>
      </w:r>
      <w:r>
        <w:rPr>
          <w:color w:val="000013"/>
        </w:rPr>
        <w:t xml:space="preserve"> e</w:t>
      </w:r>
      <w:r>
        <w:rPr>
          <w:color w:val="00004E"/>
        </w:rPr>
        <w:t xml:space="preserve"> reward</w:t>
      </w:r>
      <w:r>
        <w:rPr>
          <w:color w:val="0000EB"/>
        </w:rPr>
        <w:t xml:space="preserve"> point</w:t>
      </w:r>
      <w:r>
        <w:rPr>
          <w:color w:val="000000"/>
        </w:rPr>
        <w:t xml:space="preserve"> ke</w:t>
      </w:r>
      <w:r>
        <w:rPr>
          <w:color w:val="000000"/>
        </w:rPr>
        <w:t xml:space="preserve"> pay</w:t>
      </w:r>
      <w:r>
        <w:rPr>
          <w:color w:val="000000"/>
        </w:rPr>
        <w:t xml:space="preserve"> bill</w:t>
      </w:r>
      <w:r>
        <w:rPr>
          <w:color w:val="000062"/>
        </w:rPr>
        <w:t xml:space="preserve"> offer</w:t>
      </w:r>
      <w:r>
        <w:rPr>
          <w:color w:val="000013"/>
        </w:rPr>
        <w:t xml:space="preserve"> e</w:t>
      </w:r>
      <w:r>
        <w:rPr>
          <w:color w:val="000000"/>
        </w:rPr>
        <w:t xml:space="preserve"> convert</w:t>
      </w:r>
      <w:r>
        <w:rPr>
          <w:color w:val="0000B0"/>
        </w:rPr>
        <w:t xml:space="preserve"> kore</w:t>
      </w:r>
      <w:r>
        <w:rPr>
          <w:color w:val="000000"/>
        </w:rPr>
        <w:t xml:space="preserve"> felsi</w:t>
      </w:r>
      <w:r>
        <w:rPr>
          <w:color w:val="130000"/>
        </w:rPr>
        <w:t xml:space="preserve"> ata</w:t>
      </w:r>
      <w:r>
        <w:rPr>
          <w:color w:val="4E0000"/>
        </w:rPr>
        <w:t xml:space="preserve"> ki</w:t>
      </w:r>
      <w:r>
        <w:rPr>
          <w:color w:val="000000"/>
        </w:rPr>
        <w:t xml:space="preserve"> cancel</w:t>
      </w:r>
      <w:r>
        <w:rPr>
          <w:color w:val="000000"/>
        </w:rPr>
        <w:t xml:space="preserve"> kora</w:t>
      </w:r>
      <w:r>
        <w:rPr>
          <w:color w:val="130000"/>
        </w:rPr>
        <w:t xml:space="preserve"> jabe</w:t>
      </w:r>
      <w:r>
        <w:br/>
      </w:r>
      <w:r>
        <w:rPr>
          <w:color w:val="3A0000"/>
        </w:rPr>
        <w:t xml:space="preserve"> amar</w:t>
      </w:r>
      <w:r>
        <w:rPr>
          <w:color w:val="000000"/>
        </w:rPr>
        <w:t xml:space="preserve"> bkash</w:t>
      </w:r>
      <w:r>
        <w:rPr>
          <w:color w:val="000000"/>
        </w:rPr>
        <w:t xml:space="preserve"> rewad</w:t>
      </w:r>
      <w:r>
        <w:rPr>
          <w:color w:val="0000EB"/>
        </w:rPr>
        <w:t xml:space="preserve"> point</w:t>
      </w:r>
      <w:r>
        <w:rPr>
          <w:color w:val="000000"/>
        </w:rPr>
        <w:t xml:space="preserve"> kete</w:t>
      </w:r>
      <w:r>
        <w:rPr>
          <w:color w:val="000000"/>
        </w:rPr>
        <w:t xml:space="preserve"> nice</w:t>
      </w:r>
      <w:r>
        <w:rPr>
          <w:color w:val="3A0000"/>
        </w:rPr>
        <w:t xml:space="preserve"> amar</w:t>
      </w:r>
      <w:r>
        <w:rPr>
          <w:color w:val="000000"/>
        </w:rPr>
        <w:t xml:space="preserve"> bol</w:t>
      </w:r>
      <w:r>
        <w:rPr>
          <w:color w:val="000000"/>
        </w:rPr>
        <w:t xml:space="preserve"> tip</w:t>
      </w:r>
      <w:r>
        <w:rPr>
          <w:color w:val="000000"/>
        </w:rPr>
        <w:t xml:space="preserve"> porce</w:t>
      </w:r>
      <w:r>
        <w:rPr>
          <w:color w:val="130000"/>
        </w:rPr>
        <w:t xml:space="preserve"> ata</w:t>
      </w:r>
      <w:r>
        <w:rPr>
          <w:color w:val="000013"/>
        </w:rPr>
        <w:t xml:space="preserve"> ferot</w:t>
      </w:r>
      <w:r>
        <w:rPr>
          <w:color w:val="000000"/>
        </w:rPr>
        <w:t xml:space="preserve"> deoa</w:t>
      </w:r>
      <w:r>
        <w:rPr>
          <w:color w:val="130000"/>
        </w:rPr>
        <w:t xml:space="preserve"> jabe</w:t>
      </w:r>
      <w:r>
        <w:br/>
      </w:r>
      <w:r>
        <w:rPr>
          <w:color w:val="750000"/>
        </w:rPr>
        <w:t xml:space="preserve"> আমি</w:t>
      </w:r>
      <w:r>
        <w:rPr>
          <w:color w:val="00003A"/>
        </w:rPr>
        <w:t xml:space="preserve"> একটা</w:t>
      </w:r>
      <w:r>
        <w:rPr>
          <w:color w:val="000062"/>
        </w:rPr>
        <w:t xml:space="preserve"> অফার</w:t>
      </w:r>
      <w:r>
        <w:rPr>
          <w:color w:val="00003A"/>
        </w:rPr>
        <w:t xml:space="preserve"> ভুলে</w:t>
      </w:r>
      <w:r>
        <w:rPr>
          <w:color w:val="00004E"/>
        </w:rPr>
        <w:t xml:space="preserve"> ক্লেইম</w:t>
      </w:r>
      <w:r>
        <w:rPr>
          <w:color w:val="4E0000"/>
        </w:rPr>
        <w:t xml:space="preserve"> করে</w:t>
      </w:r>
      <w:r>
        <w:rPr>
          <w:color w:val="000013"/>
        </w:rPr>
        <w:t xml:space="preserve"> ফেলেছি</w:t>
      </w:r>
      <w:r>
        <w:rPr>
          <w:color w:val="270000"/>
        </w:rPr>
        <w:t xml:space="preserve"> কিন্তু</w:t>
      </w:r>
      <w:r>
        <w:rPr>
          <w:color w:val="000013"/>
        </w:rPr>
        <w:t xml:space="preserve"> অফারটি</w:t>
      </w:r>
      <w:r>
        <w:rPr>
          <w:color w:val="750000"/>
        </w:rPr>
        <w:t xml:space="preserve"> আমি</w:t>
      </w:r>
      <w:r>
        <w:rPr>
          <w:color w:val="000013"/>
        </w:rPr>
        <w:t xml:space="preserve"> চাচ্ছি</w:t>
      </w:r>
      <w:r>
        <w:rPr>
          <w:color w:val="000027"/>
        </w:rPr>
        <w:t xml:space="preserve"> না</w:t>
      </w:r>
      <w:r>
        <w:rPr>
          <w:color w:val="000013"/>
        </w:rPr>
        <w:t xml:space="preserve"> পয়েন্টগুলো</w:t>
      </w:r>
      <w:r>
        <w:rPr>
          <w:color w:val="130000"/>
        </w:rPr>
        <w:t xml:space="preserve"> কি</w:t>
      </w:r>
      <w:r>
        <w:rPr>
          <w:color w:val="000000"/>
        </w:rPr>
        <w:t xml:space="preserve"> রিফান্ড</w:t>
      </w:r>
      <w:r>
        <w:rPr>
          <w:color w:val="130000"/>
        </w:rPr>
        <w:t xml:space="preserve"> করা</w:t>
      </w:r>
      <w:r>
        <w:rPr>
          <w:color w:val="000000"/>
        </w:rPr>
        <w:t xml:space="preserve"> সম্ভব</w:t>
      </w:r>
      <w:r>
        <w:br/>
      </w:r>
      <w:r>
        <w:rPr>
          <w:color w:val="750000"/>
        </w:rPr>
        <w:t xml:space="preserve"> আমি</w:t>
      </w:r>
      <w:r>
        <w:rPr>
          <w:color w:val="000075"/>
        </w:rPr>
        <w:t xml:space="preserve"> পয়েন্ট</w:t>
      </w:r>
      <w:r>
        <w:rPr>
          <w:color w:val="270000"/>
        </w:rPr>
        <w:t xml:space="preserve"> দিয়ে</w:t>
      </w:r>
      <w:r>
        <w:rPr>
          <w:color w:val="00003A"/>
        </w:rPr>
        <w:t xml:space="preserve"> একটা</w:t>
      </w:r>
      <w:r>
        <w:rPr>
          <w:color w:val="000062"/>
        </w:rPr>
        <w:t xml:space="preserve"> অফার</w:t>
      </w:r>
      <w:r>
        <w:rPr>
          <w:color w:val="270000"/>
        </w:rPr>
        <w:t xml:space="preserve"> বুলে</w:t>
      </w:r>
      <w:r>
        <w:rPr>
          <w:color w:val="000000"/>
        </w:rPr>
        <w:t xml:space="preserve"> ক্লাম</w:t>
      </w:r>
      <w:r>
        <w:rPr>
          <w:color w:val="000013"/>
        </w:rPr>
        <w:t xml:space="preserve"> করসি</w:t>
      </w:r>
      <w:r>
        <w:rPr>
          <w:color w:val="000075"/>
        </w:rPr>
        <w:t xml:space="preserve"> পয়েন্ট</w:t>
      </w:r>
      <w:r>
        <w:rPr>
          <w:color w:val="000013"/>
        </w:rPr>
        <w:t xml:space="preserve"> গুলা</w:t>
      </w:r>
      <w:r>
        <w:rPr>
          <w:color w:val="000027"/>
        </w:rPr>
        <w:t xml:space="preserve"> ব্যাক</w:t>
      </w:r>
      <w:r>
        <w:rPr>
          <w:color w:val="000000"/>
        </w:rPr>
        <w:t xml:space="preserve"> দেন</w:t>
      </w:r>
      <w:r>
        <w:br/>
      </w:r>
      <w:r>
        <w:rPr>
          <w:color w:val="750000"/>
        </w:rPr>
        <w:t xml:space="preserve"> আমি</w:t>
      </w:r>
      <w:r>
        <w:rPr>
          <w:color w:val="000000"/>
        </w:rPr>
        <w:t xml:space="preserve"> পেমেন্টের</w:t>
      </w:r>
      <w:r>
        <w:rPr>
          <w:color w:val="000013"/>
        </w:rPr>
        <w:t xml:space="preserve"> অপার</w:t>
      </w:r>
      <w:r>
        <w:rPr>
          <w:color w:val="000013"/>
        </w:rPr>
        <w:t xml:space="preserve"> কেলেম</w:t>
      </w:r>
      <w:r>
        <w:rPr>
          <w:color w:val="130000"/>
        </w:rPr>
        <w:t xml:space="preserve"> করতে</w:t>
      </w:r>
      <w:r>
        <w:rPr>
          <w:color w:val="000000"/>
        </w:rPr>
        <w:t xml:space="preserve"> গেসিলাম</w:t>
      </w:r>
      <w:r>
        <w:rPr>
          <w:color w:val="270000"/>
        </w:rPr>
        <w:t xml:space="preserve"> বুলে</w:t>
      </w:r>
      <w:r>
        <w:rPr>
          <w:color w:val="000000"/>
        </w:rPr>
        <w:t xml:space="preserve"> পেবিলের</w:t>
      </w:r>
      <w:r>
        <w:rPr>
          <w:color w:val="000013"/>
        </w:rPr>
        <w:t xml:space="preserve"> অপার</w:t>
      </w:r>
      <w:r>
        <w:rPr>
          <w:color w:val="4E0000"/>
        </w:rPr>
        <w:t xml:space="preserve"> করে</w:t>
      </w:r>
      <w:r>
        <w:rPr>
          <w:color w:val="000000"/>
        </w:rPr>
        <w:t xml:space="preserve"> পেলেসি</w:t>
      </w:r>
      <w:r>
        <w:rPr>
          <w:color w:val="000000"/>
        </w:rPr>
        <w:t xml:space="preserve"> এখন</w:t>
      </w:r>
      <w:r>
        <w:rPr>
          <w:color w:val="000000"/>
        </w:rPr>
        <w:t xml:space="preserve"> পেরত</w:t>
      </w:r>
      <w:r>
        <w:rPr>
          <w:color w:val="000013"/>
        </w:rPr>
        <w:t xml:space="preserve"> চাই</w:t>
      </w:r>
      <w:r>
        <w:rPr>
          <w:color w:val="000027"/>
        </w:rPr>
        <w:t xml:space="preserve"> পয়েন</w:t>
      </w:r>
      <w:r>
        <w:br/>
      </w:r>
      <w:r>
        <w:rPr>
          <w:color w:val="000013"/>
        </w:rPr>
        <w:t xml:space="preserve"> রিওয়ার্ড</w:t>
      </w:r>
      <w:r>
        <w:rPr>
          <w:color w:val="000075"/>
        </w:rPr>
        <w:t xml:space="preserve"> পয়েন্ট</w:t>
      </w:r>
      <w:r>
        <w:rPr>
          <w:color w:val="00003A"/>
        </w:rPr>
        <w:t xml:space="preserve"> ভুলে</w:t>
      </w:r>
      <w:r>
        <w:rPr>
          <w:color w:val="00004E"/>
        </w:rPr>
        <w:t xml:space="preserve"> ক্লেইম</w:t>
      </w:r>
      <w:r>
        <w:rPr>
          <w:color w:val="4E0000"/>
        </w:rPr>
        <w:t xml:space="preserve"> করে</w:t>
      </w:r>
      <w:r>
        <w:rPr>
          <w:color w:val="000000"/>
        </w:rPr>
        <w:t xml:space="preserve"> ফেললে</w:t>
      </w:r>
      <w:r>
        <w:rPr>
          <w:color w:val="000013"/>
        </w:rPr>
        <w:t xml:space="preserve"> ফেরত</w:t>
      </w:r>
      <w:r>
        <w:rPr>
          <w:color w:val="000013"/>
        </w:rPr>
        <w:t xml:space="preserve"> পাওয়ার</w:t>
      </w:r>
      <w:r>
        <w:rPr>
          <w:color w:val="270000"/>
        </w:rPr>
        <w:t xml:space="preserve"> কোনো</w:t>
      </w:r>
      <w:r>
        <w:rPr>
          <w:color w:val="000013"/>
        </w:rPr>
        <w:t xml:space="preserve"> উপায়</w:t>
      </w:r>
      <w:r>
        <w:rPr>
          <w:color w:val="000013"/>
        </w:rPr>
        <w:t xml:space="preserve"> আছে</w:t>
      </w:r>
      <w:r>
        <w:br/>
      </w:r>
      <w:r>
        <w:rPr>
          <w:color w:val="000000"/>
        </w:rPr>
        <w:t xml:space="preserve"> স্যার</w:t>
      </w:r>
      <w:r>
        <w:rPr>
          <w:color w:val="00003A"/>
        </w:rPr>
        <w:t xml:space="preserve"> ভুলে</w:t>
      </w:r>
      <w:r>
        <w:rPr>
          <w:color w:val="00003A"/>
        </w:rPr>
        <w:t xml:space="preserve"> একটা</w:t>
      </w:r>
      <w:r>
        <w:rPr>
          <w:color w:val="000062"/>
        </w:rPr>
        <w:t xml:space="preserve"> অফার</w:t>
      </w:r>
      <w:r>
        <w:rPr>
          <w:color w:val="00004E"/>
        </w:rPr>
        <w:t xml:space="preserve"> ক্লেইম</w:t>
      </w:r>
      <w:r>
        <w:rPr>
          <w:color w:val="130000"/>
        </w:rPr>
        <w:t xml:space="preserve"> করতে</w:t>
      </w:r>
      <w:r>
        <w:rPr>
          <w:color w:val="000000"/>
        </w:rPr>
        <w:t xml:space="preserve"> গিয়ে</w:t>
      </w:r>
      <w:r>
        <w:rPr>
          <w:color w:val="000000"/>
        </w:rPr>
        <w:t xml:space="preserve"> আরেকটা</w:t>
      </w:r>
      <w:r>
        <w:rPr>
          <w:color w:val="00004E"/>
        </w:rPr>
        <w:t xml:space="preserve"> ক্লেইম</w:t>
      </w:r>
      <w:r>
        <w:rPr>
          <w:color w:val="4E0000"/>
        </w:rPr>
        <w:t xml:space="preserve"> করে</w:t>
      </w:r>
      <w:r>
        <w:rPr>
          <w:color w:val="000013"/>
        </w:rPr>
        <w:t xml:space="preserve"> ফেলেছি</w:t>
      </w:r>
      <w:r>
        <w:rPr>
          <w:color w:val="000013"/>
        </w:rPr>
        <w:t xml:space="preserve"> পয়েন্টগুলো</w:t>
      </w:r>
      <w:r>
        <w:rPr>
          <w:color w:val="000027"/>
        </w:rPr>
        <w:t xml:space="preserve"> ব্যাক</w:t>
      </w:r>
      <w:r>
        <w:rPr>
          <w:color w:val="000013"/>
        </w:rPr>
        <w:t xml:space="preserve"> পাওয়ার</w:t>
      </w:r>
      <w:r>
        <w:rPr>
          <w:color w:val="270000"/>
        </w:rPr>
        <w:t xml:space="preserve"> কোনো</w:t>
      </w:r>
      <w:r>
        <w:rPr>
          <w:color w:val="000013"/>
        </w:rPr>
        <w:t xml:space="preserve"> উপায়</w:t>
      </w:r>
      <w:r>
        <w:rPr>
          <w:color w:val="000013"/>
        </w:rPr>
        <w:t xml:space="preserve"> আছে</w:t>
      </w:r>
      <w:r>
        <w:br/>
      </w:r>
      <w:r>
        <w:rPr>
          <w:color w:val="00003A"/>
        </w:rPr>
        <w:t xml:space="preserve"> ভুলে</w:t>
      </w:r>
      <w:r>
        <w:rPr>
          <w:color w:val="000062"/>
        </w:rPr>
        <w:t xml:space="preserve"> অফার</w:t>
      </w:r>
      <w:r>
        <w:rPr>
          <w:color w:val="000013"/>
        </w:rPr>
        <w:t xml:space="preserve"> কেলেম</w:t>
      </w:r>
      <w:r>
        <w:rPr>
          <w:color w:val="000013"/>
        </w:rPr>
        <w:t xml:space="preserve"> করসি</w:t>
      </w:r>
      <w:r>
        <w:rPr>
          <w:color w:val="000013"/>
        </w:rPr>
        <w:t xml:space="preserve"> ফিরত</w:t>
      </w:r>
      <w:r>
        <w:rPr>
          <w:color w:val="000013"/>
        </w:rPr>
        <w:t xml:space="preserve"> চাই</w:t>
      </w:r>
      <w:r>
        <w:rPr>
          <w:color w:val="000027"/>
        </w:rPr>
        <w:t xml:space="preserve"> পয়েন</w:t>
      </w:r>
      <w:r>
        <w:br/>
      </w:r>
      <w:r>
        <w:rPr>
          <w:color w:val="000000"/>
        </w:rPr>
        <w:t xml:space="preserve"> কেমনে</w:t>
      </w:r>
      <w:r>
        <w:rPr>
          <w:color w:val="000000"/>
        </w:rPr>
        <w:t xml:space="preserve"> পাবো</w:t>
      </w:r>
      <w:r>
        <w:rPr>
          <w:color w:val="000013"/>
        </w:rPr>
        <w:t xml:space="preserve"> রিওয়ার্ড</w:t>
      </w:r>
      <w:r>
        <w:rPr>
          <w:color w:val="000075"/>
        </w:rPr>
        <w:t xml:space="preserve"> পয়েন্ট</w:t>
      </w:r>
      <w:r>
        <w:rPr>
          <w:color w:val="000027"/>
        </w:rPr>
        <w:t xml:space="preserve"> ব্যাক</w:t>
      </w:r>
      <w:r>
        <w:rPr>
          <w:color w:val="270000"/>
        </w:rPr>
        <w:t xml:space="preserve"> বুলে</w:t>
      </w:r>
      <w:r>
        <w:rPr>
          <w:color w:val="00004E"/>
        </w:rPr>
        <w:t xml:space="preserve"> ক্লেইম</w:t>
      </w:r>
      <w:r>
        <w:rPr>
          <w:color w:val="130000"/>
        </w:rPr>
        <w:t xml:space="preserve"> করা</w:t>
      </w:r>
      <w:r>
        <w:rPr>
          <w:color w:val="000000"/>
        </w:rPr>
        <w:t xml:space="preserve"> হইসে</w:t>
      </w:r>
      <w:r>
        <w:br/>
      </w:r>
      <w:r>
        <w:rPr>
          <w:color w:val="9C0000"/>
        </w:rPr>
        <w:t xml:space="preserve"> ami</w:t>
      </w:r>
      <w:r>
        <w:rPr>
          <w:color w:val="000013"/>
        </w:rPr>
        <w:t xml:space="preserve"> paybill</w:t>
      </w:r>
      <w:r>
        <w:rPr>
          <w:color w:val="270000"/>
        </w:rPr>
        <w:t xml:space="preserve"> er</w:t>
      </w:r>
      <w:r>
        <w:rPr>
          <w:color w:val="000000"/>
        </w:rPr>
        <w:t xml:space="preserve"> jaygay</w:t>
      </w:r>
      <w:r>
        <w:rPr>
          <w:color w:val="000000"/>
        </w:rPr>
        <w:t xml:space="preserve"> bhule</w:t>
      </w:r>
      <w:r>
        <w:rPr>
          <w:color w:val="000013"/>
        </w:rPr>
        <w:t xml:space="preserve"> payment</w:t>
      </w:r>
      <w:r>
        <w:rPr>
          <w:color w:val="000062"/>
        </w:rPr>
        <w:t xml:space="preserve"> offer</w:t>
      </w:r>
      <w:r>
        <w:rPr>
          <w:color w:val="00003A"/>
        </w:rPr>
        <w:t xml:space="preserve"> claim</w:t>
      </w:r>
      <w:r>
        <w:rPr>
          <w:color w:val="0000B0"/>
        </w:rPr>
        <w:t xml:space="preserve"> kore</w:t>
      </w:r>
      <w:r>
        <w:rPr>
          <w:color w:val="00003A"/>
        </w:rPr>
        <w:t xml:space="preserve"> pelsi</w:t>
      </w:r>
      <w:r>
        <w:rPr>
          <w:color w:val="0000EB"/>
        </w:rPr>
        <w:t xml:space="preserve"> point</w:t>
      </w:r>
      <w:r>
        <w:rPr>
          <w:color w:val="000027"/>
        </w:rPr>
        <w:t xml:space="preserve"> refund</w:t>
      </w:r>
      <w:r>
        <w:rPr>
          <w:color w:val="0000B0"/>
        </w:rPr>
        <w:t xml:space="preserve"> kore</w:t>
      </w:r>
      <w:r>
        <w:rPr>
          <w:color w:val="000000"/>
        </w:rPr>
        <w:t xml:space="preserve"> den</w:t>
      </w:r>
      <w:r>
        <w:rPr>
          <w:color w:val="130000"/>
        </w:rPr>
        <w:t xml:space="preserve"> kindly</w:t>
      </w:r>
      <w:r>
        <w:br/>
      </w:r>
      <w:r>
        <w:rPr>
          <w:color w:val="000000"/>
        </w:rPr>
        <w:t xml:space="preserve"> how</w:t>
      </w:r>
      <w:r>
        <w:rPr>
          <w:color w:val="3A0000"/>
        </w:rPr>
        <w:t xml:space="preserve"> to</w:t>
      </w:r>
      <w:r>
        <w:rPr>
          <w:color w:val="000062"/>
        </w:rPr>
        <w:t xml:space="preserve"> get</w:t>
      </w:r>
      <w:r>
        <w:rPr>
          <w:color w:val="000075"/>
        </w:rPr>
        <w:t xml:space="preserve"> back</w:t>
      </w:r>
      <w:r>
        <w:rPr>
          <w:color w:val="00004E"/>
        </w:rPr>
        <w:t xml:space="preserve"> reward</w:t>
      </w:r>
      <w:r>
        <w:rPr>
          <w:color w:val="00009C"/>
        </w:rPr>
        <w:t xml:space="preserve"> points</w:t>
      </w:r>
      <w:r>
        <w:rPr>
          <w:color w:val="FF0000"/>
        </w:rPr>
        <w:t xml:space="preserve"> i</w:t>
      </w:r>
      <w:r>
        <w:rPr>
          <w:color w:val="00003A"/>
        </w:rPr>
        <w:t xml:space="preserve"> mistakenly</w:t>
      </w:r>
      <w:r>
        <w:rPr>
          <w:color w:val="00003A"/>
        </w:rPr>
        <w:t xml:space="preserve"> claimed</w:t>
      </w:r>
      <w:r>
        <w:rPr>
          <w:color w:val="000000"/>
        </w:rPr>
        <w:t xml:space="preserve"> an</w:t>
      </w:r>
      <w:r>
        <w:rPr>
          <w:color w:val="000062"/>
        </w:rPr>
        <w:t xml:space="preserve"> offer</w:t>
      </w:r>
      <w:r>
        <w:rPr>
          <w:color w:val="620000"/>
        </w:rPr>
        <w:t xml:space="preserve"> a</w:t>
      </w:r>
      <w:r>
        <w:rPr>
          <w:color w:val="000000"/>
        </w:rPr>
        <w:t xml:space="preserve"> while</w:t>
      </w:r>
      <w:r>
        <w:rPr>
          <w:color w:val="000000"/>
        </w:rPr>
        <w:t xml:space="preserve"> ago</w:t>
      </w:r>
      <w:r>
        <w:br/>
      </w:r>
      <w:r>
        <w:rPr>
          <w:color w:val="000000"/>
        </w:rPr>
        <w:t xml:space="preserve"> is</w:t>
      </w:r>
      <w:r>
        <w:rPr>
          <w:color w:val="000000"/>
        </w:rPr>
        <w:t xml:space="preserve"> there</w:t>
      </w:r>
      <w:r>
        <w:rPr>
          <w:color w:val="000000"/>
        </w:rPr>
        <w:t xml:space="preserve"> any</w:t>
      </w:r>
      <w:r>
        <w:rPr>
          <w:color w:val="000000"/>
        </w:rPr>
        <w:t xml:space="preserve"> way</w:t>
      </w:r>
      <w:r>
        <w:rPr>
          <w:color w:val="3A0000"/>
        </w:rPr>
        <w:t xml:space="preserve"> to</w:t>
      </w:r>
      <w:r>
        <w:rPr>
          <w:color w:val="000062"/>
        </w:rPr>
        <w:t xml:space="preserve"> get</w:t>
      </w:r>
      <w:r>
        <w:rPr>
          <w:color w:val="000075"/>
        </w:rPr>
        <w:t xml:space="preserve"> back</w:t>
      </w:r>
      <w:r>
        <w:rPr>
          <w:color w:val="00004E"/>
        </w:rPr>
        <w:t xml:space="preserve"> reward</w:t>
      </w:r>
      <w:r>
        <w:rPr>
          <w:color w:val="00009C"/>
        </w:rPr>
        <w:t xml:space="preserve"> points</w:t>
      </w:r>
      <w:r>
        <w:rPr>
          <w:color w:val="270000"/>
        </w:rPr>
        <w:t xml:space="preserve"> that</w:t>
      </w:r>
      <w:r>
        <w:rPr>
          <w:color w:val="000000"/>
        </w:rPr>
        <w:t xml:space="preserve"> has</w:t>
      </w:r>
      <w:r>
        <w:rPr>
          <w:color w:val="000000"/>
        </w:rPr>
        <w:t xml:space="preserve"> been</w:t>
      </w:r>
      <w:r>
        <w:rPr>
          <w:color w:val="270000"/>
        </w:rPr>
        <w:t xml:space="preserve"> used</w:t>
      </w:r>
      <w:r>
        <w:rPr>
          <w:color w:val="000000"/>
        </w:rPr>
        <w:t xml:space="preserve"> once</w:t>
      </w:r>
      <w:r>
        <w:br/>
      </w:r>
      <w:r>
        <w:rPr>
          <w:color w:val="FF0000"/>
        </w:rPr>
        <w:t xml:space="preserve"> i</w:t>
      </w:r>
      <w:r>
        <w:rPr>
          <w:color w:val="000013"/>
        </w:rPr>
        <w:t xml:space="preserve"> need</w:t>
      </w:r>
      <w:r>
        <w:rPr>
          <w:color w:val="620000"/>
        </w:rPr>
        <w:t xml:space="preserve"> a</w:t>
      </w:r>
      <w:r>
        <w:rPr>
          <w:color w:val="000027"/>
        </w:rPr>
        <w:t xml:space="preserve"> refund</w:t>
      </w:r>
      <w:r>
        <w:rPr>
          <w:color w:val="000000"/>
        </w:rPr>
        <w:t xml:space="preserve"> of</w:t>
      </w:r>
      <w:r>
        <w:rPr>
          <w:color w:val="00004E"/>
        </w:rPr>
        <w:t xml:space="preserve"> reward</w:t>
      </w:r>
      <w:r>
        <w:rPr>
          <w:color w:val="00009C"/>
        </w:rPr>
        <w:t xml:space="preserve"> points</w:t>
      </w:r>
      <w:r>
        <w:rPr>
          <w:color w:val="270000"/>
        </w:rPr>
        <w:t xml:space="preserve"> that</w:t>
      </w:r>
      <w:r>
        <w:rPr>
          <w:color w:val="FF0000"/>
        </w:rPr>
        <w:t xml:space="preserve"> i</w:t>
      </w:r>
      <w:r>
        <w:rPr>
          <w:color w:val="00003A"/>
        </w:rPr>
        <w:t xml:space="preserve"> claimed</w:t>
      </w:r>
      <w:r>
        <w:rPr>
          <w:color w:val="00003A"/>
        </w:rPr>
        <w:t xml:space="preserve"> mistakenly</w:t>
      </w:r>
      <w:r>
        <w:br/>
      </w:r>
      <w:r>
        <w:rPr>
          <w:color w:val="FF0000"/>
        </w:rPr>
        <w:t xml:space="preserve"> i</w:t>
      </w:r>
      <w:r>
        <w:rPr>
          <w:color w:val="130000"/>
        </w:rPr>
        <w:t xml:space="preserve"> want</w:t>
      </w:r>
      <w:r>
        <w:rPr>
          <w:color w:val="3A0000"/>
        </w:rPr>
        <w:t xml:space="preserve"> to</w:t>
      </w:r>
      <w:r>
        <w:rPr>
          <w:color w:val="000062"/>
        </w:rPr>
        <w:t xml:space="preserve"> get</w:t>
      </w:r>
      <w:r>
        <w:rPr>
          <w:color w:val="000075"/>
        </w:rPr>
        <w:t xml:space="preserve"> back</w:t>
      </w:r>
      <w:r>
        <w:rPr>
          <w:color w:val="130000"/>
        </w:rPr>
        <w:t xml:space="preserve"> the</w:t>
      </w:r>
      <w:r>
        <w:rPr>
          <w:color w:val="00009C"/>
        </w:rPr>
        <w:t xml:space="preserve"> points</w:t>
      </w:r>
      <w:r>
        <w:rPr>
          <w:color w:val="FF0000"/>
        </w:rPr>
        <w:t xml:space="preserve"> i</w:t>
      </w:r>
      <w:r>
        <w:rPr>
          <w:color w:val="270000"/>
        </w:rPr>
        <w:t xml:space="preserve"> used</w:t>
      </w:r>
      <w:r>
        <w:rPr>
          <w:color w:val="00003A"/>
        </w:rPr>
        <w:t xml:space="preserve"> mistakenly</w:t>
      </w:r>
      <w:r>
        <w:br/>
      </w:r>
      <w:r>
        <w:rPr>
          <w:color w:val="FF0000"/>
        </w:rPr>
        <w:t xml:space="preserve"> i</w:t>
      </w:r>
      <w:r>
        <w:rPr>
          <w:color w:val="270000"/>
        </w:rPr>
        <w:t xml:space="preserve"> used</w:t>
      </w:r>
      <w:r>
        <w:rPr>
          <w:color w:val="000027"/>
        </w:rPr>
        <w:t xml:space="preserve"> my</w:t>
      </w:r>
      <w:r>
        <w:rPr>
          <w:color w:val="00004E"/>
        </w:rPr>
        <w:t xml:space="preserve"> reward</w:t>
      </w:r>
      <w:r>
        <w:rPr>
          <w:color w:val="00009C"/>
        </w:rPr>
        <w:t xml:space="preserve"> points</w:t>
      </w:r>
      <w:r>
        <w:rPr>
          <w:color w:val="000000"/>
        </w:rPr>
        <w:t xml:space="preserve"> on</w:t>
      </w:r>
      <w:r>
        <w:rPr>
          <w:color w:val="620000"/>
        </w:rPr>
        <w:t xml:space="preserve"> a</w:t>
      </w:r>
      <w:r>
        <w:rPr>
          <w:color w:val="000027"/>
        </w:rPr>
        <w:t xml:space="preserve"> wrong</w:t>
      </w:r>
      <w:r>
        <w:rPr>
          <w:color w:val="000000"/>
        </w:rPr>
        <w:t xml:space="preserve"> transaction</w:t>
      </w:r>
      <w:r>
        <w:rPr>
          <w:color w:val="FF0000"/>
        </w:rPr>
        <w:t xml:space="preserve"> i</w:t>
      </w:r>
      <w:r>
        <w:rPr>
          <w:color w:val="130000"/>
        </w:rPr>
        <w:t xml:space="preserve"> want</w:t>
      </w:r>
      <w:r>
        <w:rPr>
          <w:color w:val="130000"/>
        </w:rPr>
        <w:t xml:space="preserve"> the</w:t>
      </w:r>
      <w:r>
        <w:rPr>
          <w:color w:val="00009C"/>
        </w:rPr>
        <w:t xml:space="preserve"> points</w:t>
      </w:r>
      <w:r>
        <w:rPr>
          <w:color w:val="000075"/>
        </w:rPr>
        <w:t xml:space="preserve"> back</w:t>
      </w:r>
      <w:r>
        <w:br/>
      </w:r>
      <w:r>
        <w:rPr>
          <w:color w:val="9C0000"/>
        </w:rPr>
        <w:t xml:space="preserve"> ami</w:t>
      </w:r>
      <w:r>
        <w:rPr>
          <w:color w:val="270000"/>
        </w:rPr>
        <w:t xml:space="preserve"> ekta</w:t>
      </w:r>
      <w:r>
        <w:rPr>
          <w:color w:val="00004E"/>
        </w:rPr>
        <w:t xml:space="preserve"> bul</w:t>
      </w:r>
      <w:r>
        <w:rPr>
          <w:color w:val="000027"/>
        </w:rPr>
        <w:t xml:space="preserve"> offar</w:t>
      </w:r>
      <w:r>
        <w:rPr>
          <w:color w:val="000000"/>
        </w:rPr>
        <w:t xml:space="preserve"> clem</w:t>
      </w:r>
      <w:r>
        <w:rPr>
          <w:color w:val="000000"/>
        </w:rPr>
        <w:t xml:space="preserve"> koire</w:t>
      </w:r>
      <w:r>
        <w:rPr>
          <w:color w:val="00003A"/>
        </w:rPr>
        <w:t xml:space="preserve"> pelsi</w:t>
      </w:r>
      <w:r>
        <w:rPr>
          <w:color w:val="000013"/>
        </w:rPr>
        <w:t xml:space="preserve"> ekhon</w:t>
      </w:r>
      <w:r>
        <w:rPr>
          <w:color w:val="4E0000"/>
        </w:rPr>
        <w:t xml:space="preserve"> ki</w:t>
      </w:r>
      <w:r>
        <w:rPr>
          <w:color w:val="0000EB"/>
        </w:rPr>
        <w:t xml:space="preserve"> point</w:t>
      </w:r>
      <w:r>
        <w:rPr>
          <w:color w:val="000013"/>
        </w:rPr>
        <w:t xml:space="preserve"> perot</w:t>
      </w:r>
      <w:r>
        <w:rPr>
          <w:color w:val="000000"/>
        </w:rPr>
        <w:t xml:space="preserve"> newar</w:t>
      </w:r>
      <w:r>
        <w:rPr>
          <w:color w:val="000000"/>
        </w:rPr>
        <w:t xml:space="preserve"> kuno</w:t>
      </w:r>
      <w:r>
        <w:rPr>
          <w:color w:val="000000"/>
        </w:rPr>
        <w:t xml:space="preserve"> upay</w:t>
      </w:r>
      <w:r>
        <w:rPr>
          <w:color w:val="000000"/>
        </w:rPr>
        <w:t xml:space="preserve"> ace</w:t>
      </w:r>
      <w:r>
        <w:br/>
      </w:r>
      <w:r>
        <w:rPr>
          <w:color w:val="00004E"/>
        </w:rPr>
        <w:t xml:space="preserve"> bul</w:t>
      </w:r>
      <w:r>
        <w:rPr>
          <w:color w:val="000000"/>
        </w:rPr>
        <w:t xml:space="preserve"> kono</w:t>
      </w:r>
      <w:r>
        <w:rPr>
          <w:color w:val="000062"/>
        </w:rPr>
        <w:t xml:space="preserve"> offer</w:t>
      </w:r>
      <w:r>
        <w:rPr>
          <w:color w:val="000013"/>
        </w:rPr>
        <w:t xml:space="preserve"> claime</w:t>
      </w:r>
      <w:r>
        <w:rPr>
          <w:color w:val="000000"/>
        </w:rPr>
        <w:t xml:space="preserve"> korar</w:t>
      </w:r>
      <w:r>
        <w:rPr>
          <w:color w:val="000000"/>
        </w:rPr>
        <w:t xml:space="preserve"> pore</w:t>
      </w:r>
      <w:r>
        <w:rPr>
          <w:color w:val="000013"/>
        </w:rPr>
        <w:t xml:space="preserve"> oita</w:t>
      </w:r>
      <w:r>
        <w:rPr>
          <w:color w:val="0000EB"/>
        </w:rPr>
        <w:t xml:space="preserve"> point</w:t>
      </w:r>
      <w:r>
        <w:rPr>
          <w:color w:val="4E0000"/>
        </w:rPr>
        <w:t xml:space="preserve"> ki</w:t>
      </w:r>
      <w:r>
        <w:rPr>
          <w:color w:val="130000"/>
        </w:rPr>
        <w:t xml:space="preserve"> bek</w:t>
      </w:r>
      <w:r>
        <w:rPr>
          <w:color w:val="000000"/>
        </w:rPr>
        <w:t xml:space="preserve"> pawa</w:t>
      </w:r>
      <w:r>
        <w:rPr>
          <w:color w:val="000000"/>
        </w:rPr>
        <w:t xml:space="preserve"> jay</w:t>
      </w:r>
      <w:r>
        <w:br/>
      </w:r>
      <w:r>
        <w:rPr>
          <w:color w:val="3A0000"/>
        </w:rPr>
        <w:t xml:space="preserve"> amar</w:t>
      </w:r>
      <w:r>
        <w:rPr>
          <w:color w:val="000000"/>
        </w:rPr>
        <w:t xml:space="preserve"> ektu</w:t>
      </w:r>
      <w:r>
        <w:rPr>
          <w:color w:val="00004E"/>
        </w:rPr>
        <w:t xml:space="preserve"> bul</w:t>
      </w:r>
      <w:r>
        <w:rPr>
          <w:color w:val="0000B0"/>
        </w:rPr>
        <w:t xml:space="preserve"> kore</w:t>
      </w:r>
      <w:r>
        <w:rPr>
          <w:color w:val="000000"/>
        </w:rPr>
        <w:t xml:space="preserve"> onnek</w:t>
      </w:r>
      <w:r>
        <w:rPr>
          <w:color w:val="000027"/>
        </w:rPr>
        <w:t xml:space="preserve"> gula</w:t>
      </w:r>
      <w:r>
        <w:rPr>
          <w:color w:val="0000EB"/>
        </w:rPr>
        <w:t xml:space="preserve"> point</w:t>
      </w:r>
      <w:r>
        <w:rPr>
          <w:color w:val="000000"/>
        </w:rPr>
        <w:t xml:space="preserve"> cole</w:t>
      </w:r>
      <w:r>
        <w:rPr>
          <w:color w:val="000000"/>
        </w:rPr>
        <w:t xml:space="preserve"> gese</w:t>
      </w:r>
      <w:r>
        <w:rPr>
          <w:color w:val="9C0000"/>
        </w:rPr>
        <w:t xml:space="preserve"> ami</w:t>
      </w:r>
      <w:r>
        <w:rPr>
          <w:color w:val="0000EB"/>
        </w:rPr>
        <w:t xml:space="preserve"> point</w:t>
      </w:r>
      <w:r>
        <w:rPr>
          <w:color w:val="000027"/>
        </w:rPr>
        <w:t xml:space="preserve"> gula</w:t>
      </w:r>
      <w:r>
        <w:rPr>
          <w:color w:val="000013"/>
        </w:rPr>
        <w:t xml:space="preserve"> perot</w:t>
      </w:r>
      <w:r>
        <w:rPr>
          <w:color w:val="000000"/>
        </w:rPr>
        <w:t xml:space="preserve"> nite</w:t>
      </w:r>
      <w:r>
        <w:rPr>
          <w:color w:val="000027"/>
        </w:rPr>
        <w:t xml:space="preserve"> cai</w:t>
      </w:r>
      <w:r>
        <w:rPr>
          <w:color w:val="000000"/>
        </w:rPr>
        <w:t xml:space="preserve"> khub</w:t>
      </w:r>
      <w:r>
        <w:rPr>
          <w:color w:val="000000"/>
        </w:rPr>
        <w:t xml:space="preserve"> argent</w:t>
      </w:r>
      <w:r>
        <w:rPr>
          <w:color w:val="000000"/>
        </w:rPr>
        <w:t xml:space="preserve"> plese</w:t>
      </w:r>
      <w:r>
        <w:br/>
      </w:r>
      <w:r>
        <w:rPr>
          <w:color w:val="9C0000"/>
        </w:rPr>
        <w:t xml:space="preserve"> ami</w:t>
      </w:r>
      <w:r>
        <w:rPr>
          <w:color w:val="000013"/>
        </w:rPr>
        <w:t xml:space="preserve"> paybill</w:t>
      </w:r>
      <w:r>
        <w:rPr>
          <w:color w:val="270000"/>
        </w:rPr>
        <w:t xml:space="preserve"> er</w:t>
      </w:r>
      <w:r>
        <w:rPr>
          <w:color w:val="270000"/>
        </w:rPr>
        <w:t xml:space="preserve"> ekta</w:t>
      </w:r>
      <w:r>
        <w:rPr>
          <w:color w:val="000027"/>
        </w:rPr>
        <w:t xml:space="preserve"> offar</w:t>
      </w:r>
      <w:r>
        <w:rPr>
          <w:color w:val="000000"/>
        </w:rPr>
        <w:t xml:space="preserve"> bhulboshoto</w:t>
      </w:r>
      <w:r>
        <w:rPr>
          <w:color w:val="00003A"/>
        </w:rPr>
        <w:t xml:space="preserve"> claim</w:t>
      </w:r>
      <w:r>
        <w:rPr>
          <w:color w:val="0000B0"/>
        </w:rPr>
        <w:t xml:space="preserve"> kore</w:t>
      </w:r>
      <w:r>
        <w:rPr>
          <w:color w:val="00003A"/>
        </w:rPr>
        <w:t xml:space="preserve"> pelsi</w:t>
      </w:r>
      <w:r>
        <w:rPr>
          <w:color w:val="000013"/>
        </w:rPr>
        <w:t xml:space="preserve"> ekhon</w:t>
      </w:r>
      <w:r>
        <w:rPr>
          <w:color w:val="000013"/>
        </w:rPr>
        <w:t xml:space="preserve"> oita</w:t>
      </w:r>
      <w:r>
        <w:rPr>
          <w:color w:val="4E0000"/>
        </w:rPr>
        <w:t xml:space="preserve"> ki</w:t>
      </w:r>
      <w:r>
        <w:rPr>
          <w:color w:val="000000"/>
        </w:rPr>
        <w:t xml:space="preserve"> firot</w:t>
      </w:r>
      <w:r>
        <w:rPr>
          <w:color w:val="000013"/>
        </w:rPr>
        <w:t xml:space="preserve"> paya</w:t>
      </w:r>
      <w:r>
        <w:rPr>
          <w:color w:val="000000"/>
        </w:rPr>
        <w:t xml:space="preserve"> jabena</w:t>
      </w:r>
      <w:r>
        <w:br/>
      </w:r>
      <w:r>
        <w:rPr>
          <w:color w:val="000000"/>
        </w:rPr>
        <w:t xml:space="preserve"> ভুলবশত</w:t>
      </w:r>
      <w:r>
        <w:rPr>
          <w:color w:val="00003A"/>
        </w:rPr>
        <w:t xml:space="preserve"> একটা</w:t>
      </w:r>
      <w:r>
        <w:rPr>
          <w:color w:val="000062"/>
        </w:rPr>
        <w:t xml:space="preserve"> অফার</w:t>
      </w:r>
      <w:r>
        <w:rPr>
          <w:color w:val="000000"/>
        </w:rPr>
        <w:t xml:space="preserve"> নিসি</w:t>
      </w:r>
      <w:r>
        <w:rPr>
          <w:color w:val="000000"/>
        </w:rPr>
        <w:t xml:space="preserve"> পয়েন্টস</w:t>
      </w:r>
      <w:r>
        <w:rPr>
          <w:color w:val="270000"/>
        </w:rPr>
        <w:t xml:space="preserve"> দিয়ে</w:t>
      </w:r>
      <w:r>
        <w:rPr>
          <w:color w:val="270000"/>
        </w:rPr>
        <w:t xml:space="preserve"> কিন্তু</w:t>
      </w:r>
      <w:r>
        <w:rPr>
          <w:color w:val="750000"/>
        </w:rPr>
        <w:t xml:space="preserve"> আমি</w:t>
      </w:r>
      <w:r>
        <w:rPr>
          <w:color w:val="000000"/>
        </w:rPr>
        <w:t xml:space="preserve"> ঐটা</w:t>
      </w:r>
      <w:r>
        <w:rPr>
          <w:color w:val="000013"/>
        </w:rPr>
        <w:t xml:space="preserve"> চাচ্ছি</w:t>
      </w:r>
      <w:r>
        <w:rPr>
          <w:color w:val="000027"/>
        </w:rPr>
        <w:t xml:space="preserve"> না</w:t>
      </w:r>
      <w:r>
        <w:rPr>
          <w:color w:val="000027"/>
        </w:rPr>
        <w:t xml:space="preserve"> পয়েন</w:t>
      </w:r>
      <w:r>
        <w:rPr>
          <w:color w:val="000013"/>
        </w:rPr>
        <w:t xml:space="preserve"> গুলা</w:t>
      </w:r>
      <w:r>
        <w:rPr>
          <w:color w:val="000013"/>
        </w:rPr>
        <w:t xml:space="preserve"> ফিরত</w:t>
      </w:r>
      <w:r>
        <w:rPr>
          <w:color w:val="000000"/>
        </w:rPr>
        <w:t xml:space="preserve"> দেয়া</w:t>
      </w:r>
      <w:r>
        <w:rPr>
          <w:color w:val="000000"/>
        </w:rPr>
        <w:t xml:space="preserve"> যায়</w:t>
      </w:r>
      <w:r>
        <w:rPr>
          <w:color w:val="000027"/>
        </w:rPr>
        <w:t xml:space="preserve"> না</w:t>
      </w:r>
      <w:r>
        <w:rPr>
          <w:color w:val="000000"/>
        </w:rPr>
        <w:t xml:space="preserve"> ভাই</w:t>
      </w:r>
      <w:r>
        <w:br/>
      </w:r>
      <w:r>
        <w:rPr>
          <w:color w:val="FF0000"/>
        </w:rPr>
        <w:t xml:space="preserve"> i</w:t>
      </w:r>
      <w:r>
        <w:rPr>
          <w:color w:val="000013"/>
        </w:rPr>
        <w:t xml:space="preserve"> need</w:t>
      </w:r>
      <w:r>
        <w:rPr>
          <w:color w:val="130000"/>
        </w:rPr>
        <w:t xml:space="preserve"> those</w:t>
      </w:r>
      <w:r>
        <w:rPr>
          <w:color w:val="0000EB"/>
        </w:rPr>
        <w:t xml:space="preserve"> point</w:t>
      </w:r>
      <w:r>
        <w:rPr>
          <w:color w:val="000000"/>
        </w:rPr>
        <w:t xml:space="preserve"> badly</w:t>
      </w:r>
      <w:r>
        <w:rPr>
          <w:color w:val="FF0000"/>
        </w:rPr>
        <w:t xml:space="preserve"> i</w:t>
      </w:r>
      <w:r>
        <w:rPr>
          <w:color w:val="000013"/>
        </w:rPr>
        <w:t xml:space="preserve"> made</w:t>
      </w:r>
      <w:r>
        <w:rPr>
          <w:color w:val="620000"/>
        </w:rPr>
        <w:t xml:space="preserve"> a</w:t>
      </w:r>
      <w:r>
        <w:rPr>
          <w:color w:val="000027"/>
        </w:rPr>
        <w:t xml:space="preserve"> wrong</w:t>
      </w:r>
      <w:r>
        <w:rPr>
          <w:color w:val="000062"/>
        </w:rPr>
        <w:t xml:space="preserve"> offer</w:t>
      </w:r>
      <w:r>
        <w:rPr>
          <w:color w:val="00003A"/>
        </w:rPr>
        <w:t xml:space="preserve"> claim</w:t>
      </w:r>
      <w:r>
        <w:rPr>
          <w:color w:val="130000"/>
        </w:rPr>
        <w:t xml:space="preserve"> kindly</w:t>
      </w:r>
      <w:r>
        <w:rPr>
          <w:color w:val="000000"/>
        </w:rPr>
        <w:t xml:space="preserve"> help</w:t>
      </w:r>
      <w:r>
        <w:rPr>
          <w:color w:val="000000"/>
        </w:rPr>
        <w:t xml:space="preserve"> me</w:t>
      </w:r>
      <w:r>
        <w:rPr>
          <w:color w:val="000062"/>
        </w:rPr>
        <w:t xml:space="preserve"> get</w:t>
      </w:r>
      <w:r>
        <w:rPr>
          <w:color w:val="130000"/>
        </w:rPr>
        <w:t xml:space="preserve"> those</w:t>
      </w:r>
      <w:r>
        <w:rPr>
          <w:color w:val="00009C"/>
        </w:rPr>
        <w:t xml:space="preserve"> points</w:t>
      </w:r>
      <w:r>
        <w:rPr>
          <w:color w:val="000075"/>
        </w:rPr>
        <w:t xml:space="preserve"> back</w:t>
      </w:r>
      <w:r>
        <w:br/>
      </w:r>
      <w:r>
        <w:rPr>
          <w:color w:val="000000"/>
        </w:rPr>
        <w:t xml:space="preserve"> do</w:t>
      </w:r>
      <w:r>
        <w:rPr>
          <w:color w:val="000000"/>
        </w:rPr>
        <w:t xml:space="preserve"> you</w:t>
      </w:r>
      <w:r>
        <w:rPr>
          <w:color w:val="000000"/>
        </w:rPr>
        <w:t xml:space="preserve"> have</w:t>
      </w:r>
      <w:r>
        <w:rPr>
          <w:color w:val="620000"/>
        </w:rPr>
        <w:t xml:space="preserve"> a</w:t>
      </w:r>
      <w:r>
        <w:rPr>
          <w:color w:val="0000EB"/>
        </w:rPr>
        <w:t xml:space="preserve"> point</w:t>
      </w:r>
      <w:r>
        <w:rPr>
          <w:color w:val="000027"/>
        </w:rPr>
        <w:t xml:space="preserve"> refund</w:t>
      </w:r>
      <w:r>
        <w:rPr>
          <w:color w:val="000000"/>
        </w:rPr>
        <w:t xml:space="preserve"> policy</w:t>
      </w:r>
      <w:r>
        <w:rPr>
          <w:color w:val="130000"/>
        </w:rPr>
        <w:t xml:space="preserve"> if</w:t>
      </w:r>
      <w:r>
        <w:rPr>
          <w:color w:val="000013"/>
        </w:rPr>
        <w:t xml:space="preserve"> made</w:t>
      </w:r>
      <w:r>
        <w:rPr>
          <w:color w:val="000027"/>
        </w:rPr>
        <w:t xml:space="preserve"> wrong</w:t>
      </w:r>
      <w:r>
        <w:rPr>
          <w:color w:val="000062"/>
        </w:rPr>
        <w:t xml:space="preserve"> offer</w:t>
      </w:r>
      <w:r>
        <w:rPr>
          <w:color w:val="00003A"/>
        </w:rPr>
        <w:t xml:space="preserve"> claim</w:t>
      </w:r>
      <w:r>
        <w:br/>
      </w:r>
      <w:r>
        <w:rPr>
          <w:color w:val="FF0000"/>
        </w:rPr>
        <w:t xml:space="preserve"> i</w:t>
      </w:r>
      <w:r>
        <w:rPr>
          <w:color w:val="000000"/>
        </w:rPr>
        <w:t xml:space="preserve"> wanted</w:t>
      </w:r>
      <w:r>
        <w:rPr>
          <w:color w:val="3A0000"/>
        </w:rPr>
        <w:t xml:space="preserve"> to</w:t>
      </w:r>
      <w:r>
        <w:rPr>
          <w:color w:val="000000"/>
        </w:rPr>
        <w:t xml:space="preserve"> know</w:t>
      </w:r>
      <w:r>
        <w:rPr>
          <w:color w:val="130000"/>
        </w:rPr>
        <w:t xml:space="preserve"> if</w:t>
      </w:r>
      <w:r>
        <w:rPr>
          <w:color w:val="FF0000"/>
        </w:rPr>
        <w:t xml:space="preserve"> i</w:t>
      </w:r>
      <w:r>
        <w:rPr>
          <w:color w:val="000000"/>
        </w:rPr>
        <w:t xml:space="preserve"> could</w:t>
      </w:r>
      <w:r>
        <w:rPr>
          <w:color w:val="000062"/>
        </w:rPr>
        <w:t xml:space="preserve"> get</w:t>
      </w:r>
      <w:r>
        <w:rPr>
          <w:color w:val="000027"/>
        </w:rPr>
        <w:t xml:space="preserve"> my</w:t>
      </w:r>
      <w:r>
        <w:rPr>
          <w:color w:val="00009C"/>
        </w:rPr>
        <w:t xml:space="preserve"> points</w:t>
      </w:r>
      <w:r>
        <w:rPr>
          <w:color w:val="000075"/>
        </w:rPr>
        <w:t xml:space="preserve"> back</w:t>
      </w:r>
      <w:r>
        <w:rPr>
          <w:color w:val="270000"/>
        </w:rPr>
        <w:t xml:space="preserve"> that</w:t>
      </w:r>
      <w:r>
        <w:rPr>
          <w:color w:val="FF0000"/>
        </w:rPr>
        <w:t xml:space="preserve"> i</w:t>
      </w:r>
      <w:r>
        <w:rPr>
          <w:color w:val="00003A"/>
        </w:rPr>
        <w:t xml:space="preserve"> claimed</w:t>
      </w:r>
      <w:r>
        <w:rPr>
          <w:color w:val="000000"/>
        </w:rPr>
        <w:t xml:space="preserve"> wrongly</w:t>
      </w:r>
      <w:r>
        <w:br/>
      </w:r>
      <w:r>
        <w:rPr>
          <w:color w:val="270000"/>
        </w:rPr>
        <w:t xml:space="preserve"> ame</w:t>
      </w:r>
      <w:r>
        <w:rPr>
          <w:color w:val="000000"/>
        </w:rPr>
        <w:t xml:space="preserve"> akta</w:t>
      </w:r>
      <w:r>
        <w:rPr>
          <w:color w:val="000013"/>
        </w:rPr>
        <w:t xml:space="preserve"> vul</w:t>
      </w:r>
      <w:r>
        <w:rPr>
          <w:color w:val="0000B0"/>
        </w:rPr>
        <w:t xml:space="preserve"> kore</w:t>
      </w:r>
      <w:r>
        <w:rPr>
          <w:color w:val="000000"/>
        </w:rPr>
        <w:t xml:space="preserve"> pemen</w:t>
      </w:r>
      <w:r>
        <w:rPr>
          <w:color w:val="270000"/>
        </w:rPr>
        <w:t xml:space="preserve"> er</w:t>
      </w:r>
      <w:r>
        <w:rPr>
          <w:color w:val="000013"/>
        </w:rPr>
        <w:t xml:space="preserve"> ofar</w:t>
      </w:r>
      <w:r>
        <w:rPr>
          <w:color w:val="000000"/>
        </w:rPr>
        <w:t xml:space="preserve"> niye</w:t>
      </w:r>
      <w:r>
        <w:rPr>
          <w:color w:val="00003A"/>
        </w:rPr>
        <w:t xml:space="preserve"> pelsi</w:t>
      </w:r>
      <w:r>
        <w:rPr>
          <w:color w:val="270000"/>
        </w:rPr>
        <w:t xml:space="preserve"> ame</w:t>
      </w:r>
      <w:r>
        <w:rPr>
          <w:color w:val="000000"/>
        </w:rPr>
        <w:t xml:space="preserve"> poin</w:t>
      </w:r>
      <w:r>
        <w:rPr>
          <w:color w:val="000027"/>
        </w:rPr>
        <w:t xml:space="preserve"> gula</w:t>
      </w:r>
      <w:r>
        <w:rPr>
          <w:color w:val="000013"/>
        </w:rPr>
        <w:t xml:space="preserve"> pirot</w:t>
      </w:r>
      <w:r>
        <w:rPr>
          <w:color w:val="000000"/>
        </w:rPr>
        <w:t xml:space="preserve"> pabo</w:t>
      </w:r>
      <w:r>
        <w:rPr>
          <w:color w:val="4E0000"/>
        </w:rPr>
        <w:t xml:space="preserve"> ki</w:t>
      </w:r>
      <w:r>
        <w:br/>
      </w:r>
      <w:r>
        <w:rPr>
          <w:color w:val="00004E"/>
        </w:rPr>
        <w:t xml:space="preserve"> bul</w:t>
      </w:r>
      <w:r>
        <w:rPr>
          <w:color w:val="0000B0"/>
        </w:rPr>
        <w:t xml:space="preserve"> kore</w:t>
      </w:r>
      <w:r>
        <w:rPr>
          <w:color w:val="000027"/>
        </w:rPr>
        <w:t xml:space="preserve"> offar</w:t>
      </w:r>
      <w:r>
        <w:rPr>
          <w:color w:val="000013"/>
        </w:rPr>
        <w:t xml:space="preserve"> claime</w:t>
      </w:r>
      <w:r>
        <w:rPr>
          <w:color w:val="0000B0"/>
        </w:rPr>
        <w:t xml:space="preserve"> kore</w:t>
      </w:r>
      <w:r>
        <w:rPr>
          <w:color w:val="000000"/>
        </w:rPr>
        <w:t xml:space="preserve"> pelle</w:t>
      </w:r>
      <w:r>
        <w:rPr>
          <w:color w:val="0000EB"/>
        </w:rPr>
        <w:t xml:space="preserve"> point</w:t>
      </w:r>
      <w:r>
        <w:rPr>
          <w:color w:val="130000"/>
        </w:rPr>
        <w:t xml:space="preserve"> bek</w:t>
      </w:r>
      <w:r>
        <w:rPr>
          <w:color w:val="000013"/>
        </w:rPr>
        <w:t xml:space="preserve"> paya</w:t>
      </w:r>
      <w:r>
        <w:rPr>
          <w:color w:val="000000"/>
        </w:rPr>
        <w:t xml:space="preserve"> ji</w:t>
      </w:r>
      <w:r>
        <w:br/>
      </w:r>
      <w:r>
        <w:rPr>
          <w:color w:val="270000"/>
        </w:rPr>
        <w:t xml:space="preserve"> ame</w:t>
      </w:r>
      <w:r>
        <w:rPr>
          <w:color w:val="3A0000"/>
        </w:rPr>
        <w:t xml:space="preserve"> amar</w:t>
      </w:r>
      <w:r>
        <w:rPr>
          <w:color w:val="0000EB"/>
        </w:rPr>
        <w:t xml:space="preserve"> point</w:t>
      </w:r>
      <w:r>
        <w:rPr>
          <w:color w:val="000013"/>
        </w:rPr>
        <w:t xml:space="preserve"> pirot</w:t>
      </w:r>
      <w:r>
        <w:rPr>
          <w:color w:val="000027"/>
        </w:rPr>
        <w:t xml:space="preserve"> cai</w:t>
      </w:r>
      <w:r>
        <w:rPr>
          <w:color w:val="000000"/>
        </w:rPr>
        <w:t xml:space="preserve"> pelez</w:t>
      </w:r>
      <w:r>
        <w:rPr>
          <w:color w:val="9C0000"/>
        </w:rPr>
        <w:t xml:space="preserve"> ami</w:t>
      </w:r>
      <w:r>
        <w:rPr>
          <w:color w:val="000000"/>
        </w:rPr>
        <w:t xml:space="preserve"> bule</w:t>
      </w:r>
      <w:r>
        <w:rPr>
          <w:color w:val="270000"/>
        </w:rPr>
        <w:t xml:space="preserve"> ekta</w:t>
      </w:r>
      <w:r>
        <w:rPr>
          <w:color w:val="000013"/>
        </w:rPr>
        <w:t xml:space="preserve"> ofar</w:t>
      </w:r>
      <w:r>
        <w:rPr>
          <w:color w:val="000000"/>
        </w:rPr>
        <w:t xml:space="preserve"> kelem</w:t>
      </w:r>
      <w:r>
        <w:rPr>
          <w:color w:val="000000"/>
        </w:rPr>
        <w:t xml:space="preserve"> koresi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