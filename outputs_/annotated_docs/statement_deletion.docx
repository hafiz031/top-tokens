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bekas</w:t>
      </w:r>
      <w:r>
        <w:rPr>
          <w:color w:val="130000"/>
        </w:rPr>
        <w:t xml:space="preserve"> ar</w:t>
      </w:r>
      <w:r>
        <w:rPr>
          <w:color w:val="000000"/>
        </w:rPr>
        <w:t xml:space="preserve"> len</w:t>
      </w:r>
      <w:r>
        <w:rPr>
          <w:color w:val="000000"/>
        </w:rPr>
        <w:t xml:space="preserve"> den</w:t>
      </w:r>
      <w:r>
        <w:rPr>
          <w:color w:val="130000"/>
        </w:rPr>
        <w:t xml:space="preserve"> ar</w:t>
      </w:r>
      <w:r>
        <w:rPr>
          <w:color w:val="000013"/>
        </w:rPr>
        <w:t xml:space="preserve"> gulo</w:t>
      </w:r>
      <w:r>
        <w:rPr>
          <w:color w:val="27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FF"/>
        </w:rPr>
        <w:t xml:space="preserve"> delete</w:t>
      </w:r>
      <w:r>
        <w:rPr>
          <w:color w:val="000062"/>
        </w:rPr>
        <w:t xml:space="preserve"> korbo</w:t>
      </w:r>
      <w:r>
        <w:br/>
      </w:r>
      <w:r>
        <w:rPr>
          <w:color w:val="3A0000"/>
        </w:rPr>
        <w:t xml:space="preserve"> ami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chacce</w:t>
      </w:r>
      <w:r>
        <w:rPr>
          <w:color w:val="000075"/>
        </w:rPr>
        <w:t xml:space="preserve"> bkash</w:t>
      </w:r>
      <w:r>
        <w:rPr>
          <w:color w:val="00004E"/>
        </w:rPr>
        <w:t xml:space="preserve"> history</w:t>
      </w:r>
      <w:r>
        <w:rPr>
          <w:color w:val="270000"/>
        </w:rPr>
        <w:t xml:space="preserve"> ki</w:t>
      </w:r>
      <w:r>
        <w:rPr>
          <w:color w:val="0000FF"/>
        </w:rPr>
        <w:t xml:space="preserve"> delete</w:t>
      </w:r>
      <w:r>
        <w:rPr>
          <w:color w:val="3A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000075"/>
        </w:rPr>
        <w:t xml:space="preserve"> lenden</w:t>
      </w:r>
      <w:r>
        <w:rPr>
          <w:color w:val="000000"/>
        </w:rPr>
        <w:t xml:space="preserve"> somuho</w:t>
      </w:r>
      <w:r>
        <w:rPr>
          <w:color w:val="000027"/>
        </w:rPr>
        <w:t xml:space="preserve"> kivabe</w:t>
      </w:r>
      <w:r>
        <w:rPr>
          <w:color w:val="0000FF"/>
        </w:rPr>
        <w:t xml:space="preserve"> delete</w:t>
      </w:r>
      <w:r>
        <w:rPr>
          <w:color w:val="000062"/>
        </w:rPr>
        <w:t xml:space="preserve"> korbo</w:t>
      </w:r>
      <w:r>
        <w:br/>
      </w:r>
      <w:r>
        <w:rPr>
          <w:color w:val="000000"/>
        </w:rPr>
        <w:t xml:space="preserve"> hlw</w:t>
      </w:r>
      <w:r>
        <w:rPr>
          <w:color w:val="3A0000"/>
        </w:rPr>
        <w:t xml:space="preserve"> ami</w:t>
      </w:r>
      <w:r>
        <w:rPr>
          <w:color w:val="130000"/>
        </w:rPr>
        <w:t xml:space="preserve"> amr</w:t>
      </w:r>
      <w:r>
        <w:rPr>
          <w:color w:val="000075"/>
        </w:rPr>
        <w:t xml:space="preserve"> bkash</w:t>
      </w:r>
      <w:r>
        <w:rPr>
          <w:color w:val="3A0000"/>
        </w:rPr>
        <w:t xml:space="preserve"> er</w:t>
      </w:r>
      <w:r>
        <w:rPr>
          <w:color w:val="000075"/>
        </w:rPr>
        <w:t xml:space="preserve"> lenden</w:t>
      </w:r>
      <w:r>
        <w:rPr>
          <w:color w:val="000013"/>
        </w:rPr>
        <w:t xml:space="preserve"> gulo</w:t>
      </w:r>
      <w:r>
        <w:rPr>
          <w:color w:val="000000"/>
        </w:rPr>
        <w:t xml:space="preserve"> deleted</w:t>
      </w:r>
      <w:r>
        <w:rPr>
          <w:color w:val="000013"/>
        </w:rPr>
        <w:t xml:space="preserve"> korte</w:t>
      </w:r>
      <w:r>
        <w:rPr>
          <w:color w:val="000000"/>
        </w:rPr>
        <w:t xml:space="preserve"> chacchi</w:t>
      </w:r>
      <w:r>
        <w:br/>
      </w:r>
      <w:r>
        <w:rPr>
          <w:color w:val="270000"/>
        </w:rPr>
        <w:t xml:space="preserve"> how</w:t>
      </w:r>
      <w:r>
        <w:rPr>
          <w:color w:val="130000"/>
        </w:rPr>
        <w:t xml:space="preserve"> to</w:t>
      </w:r>
      <w:r>
        <w:rPr>
          <w:color w:val="00004E"/>
        </w:rPr>
        <w:t xml:space="preserve"> statement</w:t>
      </w:r>
      <w:r>
        <w:rPr>
          <w:color w:val="0000FF"/>
        </w:rPr>
        <w:t xml:space="preserve"> delete</w:t>
      </w:r>
      <w:r>
        <w:br/>
      </w:r>
      <w:r>
        <w:rPr>
          <w:color w:val="130000"/>
        </w:rPr>
        <w:t xml:space="preserve"> amr</w:t>
      </w:r>
      <w:r>
        <w:rPr>
          <w:color w:val="000075"/>
        </w:rPr>
        <w:t xml:space="preserve"> bkash</w:t>
      </w:r>
      <w:r>
        <w:rPr>
          <w:color w:val="000000"/>
        </w:rPr>
        <w:t xml:space="preserve"> accout</w:t>
      </w:r>
      <w:r>
        <w:rPr>
          <w:color w:val="3A0000"/>
        </w:rPr>
        <w:t xml:space="preserve"> er</w:t>
      </w:r>
      <w:r>
        <w:rPr>
          <w:color w:val="000013"/>
        </w:rPr>
        <w:t xml:space="preserve"> transection</w:t>
      </w:r>
      <w:r>
        <w:rPr>
          <w:color w:val="000000"/>
        </w:rPr>
        <w:t xml:space="preserve"> gula</w:t>
      </w:r>
      <w:r>
        <w:rPr>
          <w:color w:val="0000FF"/>
        </w:rPr>
        <w:t xml:space="preserve"> delete</w:t>
      </w:r>
      <w:r>
        <w:rPr>
          <w:color w:val="000000"/>
        </w:rPr>
        <w:t xml:space="preserve"> kra</w:t>
      </w:r>
      <w:r>
        <w:rPr>
          <w:color w:val="000000"/>
        </w:rPr>
        <w:t xml:space="preserve"> jbe</w:t>
      </w:r>
      <w:r>
        <w:br/>
      </w:r>
      <w:r>
        <w:rPr>
          <w:color w:val="000000"/>
        </w:rPr>
        <w:t xml:space="preserve"> api</w:t>
      </w:r>
      <w:r>
        <w:rPr>
          <w:color w:val="3A0000"/>
        </w:rPr>
        <w:t xml:space="preserve"> ami</w:t>
      </w:r>
      <w:r>
        <w:rPr>
          <w:color w:val="000075"/>
        </w:rPr>
        <w:t xml:space="preserve"> bkash</w:t>
      </w:r>
      <w:r>
        <w:rPr>
          <w:color w:val="00003A"/>
        </w:rPr>
        <w:t xml:space="preserve"> app</w:t>
      </w:r>
      <w:r>
        <w:rPr>
          <w:color w:val="00003A"/>
        </w:rPr>
        <w:t xml:space="preserve"> theke</w:t>
      </w:r>
      <w:r>
        <w:rPr>
          <w:color w:val="000075"/>
        </w:rPr>
        <w:t xml:space="preserve"> lenden</w:t>
      </w:r>
      <w:r>
        <w:rPr>
          <w:color w:val="000000"/>
        </w:rPr>
        <w:t xml:space="preserve"> biboroni</w:t>
      </w:r>
      <w:r>
        <w:rPr>
          <w:color w:val="000027"/>
        </w:rPr>
        <w:t xml:space="preserve"> kivabe</w:t>
      </w:r>
      <w:r>
        <w:rPr>
          <w:color w:val="000000"/>
        </w:rPr>
        <w:t xml:space="preserve"> delet</w:t>
      </w:r>
      <w:r>
        <w:rPr>
          <w:color w:val="000062"/>
        </w:rPr>
        <w:t xml:space="preserve"> korbo</w:t>
      </w:r>
      <w:r>
        <w:br/>
      </w:r>
      <w:r>
        <w:rPr>
          <w:color w:val="000000"/>
        </w:rPr>
        <w:t xml:space="preserve"> আমি</w:t>
      </w:r>
      <w:r>
        <w:rPr>
          <w:color w:val="000000"/>
        </w:rPr>
        <w:t xml:space="preserve"> কি</w:t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বিকাশের</w:t>
      </w:r>
      <w:r>
        <w:rPr>
          <w:color w:val="000062"/>
        </w:rPr>
        <w:t xml:space="preserve"> লেনদেনের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ডিলেট</w:t>
      </w:r>
      <w:r>
        <w:rPr>
          <w:color w:val="27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000013"/>
        </w:rPr>
        <w:t xml:space="preserve"> bikash</w:t>
      </w:r>
      <w:r>
        <w:rPr>
          <w:color w:val="000000"/>
        </w:rPr>
        <w:t xml:space="preserve"> landan</w:t>
      </w:r>
      <w:r>
        <w:rPr>
          <w:color w:val="0000FF"/>
        </w:rPr>
        <w:t xml:space="preserve"> delete</w:t>
      </w:r>
      <w:r>
        <w:rPr>
          <w:color w:val="000062"/>
        </w:rPr>
        <w:t xml:space="preserve"> korbo</w:t>
      </w:r>
      <w:r>
        <w:br/>
      </w:r>
      <w:r>
        <w:rPr>
          <w:color w:val="000000"/>
        </w:rPr>
        <w:t xml:space="preserve"> লেনদেন</w:t>
      </w:r>
      <w:r>
        <w:rPr>
          <w:color w:val="00004E"/>
        </w:rPr>
        <w:t xml:space="preserve"> history</w:t>
      </w:r>
      <w:r>
        <w:rPr>
          <w:color w:val="000013"/>
        </w:rPr>
        <w:t xml:space="preserve"> clear</w:t>
      </w:r>
      <w:r>
        <w:rPr>
          <w:color w:val="000000"/>
        </w:rPr>
        <w:t xml:space="preserve"> korar</w:t>
      </w:r>
      <w:r>
        <w:rPr>
          <w:color w:val="000000"/>
        </w:rPr>
        <w:t xml:space="preserve"> optn</w:t>
      </w:r>
      <w:r>
        <w:rPr>
          <w:color w:val="000000"/>
        </w:rPr>
        <w:t xml:space="preserve"> ase</w:t>
      </w:r>
      <w:r>
        <w:br/>
      </w:r>
      <w:r>
        <w:rPr>
          <w:color w:val="00004E"/>
        </w:rPr>
        <w:t xml:space="preserve"> can</w:t>
      </w:r>
      <w:r>
        <w:rPr>
          <w:color w:val="4E0000"/>
        </w:rPr>
        <w:t xml:space="preserve"> i</w:t>
      </w:r>
      <w:r>
        <w:rPr>
          <w:color w:val="000013"/>
        </w:rPr>
        <w:t xml:space="preserve"> clear</w:t>
      </w:r>
      <w:r>
        <w:rPr>
          <w:color w:val="000089"/>
        </w:rPr>
        <w:t xml:space="preserve"> my</w:t>
      </w:r>
      <w:r>
        <w:rPr>
          <w:color w:val="000013"/>
        </w:rPr>
        <w:t xml:space="preserve"> transection</w:t>
      </w:r>
      <w:r>
        <w:rPr>
          <w:color w:val="00004E"/>
        </w:rPr>
        <w:t xml:space="preserve"> history</w:t>
      </w:r>
      <w:r>
        <w:br/>
      </w:r>
      <w:r>
        <w:rPr>
          <w:color w:val="000027"/>
        </w:rPr>
        <w:t xml:space="preserve"> বিকাশ</w:t>
      </w:r>
      <w:r>
        <w:rPr>
          <w:color w:val="00004E"/>
        </w:rPr>
        <w:t xml:space="preserve"> স্টেটমেন্ট</w:t>
      </w:r>
      <w:r>
        <w:rPr>
          <w:color w:val="000027"/>
        </w:rPr>
        <w:t xml:space="preserve"> ডিলিট</w:t>
      </w:r>
      <w:r>
        <w:rPr>
          <w:color w:val="130000"/>
        </w:rPr>
        <w:t xml:space="preserve"> করা</w:t>
      </w:r>
      <w:r>
        <w:rPr>
          <w:color w:val="4E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3A0000"/>
        </w:rPr>
        <w:t xml:space="preserve"> ami</w:t>
      </w:r>
      <w:r>
        <w:rPr>
          <w:color w:val="000075"/>
        </w:rPr>
        <w:t xml:space="preserve"> bkash</w:t>
      </w:r>
      <w:r>
        <w:rPr>
          <w:color w:val="000000"/>
        </w:rPr>
        <w:t xml:space="preserve"> inbox</w:t>
      </w:r>
      <w:r>
        <w:rPr>
          <w:color w:val="000075"/>
        </w:rPr>
        <w:t xml:space="preserve"> lenden</w:t>
      </w:r>
      <w:r>
        <w:rPr>
          <w:color w:val="0000FF"/>
        </w:rPr>
        <w:t xml:space="preserve"> delete</w:t>
      </w:r>
      <w:r>
        <w:rPr>
          <w:color w:val="000000"/>
        </w:rPr>
        <w:t xml:space="preserve"> korba</w:t>
      </w:r>
      <w:r>
        <w:br/>
      </w:r>
      <w:r>
        <w:rPr>
          <w:color w:val="000062"/>
        </w:rPr>
        <w:t xml:space="preserve"> লেনদেনের</w:t>
      </w:r>
      <w:r>
        <w:rPr>
          <w:color w:val="000062"/>
        </w:rPr>
        <w:t xml:space="preserve"> তথ্য</w:t>
      </w:r>
      <w:r>
        <w:rPr>
          <w:color w:val="000027"/>
        </w:rPr>
        <w:t xml:space="preserve"> ডিলিট</w:t>
      </w:r>
      <w:r>
        <w:rPr>
          <w:color w:val="270000"/>
        </w:rPr>
        <w:t xml:space="preserve"> করতে</w:t>
      </w:r>
      <w:r>
        <w:rPr>
          <w:color w:val="000013"/>
        </w:rPr>
        <w:t xml:space="preserve"> চাই</w:t>
      </w:r>
      <w:r>
        <w:br/>
      </w:r>
      <w:r>
        <w:rPr>
          <w:color w:val="000062"/>
        </w:rPr>
        <w:t xml:space="preserve"> লেনদেনের</w:t>
      </w:r>
      <w:r>
        <w:rPr>
          <w:color w:val="000062"/>
        </w:rPr>
        <w:t xml:space="preserve"> তথ্য</w:t>
      </w:r>
      <w:r>
        <w:rPr>
          <w:color w:val="000013"/>
        </w:rPr>
        <w:t xml:space="preserve"> মুছা</w:t>
      </w:r>
      <w:r>
        <w:rPr>
          <w:color w:val="4E0000"/>
        </w:rPr>
        <w:t xml:space="preserve"> যায়</w:t>
      </w:r>
      <w:r>
        <w:rPr>
          <w:color w:val="000000"/>
        </w:rPr>
        <w:t xml:space="preserve"> কিভাবে</w:t>
      </w:r>
      <w:r>
        <w:br/>
      </w:r>
      <w:r>
        <w:rPr>
          <w:color w:val="000027"/>
        </w:rPr>
        <w:t xml:space="preserve"> বিকাশ</w:t>
      </w:r>
      <w:r>
        <w:rPr>
          <w:color w:val="000013"/>
        </w:rPr>
        <w:t xml:space="preserve"> অ্যাপ</w:t>
      </w:r>
      <w:r>
        <w:rPr>
          <w:color w:val="00003A"/>
        </w:rPr>
        <w:t xml:space="preserve"> থেকে</w:t>
      </w:r>
      <w:r>
        <w:rPr>
          <w:color w:val="000062"/>
        </w:rPr>
        <w:t xml:space="preserve"> লেনদেনের</w:t>
      </w:r>
      <w:r>
        <w:rPr>
          <w:color w:val="000062"/>
        </w:rPr>
        <w:t xml:space="preserve"> তথ্য</w:t>
      </w:r>
      <w:r>
        <w:rPr>
          <w:color w:val="000000"/>
        </w:rPr>
        <w:t xml:space="preserve"> রিমুভ</w:t>
      </w:r>
      <w:r>
        <w:rPr>
          <w:color w:val="130000"/>
        </w:rPr>
        <w:t xml:space="preserve"> করা</w:t>
      </w:r>
      <w:r>
        <w:rPr>
          <w:color w:val="000000"/>
        </w:rPr>
        <w:t xml:space="preserve"> যায়না</w:t>
      </w:r>
      <w:r>
        <w:br/>
      </w:r>
      <w:r>
        <w:rPr>
          <w:color w:val="00004E"/>
        </w:rPr>
        <w:t xml:space="preserve"> স্টেটমেন্ট</w:t>
      </w:r>
      <w:r>
        <w:rPr>
          <w:color w:val="00003A"/>
        </w:rPr>
        <w:t xml:space="preserve"> থেকে</w:t>
      </w:r>
      <w:r>
        <w:rPr>
          <w:color w:val="000000"/>
        </w:rPr>
        <w:t xml:space="preserve"> একটি</w:t>
      </w:r>
      <w:r>
        <w:rPr>
          <w:color w:val="000062"/>
        </w:rPr>
        <w:t xml:space="preserve"> লেনদেনের</w:t>
      </w:r>
      <w:r>
        <w:rPr>
          <w:color w:val="000062"/>
        </w:rPr>
        <w:t xml:space="preserve"> তথ্য</w:t>
      </w:r>
      <w:r>
        <w:rPr>
          <w:color w:val="000000"/>
        </w:rPr>
        <w:t xml:space="preserve"> বাদ</w:t>
      </w:r>
      <w:r>
        <w:rPr>
          <w:color w:val="000013"/>
        </w:rPr>
        <w:t xml:space="preserve"> দেয়া</w:t>
      </w:r>
      <w:r>
        <w:rPr>
          <w:color w:val="4E0000"/>
        </w:rPr>
        <w:t xml:space="preserve"> যায়</w:t>
      </w:r>
      <w:r>
        <w:rPr>
          <w:color w:val="000000"/>
        </w:rPr>
        <w:t xml:space="preserve"> ভাই</w:t>
      </w:r>
      <w:r>
        <w:br/>
      </w:r>
      <w:r>
        <w:rPr>
          <w:color w:val="00004E"/>
        </w:rPr>
        <w:t xml:space="preserve"> স্টেটমেন্ট</w:t>
      </w:r>
      <w:r>
        <w:rPr>
          <w:color w:val="000062"/>
        </w:rPr>
        <w:t xml:space="preserve"> তথ্য</w:t>
      </w:r>
      <w:r>
        <w:rPr>
          <w:color w:val="000013"/>
        </w:rPr>
        <w:t xml:space="preserve"> মুছা</w:t>
      </w:r>
      <w:r>
        <w:rPr>
          <w:color w:val="000013"/>
        </w:rPr>
        <w:t xml:space="preserve"> দেয়া</w:t>
      </w:r>
      <w:r>
        <w:rPr>
          <w:color w:val="4E0000"/>
        </w:rPr>
        <w:t xml:space="preserve"> যায়</w:t>
      </w:r>
      <w:r>
        <w:br/>
      </w:r>
      <w:r>
        <w:rPr>
          <w:color w:val="00004E"/>
        </w:rPr>
        <w:t xml:space="preserve"> স্টেটমেন্ট</w:t>
      </w:r>
      <w:r>
        <w:rPr>
          <w:color w:val="000027"/>
        </w:rPr>
        <w:t xml:space="preserve"> ডিলিট</w:t>
      </w:r>
      <w:r>
        <w:rPr>
          <w:color w:val="270000"/>
        </w:rPr>
        <w:t xml:space="preserve"> করতে</w:t>
      </w:r>
      <w:r>
        <w:rPr>
          <w:color w:val="000013"/>
        </w:rPr>
        <w:t xml:space="preserve"> চাই</w:t>
      </w:r>
      <w:r>
        <w:rPr>
          <w:color w:val="000027"/>
        </w:rPr>
        <w:t xml:space="preserve"> বিকাশ</w:t>
      </w:r>
      <w:r>
        <w:rPr>
          <w:color w:val="000013"/>
        </w:rPr>
        <w:t xml:space="preserve"> অ্যাপ</w:t>
      </w:r>
      <w:r>
        <w:rPr>
          <w:color w:val="00003A"/>
        </w:rPr>
        <w:t xml:space="preserve"> থেকে</w:t>
      </w:r>
      <w:r>
        <w:br/>
      </w:r>
      <w:r>
        <w:rPr>
          <w:color w:val="00004E"/>
        </w:rPr>
        <w:t xml:space="preserve"> স্টেটমেন্ট</w:t>
      </w:r>
      <w:r>
        <w:rPr>
          <w:color w:val="00003A"/>
        </w:rPr>
        <w:t xml:space="preserve"> থেকে</w:t>
      </w:r>
      <w:r>
        <w:rPr>
          <w:color w:val="000062"/>
        </w:rPr>
        <w:t xml:space="preserve"> লেনদেনের</w:t>
      </w:r>
      <w:r>
        <w:rPr>
          <w:color w:val="000062"/>
        </w:rPr>
        <w:t xml:space="preserve"> তথ্য</w:t>
      </w:r>
      <w:r>
        <w:rPr>
          <w:color w:val="000000"/>
        </w:rPr>
        <w:t xml:space="preserve"> লুকানো</w:t>
      </w:r>
      <w:r>
        <w:rPr>
          <w:color w:val="4E0000"/>
        </w:rPr>
        <w:t xml:space="preserve"> যায়</w:t>
      </w:r>
      <w:r>
        <w:br/>
      </w:r>
      <w:r>
        <w:rPr>
          <w:color w:val="00004E"/>
        </w:rPr>
        <w:t xml:space="preserve"> statement</w:t>
      </w:r>
      <w:r>
        <w:rPr>
          <w:color w:val="00003A"/>
        </w:rPr>
        <w:t xml:space="preserve"> theke</w:t>
      </w:r>
      <w:r>
        <w:rPr>
          <w:color w:val="000075"/>
        </w:rPr>
        <w:t xml:space="preserve"> lenden</w:t>
      </w:r>
      <w:r>
        <w:rPr>
          <w:color w:val="3A0000"/>
        </w:rPr>
        <w:t xml:space="preserve"> er</w:t>
      </w:r>
      <w:r>
        <w:rPr>
          <w:color w:val="000013"/>
        </w:rPr>
        <w:t xml:space="preserve"> tottho</w:t>
      </w:r>
      <w:r>
        <w:rPr>
          <w:color w:val="00003A"/>
        </w:rPr>
        <w:t xml:space="preserve"> hide</w:t>
      </w:r>
      <w:r>
        <w:rPr>
          <w:color w:val="3A0000"/>
        </w:rPr>
        <w:t xml:space="preserve"> kora</w:t>
      </w:r>
      <w:r>
        <w:rPr>
          <w:color w:val="3A0000"/>
        </w:rPr>
        <w:t xml:space="preserve"> jay</w:t>
      </w:r>
      <w:r>
        <w:br/>
      </w:r>
      <w:r>
        <w:rPr>
          <w:color w:val="000075"/>
        </w:rPr>
        <w:t xml:space="preserve"> lenden</w:t>
      </w:r>
      <w:r>
        <w:rPr>
          <w:color w:val="3A0000"/>
        </w:rPr>
        <w:t xml:space="preserve"> er</w:t>
      </w:r>
      <w:r>
        <w:rPr>
          <w:color w:val="000013"/>
        </w:rPr>
        <w:t xml:space="preserve"> tottho</w:t>
      </w:r>
      <w:r>
        <w:rPr>
          <w:color w:val="000000"/>
        </w:rPr>
        <w:t xml:space="preserve"> bad</w:t>
      </w:r>
      <w:r>
        <w:rPr>
          <w:color w:val="000000"/>
        </w:rPr>
        <w:t xml:space="preserve"> deya</w:t>
      </w:r>
      <w:r>
        <w:rPr>
          <w:color w:val="3A0000"/>
        </w:rPr>
        <w:t xml:space="preserve"> jay</w:t>
      </w:r>
      <w:r>
        <w:br/>
      </w:r>
      <w:r>
        <w:rPr>
          <w:color w:val="000013"/>
        </w:rPr>
        <w:t xml:space="preserve"> bikash</w:t>
      </w:r>
      <w:r>
        <w:rPr>
          <w:color w:val="00003A"/>
        </w:rPr>
        <w:t xml:space="preserve"> app</w:t>
      </w:r>
      <w:r>
        <w:rPr>
          <w:color w:val="00003A"/>
        </w:rPr>
        <w:t xml:space="preserve"> theke</w:t>
      </w:r>
      <w:r>
        <w:rPr>
          <w:color w:val="000075"/>
        </w:rPr>
        <w:t xml:space="preserve"> lenden</w:t>
      </w:r>
      <w:r>
        <w:rPr>
          <w:color w:val="0000FF"/>
        </w:rPr>
        <w:t xml:space="preserve"> delete</w:t>
      </w:r>
      <w:r>
        <w:rPr>
          <w:color w:val="000013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0"/>
        </w:rPr>
        <w:t xml:space="preserve"> kivbabe</w:t>
      </w:r>
      <w:r>
        <w:rPr>
          <w:color w:val="000062"/>
        </w:rPr>
        <w:t xml:space="preserve"> korbo</w:t>
      </w:r>
      <w:r>
        <w:br/>
      </w:r>
      <w:r>
        <w:rPr>
          <w:color w:val="000075"/>
        </w:rPr>
        <w:t xml:space="preserve"> bkash</w:t>
      </w:r>
      <w:r>
        <w:rPr>
          <w:color w:val="00003A"/>
        </w:rPr>
        <w:t xml:space="preserve"> app</w:t>
      </w:r>
      <w:r>
        <w:rPr>
          <w:color w:val="00003A"/>
        </w:rPr>
        <w:t xml:space="preserve"> theke</w:t>
      </w:r>
      <w:r>
        <w:rPr>
          <w:color w:val="00004E"/>
        </w:rPr>
        <w:t xml:space="preserve"> statement</w:t>
      </w:r>
      <w:r>
        <w:rPr>
          <w:color w:val="000000"/>
        </w:rPr>
        <w:t xml:space="preserve"> ta</w:t>
      </w:r>
      <w:r>
        <w:rPr>
          <w:color w:val="0000FF"/>
        </w:rPr>
        <w:t xml:space="preserve"> delete</w:t>
      </w:r>
      <w:r>
        <w:rPr>
          <w:color w:val="3A0000"/>
        </w:rPr>
        <w:t xml:space="preserve"> kora</w:t>
      </w:r>
      <w:r>
        <w:rPr>
          <w:color w:val="3A0000"/>
        </w:rPr>
        <w:t xml:space="preserve"> jay</w:t>
      </w:r>
      <w:r>
        <w:br/>
      </w:r>
      <w:r>
        <w:rPr>
          <w:color w:val="000027"/>
        </w:rPr>
        <w:t xml:space="preserve"> kivabe</w:t>
      </w:r>
      <w:r>
        <w:rPr>
          <w:color w:val="000000"/>
        </w:rPr>
        <w:t xml:space="preserve"> lendener</w:t>
      </w:r>
      <w:r>
        <w:rPr>
          <w:color w:val="000000"/>
        </w:rPr>
        <w:t xml:space="preserve"> information</w:t>
      </w:r>
      <w:r>
        <w:rPr>
          <w:color w:val="0000FF"/>
        </w:rPr>
        <w:t xml:space="preserve"> delete</w:t>
      </w:r>
      <w:r>
        <w:rPr>
          <w:color w:val="000062"/>
        </w:rPr>
        <w:t xml:space="preserve"> korbo</w:t>
      </w:r>
      <w:r>
        <w:br/>
      </w:r>
      <w:r>
        <w:rPr>
          <w:color w:val="00004E"/>
        </w:rPr>
        <w:t xml:space="preserve"> transaction</w:t>
      </w:r>
      <w:r>
        <w:rPr>
          <w:color w:val="00003A"/>
        </w:rPr>
        <w:t xml:space="preserve"> hide</w:t>
      </w:r>
      <w:r>
        <w:rPr>
          <w:color w:val="000000"/>
        </w:rPr>
        <w:t xml:space="preserve"> kore</w:t>
      </w:r>
      <w:r>
        <w:rPr>
          <w:color w:val="000000"/>
        </w:rPr>
        <w:t xml:space="preserve"> kmne</w:t>
      </w:r>
      <w:r>
        <w:br/>
      </w:r>
      <w:r>
        <w:rPr>
          <w:color w:val="00004E"/>
        </w:rPr>
        <w:t xml:space="preserve"> transaction</w:t>
      </w:r>
      <w:r>
        <w:rPr>
          <w:color w:val="00004E"/>
        </w:rPr>
        <w:t xml:space="preserve"> history</w:t>
      </w:r>
      <w:r>
        <w:rPr>
          <w:color w:val="270000"/>
        </w:rPr>
        <w:t xml:space="preserve"> ki</w:t>
      </w:r>
      <w:r>
        <w:rPr>
          <w:color w:val="0000FF"/>
        </w:rPr>
        <w:t xml:space="preserve"> delete</w:t>
      </w:r>
      <w:r>
        <w:rPr>
          <w:color w:val="3A0000"/>
        </w:rPr>
        <w:t xml:space="preserve"> kora</w:t>
      </w:r>
      <w:r>
        <w:rPr>
          <w:color w:val="3A0000"/>
        </w:rPr>
        <w:t xml:space="preserve"> jay</w:t>
      </w:r>
      <w:r>
        <w:br/>
      </w:r>
      <w:r>
        <w:rPr>
          <w:color w:val="000000"/>
        </w:rPr>
        <w:t xml:space="preserve"> need</w:t>
      </w:r>
      <w:r>
        <w:rPr>
          <w:color w:val="130000"/>
        </w:rPr>
        <w:t xml:space="preserve"> to</w:t>
      </w:r>
      <w:r>
        <w:rPr>
          <w:color w:val="0000FF"/>
        </w:rPr>
        <w:t xml:space="preserve"> delete</w:t>
      </w:r>
      <w:r>
        <w:rPr>
          <w:color w:val="000000"/>
        </w:rPr>
        <w:t xml:space="preserve"> some</w:t>
      </w:r>
      <w:r>
        <w:rPr>
          <w:color w:val="00004E"/>
        </w:rPr>
        <w:t xml:space="preserve"> transaction</w:t>
      </w:r>
      <w:r>
        <w:rPr>
          <w:color w:val="000000"/>
        </w:rPr>
        <w:t xml:space="preserve"> in</w:t>
      </w:r>
      <w:r>
        <w:rPr>
          <w:color w:val="000089"/>
        </w:rPr>
        <w:t xml:space="preserve"> my</w:t>
      </w:r>
      <w:r>
        <w:rPr>
          <w:color w:val="00004E"/>
        </w:rPr>
        <w:t xml:space="preserve"> statement</w:t>
      </w:r>
      <w:r>
        <w:br/>
      </w:r>
      <w:r>
        <w:rPr>
          <w:color w:val="270000"/>
        </w:rPr>
        <w:t xml:space="preserve"> how</w:t>
      </w:r>
      <w:r>
        <w:rPr>
          <w:color w:val="00004E"/>
        </w:rPr>
        <w:t xml:space="preserve"> can</w:t>
      </w:r>
      <w:r>
        <w:rPr>
          <w:color w:val="4E0000"/>
        </w:rPr>
        <w:t xml:space="preserve"> i</w:t>
      </w:r>
      <w:r>
        <w:rPr>
          <w:color w:val="000000"/>
        </w:rPr>
        <w:t xml:space="preserve"> remove</w:t>
      </w:r>
      <w:r>
        <w:rPr>
          <w:color w:val="000089"/>
        </w:rPr>
        <w:t xml:space="preserve"> my</w:t>
      </w:r>
      <w:r>
        <w:rPr>
          <w:color w:val="00004E"/>
        </w:rPr>
        <w:t xml:space="preserve"> transaction</w:t>
      </w:r>
      <w:r>
        <w:rPr>
          <w:color w:val="00004E"/>
        </w:rPr>
        <w:t xml:space="preserve"> history</w:t>
      </w:r>
      <w:r>
        <w:br/>
      </w:r>
      <w:r>
        <w:rPr>
          <w:color w:val="270000"/>
        </w:rPr>
        <w:t xml:space="preserve"> how</w:t>
      </w:r>
      <w:r>
        <w:rPr>
          <w:color w:val="00004E"/>
        </w:rPr>
        <w:t xml:space="preserve"> can</w:t>
      </w:r>
      <w:r>
        <w:rPr>
          <w:color w:val="4E0000"/>
        </w:rPr>
        <w:t xml:space="preserve"> i</w:t>
      </w:r>
      <w:r>
        <w:rPr>
          <w:color w:val="0000FF"/>
        </w:rPr>
        <w:t xml:space="preserve"> delete</w:t>
      </w:r>
      <w:r>
        <w:rPr>
          <w:color w:val="000089"/>
        </w:rPr>
        <w:t xml:space="preserve"> my</w:t>
      </w:r>
      <w:r>
        <w:rPr>
          <w:color w:val="000027"/>
        </w:rPr>
        <w:t xml:space="preserve"> previous</w:t>
      </w:r>
      <w:r>
        <w:rPr>
          <w:color w:val="000027"/>
        </w:rPr>
        <w:t xml:space="preserve"> transactions</w:t>
      </w:r>
      <w:r>
        <w:br/>
      </w:r>
      <w:r>
        <w:rPr>
          <w:color w:val="00004E"/>
        </w:rPr>
        <w:t xml:space="preserve"> can</w:t>
      </w:r>
      <w:r>
        <w:rPr>
          <w:color w:val="4E0000"/>
        </w:rPr>
        <w:t xml:space="preserve"> i</w:t>
      </w:r>
      <w:r>
        <w:rPr>
          <w:color w:val="00003A"/>
        </w:rPr>
        <w:t xml:space="preserve"> hide</w:t>
      </w:r>
      <w:r>
        <w:rPr>
          <w:color w:val="000089"/>
        </w:rPr>
        <w:t xml:space="preserve"> my</w:t>
      </w:r>
      <w:r>
        <w:rPr>
          <w:color w:val="000027"/>
        </w:rPr>
        <w:t xml:space="preserve"> previous</w:t>
      </w:r>
      <w:r>
        <w:rPr>
          <w:color w:val="000027"/>
        </w:rPr>
        <w:t xml:space="preserve"> transactions</w:t>
      </w:r>
      <w:r>
        <w:rPr>
          <w:color w:val="000000"/>
        </w:rPr>
        <w:t xml:space="preserve"> from</w:t>
      </w:r>
      <w:r>
        <w:rPr>
          <w:color w:val="000089"/>
        </w:rPr>
        <w:t xml:space="preserve"> my</w:t>
      </w:r>
      <w:r>
        <w:rPr>
          <w:color w:val="000075"/>
        </w:rPr>
        <w:t xml:space="preserve"> bkash</w:t>
      </w:r>
      <w:r>
        <w:rPr>
          <w:color w:val="00003A"/>
        </w:rPr>
        <w:t xml:space="preserve"> app</w:t>
      </w:r>
      <w:r>
        <w:br/>
      </w:r>
      <w:r>
        <w:rPr>
          <w:color w:val="000000"/>
        </w:rPr>
        <w:t xml:space="preserve"> what's</w:t>
      </w:r>
      <w:r>
        <w:rPr>
          <w:color w:val="000000"/>
        </w:rPr>
        <w:t xml:space="preserve"> the</w:t>
      </w:r>
      <w:r>
        <w:rPr>
          <w:color w:val="000000"/>
        </w:rPr>
        <w:t xml:space="preserve"> process</w:t>
      </w:r>
      <w:r>
        <w:rPr>
          <w:color w:val="130000"/>
        </w:rPr>
        <w:t xml:space="preserve"> of</w:t>
      </w:r>
      <w:r>
        <w:rPr>
          <w:color w:val="000000"/>
        </w:rPr>
        <w:t xml:space="preserve"> deleting</w:t>
      </w:r>
      <w:r>
        <w:rPr>
          <w:color w:val="000089"/>
        </w:rPr>
        <w:t xml:space="preserve"> my</w:t>
      </w:r>
      <w:r>
        <w:rPr>
          <w:color w:val="000000"/>
        </w:rPr>
        <w:t xml:space="preserve"> last</w:t>
      </w:r>
      <w:r>
        <w:rPr>
          <w:color w:val="00004E"/>
        </w:rPr>
        <w:t xml:space="preserve"> transaction</w:t>
      </w:r>
      <w:r>
        <w:br/>
      </w:r>
      <w:r>
        <w:rPr>
          <w:color w:val="00004E"/>
        </w:rPr>
        <w:t xml:space="preserve"> can</w:t>
      </w:r>
      <w:r>
        <w:rPr>
          <w:color w:val="4E0000"/>
        </w:rPr>
        <w:t xml:space="preserve"> i</w:t>
      </w:r>
      <w:r>
        <w:rPr>
          <w:color w:val="00003A"/>
        </w:rPr>
        <w:t xml:space="preserve"> hide</w:t>
      </w:r>
      <w:r>
        <w:rPr>
          <w:color w:val="000000"/>
        </w:rPr>
        <w:t xml:space="preserve"> any</w:t>
      </w:r>
      <w:r>
        <w:rPr>
          <w:color w:val="130000"/>
        </w:rPr>
        <w:t xml:space="preserve"> of</w:t>
      </w:r>
      <w:r>
        <w:rPr>
          <w:color w:val="000089"/>
        </w:rPr>
        <w:t xml:space="preserve"> my</w:t>
      </w:r>
      <w:r>
        <w:rPr>
          <w:color w:val="000027"/>
        </w:rPr>
        <w:t xml:space="preserve"> previous</w:t>
      </w:r>
      <w:r>
        <w:rPr>
          <w:color w:val="000027"/>
        </w:rPr>
        <w:t xml:space="preserve"> transactions</w:t>
      </w:r>
      <w:r>
        <w:br/>
      </w:r>
      <w:r>
        <w:rPr>
          <w:color w:val="00004E"/>
        </w:rPr>
        <w:t xml:space="preserve"> statement</w:t>
      </w:r>
      <w:r>
        <w:rPr>
          <w:color w:val="0000FF"/>
        </w:rPr>
        <w:t xml:space="preserve"> delete</w:t>
      </w:r>
      <w:r>
        <w:rPr>
          <w:color w:val="000000"/>
        </w:rPr>
        <w:t xml:space="preserve"> is</w:t>
      </w:r>
      <w:r>
        <w:rPr>
          <w:color w:val="000000"/>
        </w:rPr>
        <w:t xml:space="preserve"> possible</w:t>
      </w:r>
      <w:r>
        <w:rPr>
          <w:color w:val="000000"/>
        </w:rPr>
        <w:t xml:space="preserve"> or</w:t>
      </w:r>
      <w:r>
        <w:rPr>
          <w:color w:val="000000"/>
        </w:rPr>
        <w:t xml:space="preserve"> not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