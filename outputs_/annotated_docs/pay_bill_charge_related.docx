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poli</w:t>
      </w:r>
      <w:r>
        <w:rPr>
          <w:color w:val="000008"/>
        </w:rPr>
        <w:t xml:space="preserve"> bidot</w:t>
      </w:r>
      <w:r>
        <w:rPr>
          <w:color w:val="00001D"/>
        </w:rPr>
        <w:t xml:space="preserve"> bil</w:t>
      </w:r>
      <w:r>
        <w:rPr>
          <w:color w:val="150000"/>
        </w:rPr>
        <w:t xml:space="preserve"> ar</w:t>
      </w:r>
      <w:r>
        <w:rPr>
          <w:color w:val="000008"/>
        </w:rPr>
        <w:t xml:space="preserve"> charg</w:t>
      </w:r>
      <w:r>
        <w:rPr>
          <w:color w:val="2E0000"/>
        </w:rPr>
        <w:t xml:space="preserve"> ki</w:t>
      </w:r>
      <w:r>
        <w:rPr>
          <w:color w:val="0C0000"/>
        </w:rPr>
        <w:t xml:space="preserve"> jante</w:t>
      </w:r>
      <w:r>
        <w:rPr>
          <w:color w:val="000000"/>
        </w:rPr>
        <w:t xml:space="preserve"> sai</w:t>
      </w:r>
      <w:r>
        <w:br/>
      </w:r>
      <w:r>
        <w:rPr>
          <w:color w:val="000000"/>
        </w:rPr>
        <w:t xml:space="preserve"> bpdb</w:t>
      </w:r>
      <w:r>
        <w:rPr>
          <w:color w:val="000008"/>
        </w:rPr>
        <w:t xml:space="preserve"> bidot</w:t>
      </w:r>
      <w:r>
        <w:rPr>
          <w:color w:val="00001D"/>
        </w:rPr>
        <w:t xml:space="preserve"> bil</w:t>
      </w:r>
      <w:r>
        <w:rPr>
          <w:color w:val="150000"/>
        </w:rPr>
        <w:t xml:space="preserve"> ar</w:t>
      </w:r>
      <w:r>
        <w:rPr>
          <w:color w:val="000008"/>
        </w:rPr>
        <w:t xml:space="preserve"> charg</w:t>
      </w:r>
      <w:r>
        <w:rPr>
          <w:color w:val="000000"/>
        </w:rPr>
        <w:t xml:space="preserve"> kotok</w:t>
      </w:r>
      <w:r>
        <w:br/>
      </w:r>
      <w:r>
        <w:rPr>
          <w:color w:val="000000"/>
        </w:rPr>
        <w:t xml:space="preserve"> ভাইয়া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260000"/>
        </w:rPr>
        <w:t xml:space="preserve"> দিতে</w:t>
      </w:r>
      <w:r>
        <w:rPr>
          <w:color w:val="040000"/>
        </w:rPr>
        <w:t xml:space="preserve"> গেলে</w:t>
      </w:r>
      <w:r>
        <w:rPr>
          <w:color w:val="3F0000"/>
        </w:rPr>
        <w:t xml:space="preserve"> কি</w:t>
      </w:r>
      <w:r>
        <w:rPr>
          <w:color w:val="000000"/>
        </w:rPr>
        <w:t xml:space="preserve"> পরিমান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কাটবেন</w:t>
      </w:r>
      <w:r>
        <w:br/>
      </w:r>
      <w:r>
        <w:rPr>
          <w:color w:val="000032"/>
        </w:rPr>
        <w:t xml:space="preserve"> free</w:t>
      </w:r>
      <w:r>
        <w:rPr>
          <w:color w:val="000008"/>
        </w:rPr>
        <w:t xml:space="preserve"> prepaid</w:t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000000"/>
        </w:rPr>
        <w:t xml:space="preserve"> deya</w:t>
      </w:r>
      <w:r>
        <w:rPr>
          <w:color w:val="040000"/>
        </w:rPr>
        <w:t xml:space="preserve"> jabe</w:t>
      </w:r>
      <w:r>
        <w:rPr>
          <w:color w:val="000044"/>
        </w:rPr>
        <w:t xml:space="preserve"> koto</w:t>
      </w:r>
      <w:r>
        <w:rPr>
          <w:color w:val="000000"/>
        </w:rPr>
        <w:t xml:space="preserve"> tarikh</w:t>
      </w:r>
      <w:r>
        <w:rPr>
          <w:color w:val="000000"/>
        </w:rPr>
        <w:t xml:space="preserve"> porjonto</w:t>
      </w:r>
      <w:r>
        <w:br/>
      </w:r>
      <w:r>
        <w:rPr>
          <w:color w:val="000000"/>
        </w:rPr>
        <w:t xml:space="preserve"> bikas</w:t>
      </w:r>
      <w:r>
        <w:rPr>
          <w:color w:val="000032"/>
        </w:rPr>
        <w:t xml:space="preserve"> theke</w:t>
      </w:r>
      <w:r>
        <w:rPr>
          <w:color w:val="000000"/>
        </w:rPr>
        <w:t xml:space="preserve"> proti</w:t>
      </w:r>
      <w:r>
        <w:rPr>
          <w:color w:val="000008"/>
        </w:rPr>
        <w:t xml:space="preserve"> month</w:t>
      </w:r>
      <w:r>
        <w:rPr>
          <w:color w:val="220000"/>
        </w:rPr>
        <w:t xml:space="preserve"> a</w:t>
      </w:r>
      <w:r>
        <w:rPr>
          <w:color w:val="040000"/>
        </w:rPr>
        <w:t xml:space="preserve"> tar</w:t>
      </w:r>
      <w:r>
        <w:rPr>
          <w:color w:val="000000"/>
        </w:rPr>
        <w:t xml:space="preserve"> besi</w:t>
      </w:r>
      <w:r>
        <w:rPr>
          <w:color w:val="000000"/>
        </w:rPr>
        <w:t xml:space="preserve"> biddutbil</w:t>
      </w:r>
      <w:r>
        <w:rPr>
          <w:color w:val="00006A"/>
        </w:rPr>
        <w:t xml:space="preserve"> pay</w:t>
      </w:r>
      <w:r>
        <w:rPr>
          <w:color w:val="080000"/>
        </w:rPr>
        <w:t xml:space="preserve"> korle</w:t>
      </w:r>
      <w:r>
        <w:rPr>
          <w:color w:val="000044"/>
        </w:rPr>
        <w:t xml:space="preserve"> koto</w:t>
      </w:r>
      <w:r>
        <w:rPr>
          <w:color w:val="000015"/>
        </w:rPr>
        <w:t xml:space="preserve"> tk</w:t>
      </w:r>
      <w:r>
        <w:rPr>
          <w:color w:val="0000C3"/>
        </w:rPr>
        <w:t xml:space="preserve"> charge</w:t>
      </w:r>
      <w:r>
        <w:rPr>
          <w:color w:val="000000"/>
        </w:rPr>
        <w:t xml:space="preserve"> katbe</w:t>
      </w:r>
      <w:r>
        <w:br/>
      </w:r>
      <w:r>
        <w:rPr>
          <w:color w:val="000000"/>
        </w:rPr>
        <w:t xml:space="preserve"> কয়ডা</w:t>
      </w:r>
      <w:r>
        <w:rPr>
          <w:color w:val="0000E5"/>
        </w:rPr>
        <w:t xml:space="preserve"> বিল</w:t>
      </w:r>
      <w:r>
        <w:rPr>
          <w:color w:val="000026"/>
        </w:rPr>
        <w:t xml:space="preserve"> ফ্রী</w:t>
      </w:r>
      <w:r>
        <w:rPr>
          <w:color w:val="00000C"/>
        </w:rPr>
        <w:t xml:space="preserve"> দেওয়া</w:t>
      </w:r>
      <w:r>
        <w:rPr>
          <w:color w:val="00000C"/>
        </w:rPr>
        <w:t xml:space="preserve"> যায়</w:t>
      </w:r>
      <w:r>
        <w:br/>
      </w:r>
      <w:r>
        <w:rPr>
          <w:color w:val="000000"/>
        </w:rPr>
        <w:t xml:space="preserve"> বিদ্দ্যুৎ</w:t>
      </w:r>
      <w:r>
        <w:rPr>
          <w:color w:val="0000E5"/>
        </w:rPr>
        <w:t xml:space="preserve"> বিল</w:t>
      </w:r>
      <w:r>
        <w:rPr>
          <w:color w:val="000026"/>
        </w:rPr>
        <w:t xml:space="preserve"> বিকাশ</w:t>
      </w:r>
      <w:r>
        <w:rPr>
          <w:color w:val="000015"/>
        </w:rPr>
        <w:t xml:space="preserve"> থেকে</w:t>
      </w:r>
      <w:r>
        <w:rPr>
          <w:color w:val="260000"/>
        </w:rPr>
        <w:t xml:space="preserve"> দিতে</w:t>
      </w:r>
      <w:r>
        <w:rPr>
          <w:color w:val="000004"/>
        </w:rPr>
        <w:t xml:space="preserve"> চার্চ</w:t>
      </w:r>
      <w:r>
        <w:rPr>
          <w:color w:val="00002E"/>
        </w:rPr>
        <w:t xml:space="preserve"> টাকা</w:t>
      </w:r>
      <w:r>
        <w:rPr>
          <w:color w:val="150000"/>
        </w:rPr>
        <w:t xml:space="preserve"> করে</w:t>
      </w:r>
      <w:r>
        <w:rPr>
          <w:color w:val="000004"/>
        </w:rPr>
        <w:t xml:space="preserve"> প্রতি</w:t>
      </w:r>
      <w:r>
        <w:rPr>
          <w:color w:val="000011"/>
        </w:rPr>
        <w:t xml:space="preserve"> বিলে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হচ্ছে</w:t>
      </w:r>
      <w:r>
        <w:rPr>
          <w:color w:val="000026"/>
        </w:rPr>
        <w:t xml:space="preserve"> কেন</w:t>
      </w:r>
      <w:r>
        <w:rPr>
          <w:color w:val="000004"/>
        </w:rPr>
        <w:t xml:space="preserve"> জানাবেন</w:t>
      </w:r>
      <w:r>
        <w:rPr>
          <w:color w:val="3F0000"/>
        </w:rPr>
        <w:t xml:space="preserve"> কি</w:t>
      </w:r>
      <w:r>
        <w:br/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11"/>
        </w:rPr>
        <w:t xml:space="preserve"> bidut</w:t>
      </w:r>
      <w:r>
        <w:rPr>
          <w:color w:val="0000FF"/>
        </w:rPr>
        <w:t xml:space="preserve"> bill</w:t>
      </w:r>
      <w:r>
        <w:rPr>
          <w:color w:val="000004"/>
        </w:rPr>
        <w:t xml:space="preserve"> prepride</w:t>
      </w:r>
      <w:r>
        <w:rPr>
          <w:color w:val="000022"/>
        </w:rPr>
        <w:t xml:space="preserve"> e</w:t>
      </w:r>
      <w:r>
        <w:rPr>
          <w:color w:val="00001D"/>
        </w:rPr>
        <w:t xml:space="preserve"> payment</w:t>
      </w:r>
      <w:r>
        <w:rPr>
          <w:color w:val="000004"/>
        </w:rPr>
        <w:t xml:space="preserve"> cost</w:t>
      </w:r>
      <w:r>
        <w:rPr>
          <w:color w:val="000044"/>
        </w:rPr>
        <w:t xml:space="preserve"> koto</w:t>
      </w:r>
      <w:r>
        <w:br/>
      </w:r>
      <w:r>
        <w:rPr>
          <w:color w:val="190000"/>
        </w:rPr>
        <w:t xml:space="preserve"> ami</w:t>
      </w:r>
      <w:r>
        <w:rPr>
          <w:color w:val="0C0000"/>
        </w:rPr>
        <w:t xml:space="preserve"> jante</w:t>
      </w:r>
      <w:r>
        <w:rPr>
          <w:color w:val="000000"/>
        </w:rPr>
        <w:t xml:space="preserve"> chaccilam</w:t>
      </w:r>
      <w:r>
        <w:rPr>
          <w:color w:val="000000"/>
        </w:rPr>
        <w:t xml:space="preserve"> karent</w:t>
      </w:r>
      <w:r>
        <w:rPr>
          <w:color w:val="00001D"/>
        </w:rPr>
        <w:t xml:space="preserve"> bil</w:t>
      </w:r>
      <w:r>
        <w:rPr>
          <w:color w:val="00006A"/>
        </w:rPr>
        <w:t xml:space="preserve"> pay</w:t>
      </w:r>
      <w:r>
        <w:rPr>
          <w:color w:val="000000"/>
        </w:rPr>
        <w:t xml:space="preserve"> korly</w:t>
      </w:r>
      <w:r>
        <w:rPr>
          <w:color w:val="000000"/>
        </w:rPr>
        <w:t xml:space="preserve"> kemon</w:t>
      </w:r>
      <w:r>
        <w:rPr>
          <w:color w:val="0000C3"/>
        </w:rPr>
        <w:t xml:space="preserve"> charge</w:t>
      </w:r>
      <w:r>
        <w:rPr>
          <w:color w:val="000000"/>
        </w:rPr>
        <w:t xml:space="preserve"> katben</w:t>
      </w:r>
      <w:r>
        <w:br/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3F"/>
        </w:rPr>
        <w:t xml:space="preserve"> কত</w:t>
      </w:r>
      <w:r>
        <w:rPr>
          <w:color w:val="000000"/>
        </w:rPr>
        <w:t xml:space="preserve"> টাকায়</w:t>
      </w:r>
      <w:r>
        <w:rPr>
          <w:color w:val="00003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11"/>
        </w:rPr>
        <w:t xml:space="preserve"> কাটে</w:t>
      </w:r>
      <w:r>
        <w:rPr>
          <w:color w:val="000000"/>
        </w:rPr>
        <w:t xml:space="preserve"> রাজশাহী</w:t>
      </w:r>
      <w:r>
        <w:rPr>
          <w:color w:val="000000"/>
        </w:rPr>
        <w:t xml:space="preserve"> জেলা</w:t>
      </w:r>
      <w:r>
        <w:br/>
      </w:r>
      <w:r>
        <w:rPr>
          <w:color w:val="000008"/>
        </w:rPr>
        <w:t xml:space="preserve"> বিদ‍্যুৎ</w:t>
      </w:r>
      <w:r>
        <w:rPr>
          <w:color w:val="0000E5"/>
        </w:rPr>
        <w:t xml:space="preserve"> বিল</w:t>
      </w:r>
      <w:r>
        <w:rPr>
          <w:color w:val="3F0000"/>
        </w:rPr>
        <w:t xml:space="preserve"> কি</w:t>
      </w:r>
      <w:r>
        <w:rPr>
          <w:color w:val="000000"/>
        </w:rPr>
        <w:t xml:space="preserve"> এখনো</w:t>
      </w:r>
      <w:r>
        <w:rPr>
          <w:color w:val="000032"/>
        </w:rPr>
        <w:t xml:space="preserve"> ফ্রি</w:t>
      </w:r>
      <w:r>
        <w:rPr>
          <w:color w:val="080000"/>
        </w:rPr>
        <w:t xml:space="preserve"> তে</w:t>
      </w:r>
      <w:r>
        <w:rPr>
          <w:color w:val="00000C"/>
        </w:rPr>
        <w:t xml:space="preserve"> দেয়া</w:t>
      </w:r>
      <w:r>
        <w:rPr>
          <w:color w:val="110000"/>
        </w:rPr>
        <w:t xml:space="preserve"> যায়</w:t>
      </w:r>
      <w:r>
        <w:br/>
      </w:r>
      <w:r>
        <w:rPr>
          <w:color w:val="000019"/>
        </w:rPr>
        <w:t xml:space="preserve"> বিকাশে</w:t>
      </w:r>
      <w:r>
        <w:rPr>
          <w:color w:val="000000"/>
        </w:rPr>
        <w:t xml:space="preserve"> টো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40000"/>
        </w:rPr>
        <w:t xml:space="preserve"> কিন্ত</w:t>
      </w:r>
      <w:r>
        <w:rPr>
          <w:color w:val="000000"/>
        </w:rPr>
        <w:t xml:space="preserve"> দুটোর</w:t>
      </w:r>
      <w:r>
        <w:rPr>
          <w:color w:val="000000"/>
        </w:rPr>
        <w:t xml:space="preserve"> বেশি</w:t>
      </w:r>
      <w:r>
        <w:rPr>
          <w:color w:val="260000"/>
        </w:rPr>
        <w:t xml:space="preserve"> দিতে</w:t>
      </w:r>
      <w:r>
        <w:rPr>
          <w:color w:val="00003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22"/>
        </w:rPr>
        <w:t xml:space="preserve"> কাটবে</w:t>
      </w:r>
      <w:r>
        <w:br/>
      </w:r>
      <w:r>
        <w:rPr>
          <w:color w:val="000011"/>
        </w:rPr>
        <w:t xml:space="preserve"> bidut</w:t>
      </w:r>
      <w:r>
        <w:rPr>
          <w:color w:val="00001D"/>
        </w:rPr>
        <w:t xml:space="preserve"> bil</w:t>
      </w:r>
      <w:r>
        <w:rPr>
          <w:color w:val="00001D"/>
        </w:rPr>
        <w:t xml:space="preserve"> dile</w:t>
      </w:r>
      <w:r>
        <w:rPr>
          <w:color w:val="000011"/>
        </w:rPr>
        <w:t xml:space="preserve"> kono</w:t>
      </w:r>
      <w:r>
        <w:rPr>
          <w:color w:val="000000"/>
        </w:rPr>
        <w:t xml:space="preserve"> charj</w:t>
      </w:r>
      <w:r>
        <w:rPr>
          <w:color w:val="00002A"/>
        </w:rPr>
        <w:t xml:space="preserve"> kate</w:t>
      </w:r>
      <w:r>
        <w:br/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C3"/>
        </w:rPr>
        <w:t xml:space="preserve"> charge</w:t>
      </w:r>
      <w:r>
        <w:br/>
      </w:r>
      <w:r>
        <w:rPr>
          <w:color w:val="000004"/>
        </w:rPr>
        <w:t xml:space="preserve"> পল্লী</w:t>
      </w:r>
      <w:r>
        <w:rPr>
          <w:color w:val="000000"/>
        </w:rPr>
        <w:t xml:space="preserve"> বিদ্যুতের</w:t>
      </w:r>
      <w:r>
        <w:rPr>
          <w:color w:val="0000E5"/>
        </w:rPr>
        <w:t xml:space="preserve"> বিল</w:t>
      </w:r>
      <w:r>
        <w:rPr>
          <w:color w:val="00000C"/>
        </w:rPr>
        <w:t xml:space="preserve"> পরিশোধ</w:t>
      </w:r>
      <w:r>
        <w:rPr>
          <w:color w:val="000000"/>
        </w:rPr>
        <w:t xml:space="preserve"> করতে</w:t>
      </w:r>
      <w:r>
        <w:rPr>
          <w:color w:val="00003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পরিশোধে</w:t>
      </w:r>
      <w:r>
        <w:rPr>
          <w:color w:val="00003F"/>
        </w:rPr>
        <w:t xml:space="preserve"> কত</w:t>
      </w:r>
      <w:r>
        <w:rPr>
          <w:color w:val="000076"/>
        </w:rPr>
        <w:t xml:space="preserve"> চার্জ</w:t>
      </w:r>
      <w:r>
        <w:rPr>
          <w:color w:val="260000"/>
        </w:rPr>
        <w:t xml:space="preserve"> দিতে</w:t>
      </w:r>
      <w:r>
        <w:rPr>
          <w:color w:val="000000"/>
        </w:rPr>
        <w:t xml:space="preserve"> হয়</w:t>
      </w:r>
      <w:r>
        <w:rPr>
          <w:color w:val="000004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000072"/>
        </w:rPr>
        <w:t xml:space="preserve"> bkash</w:t>
      </w:r>
      <w:r>
        <w:rPr>
          <w:color w:val="000004"/>
        </w:rPr>
        <w:t xml:space="preserve"> app</w:t>
      </w:r>
      <w:r>
        <w:rPr>
          <w:color w:val="000032"/>
        </w:rPr>
        <w:t xml:space="preserve"> theke</w:t>
      </w:r>
      <w:r>
        <w:rPr>
          <w:color w:val="000004"/>
        </w:rPr>
        <w:t xml:space="preserve"> electricity</w:t>
      </w:r>
      <w:r>
        <w:rPr>
          <w:color w:val="0000FF"/>
        </w:rPr>
        <w:t xml:space="preserve"> bill</w:t>
      </w:r>
      <w:r>
        <w:rPr>
          <w:color w:val="00006A"/>
        </w:rPr>
        <w:t xml:space="preserve"> pay</w:t>
      </w:r>
      <w:r>
        <w:rPr>
          <w:color w:val="2E0000"/>
        </w:rPr>
        <w:t xml:space="preserve"> ki</w:t>
      </w:r>
      <w:r>
        <w:rPr>
          <w:color w:val="000032"/>
        </w:rPr>
        <w:t xml:space="preserve"> free</w:t>
      </w:r>
      <w:r>
        <w:rPr>
          <w:color w:val="000011"/>
        </w:rPr>
        <w:t xml:space="preserve"> kono</w:t>
      </w:r>
      <w:r>
        <w:rPr>
          <w:color w:val="0000C3"/>
        </w:rPr>
        <w:t xml:space="preserve"> charge</w:t>
      </w:r>
      <w:r>
        <w:rPr>
          <w:color w:val="0C0000"/>
        </w:rPr>
        <w:t xml:space="preserve"> hobe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amr</w:t>
      </w:r>
      <w:r>
        <w:rPr>
          <w:color w:val="040000"/>
        </w:rPr>
        <w:t xml:space="preserve"> ai</w:t>
      </w:r>
      <w:r>
        <w:rPr>
          <w:color w:val="000072"/>
        </w:rPr>
        <w:t xml:space="preserve"> bkash</w:t>
      </w:r>
      <w:r>
        <w:rPr>
          <w:color w:val="000008"/>
        </w:rPr>
        <w:t xml:space="preserve"> teke</w:t>
      </w:r>
      <w:r>
        <w:rPr>
          <w:color w:val="000008"/>
        </w:rPr>
        <w:t xml:space="preserve"> bidot</w:t>
      </w:r>
      <w:r>
        <w:rPr>
          <w:color w:val="00001D"/>
        </w:rPr>
        <w:t xml:space="preserve"> bil</w:t>
      </w:r>
      <w:r>
        <w:rPr>
          <w:color w:val="00001D"/>
        </w:rPr>
        <w:t xml:space="preserve"> dile</w:t>
      </w:r>
      <w:r>
        <w:rPr>
          <w:color w:val="000008"/>
        </w:rPr>
        <w:t xml:space="preserve"> charg</w:t>
      </w:r>
      <w:r>
        <w:rPr>
          <w:color w:val="000044"/>
        </w:rPr>
        <w:t xml:space="preserve"> koto</w:t>
      </w:r>
      <w:r>
        <w:rPr>
          <w:color w:val="00001D"/>
        </w:rPr>
        <w:t xml:space="preserve"> taka</w:t>
      </w:r>
      <w:r>
        <w:rPr>
          <w:color w:val="00000C"/>
        </w:rPr>
        <w:t xml:space="preserve"> kore</w:t>
      </w:r>
      <w:r>
        <w:rPr>
          <w:color w:val="000008"/>
        </w:rPr>
        <w:t xml:space="preserve"> teke</w:t>
      </w:r>
      <w:r>
        <w:rPr>
          <w:color w:val="000000"/>
        </w:rPr>
        <w:t xml:space="preserve"> neya</w:t>
      </w:r>
      <w:r>
        <w:rPr>
          <w:color w:val="0C0000"/>
        </w:rPr>
        <w:t xml:space="preserve"> hobe</w:t>
      </w:r>
      <w:r>
        <w:br/>
      </w:r>
      <w:r>
        <w:rPr>
          <w:color w:val="00001D"/>
        </w:rPr>
        <w:t xml:space="preserve"> পে</w:t>
      </w:r>
      <w:r>
        <w:rPr>
          <w:color w:val="0000E5"/>
        </w:rPr>
        <w:t xml:space="preserve"> বিল</w:t>
      </w:r>
      <w:r>
        <w:rPr>
          <w:color w:val="000076"/>
        </w:rPr>
        <w:t xml:space="preserve"> চার্জ</w:t>
      </w:r>
      <w:r>
        <w:rPr>
          <w:color w:val="00003F"/>
        </w:rPr>
        <w:t xml:space="preserve"> কত</w:t>
      </w:r>
      <w:r>
        <w:rPr>
          <w:color w:val="00002E"/>
        </w:rPr>
        <w:t xml:space="preserve"> টাকা</w:t>
      </w:r>
      <w:r>
        <w:br/>
      </w:r>
      <w:r>
        <w:rPr>
          <w:color w:val="110000"/>
        </w:rPr>
        <w:t xml:space="preserve"> আমার</w:t>
      </w:r>
      <w:r>
        <w:rPr>
          <w:color w:val="000019"/>
        </w:rPr>
        <w:t xml:space="preserve"> বিকাশে</w:t>
      </w:r>
      <w:r>
        <w:rPr>
          <w:color w:val="000000"/>
        </w:rPr>
        <w:t xml:space="preserve"> একটা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00"/>
        </w:rPr>
        <w:t xml:space="preserve"> দিচ্ছি</w:t>
      </w:r>
      <w:r>
        <w:rPr>
          <w:color w:val="000000"/>
        </w:rPr>
        <w:t xml:space="preserve"> আরেকটা</w:t>
      </w:r>
      <w:r>
        <w:rPr>
          <w:color w:val="000015"/>
        </w:rPr>
        <w:t xml:space="preserve"> এখন</w:t>
      </w:r>
      <w:r>
        <w:rPr>
          <w:color w:val="000000"/>
        </w:rPr>
        <w:t xml:space="preserve"> দেবো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বাড়তি</w:t>
      </w:r>
      <w:r>
        <w:rPr>
          <w:color w:val="00002E"/>
        </w:rPr>
        <w:t xml:space="preserve"> টাকা</w:t>
      </w:r>
      <w:r>
        <w:rPr>
          <w:color w:val="000008"/>
        </w:rPr>
        <w:t xml:space="preserve"> লাগবে</w:t>
      </w:r>
      <w:r>
        <w:rPr>
          <w:color w:val="000026"/>
        </w:rPr>
        <w:t xml:space="preserve"> কেন</w:t>
      </w:r>
      <w:r>
        <w:br/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1D0000"/>
        </w:rPr>
        <w:t xml:space="preserve"> er</w:t>
      </w:r>
      <w:r>
        <w:rPr>
          <w:color w:val="0000C3"/>
        </w:rPr>
        <w:t xml:space="preserve"> charge</w:t>
      </w:r>
      <w:r>
        <w:rPr>
          <w:color w:val="000044"/>
        </w:rPr>
        <w:t xml:space="preserve"> koto</w:t>
      </w:r>
      <w:r>
        <w:rPr>
          <w:color w:val="000004"/>
        </w:rPr>
        <w:t xml:space="preserve"> ase</w:t>
      </w:r>
      <w:r>
        <w:br/>
      </w:r>
      <w:r>
        <w:rPr>
          <w:color w:val="000000"/>
        </w:rPr>
        <w:t xml:space="preserve"> somossa</w:t>
      </w:r>
      <w:r>
        <w:rPr>
          <w:color w:val="000000"/>
        </w:rPr>
        <w:t xml:space="preserve"> nai</w:t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150000"/>
        </w:rPr>
        <w:t xml:space="preserve"> ar</w:t>
      </w:r>
      <w:r>
        <w:rPr>
          <w:color w:val="0000C3"/>
        </w:rPr>
        <w:t xml:space="preserve"> charge</w:t>
      </w:r>
      <w:r>
        <w:rPr>
          <w:color w:val="00000C"/>
        </w:rPr>
        <w:t xml:space="preserve"> ta</w:t>
      </w:r>
      <w:r>
        <w:rPr>
          <w:color w:val="000000"/>
        </w:rPr>
        <w:t xml:space="preserve"> bolte</w:t>
      </w:r>
      <w:r>
        <w:rPr>
          <w:color w:val="000000"/>
        </w:rPr>
        <w:t xml:space="preserve"> bolsi</w:t>
      </w:r>
      <w:r>
        <w:br/>
      </w:r>
      <w:r>
        <w:rPr>
          <w:color w:val="00000C"/>
        </w:rPr>
        <w:t xml:space="preserve"> palli</w:t>
      </w:r>
      <w:r>
        <w:rPr>
          <w:color w:val="0000E5"/>
        </w:rPr>
        <w:t xml:space="preserve"> বিল</w:t>
      </w:r>
      <w:r>
        <w:rPr>
          <w:color w:val="3F0000"/>
        </w:rPr>
        <w:t xml:space="preserve"> কি</w:t>
      </w:r>
      <w:r>
        <w:rPr>
          <w:color w:val="000008"/>
        </w:rPr>
        <w:t xml:space="preserve"> চাজ</w:t>
      </w:r>
      <w:r>
        <w:rPr>
          <w:color w:val="000022"/>
        </w:rPr>
        <w:t xml:space="preserve"> কাটবে</w:t>
      </w:r>
      <w:r>
        <w:br/>
      </w:r>
      <w:r>
        <w:rPr>
          <w:color w:val="000015"/>
        </w:rPr>
        <w:t xml:space="preserve"> এখন</w:t>
      </w:r>
      <w:r>
        <w:rPr>
          <w:color w:val="3F0000"/>
        </w:rPr>
        <w:t xml:space="preserve"> কি</w:t>
      </w:r>
      <w:r>
        <w:rPr>
          <w:color w:val="00001D"/>
        </w:rPr>
        <w:t xml:space="preserve"> পে</w:t>
      </w:r>
      <w:r>
        <w:rPr>
          <w:color w:val="000011"/>
        </w:rPr>
        <w:t xml:space="preserve"> বিলে</w:t>
      </w:r>
      <w:r>
        <w:rPr>
          <w:color w:val="000076"/>
        </w:rPr>
        <w:t xml:space="preserve"> চার্জ</w:t>
      </w:r>
      <w:r>
        <w:rPr>
          <w:color w:val="000022"/>
        </w:rPr>
        <w:t xml:space="preserve"> কাটবে</w:t>
      </w:r>
      <w:r>
        <w:br/>
      </w:r>
      <w:r>
        <w:rPr>
          <w:color w:val="080000"/>
        </w:rPr>
        <w:t xml:space="preserve"> এই</w:t>
      </w:r>
      <w:r>
        <w:rPr>
          <w:color w:val="000004"/>
        </w:rPr>
        <w:t xml:space="preserve"> মাসের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260000"/>
        </w:rPr>
        <w:t xml:space="preserve"> দিতে</w:t>
      </w:r>
      <w:r>
        <w:rPr>
          <w:color w:val="3F0000"/>
        </w:rPr>
        <w:t xml:space="preserve"> কি</w:t>
      </w:r>
      <w:r>
        <w:rPr>
          <w:color w:val="000076"/>
        </w:rPr>
        <w:t xml:space="preserve"> চার্জ</w:t>
      </w:r>
      <w:r>
        <w:rPr>
          <w:color w:val="000022"/>
        </w:rPr>
        <w:t xml:space="preserve"> কাটবে</w:t>
      </w:r>
      <w:r>
        <w:br/>
      </w:r>
      <w:r>
        <w:rPr>
          <w:color w:val="00000C"/>
        </w:rPr>
        <w:t xml:space="preserve"> polli</w:t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00001D"/>
        </w:rPr>
        <w:t xml:space="preserve"> payment</w:t>
      </w:r>
      <w:r>
        <w:rPr>
          <w:color w:val="220000"/>
        </w:rPr>
        <w:t xml:space="preserve"> a</w:t>
      </w:r>
      <w:r>
        <w:rPr>
          <w:color w:val="2E0000"/>
        </w:rPr>
        <w:t xml:space="preserve"> ki</w:t>
      </w:r>
      <w:r>
        <w:rPr>
          <w:color w:val="000011"/>
        </w:rPr>
        <w:t xml:space="preserve"> kono</w:t>
      </w:r>
      <w:r>
        <w:rPr>
          <w:color w:val="0000C3"/>
        </w:rPr>
        <w:t xml:space="preserve"> charge</w:t>
      </w:r>
      <w:r>
        <w:rPr>
          <w:color w:val="000000"/>
        </w:rPr>
        <w:t xml:space="preserve"> acy</w:t>
      </w:r>
      <w:r>
        <w:br/>
      </w:r>
      <w:r>
        <w:rPr>
          <w:color w:val="000000"/>
        </w:rPr>
        <w:t xml:space="preserve"> assalamualaikum</w:t>
      </w:r>
      <w:r>
        <w:rPr>
          <w:color w:val="000072"/>
        </w:rPr>
        <w:t xml:space="preserve"> bkash</w:t>
      </w:r>
      <w:r>
        <w:rPr>
          <w:color w:val="000000"/>
        </w:rPr>
        <w:t xml:space="preserve"> theky</w:t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000000"/>
        </w:rPr>
        <w:t xml:space="preserve"> dety</w:t>
      </w:r>
      <w:r>
        <w:rPr>
          <w:color w:val="000044"/>
        </w:rPr>
        <w:t xml:space="preserve"> koto</w:t>
      </w:r>
      <w:r>
        <w:rPr>
          <w:color w:val="000015"/>
        </w:rPr>
        <w:t xml:space="preserve"> tk</w:t>
      </w:r>
      <w:r>
        <w:rPr>
          <w:color w:val="0000C3"/>
        </w:rPr>
        <w:t xml:space="preserve"> charge</w:t>
      </w:r>
      <w:r>
        <w:rPr>
          <w:color w:val="000000"/>
        </w:rPr>
        <w:t xml:space="preserve"> katy</w:t>
      </w:r>
      <w:r>
        <w:br/>
      </w:r>
      <w:r>
        <w:rPr>
          <w:color w:val="000000"/>
        </w:rPr>
        <w:t xml:space="preserve"> bikash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22"/>
        </w:rPr>
        <w:t xml:space="preserve"> e</w:t>
      </w:r>
      <w:r>
        <w:rPr>
          <w:color w:val="000000"/>
        </w:rPr>
        <w:t xml:space="preserve"> hazare</w:t>
      </w:r>
      <w:r>
        <w:rPr>
          <w:color w:val="000044"/>
        </w:rPr>
        <w:t xml:space="preserve"> koto</w:t>
      </w:r>
      <w:r>
        <w:rPr>
          <w:color w:val="00001D"/>
        </w:rPr>
        <w:t xml:space="preserve"> taka</w:t>
      </w:r>
      <w:r>
        <w:br/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150000"/>
        </w:rPr>
        <w:t xml:space="preserve"> করে</w:t>
      </w:r>
      <w:r>
        <w:rPr>
          <w:color w:val="000000"/>
        </w:rPr>
        <w:t xml:space="preserve"> বিদ্যুত</w:t>
      </w:r>
      <w:r>
        <w:rPr>
          <w:color w:val="0000E5"/>
        </w:rPr>
        <w:t xml:space="preserve"> বিল</w:t>
      </w:r>
      <w:r>
        <w:rPr>
          <w:color w:val="0C0000"/>
        </w:rPr>
        <w:t xml:space="preserve"> দিলে</w:t>
      </w:r>
      <w:r>
        <w:rPr>
          <w:color w:val="000000"/>
        </w:rPr>
        <w:t xml:space="preserve"> কা</w:t>
      </w:r>
      <w:r>
        <w:rPr>
          <w:color w:val="000000"/>
        </w:rPr>
        <w:t xml:space="preserve"> চারয</w:t>
      </w:r>
      <w:r>
        <w:rPr>
          <w:color w:val="000022"/>
        </w:rPr>
        <w:t xml:space="preserve"> কাটবে</w:t>
      </w:r>
      <w:r>
        <w:br/>
      </w:r>
      <w:r>
        <w:rPr>
          <w:color w:val="000000"/>
        </w:rPr>
        <w:t xml:space="preserve"> carent</w:t>
      </w:r>
      <w:r>
        <w:rPr>
          <w:color w:val="0000FF"/>
        </w:rPr>
        <w:t xml:space="preserve"> bill</w:t>
      </w:r>
      <w:r>
        <w:rPr>
          <w:color w:val="2E0000"/>
        </w:rPr>
        <w:t xml:space="preserve"> ki</w:t>
      </w:r>
      <w:r>
        <w:rPr>
          <w:color w:val="0000C3"/>
        </w:rPr>
        <w:t xml:space="preserve"> charge</w:t>
      </w:r>
      <w:r>
        <w:rPr>
          <w:color w:val="000004"/>
        </w:rPr>
        <w:t xml:space="preserve"> chara</w:t>
      </w:r>
      <w:r>
        <w:rPr>
          <w:color w:val="040000"/>
        </w:rPr>
        <w:t xml:space="preserve"> diya</w:t>
      </w:r>
      <w:r>
        <w:rPr>
          <w:color w:val="040000"/>
        </w:rPr>
        <w:t xml:space="preserve"> jabe</w:t>
      </w:r>
      <w:r>
        <w:br/>
      </w:r>
      <w:r>
        <w:rPr>
          <w:color w:val="00001D"/>
        </w:rPr>
        <w:t xml:space="preserve"> পে</w:t>
      </w:r>
      <w:r>
        <w:rPr>
          <w:color w:val="0000E5"/>
        </w:rPr>
        <w:t xml:space="preserve"> বিল</w:t>
      </w:r>
      <w:r>
        <w:rPr>
          <w:color w:val="110000"/>
        </w:rPr>
        <w:t xml:space="preserve"> এর</w:t>
      </w:r>
      <w:r>
        <w:rPr>
          <w:color w:val="000000"/>
        </w:rPr>
        <w:t xml:space="preserve"> বর্তমান</w:t>
      </w:r>
      <w:r>
        <w:rPr>
          <w:color w:val="000000"/>
        </w:rPr>
        <w:t xml:space="preserve"> সকল</w:t>
      </w:r>
      <w:r>
        <w:rPr>
          <w:color w:val="000076"/>
        </w:rPr>
        <w:t xml:space="preserve"> চার্জ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C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04"/>
        </w:rPr>
        <w:t xml:space="preserve"> এপ</w:t>
      </w:r>
      <w:r>
        <w:rPr>
          <w:color w:val="040000"/>
        </w:rPr>
        <w:t xml:space="preserve"> দিয়ে</w:t>
      </w:r>
      <w:r>
        <w:rPr>
          <w:color w:val="000011"/>
        </w:rPr>
        <w:t xml:space="preserve"> টি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26"/>
        </w:rPr>
        <w:t xml:space="preserve"> ফ্রী</w:t>
      </w:r>
      <w:r>
        <w:rPr>
          <w:color w:val="110000"/>
        </w:rPr>
        <w:t xml:space="preserve"> এর</w:t>
      </w:r>
      <w:r>
        <w:rPr>
          <w:color w:val="000000"/>
        </w:rPr>
        <w:t xml:space="preserve"> পর</w:t>
      </w:r>
      <w:r>
        <w:rPr>
          <w:color w:val="00003F"/>
        </w:rPr>
        <w:t xml:space="preserve"> কত</w:t>
      </w:r>
      <w:r>
        <w:rPr>
          <w:color w:val="000076"/>
        </w:rPr>
        <w:t xml:space="preserve"> চার্জ</w:t>
      </w:r>
      <w:r>
        <w:rPr>
          <w:color w:val="000000"/>
        </w:rPr>
        <w:t xml:space="preserve"> হবে</w:t>
      </w:r>
      <w:r>
        <w:br/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1D0000"/>
        </w:rPr>
        <w:t xml:space="preserve"> er</w:t>
      </w:r>
      <w:r>
        <w:rPr>
          <w:color w:val="0000C3"/>
        </w:rPr>
        <w:t xml:space="preserve"> charge</w:t>
      </w:r>
      <w:r>
        <w:rPr>
          <w:color w:val="000044"/>
        </w:rPr>
        <w:t xml:space="preserve"> koto</w:t>
      </w:r>
      <w:r>
        <w:rPr>
          <w:color w:val="00000C"/>
        </w:rPr>
        <w:t xml:space="preserve"> kore</w:t>
      </w:r>
      <w:r>
        <w:rPr>
          <w:color w:val="00002A"/>
        </w:rPr>
        <w:t xml:space="preserve"> kate</w:t>
      </w:r>
      <w:r>
        <w:rPr>
          <w:color w:val="000072"/>
        </w:rPr>
        <w:t xml:space="preserve"> bkash</w:t>
      </w:r>
      <w:r>
        <w:br/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26"/>
        </w:rPr>
        <w:t xml:space="preserve"> বিকাশ</w:t>
      </w:r>
      <w:r>
        <w:rPr>
          <w:color w:val="0C0000"/>
        </w:rPr>
        <w:t xml:space="preserve"> করলে</w:t>
      </w:r>
      <w:r>
        <w:rPr>
          <w:color w:val="3F0000"/>
        </w:rPr>
        <w:t xml:space="preserve"> কি</w:t>
      </w:r>
      <w:r>
        <w:rPr>
          <w:color w:val="040000"/>
        </w:rPr>
        <w:t xml:space="preserve"> কোনো</w:t>
      </w:r>
      <w:r>
        <w:rPr>
          <w:color w:val="000004"/>
        </w:rPr>
        <w:t xml:space="preserve"> ফি</w:t>
      </w:r>
      <w:r>
        <w:rPr>
          <w:color w:val="000008"/>
        </w:rPr>
        <w:t xml:space="preserve"> লাগবে</w:t>
      </w:r>
      <w:r>
        <w:br/>
      </w:r>
      <w:r>
        <w:rPr>
          <w:color w:val="000000"/>
        </w:rPr>
        <w:t xml:space="preserve"> vaiya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1D0000"/>
        </w:rPr>
        <w:t xml:space="preserve"> er</w:t>
      </w:r>
      <w:r>
        <w:rPr>
          <w:color w:val="0000C3"/>
        </w:rPr>
        <w:t xml:space="preserve"> charge</w:t>
      </w:r>
      <w:r>
        <w:rPr>
          <w:color w:val="00000C"/>
        </w:rPr>
        <w:t xml:space="preserve"> ta</w:t>
      </w:r>
      <w:r>
        <w:rPr>
          <w:color w:val="00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000011"/>
        </w:rPr>
        <w:t xml:space="preserve"> bidut</w:t>
      </w:r>
      <w:r>
        <w:rPr>
          <w:color w:val="0000FF"/>
        </w:rPr>
        <w:t xml:space="preserve"> bill</w:t>
      </w:r>
      <w:r>
        <w:rPr>
          <w:color w:val="1D0000"/>
        </w:rPr>
        <w:t xml:space="preserve"> er</w:t>
      </w:r>
      <w:r>
        <w:rPr>
          <w:color w:val="0000C3"/>
        </w:rPr>
        <w:t xml:space="preserve"> charge</w:t>
      </w:r>
      <w:r>
        <w:rPr>
          <w:color w:val="2E0000"/>
        </w:rPr>
        <w:t xml:space="preserve"> ki</w:t>
      </w:r>
      <w:r>
        <w:rPr>
          <w:color w:val="000000"/>
        </w:rPr>
        <w:t xml:space="preserve"> rokom</w:t>
      </w:r>
      <w:r>
        <w:rPr>
          <w:color w:val="00002A"/>
        </w:rPr>
        <w:t xml:space="preserve"> kate</w:t>
      </w:r>
      <w:r>
        <w:rPr>
          <w:color w:val="000000"/>
        </w:rPr>
        <w:t xml:space="preserve"> ektu</w:t>
      </w:r>
      <w:r>
        <w:rPr>
          <w:color w:val="000000"/>
        </w:rPr>
        <w:t xml:space="preserve"> janaben</w:t>
      </w:r>
      <w:r>
        <w:br/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1D0000"/>
        </w:rPr>
        <w:t xml:space="preserve"> er</w:t>
      </w:r>
      <w:r>
        <w:rPr>
          <w:color w:val="000000"/>
        </w:rPr>
        <w:t xml:space="preserve"> st</w:t>
      </w:r>
      <w:r>
        <w:rPr>
          <w:color w:val="00000C"/>
        </w:rPr>
        <w:t xml:space="preserve"> ta</w:t>
      </w:r>
      <w:r>
        <w:rPr>
          <w:color w:val="0000FF"/>
        </w:rPr>
        <w:t xml:space="preserve"> bill</w:t>
      </w:r>
      <w:r>
        <w:rPr>
          <w:color w:val="00006A"/>
        </w:rPr>
        <w:t xml:space="preserve"> pay</w:t>
      </w:r>
      <w:r>
        <w:rPr>
          <w:color w:val="000004"/>
        </w:rPr>
        <w:t xml:space="preserve"> chara</w:t>
      </w:r>
      <w:r>
        <w:rPr>
          <w:color w:val="000000"/>
        </w:rPr>
        <w:t xml:space="preserve"> rd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32"/>
        </w:rPr>
        <w:t xml:space="preserve"> theke</w:t>
      </w:r>
      <w:r>
        <w:rPr>
          <w:color w:val="040000"/>
        </w:rPr>
        <w:t xml:space="preserve"> any</w:t>
      </w:r>
      <w:r>
        <w:rPr>
          <w:color w:val="000000"/>
        </w:rPr>
        <w:t xml:space="preserve"> amount</w:t>
      </w:r>
      <w:r>
        <w:rPr>
          <w:color w:val="00006A"/>
        </w:rPr>
        <w:t xml:space="preserve"> pay</w:t>
      </w:r>
      <w:r>
        <w:rPr>
          <w:color w:val="000000"/>
        </w:rPr>
        <w:t xml:space="preserve"> korar</w:t>
      </w:r>
      <w:r>
        <w:rPr>
          <w:color w:val="0000C3"/>
        </w:rPr>
        <w:t xml:space="preserve"> charge</w:t>
      </w:r>
      <w:r>
        <w:rPr>
          <w:color w:val="0C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C0000"/>
        </w:rPr>
        <w:t xml:space="preserve"> to</w:t>
      </w:r>
      <w:r>
        <w:rPr>
          <w:color w:val="000000"/>
        </w:rPr>
        <w:t xml:space="preserve"> educational</w:t>
      </w:r>
      <w:r>
        <w:rPr>
          <w:color w:val="000000"/>
        </w:rPr>
        <w:t xml:space="preserve"> institute</w:t>
      </w:r>
      <w:r>
        <w:rPr>
          <w:color w:val="0000C3"/>
        </w:rPr>
        <w:t xml:space="preserve"> charge</w:t>
      </w:r>
      <w:r>
        <w:br/>
      </w:r>
      <w:r>
        <w:rPr>
          <w:color w:val="000000"/>
        </w:rPr>
        <w:t xml:space="preserve"> bhaiya</w:t>
      </w:r>
      <w:r>
        <w:rPr>
          <w:color w:val="190000"/>
        </w:rPr>
        <w:t xml:space="preserve"> ami</w:t>
      </w:r>
      <w:r>
        <w:rPr>
          <w:color w:val="2E0000"/>
        </w:rPr>
        <w:t xml:space="preserve"> ki</w:t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150000"/>
        </w:rPr>
        <w:t xml:space="preserve"> amar</w:t>
      </w:r>
      <w:r>
        <w:rPr>
          <w:color w:val="000000"/>
        </w:rPr>
        <w:t xml:space="preserve"> ইলেকট্রনিক</w:t>
      </w:r>
      <w:r>
        <w:rPr>
          <w:color w:val="0000FF"/>
        </w:rPr>
        <w:t xml:space="preserve"> bill</w:t>
      </w:r>
      <w:r>
        <w:rPr>
          <w:color w:val="080000"/>
        </w:rPr>
        <w:t xml:space="preserve"> dite</w:t>
      </w:r>
      <w:r>
        <w:rPr>
          <w:color w:val="00000C"/>
        </w:rPr>
        <w:t xml:space="preserve"> parbo</w:t>
      </w:r>
      <w:r>
        <w:rPr>
          <w:color w:val="000032"/>
        </w:rPr>
        <w:t xml:space="preserve"> free</w:t>
      </w:r>
      <w:r>
        <w:rPr>
          <w:color w:val="040000"/>
        </w:rPr>
        <w:t xml:space="preserve"> of</w:t>
      </w:r>
      <w:r>
        <w:rPr>
          <w:color w:val="0000C3"/>
        </w:rPr>
        <w:t xml:space="preserve"> charge</w:t>
      </w:r>
      <w:r>
        <w:br/>
      </w:r>
      <w:r>
        <w:rPr>
          <w:color w:val="000072"/>
        </w:rPr>
        <w:t xml:space="preserve"> bkash</w:t>
      </w:r>
      <w:r>
        <w:rPr>
          <w:color w:val="0000FF"/>
        </w:rPr>
        <w:t xml:space="preserve"> bill</w:t>
      </w:r>
      <w:r>
        <w:rPr>
          <w:color w:val="000000"/>
        </w:rPr>
        <w:t xml:space="preserve"> paymen</w:t>
      </w:r>
      <w:r>
        <w:rPr>
          <w:color w:val="0000C3"/>
        </w:rPr>
        <w:t xml:space="preserve"> charge</w:t>
      </w:r>
      <w:r>
        <w:rPr>
          <w:color w:val="000044"/>
        </w:rPr>
        <w:t xml:space="preserve"> koto</w:t>
      </w:r>
      <w:r>
        <w:br/>
      </w:r>
      <w:r>
        <w:rPr>
          <w:color w:val="000026"/>
        </w:rPr>
        <w:t xml:space="preserve"> বিকাশ</w:t>
      </w:r>
      <w:r>
        <w:rPr>
          <w:color w:val="000004"/>
        </w:rPr>
        <w:t xml:space="preserve"> এজেন্ট</w:t>
      </w:r>
      <w:r>
        <w:rPr>
          <w:color w:val="000015"/>
        </w:rPr>
        <w:t xml:space="preserve"> থেকে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C0000"/>
        </w:rPr>
        <w:t xml:space="preserve"> দিলে</w:t>
      </w:r>
      <w:r>
        <w:rPr>
          <w:color w:val="3F0000"/>
        </w:rPr>
        <w:t xml:space="preserve"> কি</w:t>
      </w:r>
      <w:r>
        <w:rPr>
          <w:color w:val="000076"/>
        </w:rPr>
        <w:t xml:space="preserve"> চার্জ</w:t>
      </w:r>
      <w:r>
        <w:rPr>
          <w:color w:val="000011"/>
        </w:rPr>
        <w:t xml:space="preserve"> কাটে</w:t>
      </w:r>
      <w:r>
        <w:br/>
      </w:r>
      <w:r>
        <w:rPr>
          <w:color w:val="000004"/>
        </w:rPr>
        <w:t xml:space="preserve"> এজেন্ট</w:t>
      </w:r>
      <w:r>
        <w:rPr>
          <w:color w:val="000026"/>
        </w:rPr>
        <w:t xml:space="preserve"> বিকাশ</w:t>
      </w:r>
      <w:r>
        <w:rPr>
          <w:color w:val="000015"/>
        </w:rPr>
        <w:t xml:space="preserve"> থেকে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0C"/>
        </w:rPr>
        <w:t xml:space="preserve"> পরিশোধ</w:t>
      </w:r>
      <w:r>
        <w:rPr>
          <w:color w:val="0C0000"/>
        </w:rPr>
        <w:t xml:space="preserve"> করলে</w:t>
      </w:r>
      <w:r>
        <w:rPr>
          <w:color w:val="00003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76"/>
        </w:rPr>
        <w:t xml:space="preserve"> চার্জ</w:t>
      </w:r>
      <w:r>
        <w:rPr>
          <w:color w:val="000011"/>
        </w:rPr>
        <w:t xml:space="preserve"> কাটে</w:t>
      </w:r>
      <w:r>
        <w:br/>
      </w:r>
      <w:r>
        <w:rPr>
          <w:color w:val="000019"/>
        </w:rPr>
        <w:t xml:space="preserve"> বিকাশে</w:t>
      </w:r>
      <w:r>
        <w:rPr>
          <w:color w:val="000000"/>
        </w:rPr>
        <w:t xml:space="preserve"> পোস্ট</w:t>
      </w:r>
      <w:r>
        <w:rPr>
          <w:color w:val="000000"/>
        </w:rPr>
        <w:t xml:space="preserve"> পেইড</w:t>
      </w:r>
      <w:r>
        <w:rPr>
          <w:color w:val="000000"/>
        </w:rPr>
        <w:t xml:space="preserve"> মিটারের</w:t>
      </w:r>
      <w:r>
        <w:rPr>
          <w:color w:val="0000E5"/>
        </w:rPr>
        <w:t xml:space="preserve"> বিল</w:t>
      </w:r>
      <w:r>
        <w:rPr>
          <w:color w:val="00001D"/>
        </w:rPr>
        <w:t xml:space="preserve"> পে</w:t>
      </w:r>
      <w:r>
        <w:rPr>
          <w:color w:val="0C0000"/>
        </w:rPr>
        <w:t xml:space="preserve"> করলে</w:t>
      </w:r>
      <w:r>
        <w:rPr>
          <w:color w:val="3F0000"/>
        </w:rPr>
        <w:t xml:space="preserve"> কি</w:t>
      </w:r>
      <w:r>
        <w:rPr>
          <w:color w:val="000000"/>
        </w:rPr>
        <w:t xml:space="preserve"> এক্সট্রা</w:t>
      </w:r>
      <w:r>
        <w:rPr>
          <w:color w:val="000076"/>
        </w:rPr>
        <w:t xml:space="preserve"> চার্জ</w:t>
      </w:r>
      <w:r>
        <w:rPr>
          <w:color w:val="000022"/>
        </w:rPr>
        <w:t xml:space="preserve"> কাটবে</w:t>
      </w:r>
      <w:r>
        <w:br/>
      </w:r>
      <w:r>
        <w:rPr>
          <w:color w:val="040000"/>
        </w:rPr>
        <w:t xml:space="preserve"> what</w:t>
      </w:r>
      <w:r>
        <w:rPr>
          <w:color w:val="040000"/>
        </w:rPr>
        <w:t xml:space="preserve"> is</w:t>
      </w:r>
      <w:r>
        <w:rPr>
          <w:color w:val="080000"/>
        </w:rPr>
        <w:t xml:space="preserve"> the</w:t>
      </w:r>
      <w:r>
        <w:rPr>
          <w:color w:val="000000"/>
        </w:rPr>
        <w:t xml:space="preserve"> service</w:t>
      </w:r>
      <w:r>
        <w:rPr>
          <w:color w:val="0000C3"/>
        </w:rPr>
        <w:t xml:space="preserve"> charge</w:t>
      </w:r>
      <w:r>
        <w:rPr>
          <w:color w:val="000000"/>
        </w:rPr>
        <w:t xml:space="preserve"> for</w:t>
      </w:r>
      <w:r>
        <w:rPr>
          <w:color w:val="000000"/>
        </w:rPr>
        <w:t xml:space="preserve"> titas</w:t>
      </w:r>
      <w:r>
        <w:rPr>
          <w:color w:val="000000"/>
        </w:rPr>
        <w:t xml:space="preserve"> gas</w:t>
      </w:r>
      <w:r>
        <w:rPr>
          <w:color w:val="000000"/>
        </w:rPr>
        <w:t xml:space="preserve"> non</w:t>
      </w:r>
      <w:r>
        <w:rPr>
          <w:color w:val="000000"/>
        </w:rPr>
        <w:t xml:space="preserve"> metered</w:t>
      </w:r>
      <w:r>
        <w:rPr>
          <w:color w:val="0000FF"/>
        </w:rPr>
        <w:t xml:space="preserve"> bill</w:t>
      </w:r>
      <w:r>
        <w:rPr>
          <w:color w:val="00006A"/>
        </w:rPr>
        <w:t xml:space="preserve"> pay</w:t>
      </w:r>
      <w:r>
        <w:br/>
      </w:r>
      <w:r>
        <w:rPr>
          <w:color w:val="000000"/>
        </w:rPr>
        <w:t xml:space="preserve"> vi</w:t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2E0000"/>
        </w:rPr>
        <w:t xml:space="preserve"> ki</w:t>
      </w:r>
      <w:r>
        <w:rPr>
          <w:color w:val="000004"/>
        </w:rPr>
        <w:t xml:space="preserve"> nesco</w:t>
      </w:r>
      <w:r>
        <w:rPr>
          <w:color w:val="0000FF"/>
        </w:rPr>
        <w:t xml:space="preserve"> bill</w:t>
      </w:r>
      <w:r>
        <w:rPr>
          <w:color w:val="00001D"/>
        </w:rPr>
        <w:t xml:space="preserve"> payment</w:t>
      </w:r>
      <w:r>
        <w:rPr>
          <w:color w:val="080000"/>
        </w:rPr>
        <w:t xml:space="preserve"> korle</w:t>
      </w:r>
      <w:r>
        <w:rPr>
          <w:color w:val="0000C3"/>
        </w:rPr>
        <w:t xml:space="preserve"> charge</w:t>
      </w:r>
      <w:r>
        <w:rPr>
          <w:color w:val="00002A"/>
        </w:rPr>
        <w:t xml:space="preserve"> kate</w:t>
      </w:r>
      <w:r>
        <w:br/>
      </w:r>
      <w:r>
        <w:rPr>
          <w:color w:val="000000"/>
        </w:rPr>
        <w:t xml:space="preserve"> শিক্ষা</w:t>
      </w:r>
      <w:r>
        <w:rPr>
          <w:color w:val="000000"/>
        </w:rPr>
        <w:t xml:space="preserve"> প্রতিষ্ঠান</w:t>
      </w:r>
      <w:r>
        <w:rPr>
          <w:color w:val="110000"/>
        </w:rPr>
        <w:t xml:space="preserve"> এর</w:t>
      </w:r>
      <w:r>
        <w:rPr>
          <w:color w:val="000000"/>
        </w:rPr>
        <w:t xml:space="preserve"> বেতন</w:t>
      </w:r>
      <w:r>
        <w:rPr>
          <w:color w:val="00001D"/>
        </w:rPr>
        <w:t xml:space="preserve"> পে</w:t>
      </w:r>
      <w:r>
        <w:rPr>
          <w:color w:val="0C0000"/>
        </w:rPr>
        <w:t xml:space="preserve"> করলে</w:t>
      </w:r>
      <w:r>
        <w:rPr>
          <w:color w:val="000000"/>
        </w:rPr>
        <w:t xml:space="preserve"> সার্ভিস</w:t>
      </w:r>
      <w:r>
        <w:rPr>
          <w:color w:val="000076"/>
        </w:rPr>
        <w:t xml:space="preserve"> চার্জ</w:t>
      </w:r>
      <w:r>
        <w:rPr>
          <w:color w:val="000008"/>
        </w:rPr>
        <w:t xml:space="preserve"> লাগে</w:t>
      </w:r>
      <w:r>
        <w:br/>
      </w:r>
      <w:r>
        <w:rPr>
          <w:color w:val="00000C"/>
        </w:rPr>
        <w:t xml:space="preserve"> palli</w:t>
      </w:r>
      <w:r>
        <w:rPr>
          <w:color w:val="00002A"/>
        </w:rPr>
        <w:t xml:space="preserve"> biddut</w:t>
      </w:r>
      <w:r>
        <w:rPr>
          <w:color w:val="150000"/>
        </w:rPr>
        <w:t xml:space="preserve"> ar</w:t>
      </w:r>
      <w:r>
        <w:rPr>
          <w:color w:val="0000FF"/>
        </w:rPr>
        <w:t xml:space="preserve"> bill</w:t>
      </w:r>
      <w:r>
        <w:rPr>
          <w:color w:val="220000"/>
        </w:rPr>
        <w:t xml:space="preserve"> a</w:t>
      </w:r>
      <w:r>
        <w:rPr>
          <w:color w:val="000000"/>
        </w:rPr>
        <w:t xml:space="preserve"> koy</w:t>
      </w:r>
      <w:r>
        <w:rPr>
          <w:color w:val="000015"/>
        </w:rPr>
        <w:t xml:space="preserve"> tk</w:t>
      </w:r>
      <w:r>
        <w:rPr>
          <w:color w:val="0000C3"/>
        </w:rPr>
        <w:t xml:space="preserve"> charge</w:t>
      </w:r>
      <w:r>
        <w:br/>
      </w:r>
      <w:r>
        <w:rPr>
          <w:color w:val="000011"/>
        </w:rPr>
        <w:t xml:space="preserve"> টি</w:t>
      </w:r>
      <w:r>
        <w:rPr>
          <w:color w:val="0000E5"/>
        </w:rPr>
        <w:t xml:space="preserve"> বিল</w:t>
      </w:r>
      <w:r>
        <w:rPr>
          <w:color w:val="000026"/>
        </w:rPr>
        <w:t xml:space="preserve"> ফ্রী</w:t>
      </w:r>
      <w:r>
        <w:rPr>
          <w:color w:val="040000"/>
        </w:rPr>
        <w:t xml:space="preserve"> কিন্ত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আরো</w:t>
      </w:r>
      <w:r>
        <w:rPr>
          <w:color w:val="0000E5"/>
        </w:rPr>
        <w:t xml:space="preserve"> বিল</w:t>
      </w:r>
      <w:r>
        <w:rPr>
          <w:color w:val="00000C"/>
        </w:rPr>
        <w:t xml:space="preserve"> দেয়া</w:t>
      </w:r>
      <w:r>
        <w:rPr>
          <w:color w:val="00000C"/>
        </w:rPr>
        <w:t xml:space="preserve"> যাবে</w:t>
      </w:r>
      <w:r>
        <w:rPr>
          <w:color w:val="3F0000"/>
        </w:rPr>
        <w:t xml:space="preserve"> কি</w:t>
      </w:r>
      <w:r>
        <w:rPr>
          <w:color w:val="040000"/>
        </w:rPr>
        <w:t xml:space="preserve"> গেলে</w:t>
      </w:r>
      <w:r>
        <w:rPr>
          <w:color w:val="000076"/>
        </w:rPr>
        <w:t xml:space="preserve"> চার্জ</w:t>
      </w:r>
      <w:r>
        <w:rPr>
          <w:color w:val="3F0000"/>
        </w:rPr>
        <w:t xml:space="preserve"> কি</w:t>
      </w:r>
      <w:r>
        <w:rPr>
          <w:color w:val="000000"/>
        </w:rPr>
        <w:t xml:space="preserve"> হারে</w:t>
      </w:r>
      <w:r>
        <w:rPr>
          <w:color w:val="000022"/>
        </w:rPr>
        <w:t xml:space="preserve"> কাটবে</w:t>
      </w:r>
      <w:r>
        <w:br/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দয়া</w:t>
      </w:r>
      <w:r>
        <w:rPr>
          <w:color w:val="150000"/>
        </w:rPr>
        <w:t xml:space="preserve"> করে</w:t>
      </w:r>
      <w:r>
        <w:rPr>
          <w:color w:val="000000"/>
        </w:rPr>
        <w:t xml:space="preserve"> বলেন</w:t>
      </w:r>
      <w:r>
        <w:rPr>
          <w:color w:val="000019"/>
        </w:rPr>
        <w:t xml:space="preserve"> বিকাশে</w:t>
      </w:r>
      <w:r>
        <w:rPr>
          <w:color w:val="0000E5"/>
        </w:rPr>
        <w:t xml:space="preserve"> বিল</w:t>
      </w:r>
      <w:r>
        <w:rPr>
          <w:color w:val="260000"/>
        </w:rPr>
        <w:t xml:space="preserve"> দিতে</w:t>
      </w:r>
      <w:r>
        <w:rPr>
          <w:color w:val="000076"/>
        </w:rPr>
        <w:t xml:space="preserve"> চার্জ</w:t>
      </w:r>
      <w:r>
        <w:rPr>
          <w:color w:val="000011"/>
        </w:rPr>
        <w:t xml:space="preserve"> কাটে</w:t>
      </w:r>
      <w:r>
        <w:rPr>
          <w:color w:val="000000"/>
        </w:rPr>
        <w:t xml:space="preserve"> কিনা</w:t>
      </w:r>
      <w:r>
        <w:br/>
      </w:r>
      <w:r>
        <w:rPr>
          <w:color w:val="000032"/>
        </w:rPr>
        <w:t xml:space="preserve"> ফ্রি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0C"/>
        </w:rPr>
        <w:t xml:space="preserve"> পরিশোধ</w:t>
      </w:r>
      <w:r>
        <w:rPr>
          <w:color w:val="000000"/>
        </w:rPr>
        <w:t xml:space="preserve"> সর্বমোট</w:t>
      </w:r>
      <w:r>
        <w:rPr>
          <w:color w:val="00000C"/>
        </w:rPr>
        <w:t xml:space="preserve"> কয়টা</w:t>
      </w:r>
      <w:r>
        <w:rPr>
          <w:color w:val="040000"/>
        </w:rPr>
        <w:t xml:space="preserve"> করা</w:t>
      </w:r>
      <w:r>
        <w:rPr>
          <w:color w:val="00000C"/>
        </w:rPr>
        <w:t xml:space="preserve"> যায়</w:t>
      </w:r>
      <w:r>
        <w:br/>
      </w:r>
      <w:r>
        <w:rPr>
          <w:color w:val="000000"/>
        </w:rPr>
        <w:t xml:space="preserve"> টেলিটক</w:t>
      </w:r>
      <w:r>
        <w:rPr>
          <w:color w:val="000000"/>
        </w:rPr>
        <w:t xml:space="preserve"> সিমের</w:t>
      </w:r>
      <w:r>
        <w:rPr>
          <w:color w:val="000000"/>
        </w:rPr>
        <w:t xml:space="preserve"> মাধ্যমে</w:t>
      </w:r>
      <w:r>
        <w:rPr>
          <w:color w:val="000026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40000"/>
        </w:rPr>
        <w:t xml:space="preserve"> দিয়ে</w:t>
      </w:r>
      <w:r>
        <w:rPr>
          <w:color w:val="00005D"/>
        </w:rPr>
        <w:t xml:space="preserve"> বিদ্যুৎ</w:t>
      </w:r>
      <w:r>
        <w:rPr>
          <w:color w:val="000019"/>
        </w:rPr>
        <w:t xml:space="preserve"> বিলের</w:t>
      </w:r>
      <w:r>
        <w:rPr>
          <w:color w:val="000076"/>
        </w:rPr>
        <w:t xml:space="preserve"> চার্জ</w:t>
      </w:r>
      <w:r>
        <w:rPr>
          <w:color w:val="00003F"/>
        </w:rPr>
        <w:t xml:space="preserve"> কত</w:t>
      </w:r>
      <w:r>
        <w:br/>
      </w:r>
      <w:r>
        <w:rPr>
          <w:color w:val="00000C"/>
        </w:rPr>
        <w:t xml:space="preserve"> palli</w:t>
      </w:r>
      <w:r>
        <w:rPr>
          <w:color w:val="000008"/>
        </w:rPr>
        <w:t xml:space="preserve"> bidyut</w:t>
      </w:r>
      <w:r>
        <w:rPr>
          <w:color w:val="000000"/>
        </w:rPr>
        <w:t xml:space="preserve"> post</w:t>
      </w:r>
      <w:r>
        <w:rPr>
          <w:color w:val="000008"/>
        </w:rPr>
        <w:t xml:space="preserve"> paid</w:t>
      </w:r>
      <w:r>
        <w:rPr>
          <w:color w:val="0000FF"/>
        </w:rPr>
        <w:t xml:space="preserve"> bill</w:t>
      </w:r>
      <w:r>
        <w:rPr>
          <w:color w:val="000022"/>
        </w:rPr>
        <w:t xml:space="preserve"> e</w:t>
      </w:r>
      <w:r>
        <w:rPr>
          <w:color w:val="000044"/>
        </w:rPr>
        <w:t xml:space="preserve"> koto</w:t>
      </w:r>
      <w:r>
        <w:rPr>
          <w:color w:val="000000"/>
        </w:rPr>
        <w:t xml:space="preserve"> takay</w:t>
      </w:r>
      <w:r>
        <w:rPr>
          <w:color w:val="000072"/>
        </w:rPr>
        <w:t xml:space="preserve"> bkash</w:t>
      </w:r>
      <w:r>
        <w:rPr>
          <w:color w:val="000044"/>
        </w:rPr>
        <w:t xml:space="preserve"> koto</w:t>
      </w:r>
      <w:r>
        <w:rPr>
          <w:color w:val="00001D"/>
        </w:rPr>
        <w:t xml:space="preserve"> taka</w:t>
      </w:r>
      <w:r>
        <w:rPr>
          <w:color w:val="0000C3"/>
        </w:rPr>
        <w:t xml:space="preserve"> charge</w:t>
      </w:r>
      <w:r>
        <w:rPr>
          <w:color w:val="00000C"/>
        </w:rPr>
        <w:t xml:space="preserve"> kore</w:t>
      </w:r>
      <w:r>
        <w:br/>
      </w:r>
      <w:r>
        <w:rPr>
          <w:color w:val="000000"/>
        </w:rPr>
        <w:t xml:space="preserve"> পল্লীবিদুৎ</w:t>
      </w:r>
      <w:r>
        <w:rPr>
          <w:color w:val="0000E5"/>
        </w:rPr>
        <w:t xml:space="preserve"> বিল</w:t>
      </w:r>
      <w:r>
        <w:rPr>
          <w:color w:val="110000"/>
        </w:rPr>
        <w:t xml:space="preserve"> এর</w:t>
      </w:r>
      <w:r>
        <w:rPr>
          <w:color w:val="000000"/>
        </w:rPr>
        <w:t xml:space="preserve"> জন্ন</w:t>
      </w:r>
      <w:r>
        <w:rPr>
          <w:color w:val="000008"/>
        </w:rPr>
        <w:t xml:space="preserve"> চাজ</w:t>
      </w:r>
      <w:r>
        <w:rPr>
          <w:color w:val="000008"/>
        </w:rPr>
        <w:t xml:space="preserve"> লাগে</w:t>
      </w:r>
      <w:r>
        <w:rPr>
          <w:color w:val="000004"/>
        </w:rPr>
        <w:t xml:space="preserve"> খরচ</w:t>
      </w:r>
      <w:r>
        <w:rPr>
          <w:color w:val="260000"/>
        </w:rPr>
        <w:t xml:space="preserve"> দিতে</w:t>
      </w:r>
      <w:r>
        <w:rPr>
          <w:color w:val="040000"/>
        </w:rPr>
        <w:t xml:space="preserve"> হয়</w:t>
      </w:r>
      <w:r>
        <w:br/>
      </w:r>
      <w:r>
        <w:rPr>
          <w:color w:val="000000"/>
        </w:rPr>
        <w:t xml:space="preserve"> 247</w:t>
      </w:r>
      <w:r>
        <w:rPr>
          <w:color w:val="000000"/>
        </w:rPr>
        <w:t xml:space="preserve"> dail</w:t>
      </w:r>
      <w:r>
        <w:rPr>
          <w:color w:val="00000C"/>
        </w:rPr>
        <w:t xml:space="preserve"> kore</w:t>
      </w:r>
      <w:r>
        <w:rPr>
          <w:color w:val="00000C"/>
        </w:rPr>
        <w:t xml:space="preserve"> polli</w:t>
      </w:r>
      <w:r>
        <w:rPr>
          <w:color w:val="000000"/>
        </w:rPr>
        <w:t xml:space="preserve"> pidhut</w:t>
      </w:r>
      <w:r>
        <w:rPr>
          <w:color w:val="0000FF"/>
        </w:rPr>
        <w:t xml:space="preserve"> bill</w:t>
      </w:r>
      <w:r>
        <w:rPr>
          <w:color w:val="00001D"/>
        </w:rPr>
        <w:t xml:space="preserve"> dile</w:t>
      </w:r>
      <w:r>
        <w:rPr>
          <w:color w:val="2E0000"/>
        </w:rPr>
        <w:t xml:space="preserve"> ki</w:t>
      </w:r>
      <w:r>
        <w:rPr>
          <w:color w:val="0000C3"/>
        </w:rPr>
        <w:t xml:space="preserve"> charge</w:t>
      </w:r>
      <w:r>
        <w:rPr>
          <w:color w:val="0C0000"/>
        </w:rPr>
        <w:t xml:space="preserve"> hobe</w:t>
      </w:r>
      <w:r>
        <w:br/>
      </w:r>
      <w:r>
        <w:rPr>
          <w:color w:val="000011"/>
        </w:rPr>
        <w:t xml:space="preserve"> bidut</w:t>
      </w:r>
      <w:r>
        <w:rPr>
          <w:color w:val="0000FF"/>
        </w:rPr>
        <w:t xml:space="preserve"> bill</w:t>
      </w:r>
      <w:r>
        <w:rPr>
          <w:color w:val="00001D"/>
        </w:rPr>
        <w:t xml:space="preserve"> payment</w:t>
      </w:r>
      <w:r>
        <w:rPr>
          <w:color w:val="1D0000"/>
        </w:rPr>
        <w:t xml:space="preserve"> er</w:t>
      </w:r>
      <w:r>
        <w:rPr>
          <w:color w:val="000000"/>
        </w:rPr>
        <w:t xml:space="preserve"> khetre</w:t>
      </w:r>
      <w:r>
        <w:rPr>
          <w:color w:val="2E0000"/>
        </w:rPr>
        <w:t xml:space="preserve"> ki</w:t>
      </w:r>
      <w:r>
        <w:rPr>
          <w:color w:val="000011"/>
        </w:rPr>
        <w:t xml:space="preserve"> kono</w:t>
      </w:r>
      <w:r>
        <w:rPr>
          <w:color w:val="0000C3"/>
        </w:rPr>
        <w:t xml:space="preserve"> charge</w:t>
      </w:r>
      <w:r>
        <w:rPr>
          <w:color w:val="00002A"/>
        </w:rPr>
        <w:t xml:space="preserve"> kate</w:t>
      </w:r>
      <w:r>
        <w:br/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3F0000"/>
        </w:rPr>
        <w:t xml:space="preserve"> কি</w:t>
      </w:r>
      <w:r>
        <w:rPr>
          <w:color w:val="000026"/>
        </w:rPr>
        <w:t xml:space="preserve"> ফ্রী</w:t>
      </w:r>
      <w:r>
        <w:rPr>
          <w:color w:val="000000"/>
        </w:rPr>
        <w:t xml:space="preserve"> নাকি</w:t>
      </w:r>
      <w:r>
        <w:rPr>
          <w:color w:val="000076"/>
        </w:rPr>
        <w:t xml:space="preserve"> চার্জ</w:t>
      </w:r>
      <w:r>
        <w:rPr>
          <w:color w:val="000008"/>
        </w:rPr>
        <w:t xml:space="preserve"> আছে</w:t>
      </w:r>
      <w:r>
        <w:rPr>
          <w:color w:val="040000"/>
        </w:rPr>
        <w:t xml:space="preserve"> এবং</w:t>
      </w:r>
      <w:r>
        <w:rPr>
          <w:color w:val="00003F"/>
        </w:rPr>
        <w:t xml:space="preserve"> কত</w:t>
      </w:r>
      <w:r>
        <w:br/>
      </w:r>
      <w:r>
        <w:rPr>
          <w:color w:val="00000C"/>
        </w:rPr>
        <w:t xml:space="preserve"> polli</w:t>
      </w:r>
      <w:r>
        <w:rPr>
          <w:color w:val="00002A"/>
        </w:rPr>
        <w:t xml:space="preserve"> biddut</w:t>
      </w:r>
      <w:r>
        <w:rPr>
          <w:color w:val="000004"/>
        </w:rPr>
        <w:t xml:space="preserve"> postpaid</w:t>
      </w:r>
      <w:r>
        <w:rPr>
          <w:color w:val="0000FF"/>
        </w:rPr>
        <w:t xml:space="preserve"> bill</w:t>
      </w:r>
      <w:r>
        <w:rPr>
          <w:color w:val="000000"/>
        </w:rPr>
        <w:t xml:space="preserve"> lakh</w:t>
      </w:r>
      <w:r>
        <w:rPr>
          <w:color w:val="000000"/>
        </w:rPr>
        <w:t xml:space="preserve"> hajar</w:t>
      </w:r>
      <w:r>
        <w:rPr>
          <w:color w:val="00001D"/>
        </w:rPr>
        <w:t xml:space="preserve"> taka</w:t>
      </w:r>
      <w:r>
        <w:rPr>
          <w:color w:val="000008"/>
        </w:rPr>
        <w:t xml:space="preserve"> paid</w:t>
      </w:r>
      <w:r>
        <w:rPr>
          <w:color w:val="0C0000"/>
        </w:rPr>
        <w:t xml:space="preserve"> hobe</w:t>
      </w:r>
      <w:r>
        <w:rPr>
          <w:color w:val="000000"/>
        </w:rPr>
        <w:t xml:space="preserve"> khoros</w:t>
      </w:r>
      <w:r>
        <w:rPr>
          <w:color w:val="000044"/>
        </w:rPr>
        <w:t xml:space="preserve"> koto</w:t>
      </w:r>
      <w:r>
        <w:rPr>
          <w:color w:val="0C0000"/>
        </w:rPr>
        <w:t xml:space="preserve"> jante</w:t>
      </w:r>
      <w:r>
        <w:rPr>
          <w:color w:val="000000"/>
        </w:rPr>
        <w:t xml:space="preserve"> cay</w:t>
      </w:r>
      <w:r>
        <w:br/>
      </w:r>
      <w:r>
        <w:rPr>
          <w:color w:val="000000"/>
        </w:rPr>
        <w:t xml:space="preserve"> daffodil</w:t>
      </w:r>
      <w:r>
        <w:rPr>
          <w:color w:val="000000"/>
        </w:rPr>
        <w:t xml:space="preserve"> international</w:t>
      </w:r>
      <w:r>
        <w:rPr>
          <w:color w:val="000000"/>
        </w:rPr>
        <w:t xml:space="preserve"> university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22"/>
        </w:rPr>
        <w:t xml:space="preserve"> e</w:t>
      </w:r>
      <w:r>
        <w:rPr>
          <w:color w:val="000011"/>
        </w:rPr>
        <w:t xml:space="preserve"> kono</w:t>
      </w:r>
      <w:r>
        <w:rPr>
          <w:color w:val="0000C3"/>
        </w:rPr>
        <w:t xml:space="preserve"> charge</w:t>
      </w:r>
      <w:r>
        <w:rPr>
          <w:color w:val="000004"/>
        </w:rPr>
        <w:t xml:space="preserve"> ase</w:t>
      </w:r>
      <w:r>
        <w:br/>
      </w:r>
      <w:r>
        <w:rPr>
          <w:color w:val="000004"/>
        </w:rPr>
        <w:t xml:space="preserve"> পল্লী</w:t>
      </w:r>
      <w:r>
        <w:rPr>
          <w:color w:val="00005D"/>
        </w:rPr>
        <w:t xml:space="preserve"> বিদ্যুৎ</w:t>
      </w:r>
      <w:r>
        <w:rPr>
          <w:color w:val="000000"/>
        </w:rPr>
        <w:t xml:space="preserve"> পোষ্টপেইড</w:t>
      </w:r>
      <w:r>
        <w:rPr>
          <w:color w:val="000000"/>
        </w:rPr>
        <w:t xml:space="preserve"> লক্ষ</w:t>
      </w:r>
      <w:r>
        <w:rPr>
          <w:color w:val="000000"/>
        </w:rPr>
        <w:t xml:space="preserve"> টাকায়</w:t>
      </w:r>
      <w:r>
        <w:rPr>
          <w:color w:val="00003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ফী</w:t>
      </w:r>
      <w:r>
        <w:rPr>
          <w:color w:val="000022"/>
        </w:rPr>
        <w:t xml:space="preserve"> কাটবে</w:t>
      </w:r>
      <w:r>
        <w:br/>
      </w:r>
      <w:r>
        <w:rPr>
          <w:color w:val="000004"/>
        </w:rPr>
        <w:t xml:space="preserve"> টা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পরও</w:t>
      </w:r>
      <w:r>
        <w:rPr>
          <w:color w:val="000000"/>
        </w:rPr>
        <w:t xml:space="preserve"> যদি</w:t>
      </w:r>
      <w:r>
        <w:rPr>
          <w:color w:val="0C0000"/>
        </w:rPr>
        <w:t xml:space="preserve"> আমি</w:t>
      </w:r>
      <w:r>
        <w:rPr>
          <w:color w:val="0000E5"/>
        </w:rPr>
        <w:t xml:space="preserve"> বিল</w:t>
      </w:r>
      <w:r>
        <w:rPr>
          <w:color w:val="000000"/>
        </w:rPr>
        <w:t xml:space="preserve"> দেই</w:t>
      </w:r>
      <w:r>
        <w:rPr>
          <w:color w:val="000000"/>
        </w:rPr>
        <w:t xml:space="preserve"> তবে</w:t>
      </w:r>
      <w:r>
        <w:rPr>
          <w:color w:val="00003F"/>
        </w:rPr>
        <w:t xml:space="preserve"> কত</w:t>
      </w:r>
      <w:r>
        <w:rPr>
          <w:color w:val="150000"/>
        </w:rPr>
        <w:t xml:space="preserve"> করে</w:t>
      </w:r>
      <w:r>
        <w:rPr>
          <w:color w:val="000076"/>
        </w:rPr>
        <w:t xml:space="preserve"> চার্জ</w:t>
      </w:r>
      <w:r>
        <w:rPr>
          <w:color w:val="000022"/>
        </w:rPr>
        <w:t xml:space="preserve"> কাটবে</w:t>
      </w:r>
      <w:r>
        <w:br/>
      </w:r>
      <w:r>
        <w:rPr>
          <w:color w:val="000000"/>
        </w:rPr>
        <w:t xml:space="preserve"> sorbo</w:t>
      </w:r>
      <w:r>
        <w:rPr>
          <w:color w:val="000000"/>
        </w:rPr>
        <w:t xml:space="preserve"> nimnno</w:t>
      </w:r>
      <w:r>
        <w:rPr>
          <w:color w:val="000044"/>
        </w:rPr>
        <w:t xml:space="preserve"> koto</w:t>
      </w:r>
      <w:r>
        <w:rPr>
          <w:color w:val="000015"/>
        </w:rPr>
        <w:t xml:space="preserve"> tk</w:t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000000"/>
        </w:rPr>
        <w:t xml:space="preserve"> ditea</w:t>
      </w:r>
      <w:r>
        <w:rPr>
          <w:color w:val="00000C"/>
        </w:rPr>
        <w:t xml:space="preserve"> parbo</w:t>
      </w:r>
      <w:r>
        <w:rPr>
          <w:color w:val="000004"/>
        </w:rPr>
        <w:t xml:space="preserve"> nesco</w:t>
      </w:r>
      <w:r>
        <w:rPr>
          <w:color w:val="000008"/>
        </w:rPr>
        <w:t xml:space="preserve"> prepaid</w:t>
      </w:r>
      <w:r>
        <w:rPr>
          <w:color w:val="220000"/>
        </w:rPr>
        <w:t xml:space="preserve"> a</w:t>
      </w:r>
      <w:r>
        <w:br/>
      </w:r>
      <w:r>
        <w:rPr>
          <w:color w:val="0000E5"/>
        </w:rPr>
        <w:t xml:space="preserve"> বিল</w:t>
      </w:r>
      <w:r>
        <w:rPr>
          <w:color w:val="000000"/>
        </w:rPr>
        <w:t xml:space="preserve"> পেমেন্টের</w:t>
      </w:r>
      <w:r>
        <w:rPr>
          <w:color w:val="000000"/>
        </w:rPr>
        <w:t xml:space="preserve"> ক্ষেএে</w:t>
      </w:r>
      <w:r>
        <w:rPr>
          <w:color w:val="000000"/>
        </w:rPr>
        <w:t xml:space="preserve"> কী</w:t>
      </w:r>
      <w:r>
        <w:rPr>
          <w:color w:val="040000"/>
        </w:rPr>
        <w:t xml:space="preserve"> কোনো</w:t>
      </w:r>
      <w:r>
        <w:rPr>
          <w:color w:val="000076"/>
        </w:rPr>
        <w:t xml:space="preserve"> চার্জ</w:t>
      </w:r>
      <w:r>
        <w:rPr>
          <w:color w:val="000008"/>
        </w:rPr>
        <w:t xml:space="preserve"> কাটা</w:t>
      </w:r>
      <w:r>
        <w:rPr>
          <w:color w:val="040000"/>
        </w:rPr>
        <w:t xml:space="preserve"> হয়</w:t>
      </w:r>
      <w:r>
        <w:rPr>
          <w:color w:val="0000E5"/>
        </w:rPr>
        <w:t xml:space="preserve"> বিল</w:t>
      </w:r>
      <w:r>
        <w:rPr>
          <w:color w:val="000000"/>
        </w:rPr>
        <w:t xml:space="preserve"> পানি</w:t>
      </w:r>
      <w:r>
        <w:rPr>
          <w:color w:val="000000"/>
        </w:rPr>
        <w:t xml:space="preserve"> গ্যাস</w:t>
      </w:r>
      <w:r>
        <w:rPr>
          <w:color w:val="0000E5"/>
        </w:rPr>
        <w:t xml:space="preserve"> বিল</w:t>
      </w:r>
      <w:r>
        <w:rPr>
          <w:color w:val="110000"/>
        </w:rPr>
        <w:t xml:space="preserve"> এর</w:t>
      </w:r>
      <w:r>
        <w:rPr>
          <w:color w:val="040000"/>
        </w:rPr>
        <w:t xml:space="preserve"> জন্য</w:t>
      </w:r>
      <w:r>
        <w:br/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22"/>
        </w:rPr>
        <w:t xml:space="preserve"> e</w:t>
      </w:r>
      <w:r>
        <w:rPr>
          <w:color w:val="0000C3"/>
        </w:rPr>
        <w:t xml:space="preserve"> charge</w:t>
      </w:r>
      <w:r>
        <w:rPr>
          <w:color w:val="00002A"/>
        </w:rPr>
        <w:t xml:space="preserve"> kate</w:t>
      </w:r>
      <w:r>
        <w:rPr>
          <w:color w:val="000004"/>
        </w:rPr>
        <w:t xml:space="preserve"> keno</w:t>
      </w:r>
      <w:r>
        <w:br/>
      </w:r>
      <w:r>
        <w:rPr>
          <w:color w:val="00001D"/>
        </w:rPr>
        <w:t xml:space="preserve"> পে</w:t>
      </w:r>
      <w:r>
        <w:rPr>
          <w:color w:val="000011"/>
        </w:rPr>
        <w:t xml:space="preserve"> বিলে</w:t>
      </w:r>
      <w:r>
        <w:rPr>
          <w:color w:val="000004"/>
        </w:rPr>
        <w:t xml:space="preserve"> কোনো</w:t>
      </w:r>
      <w:r>
        <w:rPr>
          <w:color w:val="000076"/>
        </w:rPr>
        <w:t xml:space="preserve"> চার্জ</w:t>
      </w:r>
      <w:r>
        <w:rPr>
          <w:color w:val="000008"/>
        </w:rPr>
        <w:t xml:space="preserve"> আছে</w:t>
      </w:r>
      <w:r>
        <w:br/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8"/>
        </w:rPr>
        <w:t xml:space="preserve"> prepaid</w:t>
      </w:r>
      <w:r>
        <w:rPr>
          <w:color w:val="000000"/>
        </w:rPr>
        <w:t xml:space="preserve"> meter</w:t>
      </w:r>
      <w:r>
        <w:rPr>
          <w:color w:val="0000FF"/>
        </w:rPr>
        <w:t xml:space="preserve"> bill</w:t>
      </w:r>
      <w:r>
        <w:rPr>
          <w:color w:val="040000"/>
        </w:rPr>
        <w:t xml:space="preserve"> diya</w:t>
      </w:r>
      <w:r>
        <w:rPr>
          <w:color w:val="000000"/>
        </w:rPr>
        <w:t xml:space="preserve"> jay</w:t>
      </w:r>
      <w:r>
        <w:rPr>
          <w:color w:val="040000"/>
        </w:rPr>
        <w:t xml:space="preserve"> tar</w:t>
      </w:r>
      <w:r>
        <w:rPr>
          <w:color w:val="040000"/>
        </w:rPr>
        <w:t xml:space="preserve"> jonno</w:t>
      </w:r>
      <w:r>
        <w:rPr>
          <w:color w:val="000044"/>
        </w:rPr>
        <w:t xml:space="preserve"> koto</w:t>
      </w:r>
      <w:r>
        <w:rPr>
          <w:color w:val="000015"/>
        </w:rPr>
        <w:t xml:space="preserve"> tk</w:t>
      </w:r>
      <w:r>
        <w:rPr>
          <w:color w:val="0000C3"/>
        </w:rPr>
        <w:t xml:space="preserve"> charge</w:t>
      </w:r>
      <w:r>
        <w:rPr>
          <w:color w:val="00002A"/>
        </w:rPr>
        <w:t xml:space="preserve"> kate</w:t>
      </w:r>
      <w:r>
        <w:br/>
      </w:r>
      <w:r>
        <w:rPr>
          <w:color w:val="000000"/>
        </w:rPr>
        <w:t xml:space="preserve"> hi</w:t>
      </w:r>
      <w:r>
        <w:rPr>
          <w:color w:val="110000"/>
        </w:rPr>
        <w:t xml:space="preserve"> i</w:t>
      </w:r>
      <w:r>
        <w:rPr>
          <w:color w:val="000000"/>
        </w:rPr>
        <w:t xml:space="preserve"> wanted</w:t>
      </w:r>
      <w:r>
        <w:rPr>
          <w:color w:val="0C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in</w:t>
      </w:r>
      <w:r>
        <w:rPr>
          <w:color w:val="000000"/>
        </w:rPr>
        <w:t xml:space="preserve"> detail</w:t>
      </w:r>
      <w:r>
        <w:rPr>
          <w:color w:val="150000"/>
        </w:rPr>
        <w:t xml:space="preserve"> on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00"/>
        </w:rPr>
        <w:t xml:space="preserve"> charges</w:t>
      </w:r>
      <w:r>
        <w:rPr>
          <w:color w:val="000004"/>
        </w:rPr>
        <w:t xml:space="preserve"> can</w:t>
      </w:r>
      <w:r>
        <w:rPr>
          <w:color w:val="080000"/>
        </w:rPr>
        <w:t xml:space="preserve"> you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00"/>
        </w:rPr>
        <w:t xml:space="preserve"> gash</w:t>
      </w:r>
      <w:r>
        <w:rPr>
          <w:color w:val="000000"/>
        </w:rPr>
        <w:t xml:space="preserve"> bile</w:t>
      </w:r>
      <w:r>
        <w:rPr>
          <w:color w:val="2E0000"/>
        </w:rPr>
        <w:t xml:space="preserve"> ki</w:t>
      </w:r>
      <w:r>
        <w:rPr>
          <w:color w:val="0000C3"/>
        </w:rPr>
        <w:t xml:space="preserve"> charge</w:t>
      </w:r>
      <w:r>
        <w:rPr>
          <w:color w:val="000004"/>
        </w:rPr>
        <w:t xml:space="preserve"> koren</w:t>
      </w:r>
      <w:r>
        <w:rPr>
          <w:color w:val="000000"/>
        </w:rPr>
        <w:t xml:space="preserve"> apnera</w:t>
      </w:r>
      <w:r>
        <w:br/>
      </w:r>
      <w:r>
        <w:rPr>
          <w:color w:val="0000FF"/>
        </w:rPr>
        <w:t xml:space="preserve"> bill</w:t>
      </w:r>
      <w:r>
        <w:rPr>
          <w:color w:val="000000"/>
        </w:rPr>
        <w:t xml:space="preserve"> dele</w:t>
      </w:r>
      <w:r>
        <w:rPr>
          <w:color w:val="000044"/>
        </w:rPr>
        <w:t xml:space="preserve"> koto</w:t>
      </w:r>
      <w:r>
        <w:rPr>
          <w:color w:val="00001D"/>
        </w:rPr>
        <w:t xml:space="preserve"> taka</w:t>
      </w:r>
      <w:r>
        <w:rPr>
          <w:color w:val="000004"/>
        </w:rPr>
        <w:t xml:space="preserve"> carge</w:t>
      </w:r>
      <w:r>
        <w:rPr>
          <w:color w:val="000004"/>
        </w:rPr>
        <w:t xml:space="preserve"> koren</w:t>
      </w:r>
      <w:r>
        <w:br/>
      </w:r>
      <w:r>
        <w:rPr>
          <w:color w:val="000072"/>
        </w:rPr>
        <w:t xml:space="preserve"> bkash</w:t>
      </w:r>
      <w:r>
        <w:rPr>
          <w:color w:val="000022"/>
        </w:rPr>
        <w:t xml:space="preserve"> e</w:t>
      </w:r>
      <w:r>
        <w:rPr>
          <w:color w:val="000004"/>
        </w:rPr>
        <w:t xml:space="preserve"> na</w:t>
      </w:r>
      <w:r>
        <w:rPr>
          <w:color w:val="0000FF"/>
        </w:rPr>
        <w:t xml:space="preserve"> bill</w:t>
      </w:r>
      <w:r>
        <w:rPr>
          <w:color w:val="000032"/>
        </w:rPr>
        <w:t xml:space="preserve"> free</w:t>
      </w:r>
      <w:r>
        <w:br/>
      </w:r>
      <w:r>
        <w:rPr>
          <w:color w:val="000019"/>
        </w:rPr>
        <w:t xml:space="preserve"> বিকাশে</w:t>
      </w:r>
      <w:r>
        <w:rPr>
          <w:color w:val="0000E5"/>
        </w:rPr>
        <w:t xml:space="preserve"> বিল</w:t>
      </w:r>
      <w:r>
        <w:rPr>
          <w:color w:val="080000"/>
        </w:rPr>
        <w:t xml:space="preserve"> তো</w:t>
      </w:r>
      <w:r>
        <w:rPr>
          <w:color w:val="000000"/>
        </w:rPr>
        <w:t xml:space="preserve"> ফিরিতে</w:t>
      </w:r>
      <w:r>
        <w:rPr>
          <w:color w:val="000004"/>
        </w:rPr>
        <w:t xml:space="preserve"> দেওন</w:t>
      </w:r>
      <w:r>
        <w:rPr>
          <w:color w:val="110000"/>
        </w:rPr>
        <w:t xml:space="preserve"> যায়</w:t>
      </w:r>
      <w:r>
        <w:rPr>
          <w:color w:val="00000C"/>
        </w:rPr>
        <w:t xml:space="preserve"> না</w:t>
      </w:r>
      <w:r>
        <w:br/>
      </w:r>
      <w:r>
        <w:rPr>
          <w:color w:val="000019"/>
        </w:rPr>
        <w:t xml:space="preserve"> বিকাশে</w:t>
      </w:r>
      <w:r>
        <w:rPr>
          <w:color w:val="0000E5"/>
        </w:rPr>
        <w:t xml:space="preserve"> বিল</w:t>
      </w:r>
      <w:r>
        <w:rPr>
          <w:color w:val="0C0000"/>
        </w:rPr>
        <w:t xml:space="preserve"> দিলে</w:t>
      </w:r>
      <w:r>
        <w:rPr>
          <w:color w:val="00003F"/>
        </w:rPr>
        <w:t xml:space="preserve"> কত</w:t>
      </w:r>
      <w:r>
        <w:rPr>
          <w:color w:val="000076"/>
        </w:rPr>
        <w:t xml:space="preserve"> চার্জ</w:t>
      </w:r>
      <w:r>
        <w:rPr>
          <w:color w:val="000004"/>
        </w:rPr>
        <w:t xml:space="preserve"> দেওন</w:t>
      </w:r>
      <w:r>
        <w:rPr>
          <w:color w:val="000008"/>
        </w:rPr>
        <w:t xml:space="preserve"> লাগে</w:t>
      </w:r>
      <w:r>
        <w:br/>
      </w:r>
      <w:r>
        <w:rPr>
          <w:color w:val="000000"/>
        </w:rPr>
        <w:t xml:space="preserve"> আফনেরা</w:t>
      </w:r>
      <w:r>
        <w:rPr>
          <w:color w:val="3F0000"/>
        </w:rPr>
        <w:t xml:space="preserve"> কি</w:t>
      </w:r>
      <w:r>
        <w:rPr>
          <w:color w:val="0000E5"/>
        </w:rPr>
        <w:t xml:space="preserve"> বিল</w:t>
      </w:r>
      <w:r>
        <w:rPr>
          <w:color w:val="0C0000"/>
        </w:rPr>
        <w:t xml:space="preserve"> দিলে</w:t>
      </w:r>
      <w:r>
        <w:rPr>
          <w:color w:val="000000"/>
        </w:rPr>
        <w:t xml:space="preserve"> টেকা</w:t>
      </w:r>
      <w:r>
        <w:rPr>
          <w:color w:val="000004"/>
        </w:rPr>
        <w:t xml:space="preserve"> চার্চ</w:t>
      </w:r>
      <w:r>
        <w:rPr>
          <w:color w:val="040000"/>
        </w:rPr>
        <w:t xml:space="preserve"> করেন</w:t>
      </w:r>
      <w:r>
        <w:rPr>
          <w:color w:val="040000"/>
        </w:rPr>
        <w:t xml:space="preserve"> বাই</w:t>
      </w:r>
      <w:r>
        <w:br/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11"/>
        </w:rPr>
        <w:t xml:space="preserve"> bidut</w:t>
      </w:r>
      <w:r>
        <w:rPr>
          <w:color w:val="0000FF"/>
        </w:rPr>
        <w:t xml:space="preserve"> bill</w:t>
      </w:r>
      <w:r>
        <w:rPr>
          <w:color w:val="000004"/>
        </w:rPr>
        <w:t xml:space="preserve"> prepride</w:t>
      </w:r>
      <w:r>
        <w:rPr>
          <w:color w:val="000022"/>
        </w:rPr>
        <w:t xml:space="preserve"> e</w:t>
      </w:r>
      <w:r>
        <w:rPr>
          <w:color w:val="00001D"/>
        </w:rPr>
        <w:t xml:space="preserve"> payment</w:t>
      </w:r>
      <w:r>
        <w:rPr>
          <w:color w:val="000004"/>
        </w:rPr>
        <w:t xml:space="preserve"> cost</w:t>
      </w:r>
      <w:r>
        <w:rPr>
          <w:color w:val="000044"/>
        </w:rPr>
        <w:t xml:space="preserve"> koto</w:t>
      </w:r>
      <w:r>
        <w:br/>
      </w:r>
      <w:r>
        <w:rPr>
          <w:color w:val="080000"/>
        </w:rPr>
        <w:t xml:space="preserve"> bai</w:t>
      </w:r>
      <w:r>
        <w:rPr>
          <w:color w:val="190000"/>
        </w:rPr>
        <w:t xml:space="preserve"> ami</w:t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00"/>
        </w:rPr>
        <w:t xml:space="preserve"> korchi</w:t>
      </w:r>
      <w:r>
        <w:rPr>
          <w:color w:val="00001D"/>
        </w:rPr>
        <w:t xml:space="preserve"> taka</w:t>
      </w:r>
      <w:r>
        <w:rPr>
          <w:color w:val="000015"/>
        </w:rPr>
        <w:t xml:space="preserve"> beshi</w:t>
      </w:r>
      <w:r>
        <w:rPr>
          <w:color w:val="000000"/>
        </w:rPr>
        <w:t xml:space="preserve"> katche</w:t>
      </w:r>
      <w:r>
        <w:rPr>
          <w:color w:val="000000"/>
        </w:rPr>
        <w:t xml:space="preserve"> kn</w:t>
      </w:r>
      <w:r>
        <w:br/>
      </w:r>
      <w:r>
        <w:rPr>
          <w:color w:val="000072"/>
        </w:rPr>
        <w:t xml:space="preserve"> bkash</w:t>
      </w:r>
      <w:r>
        <w:rPr>
          <w:color w:val="220000"/>
        </w:rPr>
        <w:t xml:space="preserve"> a</w:t>
      </w:r>
      <w:r>
        <w:rPr>
          <w:color w:val="0000FF"/>
        </w:rPr>
        <w:t xml:space="preserve"> bill</w:t>
      </w:r>
      <w:r>
        <w:rPr>
          <w:color w:val="00001D"/>
        </w:rPr>
        <w:t xml:space="preserve"> dile</w:t>
      </w:r>
      <w:r>
        <w:rPr>
          <w:color w:val="000000"/>
        </w:rPr>
        <w:t xml:space="preserve"> chag</w:t>
      </w:r>
      <w:r>
        <w:rPr>
          <w:color w:val="00002A"/>
        </w:rPr>
        <w:t xml:space="preserve"> kate</w:t>
      </w:r>
      <w:r>
        <w:rPr>
          <w:color w:val="000008"/>
        </w:rPr>
        <w:t xml:space="preserve"> kno</w:t>
      </w:r>
      <w:r>
        <w:br/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00"/>
        </w:rPr>
        <w:t xml:space="preserve"> কয়</w:t>
      </w:r>
      <w:r>
        <w:rPr>
          <w:color w:val="000000"/>
        </w:rPr>
        <w:t xml:space="preserve"> তা</w:t>
      </w:r>
      <w:r>
        <w:rPr>
          <w:color w:val="000026"/>
        </w:rPr>
        <w:t xml:space="preserve"> ফ্রী</w:t>
      </w:r>
      <w:r>
        <w:br/>
      </w:r>
      <w:r>
        <w:rPr>
          <w:color w:val="0000FF"/>
        </w:rPr>
        <w:t xml:space="preserve"> bill</w:t>
      </w:r>
      <w:r>
        <w:rPr>
          <w:color w:val="150000"/>
        </w:rPr>
        <w:t xml:space="preserve"> ar</w:t>
      </w:r>
      <w:r>
        <w:rPr>
          <w:color w:val="040000"/>
        </w:rPr>
        <w:t xml:space="preserve"> jonno</w:t>
      </w:r>
      <w:r>
        <w:rPr>
          <w:color w:val="000015"/>
        </w:rPr>
        <w:t xml:space="preserve"> tk</w:t>
      </w:r>
      <w:r>
        <w:rPr>
          <w:color w:val="000000"/>
        </w:rPr>
        <w:t xml:space="preserve"> katlo</w:t>
      </w:r>
      <w:r>
        <w:rPr>
          <w:color w:val="040000"/>
        </w:rPr>
        <w:t xml:space="preserve"> kano</w:t>
      </w:r>
      <w:r>
        <w:br/>
      </w:r>
      <w:r>
        <w:rPr>
          <w:color w:val="000008"/>
        </w:rPr>
        <w:t xml:space="preserve"> bidyut</w:t>
      </w:r>
      <w:r>
        <w:rPr>
          <w:color w:val="00001D"/>
        </w:rPr>
        <w:t xml:space="preserve"> bil</w:t>
      </w:r>
      <w:r>
        <w:rPr>
          <w:color w:val="00001D"/>
        </w:rPr>
        <w:t xml:space="preserve"> dile</w:t>
      </w:r>
      <w:r>
        <w:rPr>
          <w:color w:val="000000"/>
        </w:rPr>
        <w:t xml:space="preserve"> baksh</w:t>
      </w:r>
      <w:r>
        <w:rPr>
          <w:color w:val="000032"/>
        </w:rPr>
        <w:t xml:space="preserve"> theke</w:t>
      </w:r>
      <w:r>
        <w:rPr>
          <w:color w:val="0000C3"/>
        </w:rPr>
        <w:t xml:space="preserve"> charge</w:t>
      </w:r>
      <w:r>
        <w:rPr>
          <w:color w:val="00002A"/>
        </w:rPr>
        <w:t xml:space="preserve"> kate</w:t>
      </w:r>
      <w:r>
        <w:rPr>
          <w:color w:val="000008"/>
        </w:rPr>
        <w:t xml:space="preserve"> kno</w:t>
      </w:r>
      <w:r>
        <w:br/>
      </w:r>
      <w:r>
        <w:rPr>
          <w:color w:val="0000E5"/>
        </w:rPr>
        <w:t xml:space="preserve"> বিল</w:t>
      </w:r>
      <w:r>
        <w:rPr>
          <w:color w:val="000026"/>
        </w:rPr>
        <w:t xml:space="preserve"> বিকাশ</w:t>
      </w:r>
      <w:r>
        <w:rPr>
          <w:color w:val="040000"/>
        </w:rPr>
        <w:t xml:space="preserve"> করলাম</w:t>
      </w:r>
      <w:r>
        <w:rPr>
          <w:color w:val="000004"/>
        </w:rPr>
        <w:t xml:space="preserve"> খরচ</w:t>
      </w:r>
      <w:r>
        <w:rPr>
          <w:color w:val="000000"/>
        </w:rPr>
        <w:t xml:space="preserve"> কেটেছে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আপনারা</w:t>
      </w:r>
      <w:r>
        <w:rPr>
          <w:color w:val="110000"/>
        </w:rPr>
        <w:t xml:space="preserve"> আমার</w:t>
      </w:r>
      <w:r>
        <w:rPr>
          <w:color w:val="0000E5"/>
        </w:rPr>
        <w:t xml:space="preserve"> বিল</w:t>
      </w:r>
      <w:r>
        <w:rPr>
          <w:color w:val="000004"/>
        </w:rPr>
        <w:t xml:space="preserve"> পেমেন্ট</w:t>
      </w:r>
      <w:r>
        <w:rPr>
          <w:color w:val="08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150000"/>
        </w:rPr>
        <w:t xml:space="preserve"> করে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নিলেন</w:t>
      </w:r>
      <w:r>
        <w:rPr>
          <w:color w:val="000026"/>
        </w:rPr>
        <w:t xml:space="preserve"> কেন</w:t>
      </w:r>
      <w:r>
        <w:rPr>
          <w:color w:val="000004"/>
        </w:rPr>
        <w:t xml:space="preserve"> প্রতি</w:t>
      </w:r>
      <w:r>
        <w:rPr>
          <w:color w:val="000011"/>
        </w:rPr>
        <w:t xml:space="preserve"> মাসে</w:t>
      </w:r>
      <w:r>
        <w:rPr>
          <w:color w:val="080000"/>
        </w:rPr>
        <w:t xml:space="preserve"> তো</w:t>
      </w:r>
      <w:r>
        <w:rPr>
          <w:color w:val="000004"/>
        </w:rPr>
        <w:t xml:space="preserve"> টা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00000"/>
        </w:rPr>
        <w:t xml:space="preserve"> তাই</w:t>
      </w:r>
      <w:r>
        <w:rPr>
          <w:color w:val="00000C"/>
        </w:rPr>
        <w:t xml:space="preserve"> না</w:t>
      </w:r>
      <w:r>
        <w:br/>
      </w:r>
      <w:r>
        <w:rPr>
          <w:color w:val="000072"/>
        </w:rPr>
        <w:t xml:space="preserve"> bkash</w:t>
      </w:r>
      <w:r>
        <w:rPr>
          <w:color w:val="0000FF"/>
        </w:rPr>
        <w:t xml:space="preserve"> bill</w:t>
      </w:r>
      <w:r>
        <w:rPr>
          <w:color w:val="0000C3"/>
        </w:rPr>
        <w:t xml:space="preserve"> charge</w:t>
      </w:r>
      <w:r>
        <w:rPr>
          <w:color w:val="00002A"/>
        </w:rPr>
        <w:t xml:space="preserve"> kate</w:t>
      </w:r>
      <w:r>
        <w:rPr>
          <w:color w:val="000008"/>
        </w:rPr>
        <w:t xml:space="preserve"> kno</w:t>
      </w:r>
      <w:r>
        <w:br/>
      </w:r>
      <w:r>
        <w:rPr>
          <w:color w:val="190000"/>
        </w:rPr>
        <w:t xml:space="preserve"> ami</w:t>
      </w:r>
      <w:r>
        <w:rPr>
          <w:color w:val="00000C"/>
        </w:rPr>
        <w:t xml:space="preserve"> ta</w:t>
      </w:r>
      <w:r>
        <w:rPr>
          <w:color w:val="0000FF"/>
        </w:rPr>
        <w:t xml:space="preserve"> bill</w:t>
      </w:r>
      <w:r>
        <w:rPr>
          <w:color w:val="00006A"/>
        </w:rPr>
        <w:t xml:space="preserve"> pay</w:t>
      </w:r>
      <w:r>
        <w:rPr>
          <w:color w:val="000000"/>
        </w:rPr>
        <w:t xml:space="preserve"> koraci</w:t>
      </w:r>
      <w:r>
        <w:rPr>
          <w:color w:val="000000"/>
        </w:rPr>
        <w:t xml:space="preserve"> othoco</w:t>
      </w:r>
      <w:r>
        <w:rPr>
          <w:color w:val="000072"/>
        </w:rPr>
        <w:t xml:space="preserve"> bkash</w:t>
      </w:r>
      <w:r>
        <w:rPr>
          <w:color w:val="0000C3"/>
        </w:rPr>
        <w:t xml:space="preserve"> charge</w:t>
      </w:r>
      <w:r>
        <w:rPr>
          <w:color w:val="000000"/>
        </w:rPr>
        <w:t xml:space="preserve"> katece</w:t>
      </w:r>
      <w:r>
        <w:rPr>
          <w:color w:val="040000"/>
        </w:rPr>
        <w:t xml:space="preserve"> kano</w:t>
      </w:r>
      <w:r>
        <w:br/>
      </w:r>
      <w:r>
        <w:rPr>
          <w:color w:val="0C0000"/>
        </w:rPr>
        <w:t xml:space="preserve"> আমি</w:t>
      </w:r>
      <w:r>
        <w:rPr>
          <w:color w:val="0000E5"/>
        </w:rPr>
        <w:t xml:space="preserve"> বিল</w:t>
      </w:r>
      <w:r>
        <w:rPr>
          <w:color w:val="000000"/>
        </w:rPr>
        <w:t xml:space="preserve"> দিসি</w:t>
      </w:r>
      <w:r>
        <w:rPr>
          <w:color w:val="000076"/>
        </w:rPr>
        <w:t xml:space="preserve"> চার্জ</w:t>
      </w:r>
      <w:r>
        <w:rPr>
          <w:color w:val="000026"/>
        </w:rPr>
        <w:t xml:space="preserve"> কেন</w:t>
      </w:r>
      <w:r>
        <w:rPr>
          <w:color w:val="000008"/>
        </w:rPr>
        <w:t xml:space="preserve"> কাটসে</w:t>
      </w:r>
      <w:r>
        <w:br/>
      </w:r>
      <w:r>
        <w:rPr>
          <w:color w:val="000019"/>
        </w:rPr>
        <w:t xml:space="preserve"> বিলের</w:t>
      </w:r>
      <w:r>
        <w:rPr>
          <w:color w:val="000076"/>
        </w:rPr>
        <w:t xml:space="preserve"> চার্জ</w:t>
      </w:r>
      <w:r>
        <w:rPr>
          <w:color w:val="00000C"/>
        </w:rPr>
        <w:t xml:space="preserve"> না</w:t>
      </w:r>
      <w:r>
        <w:rPr>
          <w:color w:val="000032"/>
        </w:rPr>
        <w:t xml:space="preserve"> ফ্রি</w:t>
      </w:r>
      <w:r>
        <w:rPr>
          <w:color w:val="000015"/>
        </w:rPr>
        <w:t xml:space="preserve"> এখন</w:t>
      </w:r>
      <w:r>
        <w:rPr>
          <w:color w:val="000076"/>
        </w:rPr>
        <w:t xml:space="preserve"> চার্জ</w:t>
      </w:r>
      <w:r>
        <w:rPr>
          <w:color w:val="000026"/>
        </w:rPr>
        <w:t xml:space="preserve"> কেন</w:t>
      </w:r>
      <w:r>
        <w:rPr>
          <w:color w:val="000008"/>
        </w:rPr>
        <w:t xml:space="preserve"> কাটসে</w:t>
      </w:r>
      <w:r>
        <w:rPr>
          <w:color w:val="000000"/>
        </w:rPr>
        <w:t xml:space="preserve"> তাহলে</w:t>
      </w:r>
      <w:r>
        <w:br/>
      </w:r>
      <w:r>
        <w:rPr>
          <w:color w:val="000019"/>
        </w:rPr>
        <w:t xml:space="preserve"> বিলের</w:t>
      </w:r>
      <w:r>
        <w:rPr>
          <w:color w:val="000008"/>
        </w:rPr>
        <w:t xml:space="preserve"> ছার্জ</w:t>
      </w:r>
      <w:r>
        <w:rPr>
          <w:color w:val="000008"/>
        </w:rPr>
        <w:t xml:space="preserve"> ফিরি</w:t>
      </w:r>
      <w:r>
        <w:rPr>
          <w:color w:val="000000"/>
        </w:rPr>
        <w:t xml:space="preserve"> কইরা</w:t>
      </w:r>
      <w:r>
        <w:rPr>
          <w:color w:val="000000"/>
        </w:rPr>
        <w:t xml:space="preserve"> আবার</w:t>
      </w:r>
      <w:r>
        <w:rPr>
          <w:color w:val="000008"/>
        </w:rPr>
        <w:t xml:space="preserve"> ছার্জ</w:t>
      </w:r>
      <w:r>
        <w:rPr>
          <w:color w:val="000000"/>
        </w:rPr>
        <w:t xml:space="preserve"> কাটসেন</w:t>
      </w:r>
      <w:r>
        <w:rPr>
          <w:color w:val="000026"/>
        </w:rPr>
        <w:t xml:space="preserve"> কেন</w:t>
      </w:r>
      <w:r>
        <w:rPr>
          <w:color w:val="000000"/>
        </w:rPr>
        <w:t xml:space="preserve"> ফাইজলামি</w:t>
      </w:r>
      <w:r>
        <w:rPr>
          <w:color w:val="040000"/>
        </w:rPr>
        <w:t xml:space="preserve"> করেন</w:t>
      </w:r>
      <w:r>
        <w:rPr>
          <w:color w:val="000000"/>
        </w:rPr>
        <w:t xml:space="preserve"> মিয়া</w:t>
      </w:r>
      <w:r>
        <w:br/>
      </w:r>
      <w:r>
        <w:rPr>
          <w:color w:val="110000"/>
        </w:rPr>
        <w:t xml:space="preserve"> আমার</w:t>
      </w:r>
      <w:r>
        <w:rPr>
          <w:color w:val="0000E5"/>
        </w:rPr>
        <w:t xml:space="preserve"> বিল</w:t>
      </w:r>
      <w:r>
        <w:rPr>
          <w:color w:val="00000C"/>
        </w:rPr>
        <w:t xml:space="preserve"> পরিশোধ</w:t>
      </w:r>
      <w:r>
        <w:rPr>
          <w:color w:val="040000"/>
        </w:rPr>
        <w:t xml:space="preserve"> করলাম</w:t>
      </w:r>
      <w:r>
        <w:rPr>
          <w:color w:val="000000"/>
        </w:rPr>
        <w:t xml:space="preserve"> গতকালকে</w:t>
      </w:r>
      <w:r>
        <w:rPr>
          <w:color w:val="000004"/>
        </w:rPr>
        <w:t xml:space="preserve"> অতিরিক্ত</w:t>
      </w:r>
      <w:r>
        <w:rPr>
          <w:color w:val="000076"/>
        </w:rPr>
        <w:t xml:space="preserve"> চার্জ</w:t>
      </w:r>
      <w:r>
        <w:rPr>
          <w:color w:val="000008"/>
        </w:rPr>
        <w:t xml:space="preserve"> কাটা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বিষয়টা</w:t>
      </w:r>
      <w:r>
        <w:rPr>
          <w:color w:val="000000"/>
        </w:rPr>
        <w:t xml:space="preserve"> দেখবেন</w:t>
      </w:r>
      <w:r>
        <w:br/>
      </w:r>
      <w:r>
        <w:rPr>
          <w:color w:val="000004"/>
        </w:rPr>
        <w:t xml:space="preserve"> অতিরিক্ত</w:t>
      </w:r>
      <w:r>
        <w:rPr>
          <w:color w:val="000076"/>
        </w:rPr>
        <w:t xml:space="preserve"> চার্জ</w:t>
      </w:r>
      <w:r>
        <w:rPr>
          <w:color w:val="000026"/>
        </w:rPr>
        <w:t xml:space="preserve"> কেন</w:t>
      </w:r>
      <w:r>
        <w:rPr>
          <w:color w:val="000008"/>
        </w:rPr>
        <w:t xml:space="preserve"> কাটা</w:t>
      </w:r>
      <w:r>
        <w:rPr>
          <w:color w:val="000000"/>
        </w:rPr>
        <w:t xml:space="preserve"> হলো</w:t>
      </w:r>
      <w:r>
        <w:rPr>
          <w:color w:val="000019"/>
        </w:rPr>
        <w:t xml:space="preserve"> বিলের</w:t>
      </w:r>
      <w:r>
        <w:rPr>
          <w:color w:val="000000"/>
        </w:rPr>
        <w:t xml:space="preserve"> উপর</w:t>
      </w:r>
      <w:r>
        <w:rPr>
          <w:color w:val="000000"/>
        </w:rPr>
        <w:t xml:space="preserve"> সমস্যা</w:t>
      </w:r>
      <w:r>
        <w:rPr>
          <w:color w:val="3F0000"/>
        </w:rPr>
        <w:t xml:space="preserve"> কি</w:t>
      </w:r>
      <w:r>
        <w:br/>
      </w:r>
      <w:r>
        <w:rPr>
          <w:color w:val="000000"/>
        </w:rPr>
        <w:t xml:space="preserve"> ভাই</w:t>
      </w:r>
      <w:r>
        <w:rPr>
          <w:color w:val="000019"/>
        </w:rPr>
        <w:t xml:space="preserve"> বিলের</w:t>
      </w:r>
      <w:r>
        <w:rPr>
          <w:color w:val="000076"/>
        </w:rPr>
        <w:t xml:space="preserve"> চার্জ</w:t>
      </w:r>
      <w:r>
        <w:rPr>
          <w:color w:val="00000C"/>
        </w:rPr>
        <w:t xml:space="preserve"> না</w:t>
      </w:r>
      <w:r>
        <w:rPr>
          <w:color w:val="000008"/>
        </w:rPr>
        <w:t xml:space="preserve"> ফিরি</w:t>
      </w:r>
      <w:r>
        <w:rPr>
          <w:color w:val="000000"/>
        </w:rPr>
        <w:t xml:space="preserve"> কাটলেন</w:t>
      </w:r>
      <w:r>
        <w:rPr>
          <w:color w:val="000026"/>
        </w:rPr>
        <w:t xml:space="preserve"> কেন</w:t>
      </w:r>
      <w:r>
        <w:rPr>
          <w:color w:val="000000"/>
        </w:rPr>
        <w:t xml:space="preserve"> তাইলে</w:t>
      </w:r>
      <w:r>
        <w:br/>
      </w:r>
      <w:r>
        <w:rPr>
          <w:color w:val="040000"/>
        </w:rPr>
        <w:t xml:space="preserve"> বাই</w:t>
      </w:r>
      <w:r>
        <w:rPr>
          <w:color w:val="110000"/>
        </w:rPr>
        <w:t xml:space="preserve"> আমার</w:t>
      </w:r>
      <w:r>
        <w:rPr>
          <w:color w:val="000011"/>
        </w:rPr>
        <w:t xml:space="preserve"> বিলে</w:t>
      </w:r>
      <w:r>
        <w:rPr>
          <w:color w:val="000000"/>
        </w:rPr>
        <w:t xml:space="preserve"> এক্সটা</w:t>
      </w:r>
      <w:r>
        <w:rPr>
          <w:color w:val="000008"/>
        </w:rPr>
        <w:t xml:space="preserve"> ছার্জ</w:t>
      </w:r>
      <w:r>
        <w:rPr>
          <w:color w:val="000008"/>
        </w:rPr>
        <w:t xml:space="preserve"> কাটসে</w:t>
      </w:r>
      <w:r>
        <w:br/>
      </w:r>
      <w:r>
        <w:rPr>
          <w:color w:val="000011"/>
        </w:rPr>
        <w:t xml:space="preserve"> extra</w:t>
      </w:r>
      <w:r>
        <w:rPr>
          <w:color w:val="000000"/>
        </w:rPr>
        <w:t xml:space="preserve"> charrge</w:t>
      </w:r>
      <w:r>
        <w:rPr>
          <w:color w:val="000004"/>
        </w:rPr>
        <w:t xml:space="preserve"> deducted</w:t>
      </w:r>
      <w:r>
        <w:rPr>
          <w:color w:val="150000"/>
        </w:rPr>
        <w:t xml:space="preserve"> on</w:t>
      </w:r>
      <w:r>
        <w:rPr>
          <w:color w:val="000008"/>
        </w:rPr>
        <w:t xml:space="preserve"> my</w:t>
      </w:r>
      <w:r>
        <w:rPr>
          <w:color w:val="0000FF"/>
        </w:rPr>
        <w:t xml:space="preserve"> bill</w:t>
      </w:r>
      <w:r>
        <w:rPr>
          <w:color w:val="00001D"/>
        </w:rPr>
        <w:t xml:space="preserve"> payment</w:t>
      </w:r>
      <w:r>
        <w:br/>
      </w:r>
      <w:r>
        <w:rPr>
          <w:color w:val="110000"/>
        </w:rPr>
        <w:t xml:space="preserve"> why</w:t>
      </w:r>
      <w:r>
        <w:rPr>
          <w:color w:val="000011"/>
        </w:rPr>
        <w:t xml:space="preserve"> extra</w:t>
      </w:r>
      <w:r>
        <w:rPr>
          <w:color w:val="0000C3"/>
        </w:rPr>
        <w:t xml:space="preserve"> charge</w:t>
      </w:r>
      <w:r>
        <w:rPr>
          <w:color w:val="080000"/>
        </w:rPr>
        <w:t xml:space="preserve"> you</w:t>
      </w:r>
      <w:r>
        <w:rPr>
          <w:color w:val="000004"/>
        </w:rPr>
        <w:t xml:space="preserve"> charged</w:t>
      </w:r>
      <w:r>
        <w:rPr>
          <w:color w:val="150000"/>
        </w:rPr>
        <w:t xml:space="preserve"> on</w:t>
      </w:r>
      <w:r>
        <w:rPr>
          <w:color w:val="0000FF"/>
        </w:rPr>
        <w:t xml:space="preserve"> bill</w:t>
      </w:r>
      <w:r>
        <w:rPr>
          <w:color w:val="000000"/>
        </w:rPr>
        <w:t xml:space="preserve"> paymet</w:t>
      </w:r>
      <w:r>
        <w:br/>
      </w:r>
      <w:r>
        <w:rPr>
          <w:color w:val="000000"/>
        </w:rPr>
        <w:t xml:space="preserve"> isn't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C3"/>
        </w:rPr>
        <w:t xml:space="preserve"> charge</w:t>
      </w:r>
      <w:r>
        <w:rPr>
          <w:color w:val="000032"/>
        </w:rPr>
        <w:t xml:space="preserve"> free</w:t>
      </w:r>
      <w:r>
        <w:rPr>
          <w:color w:val="000004"/>
        </w:rPr>
        <w:t xml:space="preserve"> from</w:t>
      </w:r>
      <w:r>
        <w:rPr>
          <w:color w:val="000072"/>
        </w:rPr>
        <w:t xml:space="preserve"> bkash</w:t>
      </w:r>
      <w:r>
        <w:rPr>
          <w:color w:val="110000"/>
        </w:rPr>
        <w:t xml:space="preserve"> why</w:t>
      </w:r>
      <w:r>
        <w:rPr>
          <w:color w:val="040000"/>
        </w:rPr>
        <w:t xml:space="preserve"> do</w:t>
      </w:r>
      <w:r>
        <w:rPr>
          <w:color w:val="0000C3"/>
        </w:rPr>
        <w:t xml:space="preserve"> charge</w:t>
      </w:r>
      <w:r>
        <w:rPr>
          <w:color w:val="000000"/>
        </w:rPr>
        <w:t xml:space="preserve"> then</w:t>
      </w:r>
      <w:r>
        <w:br/>
      </w:r>
      <w:r>
        <w:rPr>
          <w:color w:val="110000"/>
        </w:rPr>
        <w:t xml:space="preserve"> why</w:t>
      </w:r>
      <w:r>
        <w:rPr>
          <w:color w:val="0000C3"/>
        </w:rPr>
        <w:t xml:space="preserve"> charge</w:t>
      </w:r>
      <w:r>
        <w:rPr>
          <w:color w:val="000000"/>
        </w:rPr>
        <w:t xml:space="preserve"> deduction</w:t>
      </w:r>
      <w:r>
        <w:rPr>
          <w:color w:val="150000"/>
        </w:rPr>
        <w:t xml:space="preserve"> on</w:t>
      </w:r>
      <w:r>
        <w:rPr>
          <w:color w:val="000008"/>
        </w:rPr>
        <w:t xml:space="preserve"> my</w:t>
      </w:r>
      <w:r>
        <w:rPr>
          <w:color w:val="0000FF"/>
        </w:rPr>
        <w:t xml:space="preserve"> bill</w:t>
      </w:r>
      <w:r>
        <w:rPr>
          <w:color w:val="00001D"/>
        </w:rPr>
        <w:t xml:space="preserve"> payment</w:t>
      </w:r>
      <w:r>
        <w:br/>
      </w:r>
      <w:r>
        <w:rPr>
          <w:color w:val="110000"/>
        </w:rPr>
        <w:t xml:space="preserve"> i</w:t>
      </w:r>
      <w:r>
        <w:rPr>
          <w:color w:val="000008"/>
        </w:rPr>
        <w:t xml:space="preserve"> paid</w:t>
      </w:r>
      <w:r>
        <w:rPr>
          <w:color w:val="220000"/>
        </w:rPr>
        <w:t xml:space="preserve"> a</w:t>
      </w:r>
      <w:r>
        <w:rPr>
          <w:color w:val="0000FF"/>
        </w:rPr>
        <w:t xml:space="preserve"> bill</w:t>
      </w:r>
      <w:r>
        <w:rPr>
          <w:color w:val="000004"/>
        </w:rPr>
        <w:t xml:space="preserve"> yesterday</w:t>
      </w:r>
      <w:r>
        <w:rPr>
          <w:color w:val="000000"/>
        </w:rPr>
        <w:t xml:space="preserve"> where</w:t>
      </w:r>
      <w:r>
        <w:rPr>
          <w:color w:val="000000"/>
        </w:rPr>
        <w:t xml:space="preserve"> unnecessary</w:t>
      </w:r>
      <w:r>
        <w:rPr>
          <w:color w:val="000011"/>
        </w:rPr>
        <w:t xml:space="preserve"> extra</w:t>
      </w:r>
      <w:r>
        <w:rPr>
          <w:color w:val="0000C3"/>
        </w:rPr>
        <w:t xml:space="preserve"> charge</w:t>
      </w:r>
      <w:r>
        <w:rPr>
          <w:color w:val="000000"/>
        </w:rPr>
        <w:t xml:space="preserve"> was</w:t>
      </w:r>
      <w:r>
        <w:rPr>
          <w:color w:val="000004"/>
        </w:rPr>
        <w:t xml:space="preserve"> deducted</w:t>
      </w:r>
      <w:r>
        <w:rPr>
          <w:color w:val="000000"/>
        </w:rPr>
        <w:t xml:space="preserve"> look</w:t>
      </w:r>
      <w:r>
        <w:rPr>
          <w:color w:val="000000"/>
        </w:rPr>
        <w:t xml:space="preserve"> into</w:t>
      </w:r>
      <w:r>
        <w:rPr>
          <w:color w:val="080000"/>
        </w:rPr>
        <w:t xml:space="preserve"> the</w:t>
      </w:r>
      <w:r>
        <w:rPr>
          <w:color w:val="000000"/>
        </w:rPr>
        <w:t xml:space="preserve"> matter</w:t>
      </w:r>
      <w:r>
        <w:rPr>
          <w:color w:val="110000"/>
        </w:rPr>
        <w:t xml:space="preserve"> i</w:t>
      </w:r>
      <w:r>
        <w:rPr>
          <w:color w:val="000000"/>
        </w:rPr>
        <w:t xml:space="preserve"> want</w:t>
      </w:r>
      <w:r>
        <w:rPr>
          <w:color w:val="000008"/>
        </w:rPr>
        <w:t xml:space="preserve"> my</w:t>
      </w:r>
      <w:r>
        <w:rPr>
          <w:color w:val="000000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040000"/>
        </w:rPr>
        <w:t xml:space="preserve"> what</w:t>
      </w:r>
      <w:r>
        <w:rPr>
          <w:color w:val="040000"/>
        </w:rPr>
        <w:t xml:space="preserve"> is</w:t>
      </w:r>
      <w:r>
        <w:rPr>
          <w:color w:val="000000"/>
        </w:rPr>
        <w:t xml:space="preserve"> this</w:t>
      </w:r>
      <w:r>
        <w:rPr>
          <w:color w:val="000000"/>
        </w:rPr>
        <w:t xml:space="preserve"> nonsense</w:t>
      </w:r>
      <w:r>
        <w:rPr>
          <w:color w:val="110000"/>
        </w:rPr>
        <w:t xml:space="preserve"> why</w:t>
      </w:r>
      <w:r>
        <w:rPr>
          <w:color w:val="040000"/>
        </w:rPr>
        <w:t xml:space="preserve"> do</w:t>
      </w:r>
      <w:r>
        <w:rPr>
          <w:color w:val="080000"/>
        </w:rPr>
        <w:t xml:space="preserve"> you</w:t>
      </w:r>
      <w:r>
        <w:rPr>
          <w:color w:val="0000C3"/>
        </w:rPr>
        <w:t xml:space="preserve"> charge</w:t>
      </w:r>
      <w:r>
        <w:rPr>
          <w:color w:val="150000"/>
        </w:rPr>
        <w:t xml:space="preserve"> on</w:t>
      </w:r>
      <w:r>
        <w:rPr>
          <w:color w:val="0000FF"/>
        </w:rPr>
        <w:t xml:space="preserve"> bill</w:t>
      </w:r>
      <w:r>
        <w:rPr>
          <w:color w:val="000000"/>
        </w:rPr>
        <w:t xml:space="preserve"> paymment</w:t>
      </w:r>
      <w:r>
        <w:rPr>
          <w:color w:val="000000"/>
        </w:rPr>
        <w:t xml:space="preserve"> while</w:t>
      </w:r>
      <w:r>
        <w:rPr>
          <w:color w:val="000000"/>
        </w:rPr>
        <w:t xml:space="preserve"> promoting</w:t>
      </w:r>
      <w:r>
        <w:rPr>
          <w:color w:val="000000"/>
        </w:rPr>
        <w:t xml:space="preserve"> it's</w:t>
      </w:r>
      <w:r>
        <w:rPr>
          <w:color w:val="000032"/>
        </w:rPr>
        <w:t xml:space="preserve"> free</w:t>
      </w:r>
      <w:r>
        <w:rPr>
          <w:color w:val="040000"/>
        </w:rPr>
        <w:t xml:space="preserve"> of</w:t>
      </w:r>
      <w:r>
        <w:rPr>
          <w:color w:val="0000C3"/>
        </w:rPr>
        <w:t xml:space="preserve"> charge</w:t>
      </w:r>
      <w:r>
        <w:rPr>
          <w:color w:val="000004"/>
        </w:rPr>
        <w:t xml:space="preserve"> from</w:t>
      </w:r>
      <w:r>
        <w:rPr>
          <w:color w:val="000072"/>
        </w:rPr>
        <w:t xml:space="preserve"> bkash</w:t>
      </w:r>
      <w:r>
        <w:br/>
      </w:r>
      <w:r>
        <w:rPr>
          <w:color w:val="000000"/>
        </w:rPr>
        <w:t xml:space="preserve"> i've</w:t>
      </w:r>
      <w:r>
        <w:rPr>
          <w:color w:val="000000"/>
        </w:rPr>
        <w:t xml:space="preserve"> been</w:t>
      </w:r>
      <w:r>
        <w:rPr>
          <w:color w:val="000004"/>
        </w:rPr>
        <w:t xml:space="preserve"> charged</w:t>
      </w:r>
      <w:r>
        <w:rPr>
          <w:color w:val="000011"/>
        </w:rPr>
        <w:t xml:space="preserve"> extra</w:t>
      </w:r>
      <w:r>
        <w:rPr>
          <w:color w:val="150000"/>
        </w:rPr>
        <w:t xml:space="preserve"> on</w:t>
      </w:r>
      <w:r>
        <w:rPr>
          <w:color w:val="0000FF"/>
        </w:rPr>
        <w:t xml:space="preserve"> bill</w:t>
      </w:r>
      <w:r>
        <w:rPr>
          <w:color w:val="00001D"/>
        </w:rPr>
        <w:t xml:space="preserve"> payment</w:t>
      </w:r>
      <w:r>
        <w:rPr>
          <w:color w:val="000000"/>
        </w:rPr>
        <w:t xml:space="preserve"> that</w:t>
      </w:r>
      <w:r>
        <w:rPr>
          <w:color w:val="110000"/>
        </w:rPr>
        <w:t xml:space="preserve"> i</w:t>
      </w:r>
      <w:r>
        <w:rPr>
          <w:color w:val="000000"/>
        </w:rPr>
        <w:t xml:space="preserve"> made</w:t>
      </w:r>
      <w:r>
        <w:rPr>
          <w:color w:val="000004"/>
        </w:rPr>
        <w:t xml:space="preserve"> yesterday</w:t>
      </w:r>
      <w:r>
        <w:rPr>
          <w:color w:val="000000"/>
        </w:rPr>
        <w:t xml:space="preserve"> through</w:t>
      </w:r>
      <w:r>
        <w:rPr>
          <w:color w:val="000072"/>
        </w:rPr>
        <w:t xml:space="preserve"> bkash</w:t>
      </w:r>
      <w:r>
        <w:rPr>
          <w:color w:val="110000"/>
        </w:rPr>
        <w:t xml:space="preserve"> why</w:t>
      </w:r>
      <w:r>
        <w:br/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bill</w:t>
      </w:r>
      <w:r>
        <w:rPr>
          <w:color w:val="00006A"/>
        </w:rPr>
        <w:t xml:space="preserve"> pay</w:t>
      </w:r>
      <w:r>
        <w:rPr>
          <w:color w:val="080000"/>
        </w:rPr>
        <w:t xml:space="preserve"> korle</w:t>
      </w:r>
      <w:r>
        <w:rPr>
          <w:color w:val="000011"/>
        </w:rPr>
        <w:t xml:space="preserve"> extra</w:t>
      </w:r>
      <w:r>
        <w:rPr>
          <w:color w:val="0000C3"/>
        </w:rPr>
        <w:t xml:space="preserve"> charge</w:t>
      </w:r>
      <w:r>
        <w:rPr>
          <w:color w:val="00002A"/>
        </w:rPr>
        <w:t xml:space="preserve"> kate</w:t>
      </w:r>
      <w:r>
        <w:br/>
      </w:r>
      <w:r>
        <w:rPr>
          <w:color w:val="000000"/>
        </w:rPr>
        <w:t xml:space="preserve"> otirikto</w:t>
      </w:r>
      <w:r>
        <w:rPr>
          <w:color w:val="000004"/>
        </w:rPr>
        <w:t xml:space="preserve"> carge</w:t>
      </w:r>
      <w:r>
        <w:rPr>
          <w:color w:val="000000"/>
        </w:rPr>
        <w:t xml:space="preserve"> kattese</w:t>
      </w:r>
      <w:r>
        <w:rPr>
          <w:color w:val="0000FF"/>
        </w:rPr>
        <w:t xml:space="preserve"> bill</w:t>
      </w:r>
      <w:r>
        <w:rPr>
          <w:color w:val="000022"/>
        </w:rPr>
        <w:t xml:space="preserve"> e</w:t>
      </w:r>
      <w:r>
        <w:br/>
      </w:r>
      <w:r>
        <w:rPr>
          <w:color w:val="190000"/>
        </w:rPr>
        <w:t xml:space="preserve"> ami</w:t>
      </w:r>
      <w:r>
        <w:rPr>
          <w:color w:val="0000FF"/>
        </w:rPr>
        <w:t xml:space="preserve"> bill</w:t>
      </w:r>
      <w:r>
        <w:rPr>
          <w:color w:val="00006A"/>
        </w:rPr>
        <w:t xml:space="preserve"> pay</w:t>
      </w:r>
      <w:r>
        <w:rPr>
          <w:color w:val="000000"/>
        </w:rPr>
        <w:t xml:space="preserve"> koresi</w:t>
      </w:r>
      <w:r>
        <w:rPr>
          <w:color w:val="000015"/>
        </w:rPr>
        <w:t xml:space="preserve"> beshi</w:t>
      </w:r>
      <w:r>
        <w:rPr>
          <w:color w:val="0000C3"/>
        </w:rPr>
        <w:t xml:space="preserve"> charge</w:t>
      </w:r>
      <w:r>
        <w:rPr>
          <w:color w:val="000008"/>
        </w:rPr>
        <w:t xml:space="preserve"> katse</w:t>
      </w:r>
      <w:r>
        <w:rPr>
          <w:color w:val="080000"/>
        </w:rPr>
        <w:t xml:space="preserve"> ken</w:t>
      </w:r>
      <w:r>
        <w:br/>
      </w:r>
      <w:r>
        <w:rPr>
          <w:color w:val="080000"/>
        </w:rPr>
        <w:t xml:space="preserve"> bai</w:t>
      </w:r>
      <w:r>
        <w:rPr>
          <w:color w:val="000072"/>
        </w:rPr>
        <w:t xml:space="preserve"> bkash</w:t>
      </w:r>
      <w:r>
        <w:rPr>
          <w:color w:val="000008"/>
        </w:rPr>
        <w:t xml:space="preserve"> teke</w:t>
      </w:r>
      <w:r>
        <w:rPr>
          <w:color w:val="0000FF"/>
        </w:rPr>
        <w:t xml:space="preserve"> bill</w:t>
      </w:r>
      <w:r>
        <w:rPr>
          <w:color w:val="00001D"/>
        </w:rPr>
        <w:t xml:space="preserve"> dile</w:t>
      </w:r>
      <w:r>
        <w:rPr>
          <w:color w:val="000004"/>
        </w:rPr>
        <w:t xml:space="preserve"> na</w:t>
      </w:r>
      <w:r>
        <w:rPr>
          <w:color w:val="0000C3"/>
        </w:rPr>
        <w:t xml:space="preserve"> charge</w:t>
      </w:r>
      <w:r>
        <w:rPr>
          <w:color w:val="000000"/>
        </w:rPr>
        <w:t xml:space="preserve"> fri</w:t>
      </w:r>
      <w:r>
        <w:rPr>
          <w:color w:val="0000C3"/>
        </w:rPr>
        <w:t xml:space="preserve"> charge</w:t>
      </w:r>
      <w:r>
        <w:rPr>
          <w:color w:val="000000"/>
        </w:rPr>
        <w:t xml:space="preserve"> ketese</w:t>
      </w:r>
      <w:r>
        <w:rPr>
          <w:color w:val="000004"/>
        </w:rPr>
        <w:t xml:space="preserve"> keno</w:t>
      </w:r>
      <w:r>
        <w:br/>
      </w:r>
      <w:r>
        <w:rPr>
          <w:color w:val="080000"/>
        </w:rPr>
        <w:t xml:space="preserve"> bai</w:t>
      </w:r>
      <w:r>
        <w:rPr>
          <w:color w:val="000072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bill</w:t>
      </w:r>
      <w:r>
        <w:rPr>
          <w:color w:val="000022"/>
        </w:rPr>
        <w:t xml:space="preserve"> e</w:t>
      </w:r>
      <w:r>
        <w:rPr>
          <w:color w:val="000015"/>
        </w:rPr>
        <w:t xml:space="preserve"> beshi</w:t>
      </w:r>
      <w:r>
        <w:rPr>
          <w:color w:val="0000C3"/>
        </w:rPr>
        <w:t xml:space="preserve"> charge</w:t>
      </w:r>
      <w:r>
        <w:rPr>
          <w:color w:val="000008"/>
        </w:rPr>
        <w:t xml:space="preserve"> katse</w:t>
      </w:r>
      <w:r>
        <w:rPr>
          <w:color w:val="150000"/>
        </w:rPr>
        <w:t xml:space="preserve"> amar</w:t>
      </w:r>
      <w:r>
        <w:rPr>
          <w:color w:val="000000"/>
        </w:rPr>
        <w:t xml:space="preserve"> taaka</w:t>
      </w:r>
      <w:r>
        <w:rPr>
          <w:color w:val="000000"/>
        </w:rPr>
        <w:t xml:space="preserve"> amare</w:t>
      </w:r>
      <w:r>
        <w:rPr>
          <w:color w:val="000000"/>
        </w:rPr>
        <w:t xml:space="preserve"> ferot</w:t>
      </w:r>
      <w:r>
        <w:rPr>
          <w:color w:val="000000"/>
        </w:rPr>
        <w:t xml:space="preserve"> den</w:t>
      </w:r>
      <w:r>
        <w:br/>
      </w:r>
      <w:r>
        <w:rPr>
          <w:color w:val="000072"/>
        </w:rPr>
        <w:t xml:space="preserve"> bkash</w:t>
      </w:r>
      <w:r>
        <w:rPr>
          <w:color w:val="000000"/>
        </w:rPr>
        <w:t xml:space="preserve"> ton</w:t>
      </w:r>
      <w:r>
        <w:rPr>
          <w:color w:val="0000FF"/>
        </w:rPr>
        <w:t xml:space="preserve"> bill</w:t>
      </w:r>
      <w:r>
        <w:rPr>
          <w:color w:val="00001D"/>
        </w:rPr>
        <w:t xml:space="preserve"> dile</w:t>
      </w:r>
      <w:r>
        <w:rPr>
          <w:color w:val="00001D"/>
        </w:rPr>
        <w:t xml:space="preserve"> taka</w:t>
      </w:r>
      <w:r>
        <w:rPr>
          <w:color w:val="000015"/>
        </w:rPr>
        <w:t xml:space="preserve"> beshi</w:t>
      </w:r>
      <w:r>
        <w:rPr>
          <w:color w:val="000000"/>
        </w:rPr>
        <w:t xml:space="preserve"> katen</w:t>
      </w:r>
      <w:r>
        <w:br/>
      </w:r>
      <w:r>
        <w:rPr>
          <w:color w:val="000000"/>
        </w:rPr>
        <w:t xml:space="preserve"> sir</w:t>
      </w:r>
      <w:r>
        <w:rPr>
          <w:color w:val="150000"/>
        </w:rPr>
        <w:t xml:space="preserve"> amar</w:t>
      </w:r>
      <w:r>
        <w:rPr>
          <w:color w:val="000000"/>
        </w:rPr>
        <w:t xml:space="preserve"> bille</w:t>
      </w:r>
      <w:r>
        <w:rPr>
          <w:color w:val="000015"/>
        </w:rPr>
        <w:t xml:space="preserve"> beshi</w:t>
      </w:r>
      <w:r>
        <w:rPr>
          <w:color w:val="0000C3"/>
        </w:rPr>
        <w:t xml:space="preserve"> charge</w:t>
      </w:r>
      <w:r>
        <w:rPr>
          <w:color w:val="000008"/>
        </w:rPr>
        <w:t xml:space="preserve"> katse</w:t>
      </w:r>
      <w:r>
        <w:rPr>
          <w:color w:val="000000"/>
        </w:rPr>
        <w:t xml:space="preserve"> eta</w:t>
      </w:r>
      <w:r>
        <w:rPr>
          <w:color w:val="080000"/>
        </w:rPr>
        <w:t xml:space="preserve"> ken</w:t>
      </w:r>
      <w:r>
        <w:rPr>
          <w:color w:val="000000"/>
        </w:rPr>
        <w:t xml:space="preserve"> hoi</w:t>
      </w:r>
      <w:r>
        <w:br/>
      </w:r>
      <w:r>
        <w:rPr>
          <w:color w:val="000072"/>
        </w:rPr>
        <w:t xml:space="preserve"> bkash</w:t>
      </w:r>
      <w:r>
        <w:rPr>
          <w:color w:val="220000"/>
        </w:rPr>
        <w:t xml:space="preserve"> a</w:t>
      </w:r>
      <w:r>
        <w:rPr>
          <w:color w:val="00006A"/>
        </w:rPr>
        <w:t xml:space="preserve"> pay</w:t>
      </w:r>
      <w:r>
        <w:rPr>
          <w:color w:val="00001D"/>
        </w:rPr>
        <w:t xml:space="preserve"> bil</w:t>
      </w:r>
      <w:r>
        <w:rPr>
          <w:color w:val="150000"/>
        </w:rPr>
        <w:t xml:space="preserve"> ar</w:t>
      </w:r>
      <w:r>
        <w:rPr>
          <w:color w:val="0000C3"/>
        </w:rPr>
        <w:t xml:space="preserve"> charge</w:t>
      </w:r>
      <w:r>
        <w:rPr>
          <w:color w:val="000044"/>
        </w:rPr>
        <w:t xml:space="preserve"> koto</w:t>
      </w:r>
      <w:r>
        <w:br/>
      </w:r>
      <w:r>
        <w:rPr>
          <w:color w:val="000000"/>
        </w:rPr>
        <w:t xml:space="preserve"> বিদুত</w:t>
      </w:r>
      <w:r>
        <w:rPr>
          <w:color w:val="000011"/>
        </w:rPr>
        <w:t xml:space="preserve"> বিলে</w:t>
      </w:r>
      <w:r>
        <w:rPr>
          <w:color w:val="000008"/>
        </w:rPr>
        <w:t xml:space="preserve"> চাজ</w:t>
      </w:r>
      <w:r>
        <w:rPr>
          <w:color w:val="000000"/>
        </w:rPr>
        <w:t xml:space="preserve"> কতকরে</w:t>
      </w:r>
      <w:r>
        <w:rPr>
          <w:color w:val="000000"/>
        </w:rPr>
        <w:t xml:space="preserve"> কাঠে</w:t>
      </w:r>
      <w:r>
        <w:br/>
      </w:r>
      <w:r>
        <w:rPr>
          <w:color w:val="00005D"/>
        </w:rPr>
        <w:t xml:space="preserve"> বিদ্যুৎ</w:t>
      </w:r>
      <w:r>
        <w:rPr>
          <w:color w:val="000019"/>
        </w:rPr>
        <w:t xml:space="preserve"> বিলের</w:t>
      </w:r>
      <w:r>
        <w:rPr>
          <w:color w:val="000076"/>
        </w:rPr>
        <w:t xml:space="preserve"> চার্জ</w:t>
      </w:r>
      <w:r>
        <w:rPr>
          <w:color w:val="000004"/>
        </w:rPr>
        <w:t xml:space="preserve"> ফি</w:t>
      </w:r>
      <w:r>
        <w:rPr>
          <w:color w:val="000000"/>
        </w:rPr>
        <w:t xml:space="preserve"> কেমন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0C"/>
        </w:rPr>
        <w:t xml:space="preserve"> palli</w:t>
      </w:r>
      <w:r>
        <w:rPr>
          <w:color w:val="00002A"/>
        </w:rPr>
        <w:t xml:space="preserve"> biddut</w:t>
      </w:r>
      <w:r>
        <w:rPr>
          <w:color w:val="00001D"/>
        </w:rPr>
        <w:t xml:space="preserve"> bil</w:t>
      </w:r>
      <w:r>
        <w:rPr>
          <w:color w:val="000004"/>
        </w:rPr>
        <w:t xml:space="preserve"> can</w:t>
      </w:r>
      <w:r>
        <w:rPr>
          <w:color w:val="110000"/>
        </w:rPr>
        <w:t xml:space="preserve"> i</w:t>
      </w:r>
      <w:r>
        <w:rPr>
          <w:color w:val="00006A"/>
        </w:rPr>
        <w:t xml:space="preserve"> pay</w:t>
      </w:r>
      <w:r>
        <w:rPr>
          <w:color w:val="000004"/>
        </w:rPr>
        <w:t xml:space="preserve"> without</w:t>
      </w:r>
      <w:r>
        <w:rPr>
          <w:color w:val="0000C3"/>
        </w:rPr>
        <w:t xml:space="preserve"> charge</w:t>
      </w:r>
      <w:r>
        <w:br/>
      </w:r>
      <w:r>
        <w:rPr>
          <w:color w:val="000072"/>
        </w:rPr>
        <w:t xml:space="preserve"> bkash</w:t>
      </w:r>
      <w:r>
        <w:rPr>
          <w:color w:val="000000"/>
        </w:rPr>
        <w:t xml:space="preserve"> agent</w:t>
      </w:r>
      <w:r>
        <w:rPr>
          <w:color w:val="000004"/>
        </w:rPr>
        <w:t xml:space="preserve"> app</w:t>
      </w:r>
      <w:r>
        <w:rPr>
          <w:color w:val="000032"/>
        </w:rPr>
        <w:t xml:space="preserve"> theke</w:t>
      </w:r>
      <w:r>
        <w:rPr>
          <w:color w:val="00000C"/>
        </w:rPr>
        <w:t xml:space="preserve"> polli</w:t>
      </w:r>
      <w:r>
        <w:rPr>
          <w:color w:val="000000"/>
        </w:rPr>
        <w:t xml:space="preserve"> bidhut</w:t>
      </w:r>
      <w:r>
        <w:rPr>
          <w:color w:val="0000FF"/>
        </w:rPr>
        <w:t xml:space="preserve"> bill</w:t>
      </w:r>
      <w:r>
        <w:rPr>
          <w:color w:val="1D0000"/>
        </w:rPr>
        <w:t xml:space="preserve"> er</w:t>
      </w:r>
      <w:r>
        <w:rPr>
          <w:color w:val="0000C3"/>
        </w:rPr>
        <w:t xml:space="preserve"> charge</w:t>
      </w:r>
      <w:r>
        <w:rPr>
          <w:color w:val="000000"/>
        </w:rPr>
        <w:t xml:space="preserve"> limit</w:t>
      </w:r>
      <w:r>
        <w:br/>
      </w:r>
      <w:r>
        <w:rPr>
          <w:color w:val="000019"/>
        </w:rPr>
        <w:t xml:space="preserve"> বিলের</w:t>
      </w:r>
      <w:r>
        <w:rPr>
          <w:color w:val="000076"/>
        </w:rPr>
        <w:t xml:space="preserve"> চার্জ</w:t>
      </w:r>
      <w:r>
        <w:rPr>
          <w:color w:val="000032"/>
        </w:rPr>
        <w:t xml:space="preserve"> ফ্রি</w:t>
      </w:r>
      <w:r>
        <w:rPr>
          <w:color w:val="000000"/>
        </w:rPr>
        <w:t xml:space="preserve"> বইলা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কাইটা</w:t>
      </w:r>
      <w:r>
        <w:rPr>
          <w:color w:val="000000"/>
        </w:rPr>
        <w:t xml:space="preserve"> লয়</w:t>
      </w:r>
      <w:r>
        <w:br/>
      </w:r>
      <w:r>
        <w:rPr>
          <w:color w:val="000000"/>
        </w:rPr>
        <w:t xml:space="preserve"> একটি</w:t>
      </w:r>
      <w:r>
        <w:rPr>
          <w:color w:val="000026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40000"/>
        </w:rPr>
        <w:t xml:space="preserve"> দিয়ে</w:t>
      </w:r>
      <w:r>
        <w:rPr>
          <w:color w:val="000008"/>
        </w:rPr>
        <w:t xml:space="preserve"> কয়টি</w:t>
      </w:r>
      <w:r>
        <w:rPr>
          <w:color w:val="000008"/>
        </w:rPr>
        <w:t xml:space="preserve"> বিদ‍্যুৎ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80000"/>
        </w:rPr>
        <w:t xml:space="preserve"> তে</w:t>
      </w:r>
      <w:r>
        <w:rPr>
          <w:color w:val="00000C"/>
        </w:rPr>
        <w:t xml:space="preserve"> দেওয়া</w:t>
      </w:r>
      <w:r>
        <w:rPr>
          <w:color w:val="110000"/>
        </w:rPr>
        <w:t xml:space="preserve"> যায়</w:t>
      </w:r>
      <w:r>
        <w:br/>
      </w:r>
      <w:r>
        <w:rPr>
          <w:color w:val="000011"/>
        </w:rPr>
        <w:t xml:space="preserve"> মাসে</w:t>
      </w:r>
      <w:r>
        <w:rPr>
          <w:color w:val="000004"/>
        </w:rPr>
        <w:t xml:space="preserve"> কয়টা</w:t>
      </w:r>
      <w:r>
        <w:rPr>
          <w:color w:val="0000E5"/>
        </w:rPr>
        <w:t xml:space="preserve"> বিল</w:t>
      </w:r>
      <w:r>
        <w:rPr>
          <w:color w:val="000026"/>
        </w:rPr>
        <w:t xml:space="preserve"> ফ্রী</w:t>
      </w:r>
      <w:r>
        <w:rPr>
          <w:color w:val="260000"/>
        </w:rPr>
        <w:t xml:space="preserve"> দিতে</w:t>
      </w:r>
      <w:r>
        <w:rPr>
          <w:color w:val="000000"/>
        </w:rPr>
        <w:t xml:space="preserve"> পারবো</w:t>
      </w:r>
      <w:r>
        <w:br/>
      </w:r>
      <w:r>
        <w:rPr>
          <w:color w:val="000019"/>
        </w:rPr>
        <w:t xml:space="preserve"> বিকাশে</w:t>
      </w:r>
      <w:r>
        <w:rPr>
          <w:color w:val="000000"/>
        </w:rPr>
        <w:t xml:space="preserve"> আগে</w:t>
      </w:r>
      <w:r>
        <w:rPr>
          <w:color w:val="080000"/>
        </w:rPr>
        <w:t xml:space="preserve"> তো</w:t>
      </w:r>
      <w:r>
        <w:rPr>
          <w:color w:val="000011"/>
        </w:rPr>
        <w:t xml:space="preserve"> টি</w:t>
      </w:r>
      <w:r>
        <w:rPr>
          <w:color w:val="000008"/>
        </w:rPr>
        <w:t xml:space="preserve"> বিদ‍্যুৎ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0000C"/>
        </w:rPr>
        <w:t xml:space="preserve"> দেওয়া</w:t>
      </w:r>
      <w:r>
        <w:rPr>
          <w:color w:val="000000"/>
        </w:rPr>
        <w:t xml:space="preserve"> যেতো</w:t>
      </w:r>
      <w:r>
        <w:rPr>
          <w:color w:val="000015"/>
        </w:rPr>
        <w:t xml:space="preserve"> এখন</w:t>
      </w:r>
      <w:r>
        <w:rPr>
          <w:color w:val="000076"/>
        </w:rPr>
        <w:t xml:space="preserve"> চার্জ</w:t>
      </w:r>
      <w:r>
        <w:rPr>
          <w:color w:val="000011"/>
        </w:rPr>
        <w:t xml:space="preserve"> কাটে</w:t>
      </w:r>
      <w:r>
        <w:rPr>
          <w:color w:val="000026"/>
        </w:rPr>
        <w:t xml:space="preserve"> কেন</w:t>
      </w:r>
      <w:r>
        <w:br/>
      </w:r>
      <w:r>
        <w:rPr>
          <w:color w:val="000011"/>
        </w:rPr>
        <w:t xml:space="preserve"> মাসে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15"/>
        </w:rPr>
        <w:t xml:space="preserve"> এখন</w:t>
      </w:r>
      <w:r>
        <w:rPr>
          <w:color w:val="3F0000"/>
        </w:rPr>
        <w:t xml:space="preserve"> কি</w:t>
      </w:r>
      <w:r>
        <w:rPr>
          <w:color w:val="000026"/>
        </w:rPr>
        <w:t xml:space="preserve"> ফ্রী</w:t>
      </w:r>
      <w:r>
        <w:br/>
      </w:r>
      <w:r>
        <w:rPr>
          <w:color w:val="000000"/>
        </w:rPr>
        <w:t xml:space="preserve"> desco</w:t>
      </w:r>
      <w:r>
        <w:rPr>
          <w:color w:val="000004"/>
        </w:rPr>
        <w:t xml:space="preserve"> postpaid</w:t>
      </w:r>
      <w:r>
        <w:rPr>
          <w:color w:val="000000"/>
        </w:rPr>
        <w:t xml:space="preserve"> paybill</w:t>
      </w:r>
      <w:r>
        <w:rPr>
          <w:color w:val="220000"/>
        </w:rPr>
        <w:t xml:space="preserve"> a</w:t>
      </w:r>
      <w:r>
        <w:rPr>
          <w:color w:val="000004"/>
        </w:rPr>
        <w:t xml:space="preserve"> bar</w:t>
      </w:r>
      <w:r>
        <w:rPr>
          <w:color w:val="000032"/>
        </w:rPr>
        <w:t xml:space="preserve"> free</w:t>
      </w:r>
      <w:r>
        <w:rPr>
          <w:color w:val="000004"/>
        </w:rPr>
        <w:t xml:space="preserve"> bar</w:t>
      </w:r>
      <w:r>
        <w:rPr>
          <w:color w:val="000000"/>
        </w:rPr>
        <w:t xml:space="preserve"> pr</w:t>
      </w:r>
      <w:r>
        <w:rPr>
          <w:color w:val="000000"/>
        </w:rPr>
        <w:t xml:space="preserve"> crg</w:t>
      </w:r>
      <w:r>
        <w:rPr>
          <w:color w:val="000000"/>
        </w:rPr>
        <w:t xml:space="preserve"> kotw</w:t>
      </w:r>
      <w:r>
        <w:rPr>
          <w:color w:val="000000"/>
        </w:rPr>
        <w:t xml:space="preserve"> katva</w:t>
      </w:r>
      <w:r>
        <w:br/>
      </w:r>
      <w:r>
        <w:rPr>
          <w:color w:val="000000"/>
        </w:rPr>
        <w:t xml:space="preserve"> does</w:t>
      </w:r>
      <w:r>
        <w:rPr>
          <w:color w:val="000072"/>
        </w:rPr>
        <w:t xml:space="preserve"> bkash</w:t>
      </w:r>
      <w:r>
        <w:rPr>
          <w:color w:val="000000"/>
        </w:rPr>
        <w:t xml:space="preserve"> allow</w:t>
      </w:r>
      <w:r>
        <w:rPr>
          <w:color w:val="080000"/>
        </w:rPr>
        <w:t xml:space="preserve"> the</w:t>
      </w:r>
      <w:r>
        <w:rPr>
          <w:color w:val="000000"/>
        </w:rPr>
        <w:t xml:space="preserve"> users</w:t>
      </w:r>
      <w:r>
        <w:rPr>
          <w:color w:val="0C0000"/>
        </w:rPr>
        <w:t xml:space="preserve"> to</w:t>
      </w:r>
      <w:r>
        <w:rPr>
          <w:color w:val="00006A"/>
        </w:rPr>
        <w:t xml:space="preserve"> pay</w:t>
      </w:r>
      <w:r>
        <w:rPr>
          <w:color w:val="000000"/>
        </w:rPr>
        <w:t xml:space="preserve"> two</w:t>
      </w:r>
      <w:r>
        <w:rPr>
          <w:color w:val="000000"/>
        </w:rPr>
        <w:t xml:space="preserve"> bills</w:t>
      </w:r>
      <w:r>
        <w:rPr>
          <w:color w:val="000008"/>
        </w:rPr>
        <w:t xml:space="preserve"> month</w:t>
      </w:r>
      <w:r>
        <w:rPr>
          <w:color w:val="000004"/>
        </w:rPr>
        <w:t xml:space="preserve"> without</w:t>
      </w:r>
      <w:r>
        <w:rPr>
          <w:color w:val="040000"/>
        </w:rPr>
        <w:t xml:space="preserve"> any</w:t>
      </w:r>
      <w:r>
        <w:rPr>
          <w:color w:val="0000C3"/>
        </w:rPr>
        <w:t xml:space="preserve"> charge</w:t>
      </w:r>
      <w:r>
        <w:br/>
      </w:r>
      <w:r>
        <w:rPr>
          <w:color w:val="000004"/>
        </w:rPr>
        <w:t xml:space="preserve"> kon</w:t>
      </w:r>
      <w:r>
        <w:rPr>
          <w:color w:val="000004"/>
        </w:rPr>
        <w:t xml:space="preserve"> kon</w:t>
      </w:r>
      <w:r>
        <w:rPr>
          <w:color w:val="000000"/>
        </w:rPr>
        <w:t xml:space="preserve"> jaygay</w:t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1D"/>
        </w:rPr>
        <w:t xml:space="preserve"> dile</w:t>
      </w:r>
      <w:r>
        <w:rPr>
          <w:color w:val="0000C3"/>
        </w:rPr>
        <w:t xml:space="preserve"> charge</w:t>
      </w:r>
      <w:r>
        <w:rPr>
          <w:color w:val="000032"/>
        </w:rPr>
        <w:t xml:space="preserve"> free</w:t>
      </w:r>
      <w:r>
        <w:br/>
      </w:r>
      <w:r>
        <w:rPr>
          <w:color w:val="000072"/>
        </w:rPr>
        <w:t xml:space="preserve"> bkash</w:t>
      </w:r>
      <w:r>
        <w:rPr>
          <w:color w:val="220000"/>
        </w:rPr>
        <w:t xml:space="preserve"> a</w:t>
      </w:r>
      <w:r>
        <w:rPr>
          <w:color w:val="2E0000"/>
        </w:rPr>
        <w:t xml:space="preserve"> ki</w:t>
      </w:r>
      <w:r>
        <w:rPr>
          <w:color w:val="000000"/>
        </w:rPr>
        <w:t xml:space="preserve"> masa</w:t>
      </w:r>
      <w:r>
        <w:rPr>
          <w:color w:val="000008"/>
        </w:rPr>
        <w:t xml:space="preserve"> ti</w:t>
      </w:r>
      <w:r>
        <w:rPr>
          <w:color w:val="0000FF"/>
        </w:rPr>
        <w:t xml:space="preserve"> bill</w:t>
      </w:r>
      <w:r>
        <w:rPr>
          <w:color w:val="000032"/>
        </w:rPr>
        <w:t xml:space="preserve"> free</w:t>
      </w:r>
      <w:r>
        <w:br/>
      </w:r>
      <w:r>
        <w:rPr>
          <w:color w:val="00003F"/>
        </w:rPr>
        <w:t xml:space="preserve"> কত</w:t>
      </w:r>
      <w:r>
        <w:rPr>
          <w:color w:val="000011"/>
        </w:rPr>
        <w:t xml:space="preserve"> টি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00004"/>
        </w:rPr>
        <w:t xml:space="preserve"> পেমেন্ট</w:t>
      </w:r>
      <w:r>
        <w:rPr>
          <w:color w:val="000000"/>
        </w:rPr>
        <w:t xml:space="preserve"> করার</w:t>
      </w:r>
      <w:r>
        <w:rPr>
          <w:color w:val="040000"/>
        </w:rPr>
        <w:t xml:space="preserve"> জন্য</w:t>
      </w:r>
      <w:r>
        <w:br/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0C"/>
        </w:rPr>
        <w:t xml:space="preserve"> কয়টা</w:t>
      </w:r>
      <w:r>
        <w:rPr>
          <w:color w:val="150000"/>
        </w:rPr>
        <w:t xml:space="preserve"> করে</w:t>
      </w:r>
      <w:r>
        <w:rPr>
          <w:color w:val="000026"/>
        </w:rPr>
        <w:t xml:space="preserve"> ফ্রী</w:t>
      </w:r>
      <w:r>
        <w:rPr>
          <w:color w:val="00000C"/>
        </w:rPr>
        <w:t xml:space="preserve"> দেওয়া</w:t>
      </w:r>
      <w:r>
        <w:rPr>
          <w:color w:val="00000C"/>
        </w:rPr>
        <w:t xml:space="preserve"> যায়</w:t>
      </w:r>
      <w:r>
        <w:br/>
      </w:r>
      <w:r>
        <w:rPr>
          <w:color w:val="150000"/>
        </w:rPr>
        <w:t xml:space="preserve"> amar</w:t>
      </w:r>
      <w:r>
        <w:rPr>
          <w:color w:val="040000"/>
        </w:rPr>
        <w:t xml:space="preserve"> ai</w:t>
      </w:r>
      <w:r>
        <w:rPr>
          <w:color w:val="000072"/>
        </w:rPr>
        <w:t xml:space="preserve"> bkash</w:t>
      </w:r>
      <w:r>
        <w:rPr>
          <w:color w:val="000000"/>
        </w:rPr>
        <w:t xml:space="preserve"> diye</w:t>
      </w:r>
      <w:r>
        <w:rPr>
          <w:color w:val="000000"/>
        </w:rPr>
        <w:t xml:space="preserve"> koyta</w:t>
      </w:r>
      <w:r>
        <w:rPr>
          <w:color w:val="0000FF"/>
        </w:rPr>
        <w:t xml:space="preserve"> bill</w:t>
      </w:r>
      <w:r>
        <w:rPr>
          <w:color w:val="000032"/>
        </w:rPr>
        <w:t xml:space="preserve"> free</w:t>
      </w:r>
      <w:r>
        <w:rPr>
          <w:color w:val="080000"/>
        </w:rPr>
        <w:t xml:space="preserve"> dite</w:t>
      </w:r>
      <w:r>
        <w:rPr>
          <w:color w:val="00000C"/>
        </w:rPr>
        <w:t xml:space="preserve"> parbo</w:t>
      </w:r>
      <w:r>
        <w:br/>
      </w:r>
      <w:r>
        <w:rPr>
          <w:color w:val="000015"/>
        </w:rPr>
        <w:t xml:space="preserve"> এখন</w:t>
      </w:r>
      <w:r>
        <w:rPr>
          <w:color w:val="000000"/>
        </w:rPr>
        <w:t xml:space="preserve"> সর্বোচ্চ</w:t>
      </w:r>
      <w:r>
        <w:rPr>
          <w:color w:val="000000"/>
        </w:rPr>
        <w:t xml:space="preserve"> কতটা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0000C"/>
        </w:rPr>
        <w:t xml:space="preserve"> দেয়া</w:t>
      </w:r>
      <w:r>
        <w:rPr>
          <w:color w:val="00000C"/>
        </w:rPr>
        <w:t xml:space="preserve"> যাবে</w:t>
      </w:r>
      <w:r>
        <w:br/>
      </w:r>
      <w:r>
        <w:rPr>
          <w:color w:val="080000"/>
        </w:rPr>
        <w:t xml:space="preserve"> এই</w:t>
      </w:r>
      <w:r>
        <w:rPr>
          <w:color w:val="000000"/>
        </w:rPr>
        <w:t xml:space="preserve"> মাস</w:t>
      </w:r>
      <w:r>
        <w:rPr>
          <w:color w:val="000015"/>
        </w:rPr>
        <w:t xml:space="preserve"> থেকে</w:t>
      </w:r>
      <w:r>
        <w:rPr>
          <w:color w:val="000000"/>
        </w:rPr>
        <w:t xml:space="preserve"> বিলাশ</w:t>
      </w:r>
      <w:r>
        <w:rPr>
          <w:color w:val="000015"/>
        </w:rPr>
        <w:t xml:space="preserve"> থেকে</w:t>
      </w:r>
      <w:r>
        <w:rPr>
          <w:color w:val="000008"/>
        </w:rPr>
        <w:t xml:space="preserve"> কয়টি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0000C"/>
        </w:rPr>
        <w:t xml:space="preserve"> দেওয়া</w:t>
      </w:r>
      <w:r>
        <w:rPr>
          <w:color w:val="00000C"/>
        </w:rPr>
        <w:t xml:space="preserve"> যাবে</w:t>
      </w:r>
      <w:r>
        <w:br/>
      </w:r>
      <w:r>
        <w:rPr>
          <w:color w:val="00006A"/>
        </w:rPr>
        <w:t xml:space="preserve"> pay</w:t>
      </w:r>
      <w:r>
        <w:rPr>
          <w:color w:val="0000FF"/>
        </w:rPr>
        <w:t xml:space="preserve"> bill</w:t>
      </w:r>
      <w:r>
        <w:rPr>
          <w:color w:val="000032"/>
        </w:rPr>
        <w:t xml:space="preserve"> free</w:t>
      </w:r>
      <w:r>
        <w:rPr>
          <w:color w:val="000000"/>
        </w:rPr>
        <w:t xml:space="preserve"> koita</w:t>
      </w:r>
      <w:r>
        <w:rPr>
          <w:color w:val="150000"/>
        </w:rPr>
        <w:t xml:space="preserve"> amar</w:t>
      </w:r>
      <w:r>
        <w:rPr>
          <w:color w:val="000004"/>
        </w:rPr>
        <w:t xml:space="preserve"> electricity</w:t>
      </w:r>
      <w:r>
        <w:rPr>
          <w:color w:val="0000FF"/>
        </w:rPr>
        <w:t xml:space="preserve"> bill</w:t>
      </w:r>
      <w:r>
        <w:br/>
      </w:r>
      <w:r>
        <w:rPr>
          <w:color w:val="080000"/>
        </w:rPr>
        <w:t xml:space="preserve"> এ</w:t>
      </w:r>
      <w:r>
        <w:rPr>
          <w:color w:val="000011"/>
        </w:rPr>
        <w:t xml:space="preserve"> মাসে</w:t>
      </w:r>
      <w:r>
        <w:rPr>
          <w:color w:val="00001D"/>
        </w:rPr>
        <w:t xml:space="preserve"> পে</w:t>
      </w:r>
      <w:r>
        <w:rPr>
          <w:color w:val="0000E5"/>
        </w:rPr>
        <w:t xml:space="preserve"> বিল</w:t>
      </w:r>
      <w:r>
        <w:rPr>
          <w:color w:val="000004"/>
        </w:rPr>
        <w:t xml:space="preserve"> কয়টা</w:t>
      </w:r>
      <w:r>
        <w:rPr>
          <w:color w:val="000008"/>
        </w:rPr>
        <w:t xml:space="preserve"> ফিরি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জাবে</w:t>
      </w:r>
      <w:r>
        <w:br/>
      </w:r>
      <w:r>
        <w:rPr>
          <w:color w:val="00003F"/>
        </w:rPr>
        <w:t xml:space="preserve"> কত</w:t>
      </w:r>
      <w:r>
        <w:rPr>
          <w:color w:val="000004"/>
        </w:rPr>
        <w:t xml:space="preserve"> গুলো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260000"/>
        </w:rPr>
        <w:t xml:space="preserve"> দিতে</w:t>
      </w:r>
      <w:r>
        <w:rPr>
          <w:color w:val="000004"/>
        </w:rPr>
        <w:t xml:space="preserve"> পারব</w:t>
      </w:r>
      <w:r>
        <w:rPr>
          <w:color w:val="000000"/>
        </w:rPr>
        <w:t xml:space="preserve"> আর</w:t>
      </w:r>
      <w:r>
        <w:rPr>
          <w:color w:val="00003F"/>
        </w:rPr>
        <w:t xml:space="preserve"> কত</w:t>
      </w:r>
      <w:r>
        <w:rPr>
          <w:color w:val="000004"/>
        </w:rPr>
        <w:t xml:space="preserve"> গুলো</w:t>
      </w:r>
      <w:r>
        <w:rPr>
          <w:color w:val="0000E5"/>
        </w:rPr>
        <w:t xml:space="preserve"> বিল</w:t>
      </w:r>
      <w:r>
        <w:rPr>
          <w:color w:val="000076"/>
        </w:rPr>
        <w:t xml:space="preserve"> চার্জ</w:t>
      </w:r>
      <w:r>
        <w:rPr>
          <w:color w:val="000000"/>
        </w:rPr>
        <w:t xml:space="preserve"> সহ</w:t>
      </w:r>
      <w:r>
        <w:rPr>
          <w:color w:val="260000"/>
        </w:rPr>
        <w:t xml:space="preserve"> দিতে</w:t>
      </w:r>
      <w:r>
        <w:rPr>
          <w:color w:val="000004"/>
        </w:rPr>
        <w:t xml:space="preserve"> পারব</w:t>
      </w:r>
      <w:r>
        <w:br/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80000"/>
        </w:rPr>
        <w:t xml:space="preserve"> এ</w:t>
      </w:r>
      <w:r>
        <w:rPr>
          <w:color w:val="000076"/>
        </w:rPr>
        <w:t xml:space="preserve"> চার্জ</w:t>
      </w:r>
      <w:r>
        <w:rPr>
          <w:color w:val="000008"/>
        </w:rPr>
        <w:t xml:space="preserve"> আছে</w:t>
      </w:r>
      <w:r>
        <w:rPr>
          <w:color w:val="110000"/>
        </w:rPr>
        <w:t xml:space="preserve"> আমার</w:t>
      </w:r>
      <w:r>
        <w:rPr>
          <w:color w:val="000000"/>
        </w:rPr>
        <w:t xml:space="preserve"> টাকার</w:t>
      </w:r>
      <w:r>
        <w:rPr>
          <w:color w:val="0000E5"/>
        </w:rPr>
        <w:t xml:space="preserve"> বিল</w:t>
      </w:r>
      <w:r>
        <w:rPr>
          <w:color w:val="000000"/>
        </w:rPr>
        <w:t xml:space="preserve"> আসছে</w:t>
      </w:r>
      <w:r>
        <w:rPr>
          <w:color w:val="00000C"/>
        </w:rPr>
        <w:t xml:space="preserve"> কয়টা</w:t>
      </w:r>
      <w:r>
        <w:rPr>
          <w:color w:val="0000E5"/>
        </w:rPr>
        <w:t xml:space="preserve"> বিল</w:t>
      </w:r>
      <w:r>
        <w:rPr>
          <w:color w:val="000032"/>
        </w:rPr>
        <w:t xml:space="preserve"> ফ্রি</w:t>
      </w:r>
      <w:r>
        <w:rPr>
          <w:color w:val="00000C"/>
        </w:rPr>
        <w:t xml:space="preserve"> দেওয়া</w:t>
      </w:r>
      <w:r>
        <w:rPr>
          <w:color w:val="00000C"/>
        </w:rPr>
        <w:t xml:space="preserve"> যায়</w:t>
      </w:r>
      <w:r>
        <w:br/>
      </w:r>
      <w:r>
        <w:rPr>
          <w:color w:val="000011"/>
        </w:rPr>
        <w:t xml:space="preserve"> মাসে</w:t>
      </w:r>
      <w:r>
        <w:rPr>
          <w:color w:val="000008"/>
        </w:rPr>
        <w:t xml:space="preserve"> কয়টি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26"/>
        </w:rPr>
        <w:t xml:space="preserve"> ফ্রী</w:t>
      </w:r>
      <w:r>
        <w:rPr>
          <w:color w:val="080000"/>
        </w:rPr>
        <w:t xml:space="preserve"> তে</w:t>
      </w:r>
      <w:r>
        <w:rPr>
          <w:color w:val="00000C"/>
        </w:rPr>
        <w:t xml:space="preserve"> দেয়া</w:t>
      </w:r>
      <w:r>
        <w:rPr>
          <w:color w:val="110000"/>
        </w:rPr>
        <w:t xml:space="preserve"> যায়</w:t>
      </w:r>
      <w:r>
        <w:br/>
      </w:r>
      <w:r>
        <w:rPr>
          <w:color w:val="000000"/>
        </w:rPr>
        <w:t xml:space="preserve"> january</w:t>
      </w:r>
      <w:r>
        <w:rPr>
          <w:color w:val="000000"/>
        </w:rPr>
        <w:t xml:space="preserve"> maseu</w:t>
      </w:r>
      <w:r>
        <w:rPr>
          <w:color w:val="2E0000"/>
        </w:rPr>
        <w:t xml:space="preserve"> ki</w:t>
      </w:r>
      <w:r>
        <w:rPr>
          <w:color w:val="000008"/>
        </w:rPr>
        <w:t xml:space="preserve"> ti</w:t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000032"/>
        </w:rPr>
        <w:t xml:space="preserve"> free</w:t>
      </w:r>
      <w:r>
        <w:rPr>
          <w:color w:val="080000"/>
        </w:rPr>
        <w:t xml:space="preserve"> dite</w:t>
      </w:r>
      <w:r>
        <w:rPr>
          <w:color w:val="00000C"/>
        </w:rPr>
        <w:t xml:space="preserve"> parbo</w:t>
      </w:r>
      <w:r>
        <w:rPr>
          <w:color w:val="000000"/>
        </w:rPr>
        <w:t xml:space="preserve"> naki</w:t>
      </w:r>
      <w:r>
        <w:rPr>
          <w:color w:val="000000"/>
        </w:rPr>
        <w:t xml:space="preserve"> sudu</w:t>
      </w:r>
      <w:r>
        <w:rPr>
          <w:color w:val="000004"/>
        </w:rPr>
        <w:t xml:space="preserve"> ei</w:t>
      </w:r>
      <w:r>
        <w:rPr>
          <w:color w:val="000008"/>
        </w:rPr>
        <w:t xml:space="preserve"> month</w:t>
      </w:r>
      <w:r>
        <w:rPr>
          <w:color w:val="1D0000"/>
        </w:rPr>
        <w:t xml:space="preserve"> er</w:t>
      </w:r>
      <w:r>
        <w:rPr>
          <w:color w:val="000000"/>
        </w:rPr>
        <w:t xml:space="preserve"> jnno</w:t>
      </w:r>
      <w:r>
        <w:rPr>
          <w:color w:val="000008"/>
        </w:rPr>
        <w:t xml:space="preserve"> ti</w:t>
      </w:r>
      <w:r>
        <w:rPr>
          <w:color w:val="00002A"/>
        </w:rPr>
        <w:t xml:space="preserve"> biddut</w:t>
      </w:r>
      <w:r>
        <w:rPr>
          <w:color w:val="0000FF"/>
        </w:rPr>
        <w:t xml:space="preserve"> bill</w:t>
      </w:r>
      <w:r>
        <w:rPr>
          <w:color w:val="000032"/>
        </w:rPr>
        <w:t xml:space="preserve"> free</w:t>
      </w:r>
      <w:r>
        <w:br/>
      </w:r>
      <w:r>
        <w:rPr>
          <w:color w:val="0C0000"/>
        </w:rPr>
        <w:t xml:space="preserve"> আমি</w:t>
      </w:r>
      <w:r>
        <w:rPr>
          <w:color w:val="000011"/>
        </w:rPr>
        <w:t xml:space="preserve"> টি</w:t>
      </w:r>
      <w:r>
        <w:rPr>
          <w:color w:val="00005D"/>
        </w:rPr>
        <w:t xml:space="preserve"> বিদ্যুৎ</w:t>
      </w:r>
      <w:r>
        <w:rPr>
          <w:color w:val="0000E5"/>
        </w:rPr>
        <w:t xml:space="preserve"> বিল</w:t>
      </w:r>
      <w:r>
        <w:rPr>
          <w:color w:val="00001D"/>
        </w:rPr>
        <w:t xml:space="preserve"> পে</w:t>
      </w:r>
      <w:r>
        <w:rPr>
          <w:color w:val="000000"/>
        </w:rPr>
        <w:t xml:space="preserve"> করব</w:t>
      </w:r>
      <w:r>
        <w:rPr>
          <w:color w:val="000004"/>
        </w:rPr>
        <w:t xml:space="preserve"> কোনো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চার্য</w:t>
      </w:r>
      <w:r>
        <w:rPr>
          <w:color w:val="000008"/>
        </w:rPr>
        <w:t xml:space="preserve"> লাগবে</w:t>
      </w:r>
      <w:r>
        <w:rPr>
          <w:color w:val="3F0000"/>
        </w:rPr>
        <w:t xml:space="preserve"> কি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ডিসেম্বর</w:t>
      </w:r>
      <w:r>
        <w:rPr>
          <w:color w:val="000004"/>
        </w:rPr>
        <w:t xml:space="preserve"> মাসের</w:t>
      </w:r>
      <w:r>
        <w:br/>
      </w:r>
      <w:r>
        <w:rPr>
          <w:color w:val="000026"/>
        </w:rPr>
        <w:t xml:space="preserve"> বিকাশ</w:t>
      </w:r>
      <w:r>
        <w:rPr>
          <w:color w:val="000004"/>
        </w:rPr>
        <w:t xml:space="preserve"> এপ</w:t>
      </w:r>
      <w:r>
        <w:rPr>
          <w:color w:val="000015"/>
        </w:rPr>
        <w:t xml:space="preserve"> থেকে</w:t>
      </w:r>
      <w:r>
        <w:rPr>
          <w:color w:val="000000"/>
        </w:rPr>
        <w:t xml:space="preserve"> কয়টাপেবিল</w:t>
      </w:r>
      <w:r>
        <w:rPr>
          <w:color w:val="000026"/>
        </w:rPr>
        <w:t xml:space="preserve"> ফ্রী</w:t>
      </w:r>
      <w:r>
        <w:rPr>
          <w:color w:val="00000C"/>
        </w:rPr>
        <w:t xml:space="preserve"> দেওয়া</w:t>
      </w:r>
      <w:r>
        <w:rPr>
          <w:color w:val="110000"/>
        </w:rPr>
        <w:t xml:space="preserve"> যায়</w:t>
      </w:r>
      <w:r>
        <w:br/>
      </w:r>
      <w:r>
        <w:rPr>
          <w:color w:val="000026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40000"/>
        </w:rPr>
        <w:t xml:space="preserve"> দিয়ে</w:t>
      </w:r>
      <w:r>
        <w:rPr>
          <w:color w:val="00000C"/>
        </w:rPr>
        <w:t xml:space="preserve"> কয়টা</w:t>
      </w:r>
      <w:r>
        <w:rPr>
          <w:color w:val="000000"/>
        </w:rPr>
        <w:t xml:space="preserve"> কারেন্ট</w:t>
      </w:r>
      <w:r>
        <w:rPr>
          <w:color w:val="0000E5"/>
        </w:rPr>
        <w:t xml:space="preserve"> বিল</w:t>
      </w:r>
      <w:r>
        <w:rPr>
          <w:color w:val="00000C"/>
        </w:rPr>
        <w:t xml:space="preserve"> দেওয়া</w:t>
      </w:r>
      <w:r>
        <w:rPr>
          <w:color w:val="00000C"/>
        </w:rPr>
        <w:t xml:space="preserve"> যাবে</w:t>
      </w:r>
      <w:r>
        <w:rPr>
          <w:color w:val="000000"/>
        </w:rPr>
        <w:t xml:space="preserve"> ফ্রিতে</w:t>
      </w:r>
      <w:r>
        <w:br/>
      </w:r>
      <w:r>
        <w:rPr>
          <w:color w:val="190000"/>
        </w:rPr>
        <w:t xml:space="preserve"> ami</w:t>
      </w:r>
      <w:r>
        <w:rPr>
          <w:color w:val="0C0000"/>
        </w:rPr>
        <w:t xml:space="preserve"> to</w:t>
      </w:r>
      <w:r>
        <w:rPr>
          <w:color w:val="000004"/>
        </w:rPr>
        <w:t xml:space="preserve"> ei</w:t>
      </w:r>
      <w:r>
        <w:rPr>
          <w:color w:val="000000"/>
        </w:rPr>
        <w:t xml:space="preserve"> monthly</w:t>
      </w:r>
      <w:r>
        <w:rPr>
          <w:color w:val="000008"/>
        </w:rPr>
        <w:t xml:space="preserve"> bidyut</w:t>
      </w:r>
      <w:r>
        <w:rPr>
          <w:color w:val="0000FF"/>
        </w:rPr>
        <w:t xml:space="preserve"> bill</w:t>
      </w:r>
      <w:r>
        <w:rPr>
          <w:color w:val="000000"/>
        </w:rPr>
        <w:t xml:space="preserve"> ekta</w:t>
      </w:r>
      <w:r>
        <w:rPr>
          <w:color w:val="000000"/>
        </w:rPr>
        <w:t xml:space="preserve"> dichi</w:t>
      </w:r>
      <w:r>
        <w:rPr>
          <w:color w:val="150000"/>
        </w:rPr>
        <w:t xml:space="preserve"> amar</w:t>
      </w:r>
      <w:r>
        <w:rPr>
          <w:color w:val="00001D"/>
        </w:rPr>
        <w:t xml:space="preserve"> taka</w:t>
      </w:r>
      <w:r>
        <w:rPr>
          <w:color w:val="000015"/>
        </w:rPr>
        <w:t xml:space="preserve"> beshi</w:t>
      </w:r>
      <w:r>
        <w:rPr>
          <w:color w:val="080000"/>
        </w:rPr>
        <w:t xml:space="preserve"> ken</w:t>
      </w:r>
      <w:r>
        <w:rPr>
          <w:color w:val="000000"/>
        </w:rPr>
        <w:t xml:space="preserve"> nilo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