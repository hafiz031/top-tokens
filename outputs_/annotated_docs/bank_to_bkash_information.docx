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B"/>
        </w:rPr>
        <w:t xml:space="preserve"> islami</w:t>
      </w:r>
      <w:r>
        <w:rPr>
          <w:color w:val="0000FF"/>
        </w:rPr>
        <w:t xml:space="preserve"> bank</w:t>
      </w:r>
      <w:r>
        <w:rPr>
          <w:color w:val="00000B"/>
        </w:rPr>
        <w:t xml:space="preserve"> account</w:t>
      </w:r>
      <w:r>
        <w:rPr>
          <w:color w:val="000090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0"/>
        </w:rPr>
        <w:t xml:space="preserve"> krte</w:t>
      </w:r>
      <w:r>
        <w:rPr>
          <w:color w:val="000000"/>
        </w:rPr>
        <w:t xml:space="preserve"> cai</w:t>
      </w:r>
      <w:r>
        <w:br/>
      </w:r>
      <w:r>
        <w:rPr>
          <w:color w:val="000000"/>
        </w:rPr>
        <w:t xml:space="preserve"> ইছলামি</w:t>
      </w:r>
      <w:r>
        <w:rPr>
          <w:color w:val="00000B"/>
        </w:rPr>
        <w:t xml:space="preserve"> বাংক</w:t>
      </w:r>
      <w:r>
        <w:rPr>
          <w:color w:val="0000FF"/>
        </w:rPr>
        <w:t xml:space="preserve"> থেকে</w:t>
      </w:r>
      <w:r>
        <w:rPr>
          <w:color w:val="0000B1"/>
        </w:rPr>
        <w:t xml:space="preserve"> টাকা</w:t>
      </w:r>
      <w:r>
        <w:rPr>
          <w:color w:val="000021"/>
        </w:rPr>
        <w:t xml:space="preserve"> আনতে</w:t>
      </w:r>
      <w:r>
        <w:rPr>
          <w:color w:val="00006E"/>
        </w:rPr>
        <w:t xml:space="preserve"> পারবো</w:t>
      </w:r>
      <w:r>
        <w:br/>
      </w:r>
      <w:r>
        <w:rPr>
          <w:color w:val="000000"/>
        </w:rPr>
        <w:t xml:space="preserve"> exim</w:t>
      </w:r>
      <w:r>
        <w:rPr>
          <w:color w:val="0000FF"/>
        </w:rPr>
        <w:t xml:space="preserve"> bank</w:t>
      </w:r>
      <w:r>
        <w:rPr>
          <w:color w:val="000090"/>
        </w:rPr>
        <w:t xml:space="preserve"> theke</w:t>
      </w:r>
      <w:r>
        <w:rPr>
          <w:color w:val="000079"/>
        </w:rPr>
        <w:t xml:space="preserve"> bkash</w:t>
      </w:r>
      <w:r>
        <w:rPr>
          <w:color w:val="210000"/>
        </w:rPr>
        <w:t xml:space="preserve"> a</w:t>
      </w:r>
      <w:r>
        <w:rPr>
          <w:color w:val="000042"/>
        </w:rPr>
        <w:t xml:space="preserve"> taka</w:t>
      </w:r>
      <w:r>
        <w:rPr>
          <w:color w:val="000000"/>
        </w:rPr>
        <w:t xml:space="preserve"> ante</w:t>
      </w:r>
      <w:r>
        <w:rPr>
          <w:color w:val="000037"/>
        </w:rPr>
        <w:t xml:space="preserve"> parbo</w:t>
      </w:r>
      <w:r>
        <w:rPr>
          <w:color w:val="000000"/>
        </w:rPr>
        <w:t xml:space="preserve"> akhhon</w:t>
      </w:r>
      <w:r>
        <w:br/>
      </w:r>
      <w:r>
        <w:rPr>
          <w:color w:val="000016"/>
        </w:rPr>
        <w:t xml:space="preserve"> dbbl</w:t>
      </w:r>
      <w:r>
        <w:rPr>
          <w:color w:val="000000"/>
        </w:rPr>
        <w:t xml:space="preserve"> thaka</w:t>
      </w:r>
      <w:r>
        <w:rPr>
          <w:color w:val="00000B"/>
        </w:rPr>
        <w:t xml:space="preserve"> tk</w:t>
      </w:r>
      <w:r>
        <w:rPr>
          <w:color w:val="0000FF"/>
        </w:rPr>
        <w:t xml:space="preserve"> add</w:t>
      </w:r>
      <w:r>
        <w:rPr>
          <w:color w:val="2C0000"/>
        </w:rPr>
        <w:t xml:space="preserve"> kora</w:t>
      </w:r>
      <w:r>
        <w:rPr>
          <w:color w:val="210000"/>
        </w:rPr>
        <w:t xml:space="preserve"> jay</w:t>
      </w:r>
      <w:r>
        <w:br/>
      </w:r>
      <w:r>
        <w:rPr>
          <w:color w:val="0B0000"/>
        </w:rPr>
        <w:t xml:space="preserve"> kun</w:t>
      </w:r>
      <w:r>
        <w:rPr>
          <w:color w:val="0B0000"/>
        </w:rPr>
        <w:t xml:space="preserve"> kun</w:t>
      </w:r>
      <w:r>
        <w:rPr>
          <w:color w:val="0000FF"/>
        </w:rPr>
        <w:t xml:space="preserve"> bank</w:t>
      </w:r>
      <w:r>
        <w:rPr>
          <w:color w:val="0000FF"/>
        </w:rPr>
        <w:t xml:space="preserve"> add</w:t>
      </w:r>
      <w:r>
        <w:rPr>
          <w:color w:val="2C0000"/>
        </w:rPr>
        <w:t xml:space="preserve"> kora</w:t>
      </w:r>
      <w:r>
        <w:rPr>
          <w:color w:val="210000"/>
        </w:rPr>
        <w:t xml:space="preserve"> jay</w:t>
      </w:r>
      <w:r>
        <w:rPr>
          <w:color w:val="0000FF"/>
        </w:rPr>
        <w:t xml:space="preserve"> bank</w:t>
      </w:r>
      <w:r>
        <w:rPr>
          <w:color w:val="000042"/>
        </w:rPr>
        <w:t xml:space="preserve"> list</w:t>
      </w:r>
      <w:r>
        <w:br/>
      </w:r>
      <w:r>
        <w:rPr>
          <w:color w:val="630000"/>
        </w:rPr>
        <w:t xml:space="preserve"> আমি</w:t>
      </w:r>
      <w:r>
        <w:rPr>
          <w:color w:val="370000"/>
        </w:rPr>
        <w:t xml:space="preserve"> কি</w:t>
      </w:r>
      <w:r>
        <w:rPr>
          <w:color w:val="00000B"/>
        </w:rPr>
        <w:t xml:space="preserve"> ab</w:t>
      </w:r>
      <w:r>
        <w:rPr>
          <w:color w:val="0000FF"/>
        </w:rPr>
        <w:t xml:space="preserve"> bank</w:t>
      </w:r>
      <w:r>
        <w:rPr>
          <w:color w:val="0000FF"/>
        </w:rPr>
        <w:t xml:space="preserve"> থেকে</w:t>
      </w:r>
      <w:r>
        <w:rPr>
          <w:color w:val="0000B1"/>
        </w:rPr>
        <w:t xml:space="preserve"> টাকা</w:t>
      </w:r>
      <w:r>
        <w:rPr>
          <w:color w:val="00004D"/>
        </w:rPr>
        <w:t xml:space="preserve"> বিকাশে</w:t>
      </w:r>
      <w:r>
        <w:rPr>
          <w:color w:val="000021"/>
        </w:rPr>
        <w:t xml:space="preserve"> আনতে</w:t>
      </w:r>
      <w:r>
        <w:rPr>
          <w:color w:val="00006E"/>
        </w:rPr>
        <w:t xml:space="preserve"> পারবো</w:t>
      </w:r>
      <w:r>
        <w:br/>
      </w:r>
      <w:r>
        <w:rPr>
          <w:color w:val="420000"/>
        </w:rPr>
        <w:t xml:space="preserve"> ami</w:t>
      </w:r>
      <w:r>
        <w:rPr>
          <w:color w:val="00000B"/>
        </w:rPr>
        <w:t xml:space="preserve"> pubali</w:t>
      </w:r>
      <w:r>
        <w:rPr>
          <w:color w:val="0000FF"/>
        </w:rPr>
        <w:t xml:space="preserve"> bank</w:t>
      </w:r>
      <w:r>
        <w:rPr>
          <w:color w:val="000090"/>
        </w:rPr>
        <w:t xml:space="preserve"> theke</w:t>
      </w:r>
      <w:r>
        <w:rPr>
          <w:color w:val="0000FF"/>
        </w:rPr>
        <w:t xml:space="preserve"> add</w:t>
      </w:r>
      <w:r>
        <w:rPr>
          <w:color w:val="000016"/>
        </w:rPr>
        <w:t xml:space="preserve"> maney</w:t>
      </w:r>
      <w:r>
        <w:rPr>
          <w:color w:val="00004D"/>
        </w:rPr>
        <w:t xml:space="preserve"> korte</w:t>
      </w:r>
      <w:r>
        <w:rPr>
          <w:color w:val="000037"/>
        </w:rPr>
        <w:t xml:space="preserve"> parbo</w:t>
      </w:r>
      <w:r>
        <w:br/>
      </w:r>
      <w:r>
        <w:rPr>
          <w:color w:val="000000"/>
        </w:rPr>
        <w:t xml:space="preserve"> যেকোন</w:t>
      </w:r>
      <w:r>
        <w:rPr>
          <w:color w:val="0000D2"/>
        </w:rPr>
        <w:t xml:space="preserve"> ব্যাংক</w:t>
      </w:r>
      <w:r>
        <w:rPr>
          <w:color w:val="00000B"/>
        </w:rPr>
        <w:t xml:space="preserve"> একাউন্ট</w:t>
      </w:r>
      <w:r>
        <w:rPr>
          <w:color w:val="0000FF"/>
        </w:rPr>
        <w:t xml:space="preserve"> থেকে</w:t>
      </w:r>
      <w:r>
        <w:rPr>
          <w:color w:val="00004D"/>
        </w:rPr>
        <w:t xml:space="preserve"> বিকাশে</w:t>
      </w:r>
      <w:r>
        <w:rPr>
          <w:color w:val="0000B1"/>
        </w:rPr>
        <w:t xml:space="preserve"> টাকা</w:t>
      </w:r>
      <w:r>
        <w:rPr>
          <w:color w:val="000021"/>
        </w:rPr>
        <w:t xml:space="preserve"> আনতে</w:t>
      </w:r>
      <w:r>
        <w:rPr>
          <w:color w:val="000000"/>
        </w:rPr>
        <w:t xml:space="preserve"> কত</w:t>
      </w:r>
      <w:r>
        <w:rPr>
          <w:color w:val="000000"/>
        </w:rPr>
        <w:t xml:space="preserve"> দিন</w:t>
      </w:r>
      <w:r>
        <w:rPr>
          <w:color w:val="000000"/>
        </w:rPr>
        <w:t xml:space="preserve"> সময়</w:t>
      </w:r>
      <w:r>
        <w:rPr>
          <w:color w:val="000000"/>
        </w:rPr>
        <w:t xml:space="preserve"> লাগে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কী</w:t>
      </w:r>
      <w:r>
        <w:rPr>
          <w:color w:val="000000"/>
        </w:rPr>
        <w:t xml:space="preserve"> রুপালী</w:t>
      </w:r>
      <w:r>
        <w:rPr>
          <w:color w:val="00000B"/>
        </w:rPr>
        <w:t xml:space="preserve"> বাংক</w:t>
      </w:r>
      <w:r>
        <w:rPr>
          <w:color w:val="0000FF"/>
        </w:rPr>
        <w:t xml:space="preserve"> থেকে</w:t>
      </w:r>
      <w:r>
        <w:rPr>
          <w:color w:val="00004D"/>
        </w:rPr>
        <w:t xml:space="preserve"> বিকাশে</w:t>
      </w:r>
      <w:r>
        <w:rPr>
          <w:color w:val="0000B1"/>
        </w:rPr>
        <w:t xml:space="preserve"> টাকা</w:t>
      </w:r>
      <w:r>
        <w:rPr>
          <w:color w:val="000021"/>
        </w:rPr>
        <w:t xml:space="preserve"> আনতে</w:t>
      </w:r>
      <w:r>
        <w:rPr>
          <w:color w:val="00006E"/>
        </w:rPr>
        <w:t xml:space="preserve"> পারবো</w:t>
      </w:r>
      <w:r>
        <w:br/>
      </w:r>
      <w:r>
        <w:rPr>
          <w:color w:val="000000"/>
        </w:rPr>
        <w:t xml:space="preserve"> বেংক</w:t>
      </w:r>
      <w:r>
        <w:rPr>
          <w:color w:val="0000FF"/>
        </w:rPr>
        <w:t xml:space="preserve"> থেকে</w:t>
      </w:r>
      <w:r>
        <w:rPr>
          <w:color w:val="000000"/>
        </w:rPr>
        <w:t xml:space="preserve"> কিভাবে</w:t>
      </w:r>
      <w:r>
        <w:rPr>
          <w:color w:val="00004D"/>
        </w:rPr>
        <w:t xml:space="preserve"> বিকাশে</w:t>
      </w:r>
      <w:r>
        <w:rPr>
          <w:color w:val="0000B1"/>
        </w:rPr>
        <w:t xml:space="preserve"> টাকা</w:t>
      </w:r>
      <w:r>
        <w:rPr>
          <w:color w:val="00000B"/>
        </w:rPr>
        <w:t xml:space="preserve"> এড</w:t>
      </w:r>
      <w:r>
        <w:rPr>
          <w:color w:val="000000"/>
        </w:rPr>
        <w:t xml:space="preserve"> করব</w:t>
      </w:r>
      <w:r>
        <w:br/>
      </w:r>
      <w:r>
        <w:rPr>
          <w:color w:val="000016"/>
        </w:rPr>
        <w:t xml:space="preserve"> dbbl</w:t>
      </w:r>
      <w:r>
        <w:rPr>
          <w:color w:val="000090"/>
        </w:rPr>
        <w:t xml:space="preserve"> theke</w:t>
      </w:r>
      <w:r>
        <w:rPr>
          <w:color w:val="000000"/>
        </w:rPr>
        <w:t xml:space="preserve"> kivabe</w:t>
      </w:r>
      <w:r>
        <w:rPr>
          <w:color w:val="000079"/>
        </w:rPr>
        <w:t xml:space="preserve"> bkash</w:t>
      </w:r>
      <w:r>
        <w:rPr>
          <w:color w:val="210000"/>
        </w:rPr>
        <w:t xml:space="preserve"> a</w:t>
      </w:r>
      <w:r>
        <w:rPr>
          <w:color w:val="000042"/>
        </w:rPr>
        <w:t xml:space="preserve"> taka</w:t>
      </w:r>
      <w:r>
        <w:rPr>
          <w:color w:val="000000"/>
        </w:rPr>
        <w:t xml:space="preserve"> anbo</w:t>
      </w:r>
      <w:r>
        <w:br/>
      </w:r>
      <w:r>
        <w:rPr>
          <w:color w:val="000016"/>
        </w:rPr>
        <w:t xml:space="preserve"> কমার্স</w:t>
      </w:r>
      <w:r>
        <w:rPr>
          <w:color w:val="0000D2"/>
        </w:rPr>
        <w:t xml:space="preserve"> ব্যাংক</w:t>
      </w:r>
      <w:r>
        <w:rPr>
          <w:color w:val="000016"/>
        </w:rPr>
        <w:t xml:space="preserve"> অব</w:t>
      </w:r>
      <w:r>
        <w:rPr>
          <w:color w:val="000016"/>
        </w:rPr>
        <w:t xml:space="preserve"> বাংলাদেশ</w:t>
      </w:r>
      <w:r>
        <w:rPr>
          <w:color w:val="000000"/>
        </w:rPr>
        <w:t xml:space="preserve"> সাথে</w:t>
      </w:r>
      <w:r>
        <w:rPr>
          <w:color w:val="370000"/>
        </w:rPr>
        <w:t xml:space="preserve"> কি</w:t>
      </w:r>
      <w:r>
        <w:rPr>
          <w:color w:val="0000B1"/>
        </w:rPr>
        <w:t xml:space="preserve"> টাকা</w:t>
      </w:r>
      <w:r>
        <w:rPr>
          <w:color w:val="000000"/>
        </w:rPr>
        <w:t xml:space="preserve"> এ্যাড</w:t>
      </w:r>
      <w:r>
        <w:rPr>
          <w:color w:val="000000"/>
        </w:rPr>
        <w:t xml:space="preserve"> করা</w:t>
      </w:r>
      <w:r>
        <w:rPr>
          <w:color w:val="00000B"/>
        </w:rPr>
        <w:t xml:space="preserve"> যাবে</w:t>
      </w:r>
      <w:r>
        <w:rPr>
          <w:color w:val="000016"/>
        </w:rPr>
        <w:t xml:space="preserve"> না</w:t>
      </w:r>
      <w:r>
        <w:br/>
      </w:r>
      <w:r>
        <w:rPr>
          <w:color w:val="000016"/>
        </w:rPr>
        <w:t xml:space="preserve"> কমার্স</w:t>
      </w:r>
      <w:r>
        <w:rPr>
          <w:color w:val="0000D2"/>
        </w:rPr>
        <w:t xml:space="preserve"> ব্যাংক</w:t>
      </w:r>
      <w:r>
        <w:rPr>
          <w:color w:val="000016"/>
        </w:rPr>
        <w:t xml:space="preserve"> অব</w:t>
      </w:r>
      <w:r>
        <w:rPr>
          <w:color w:val="000016"/>
        </w:rPr>
        <w:t xml:space="preserve"> বাংলাদেশ</w:t>
      </w:r>
      <w:r>
        <w:rPr>
          <w:color w:val="0000FF"/>
        </w:rPr>
        <w:t xml:space="preserve"> থেকে</w:t>
      </w:r>
      <w:r>
        <w:rPr>
          <w:color w:val="000058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B1"/>
        </w:rPr>
        <w:t xml:space="preserve"> টাকা</w:t>
      </w:r>
      <w:r>
        <w:rPr>
          <w:color w:val="00009B"/>
        </w:rPr>
        <w:t xml:space="preserve"> অ্যাড</w:t>
      </w:r>
      <w:r>
        <w:rPr>
          <w:color w:val="00006E"/>
        </w:rPr>
        <w:t xml:space="preserve"> মানি</w:t>
      </w:r>
      <w:r>
        <w:rPr>
          <w:color w:val="9B0000"/>
        </w:rPr>
        <w:t xml:space="preserve"> করতে</w:t>
      </w:r>
      <w:r>
        <w:rPr>
          <w:color w:val="000037"/>
        </w:rPr>
        <w:t xml:space="preserve"> পারি</w:t>
      </w:r>
      <w:r>
        <w:br/>
      </w:r>
      <w:r>
        <w:rPr>
          <w:color w:val="000042"/>
        </w:rPr>
        <w:t xml:space="preserve"> list</w:t>
      </w:r>
      <w:r>
        <w:rPr>
          <w:color w:val="370000"/>
        </w:rPr>
        <w:t xml:space="preserve"> of</w:t>
      </w:r>
      <w:r>
        <w:rPr>
          <w:color w:val="000016"/>
        </w:rPr>
        <w:t xml:space="preserve"> banks</w:t>
      </w:r>
      <w:r>
        <w:rPr>
          <w:color w:val="000063"/>
        </w:rPr>
        <w:t xml:space="preserve"> can</w:t>
      </w:r>
      <w:r>
        <w:rPr>
          <w:color w:val="63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210000"/>
        </w:rPr>
        <w:t xml:space="preserve"> to</w:t>
      </w:r>
      <w:r>
        <w:rPr>
          <w:color w:val="000079"/>
        </w:rPr>
        <w:t xml:space="preserve"> bkash</w:t>
      </w:r>
      <w:r>
        <w:br/>
      </w:r>
      <w:r>
        <w:rPr>
          <w:color w:val="160000"/>
        </w:rPr>
        <w:t xml:space="preserve"> which</w:t>
      </w:r>
      <w:r>
        <w:rPr>
          <w:color w:val="000042"/>
        </w:rPr>
        <w:t xml:space="preserve"> list</w:t>
      </w:r>
      <w:r>
        <w:rPr>
          <w:color w:val="370000"/>
        </w:rPr>
        <w:t xml:space="preserve"> of</w:t>
      </w:r>
      <w:r>
        <w:rPr>
          <w:color w:val="000016"/>
        </w:rPr>
        <w:t xml:space="preserve"> banks</w:t>
      </w:r>
      <w:r>
        <w:rPr>
          <w:color w:val="000063"/>
        </w:rPr>
        <w:t xml:space="preserve"> can</w:t>
      </w:r>
      <w:r>
        <w:rPr>
          <w:color w:val="63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210000"/>
        </w:rPr>
        <w:t xml:space="preserve"> to</w:t>
      </w:r>
      <w:r>
        <w:rPr>
          <w:color w:val="000079"/>
        </w:rPr>
        <w:t xml:space="preserve"> bkash</w:t>
      </w:r>
      <w:r>
        <w:br/>
      </w:r>
      <w:r>
        <w:rPr>
          <w:color w:val="0B0000"/>
        </w:rPr>
        <w:t xml:space="preserve"> ভাইয়া</w:t>
      </w:r>
      <w:r>
        <w:rPr>
          <w:color w:val="630000"/>
        </w:rPr>
        <w:t xml:space="preserve"> আমি</w:t>
      </w:r>
      <w:r>
        <w:rPr>
          <w:color w:val="370000"/>
        </w:rPr>
        <w:t xml:space="preserve"> কি</w:t>
      </w:r>
      <w:r>
        <w:rPr>
          <w:color w:val="00000B"/>
        </w:rPr>
        <w:t xml:space="preserve"> সাউথইস্ট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58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B1"/>
        </w:rPr>
        <w:t xml:space="preserve"> টাকা</w:t>
      </w:r>
      <w:r>
        <w:rPr>
          <w:color w:val="00009B"/>
        </w:rPr>
        <w:t xml:space="preserve"> অ্যাড</w:t>
      </w:r>
      <w:r>
        <w:rPr>
          <w:color w:val="9B0000"/>
        </w:rPr>
        <w:t xml:space="preserve"> করতে</w:t>
      </w:r>
      <w:r>
        <w:rPr>
          <w:color w:val="00006E"/>
        </w:rPr>
        <w:t xml:space="preserve"> পারবো</w:t>
      </w:r>
      <w:r>
        <w:br/>
      </w:r>
      <w:r>
        <w:rPr>
          <w:color w:val="000063"/>
        </w:rPr>
        <w:t xml:space="preserve"> can</w:t>
      </w:r>
      <w:r>
        <w:rPr>
          <w:color w:val="63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from</w:t>
      </w:r>
      <w:r>
        <w:rPr>
          <w:color w:val="000000"/>
        </w:rPr>
        <w:t xml:space="preserve"> city</w:t>
      </w:r>
      <w:r>
        <w:rPr>
          <w:color w:val="0000FF"/>
        </w:rPr>
        <w:t xml:space="preserve"> bank</w:t>
      </w:r>
      <w:r>
        <w:br/>
      </w:r>
      <w:r>
        <w:rPr>
          <w:color w:val="000063"/>
        </w:rPr>
        <w:t xml:space="preserve"> can</w:t>
      </w:r>
      <w:r>
        <w:rPr>
          <w:color w:val="63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from</w:t>
      </w:r>
      <w:r>
        <w:rPr>
          <w:color w:val="000000"/>
        </w:rPr>
        <w:t xml:space="preserve"> citibank</w:t>
      </w:r>
      <w:r>
        <w:br/>
      </w:r>
      <w:r>
        <w:rPr>
          <w:color w:val="00000B"/>
        </w:rPr>
        <w:t xml:space="preserve"> সিটি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9B"/>
        </w:rPr>
        <w:t xml:space="preserve"> অ্যাড</w:t>
      </w:r>
      <w:r>
        <w:rPr>
          <w:color w:val="00006E"/>
        </w:rPr>
        <w:t xml:space="preserve"> মানি</w:t>
      </w:r>
      <w:r>
        <w:rPr>
          <w:color w:val="9B0000"/>
        </w:rPr>
        <w:t xml:space="preserve"> করতে</w:t>
      </w:r>
      <w:r>
        <w:rPr>
          <w:color w:val="000037"/>
        </w:rPr>
        <w:t xml:space="preserve"> পারি</w:t>
      </w:r>
      <w:r>
        <w:br/>
      </w:r>
      <w:r>
        <w:rPr>
          <w:color w:val="00000B"/>
        </w:rPr>
        <w:t xml:space="preserve"> provide</w:t>
      </w:r>
      <w:r>
        <w:rPr>
          <w:color w:val="210000"/>
        </w:rPr>
        <w:t xml:space="preserve"> me</w:t>
      </w:r>
      <w:r>
        <w:rPr>
          <w:color w:val="000042"/>
        </w:rPr>
        <w:t xml:space="preserve"> list</w:t>
      </w:r>
      <w:r>
        <w:rPr>
          <w:color w:val="370000"/>
        </w:rPr>
        <w:t xml:space="preserve"> of</w:t>
      </w:r>
      <w:r>
        <w:rPr>
          <w:color w:val="000016"/>
        </w:rPr>
        <w:t xml:space="preserve"> banks</w:t>
      </w:r>
      <w:r>
        <w:rPr>
          <w:color w:val="000063"/>
        </w:rPr>
        <w:t xml:space="preserve"> can</w:t>
      </w:r>
      <w:r>
        <w:rPr>
          <w:color w:val="63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br/>
      </w:r>
      <w:r>
        <w:rPr>
          <w:color w:val="160000"/>
        </w:rPr>
        <w:t xml:space="preserve"> which</w:t>
      </w:r>
      <w:r>
        <w:rPr>
          <w:color w:val="0000FF"/>
        </w:rPr>
        <w:t xml:space="preserve"> bank</w:t>
      </w:r>
      <w:r>
        <w:rPr>
          <w:color w:val="370000"/>
        </w:rPr>
        <w:t xml:space="preserve"> of</w:t>
      </w:r>
      <w:r>
        <w:rPr>
          <w:color w:val="000042"/>
        </w:rPr>
        <w:t xml:space="preserve"> list</w:t>
      </w:r>
      <w:r>
        <w:rPr>
          <w:color w:val="000063"/>
        </w:rPr>
        <w:t xml:space="preserve"> can</w:t>
      </w:r>
      <w:r>
        <w:rPr>
          <w:color w:val="63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br/>
      </w:r>
      <w:r>
        <w:rPr>
          <w:color w:val="0B0000"/>
        </w:rPr>
        <w:t xml:space="preserve"> tell</w:t>
      </w:r>
      <w:r>
        <w:rPr>
          <w:color w:val="210000"/>
        </w:rPr>
        <w:t xml:space="preserve"> me</w:t>
      </w:r>
      <w:r>
        <w:rPr>
          <w:color w:val="160000"/>
        </w:rPr>
        <w:t xml:space="preserve"> which</w:t>
      </w:r>
      <w:r>
        <w:rPr>
          <w:color w:val="0000FF"/>
        </w:rPr>
        <w:t xml:space="preserve"> bank</w:t>
      </w:r>
      <w:r>
        <w:rPr>
          <w:color w:val="000063"/>
        </w:rPr>
        <w:t xml:space="preserve"> can</w:t>
      </w:r>
      <w:r>
        <w:rPr>
          <w:color w:val="63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br/>
      </w:r>
      <w:r>
        <w:rPr>
          <w:color w:val="000000"/>
        </w:rPr>
        <w:t xml:space="preserve"> ভাই</w:t>
      </w:r>
      <w:r>
        <w:rPr>
          <w:color w:val="630000"/>
        </w:rPr>
        <w:t xml:space="preserve"> কোন</w:t>
      </w:r>
      <w:r>
        <w:rPr>
          <w:color w:val="630000"/>
        </w:rPr>
        <w:t xml:space="preserve"> কোন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B1"/>
        </w:rPr>
        <w:t xml:space="preserve"> টাকা</w:t>
      </w:r>
      <w:r>
        <w:rPr>
          <w:color w:val="000016"/>
        </w:rPr>
        <w:t xml:space="preserve"> আনা</w:t>
      </w:r>
      <w:r>
        <w:rPr>
          <w:color w:val="000000"/>
        </w:rPr>
        <w:t xml:space="preserve"> যায়</w:t>
      </w:r>
      <w:r>
        <w:br/>
      </w:r>
      <w:r>
        <w:rPr>
          <w:color w:val="00009B"/>
        </w:rPr>
        <w:t xml:space="preserve"> অ্যাড</w:t>
      </w:r>
      <w:r>
        <w:rPr>
          <w:color w:val="00006E"/>
        </w:rPr>
        <w:t xml:space="preserve"> মানি</w:t>
      </w:r>
      <w:r>
        <w:rPr>
          <w:color w:val="630000"/>
        </w:rPr>
        <w:t xml:space="preserve"> কোন</w:t>
      </w:r>
      <w:r>
        <w:rPr>
          <w:color w:val="630000"/>
        </w:rPr>
        <w:t xml:space="preserve"> কোন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9B0000"/>
        </w:rPr>
        <w:t xml:space="preserve"> করতে</w:t>
      </w:r>
      <w:r>
        <w:rPr>
          <w:color w:val="00000B"/>
        </w:rPr>
        <w:t xml:space="preserve"> পারব</w:t>
      </w:r>
      <w:r>
        <w:br/>
      </w:r>
      <w:r>
        <w:rPr>
          <w:color w:val="00000B"/>
        </w:rPr>
        <w:t xml:space="preserve"> islami</w:t>
      </w:r>
      <w:r>
        <w:rPr>
          <w:color w:val="0000FF"/>
        </w:rPr>
        <w:t xml:space="preserve"> bank</w:t>
      </w:r>
      <w:r>
        <w:rPr>
          <w:color w:val="000090"/>
        </w:rPr>
        <w:t xml:space="preserve"> theke</w:t>
      </w:r>
      <w:r>
        <w:rPr>
          <w:color w:val="000042"/>
        </w:rPr>
        <w:t xml:space="preserve"> taka</w:t>
      </w:r>
      <w:r>
        <w:rPr>
          <w:color w:val="0000FF"/>
        </w:rPr>
        <w:t xml:space="preserve"> add</w:t>
      </w:r>
      <w:r>
        <w:rPr>
          <w:color w:val="2C0000"/>
        </w:rPr>
        <w:t xml:space="preserve"> kora</w:t>
      </w:r>
      <w:r>
        <w:rPr>
          <w:color w:val="210000"/>
        </w:rPr>
        <w:t xml:space="preserve"> jay</w:t>
      </w:r>
      <w:r>
        <w:rPr>
          <w:color w:val="00000B"/>
        </w:rPr>
        <w:t xml:space="preserve"> na</w:t>
      </w:r>
      <w:r>
        <w:br/>
      </w:r>
      <w:r>
        <w:rPr>
          <w:color w:val="000000"/>
        </w:rPr>
        <w:t xml:space="preserve"> ebl</w:t>
      </w:r>
      <w:r>
        <w:rPr>
          <w:color w:val="0000FF"/>
        </w:rPr>
        <w:t xml:space="preserve"> bank</w:t>
      </w:r>
      <w:r>
        <w:rPr>
          <w:color w:val="000000"/>
        </w:rPr>
        <w:t xml:space="preserve"> thake</w:t>
      </w:r>
      <w:r>
        <w:rPr>
          <w:color w:val="210000"/>
        </w:rPr>
        <w:t xml:space="preserve"> ki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2C0000"/>
        </w:rPr>
        <w:t xml:space="preserve"> kora</w:t>
      </w:r>
      <w:r>
        <w:rPr>
          <w:color w:val="0B0000"/>
        </w:rPr>
        <w:t xml:space="preserve"> jabe</w:t>
      </w:r>
      <w:r>
        <w:rPr>
          <w:color w:val="00000B"/>
        </w:rPr>
        <w:t xml:space="preserve"> account</w:t>
      </w:r>
      <w:r>
        <w:rPr>
          <w:color w:val="210000"/>
        </w:rPr>
        <w:t xml:space="preserve"> to</w:t>
      </w:r>
      <w:r>
        <w:rPr>
          <w:color w:val="000000"/>
        </w:rPr>
        <w:t xml:space="preserve"> bk</w:t>
      </w:r>
      <w:r>
        <w:br/>
      </w:r>
      <w:r>
        <w:rPr>
          <w:color w:val="630000"/>
        </w:rPr>
        <w:t xml:space="preserve"> আমি</w:t>
      </w:r>
      <w:r>
        <w:rPr>
          <w:color w:val="630000"/>
        </w:rPr>
        <w:t xml:space="preserve"> কোন</w:t>
      </w:r>
      <w:r>
        <w:rPr>
          <w:color w:val="630000"/>
        </w:rPr>
        <w:t xml:space="preserve"> কোন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9B"/>
        </w:rPr>
        <w:t xml:space="preserve"> অ্যাড</w:t>
      </w:r>
      <w:r>
        <w:rPr>
          <w:color w:val="00006E"/>
        </w:rPr>
        <w:t xml:space="preserve"> মানি</w:t>
      </w:r>
      <w:r>
        <w:rPr>
          <w:color w:val="9B0000"/>
        </w:rPr>
        <w:t xml:space="preserve"> করতে</w:t>
      </w:r>
      <w:r>
        <w:rPr>
          <w:color w:val="00006E"/>
        </w:rPr>
        <w:t xml:space="preserve"> পারবো</w:t>
      </w:r>
      <w:r>
        <w:br/>
      </w:r>
      <w:r>
        <w:rPr>
          <w:color w:val="00000B"/>
        </w:rPr>
        <w:t xml:space="preserve"> সিটি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9B"/>
        </w:rPr>
        <w:t xml:space="preserve"> অ্যাড</w:t>
      </w:r>
      <w:r>
        <w:rPr>
          <w:color w:val="00006E"/>
        </w:rPr>
        <w:t xml:space="preserve"> মানি</w:t>
      </w:r>
      <w:r>
        <w:rPr>
          <w:color w:val="9B0000"/>
        </w:rPr>
        <w:t xml:space="preserve"> করতে</w:t>
      </w:r>
      <w:r>
        <w:rPr>
          <w:color w:val="000037"/>
        </w:rPr>
        <w:t xml:space="preserve"> পারি</w:t>
      </w:r>
      <w:r>
        <w:br/>
      </w:r>
      <w:r>
        <w:rPr>
          <w:color w:val="000000"/>
        </w:rPr>
        <w:t xml:space="preserve"> আপনাদের</w:t>
      </w:r>
      <w:r>
        <w:rPr>
          <w:color w:val="630000"/>
        </w:rPr>
        <w:t xml:space="preserve"> কোন</w:t>
      </w:r>
      <w:r>
        <w:rPr>
          <w:color w:val="630000"/>
        </w:rPr>
        <w:t xml:space="preserve"> কোন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58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9B"/>
        </w:rPr>
        <w:t xml:space="preserve"> অ্যাড</w:t>
      </w:r>
      <w:r>
        <w:rPr>
          <w:color w:val="00006E"/>
        </w:rPr>
        <w:t xml:space="preserve"> মানি</w:t>
      </w:r>
      <w:r>
        <w:rPr>
          <w:color w:val="9B0000"/>
        </w:rPr>
        <w:t xml:space="preserve"> করতে</w:t>
      </w:r>
      <w:r>
        <w:rPr>
          <w:color w:val="00006E"/>
        </w:rPr>
        <w:t xml:space="preserve"> পারবো</w:t>
      </w:r>
      <w:r>
        <w:br/>
      </w:r>
      <w:r>
        <w:rPr>
          <w:color w:val="000000"/>
        </w:rPr>
        <w:t xml:space="preserve"> please</w:t>
      </w:r>
      <w:r>
        <w:rPr>
          <w:color w:val="00000B"/>
        </w:rPr>
        <w:t xml:space="preserve"> provide</w:t>
      </w:r>
      <w:r>
        <w:rPr>
          <w:color w:val="210000"/>
        </w:rPr>
        <w:t xml:space="preserve"> me</w:t>
      </w:r>
      <w:r>
        <w:rPr>
          <w:color w:val="000042"/>
        </w:rPr>
        <w:t xml:space="preserve"> list</w:t>
      </w:r>
      <w:r>
        <w:rPr>
          <w:color w:val="370000"/>
        </w:rPr>
        <w:t xml:space="preserve"> of</w:t>
      </w:r>
      <w:r>
        <w:rPr>
          <w:color w:val="0000FF"/>
        </w:rPr>
        <w:t xml:space="preserve"> bank</w:t>
      </w:r>
      <w:r>
        <w:rPr>
          <w:color w:val="000063"/>
        </w:rPr>
        <w:t xml:space="preserve"> can</w:t>
      </w:r>
      <w:r>
        <w:rPr>
          <w:color w:val="63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br/>
      </w:r>
      <w:r>
        <w:rPr>
          <w:color w:val="420000"/>
        </w:rPr>
        <w:t xml:space="preserve"> ami</w:t>
      </w:r>
      <w:r>
        <w:rPr>
          <w:color w:val="210000"/>
        </w:rPr>
        <w:t xml:space="preserve"> ki</w:t>
      </w:r>
      <w:r>
        <w:rPr>
          <w:color w:val="000016"/>
        </w:rPr>
        <w:t xml:space="preserve"> dbbl</w:t>
      </w:r>
      <w:r>
        <w:rPr>
          <w:color w:val="000090"/>
        </w:rPr>
        <w:t xml:space="preserve"> theke</w:t>
      </w:r>
      <w:r>
        <w:rPr>
          <w:color w:val="000079"/>
        </w:rPr>
        <w:t xml:space="preserve"> bkash</w:t>
      </w:r>
      <w:r>
        <w:rPr>
          <w:color w:val="000042"/>
        </w:rPr>
        <w:t xml:space="preserve"> taka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4D"/>
        </w:rPr>
        <w:t xml:space="preserve"> korte</w:t>
      </w:r>
      <w:r>
        <w:rPr>
          <w:color w:val="000037"/>
        </w:rPr>
        <w:t xml:space="preserve"> parbo</w:t>
      </w:r>
      <w:r>
        <w:br/>
      </w:r>
      <w:r>
        <w:rPr>
          <w:color w:val="0000FF"/>
        </w:rPr>
        <w:t xml:space="preserve"> bank</w:t>
      </w:r>
      <w:r>
        <w:rPr>
          <w:color w:val="210000"/>
        </w:rPr>
        <w:t xml:space="preserve"> to</w:t>
      </w:r>
      <w:r>
        <w:rPr>
          <w:color w:val="000079"/>
        </w:rPr>
        <w:t xml:space="preserve"> bkash</w:t>
      </w:r>
      <w:r>
        <w:rPr>
          <w:color w:val="420000"/>
        </w:rPr>
        <w:t xml:space="preserve"> ami</w:t>
      </w:r>
      <w:r>
        <w:rPr>
          <w:color w:val="000021"/>
        </w:rPr>
        <w:t xml:space="preserve"> kon</w:t>
      </w:r>
      <w:r>
        <w:rPr>
          <w:color w:val="000021"/>
        </w:rPr>
        <w:t xml:space="preserve"> kon</w:t>
      </w:r>
      <w:r>
        <w:rPr>
          <w:color w:val="0000FF"/>
        </w:rPr>
        <w:t xml:space="preserve"> bank</w:t>
      </w:r>
      <w:r>
        <w:rPr>
          <w:color w:val="000090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4D"/>
        </w:rPr>
        <w:t xml:space="preserve"> korte</w:t>
      </w:r>
      <w:r>
        <w:rPr>
          <w:color w:val="000021"/>
        </w:rPr>
        <w:t xml:space="preserve"> pari</w:t>
      </w:r>
      <w:r>
        <w:br/>
      </w:r>
      <w:r>
        <w:rPr>
          <w:color w:val="000063"/>
        </w:rPr>
        <w:t xml:space="preserve"> can</w:t>
      </w:r>
      <w:r>
        <w:rPr>
          <w:color w:val="63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from</w:t>
      </w:r>
      <w:r>
        <w:rPr>
          <w:color w:val="00000B"/>
        </w:rPr>
        <w:t xml:space="preserve"> trust</w:t>
      </w:r>
      <w:r>
        <w:rPr>
          <w:color w:val="0000FF"/>
        </w:rPr>
        <w:t xml:space="preserve"> bank</w:t>
      </w:r>
      <w:r>
        <w:br/>
      </w:r>
      <w:r>
        <w:rPr>
          <w:color w:val="630000"/>
        </w:rPr>
        <w:t xml:space="preserve"> আমি</w:t>
      </w:r>
      <w:r>
        <w:rPr>
          <w:color w:val="370000"/>
        </w:rPr>
        <w:t xml:space="preserve"> কি</w:t>
      </w:r>
      <w:r>
        <w:rPr>
          <w:color w:val="00000B"/>
        </w:rPr>
        <w:t xml:space="preserve"> সাউথইস্ট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58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B1"/>
        </w:rPr>
        <w:t xml:space="preserve"> টাকা</w:t>
      </w:r>
      <w:r>
        <w:rPr>
          <w:color w:val="00009B"/>
        </w:rPr>
        <w:t xml:space="preserve"> অ্যাড</w:t>
      </w:r>
      <w:r>
        <w:rPr>
          <w:color w:val="9B0000"/>
        </w:rPr>
        <w:t xml:space="preserve"> করতে</w:t>
      </w:r>
      <w:r>
        <w:rPr>
          <w:color w:val="00006E"/>
        </w:rPr>
        <w:t xml:space="preserve"> পারবো</w:t>
      </w:r>
      <w:r>
        <w:br/>
      </w:r>
      <w:r>
        <w:rPr>
          <w:color w:val="420000"/>
        </w:rPr>
        <w:t xml:space="preserve"> ami</w:t>
      </w:r>
      <w:r>
        <w:rPr>
          <w:color w:val="00000B"/>
        </w:rPr>
        <w:t xml:space="preserve"> pubali</w:t>
      </w:r>
      <w:r>
        <w:rPr>
          <w:color w:val="0000FF"/>
        </w:rPr>
        <w:t xml:space="preserve"> bank</w:t>
      </w:r>
      <w:r>
        <w:rPr>
          <w:color w:val="000090"/>
        </w:rPr>
        <w:t xml:space="preserve"> theke</w:t>
      </w:r>
      <w:r>
        <w:rPr>
          <w:color w:val="0000FF"/>
        </w:rPr>
        <w:t xml:space="preserve"> add</w:t>
      </w:r>
      <w:r>
        <w:rPr>
          <w:color w:val="000016"/>
        </w:rPr>
        <w:t xml:space="preserve"> maney</w:t>
      </w:r>
      <w:r>
        <w:rPr>
          <w:color w:val="00004D"/>
        </w:rPr>
        <w:t xml:space="preserve"> korte</w:t>
      </w:r>
      <w:r>
        <w:rPr>
          <w:color w:val="000037"/>
        </w:rPr>
        <w:t xml:space="preserve"> parbo</w:t>
      </w:r>
      <w:r>
        <w:br/>
      </w:r>
      <w:r>
        <w:rPr>
          <w:color w:val="630000"/>
        </w:rPr>
        <w:t xml:space="preserve"> আমি</w:t>
      </w:r>
      <w:r>
        <w:rPr>
          <w:color w:val="370000"/>
        </w:rPr>
        <w:t xml:space="preserve"> কি</w:t>
      </w:r>
      <w:r>
        <w:rPr>
          <w:color w:val="000000"/>
        </w:rPr>
        <w:t xml:space="preserve"> যেকোনো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9B"/>
        </w:rPr>
        <w:t xml:space="preserve"> অ্যাড</w:t>
      </w:r>
      <w:r>
        <w:rPr>
          <w:color w:val="00006E"/>
        </w:rPr>
        <w:t xml:space="preserve"> মানি</w:t>
      </w:r>
      <w:r>
        <w:rPr>
          <w:color w:val="9B0000"/>
        </w:rPr>
        <w:t xml:space="preserve"> করতে</w:t>
      </w:r>
      <w:r>
        <w:rPr>
          <w:color w:val="00006E"/>
        </w:rPr>
        <w:t xml:space="preserve"> পারবো</w:t>
      </w:r>
      <w:r>
        <w:br/>
      </w:r>
      <w:r>
        <w:rPr>
          <w:color w:val="000021"/>
        </w:rPr>
        <w:t xml:space="preserve"> kon</w:t>
      </w:r>
      <w:r>
        <w:rPr>
          <w:color w:val="000021"/>
        </w:rPr>
        <w:t xml:space="preserve"> kon</w:t>
      </w:r>
      <w:r>
        <w:rPr>
          <w:color w:val="0000FF"/>
        </w:rPr>
        <w:t xml:space="preserve"> bank</w:t>
      </w:r>
      <w:r>
        <w:rPr>
          <w:color w:val="000090"/>
        </w:rPr>
        <w:t xml:space="preserve"> theke</w:t>
      </w:r>
      <w:r>
        <w:rPr>
          <w:color w:val="000079"/>
        </w:rPr>
        <w:t xml:space="preserve"> bkash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21"/>
        </w:rPr>
        <w:t xml:space="preserve"> pari</w:t>
      </w:r>
      <w:r>
        <w:br/>
      </w:r>
      <w:r>
        <w:rPr>
          <w:color w:val="420000"/>
        </w:rPr>
        <w:t xml:space="preserve"> ami</w:t>
      </w:r>
      <w:r>
        <w:rPr>
          <w:color w:val="210000"/>
        </w:rPr>
        <w:t xml:space="preserve"> ki</w:t>
      </w:r>
      <w:r>
        <w:rPr>
          <w:color w:val="00000B"/>
        </w:rPr>
        <w:t xml:space="preserve"> ab</w:t>
      </w:r>
      <w:r>
        <w:rPr>
          <w:color w:val="0000FF"/>
        </w:rPr>
        <w:t xml:space="preserve"> bank</w:t>
      </w:r>
      <w:r>
        <w:rPr>
          <w:color w:val="000090"/>
        </w:rPr>
        <w:t xml:space="preserve"> theke</w:t>
      </w:r>
      <w:r>
        <w:rPr>
          <w:color w:val="000079"/>
        </w:rPr>
        <w:t xml:space="preserve"> bkash</w:t>
      </w:r>
      <w:r>
        <w:rPr>
          <w:color w:val="00002C"/>
        </w:rPr>
        <w:t xml:space="preserve"> e</w:t>
      </w:r>
      <w:r>
        <w:rPr>
          <w:color w:val="000042"/>
        </w:rPr>
        <w:t xml:space="preserve"> taka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4D"/>
        </w:rPr>
        <w:t xml:space="preserve"> korte</w:t>
      </w:r>
      <w:r>
        <w:rPr>
          <w:color w:val="000037"/>
        </w:rPr>
        <w:t xml:space="preserve"> parbo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সোনালী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58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9B"/>
        </w:rPr>
        <w:t xml:space="preserve"> অ্যাড</w:t>
      </w:r>
      <w:r>
        <w:rPr>
          <w:color w:val="00006E"/>
        </w:rPr>
        <w:t xml:space="preserve"> মানি</w:t>
      </w:r>
      <w:r>
        <w:rPr>
          <w:color w:val="9B0000"/>
        </w:rPr>
        <w:t xml:space="preserve"> করতে</w:t>
      </w:r>
      <w:r>
        <w:rPr>
          <w:color w:val="00006E"/>
        </w:rPr>
        <w:t xml:space="preserve"> পারবো</w:t>
      </w:r>
      <w:r>
        <w:br/>
      </w:r>
      <w:r>
        <w:rPr>
          <w:color w:val="00009B"/>
        </w:rPr>
        <w:t xml:space="preserve"> অ্যাড</w:t>
      </w:r>
      <w:r>
        <w:rPr>
          <w:color w:val="00006E"/>
        </w:rPr>
        <w:t xml:space="preserve"> মানি</w:t>
      </w:r>
      <w:r>
        <w:rPr>
          <w:color w:val="000000"/>
        </w:rPr>
        <w:t xml:space="preserve"> ক্ষেত্রে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ব্রাক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58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B1"/>
        </w:rPr>
        <w:t xml:space="preserve"> টাকা</w:t>
      </w:r>
      <w:r>
        <w:rPr>
          <w:color w:val="00009B"/>
        </w:rPr>
        <w:t xml:space="preserve"> অ্যাড</w:t>
      </w:r>
      <w:r>
        <w:rPr>
          <w:color w:val="9B0000"/>
        </w:rPr>
        <w:t xml:space="preserve"> করতে</w:t>
      </w:r>
      <w:r>
        <w:rPr>
          <w:color w:val="000037"/>
        </w:rPr>
        <w:t xml:space="preserve"> পারি</w:t>
      </w:r>
      <w:r>
        <w:br/>
      </w:r>
      <w:r>
        <w:rPr>
          <w:color w:val="000016"/>
        </w:rPr>
        <w:t xml:space="preserve"> কমার্স</w:t>
      </w:r>
      <w:r>
        <w:rPr>
          <w:color w:val="0000D2"/>
        </w:rPr>
        <w:t xml:space="preserve"> ব্যাংক</w:t>
      </w:r>
      <w:r>
        <w:rPr>
          <w:color w:val="000016"/>
        </w:rPr>
        <w:t xml:space="preserve"> অব</w:t>
      </w:r>
      <w:r>
        <w:rPr>
          <w:color w:val="000016"/>
        </w:rPr>
        <w:t xml:space="preserve"> বাংলাদেশ</w:t>
      </w:r>
      <w:r>
        <w:rPr>
          <w:color w:val="0000FF"/>
        </w:rPr>
        <w:t xml:space="preserve"> থেকে</w:t>
      </w:r>
      <w:r>
        <w:rPr>
          <w:color w:val="000058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B1"/>
        </w:rPr>
        <w:t xml:space="preserve"> টাকা</w:t>
      </w:r>
      <w:r>
        <w:rPr>
          <w:color w:val="00009B"/>
        </w:rPr>
        <w:t xml:space="preserve"> অ্যাড</w:t>
      </w:r>
      <w:r>
        <w:rPr>
          <w:color w:val="00006E"/>
        </w:rPr>
        <w:t xml:space="preserve"> মানি</w:t>
      </w:r>
      <w:r>
        <w:rPr>
          <w:color w:val="9B0000"/>
        </w:rPr>
        <w:t xml:space="preserve"> করতে</w:t>
      </w:r>
      <w:r>
        <w:rPr>
          <w:color w:val="000037"/>
        </w:rPr>
        <w:t xml:space="preserve"> পারি</w:t>
      </w:r>
      <w:r>
        <w:br/>
      </w:r>
      <w:r>
        <w:rPr>
          <w:color w:val="000000"/>
        </w:rPr>
        <w:t xml:space="preserve"> jumuna</w:t>
      </w:r>
      <w:r>
        <w:rPr>
          <w:color w:val="0000FF"/>
        </w:rPr>
        <w:t xml:space="preserve"> bank</w:t>
      </w:r>
      <w:r>
        <w:rPr>
          <w:color w:val="000090"/>
        </w:rPr>
        <w:t xml:space="preserve"> theke</w:t>
      </w:r>
      <w:r>
        <w:rPr>
          <w:color w:val="000079"/>
        </w:rPr>
        <w:t xml:space="preserve"> bkash</w:t>
      </w:r>
      <w:r>
        <w:rPr>
          <w:color w:val="00002C"/>
        </w:rPr>
        <w:t xml:space="preserve"> 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2C0000"/>
        </w:rPr>
        <w:t xml:space="preserve"> kora</w:t>
      </w:r>
      <w:r>
        <w:rPr>
          <w:color w:val="0B0000"/>
        </w:rPr>
        <w:t xml:space="preserve"> jai</w:t>
      </w:r>
      <w:r>
        <w:br/>
      </w:r>
      <w:r>
        <w:rPr>
          <w:color w:val="00000B"/>
        </w:rPr>
        <w:t xml:space="preserve"> ibanking</w:t>
      </w:r>
      <w:r>
        <w:rPr>
          <w:color w:val="000000"/>
        </w:rPr>
        <w:t xml:space="preserve"> এর</w:t>
      </w:r>
      <w:r>
        <w:rPr>
          <w:color w:val="000000"/>
        </w:rPr>
        <w:t xml:space="preserve"> সেবার</w:t>
      </w:r>
      <w:r>
        <w:rPr>
          <w:color w:val="000000"/>
        </w:rPr>
        <w:t xml:space="preserve"> মাধ্যমে</w:t>
      </w:r>
      <w:r>
        <w:rPr>
          <w:color w:val="630000"/>
        </w:rPr>
        <w:t xml:space="preserve"> আমি</w:t>
      </w:r>
      <w:r>
        <w:rPr>
          <w:color w:val="630000"/>
        </w:rPr>
        <w:t xml:space="preserve"> কোন</w:t>
      </w:r>
      <w:r>
        <w:rPr>
          <w:color w:val="630000"/>
        </w:rPr>
        <w:t xml:space="preserve"> কোন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58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B1"/>
        </w:rPr>
        <w:t xml:space="preserve"> টাকা</w:t>
      </w:r>
      <w:r>
        <w:rPr>
          <w:color w:val="00009B"/>
        </w:rPr>
        <w:t xml:space="preserve"> অ্যাড</w:t>
      </w:r>
      <w:r>
        <w:rPr>
          <w:color w:val="00006E"/>
        </w:rPr>
        <w:t xml:space="preserve"> মানি</w:t>
      </w:r>
      <w:r>
        <w:rPr>
          <w:color w:val="9B0000"/>
        </w:rPr>
        <w:t xml:space="preserve"> করতে</w:t>
      </w:r>
      <w:r>
        <w:rPr>
          <w:color w:val="00006E"/>
        </w:rPr>
        <w:t xml:space="preserve"> পারবো</w:t>
      </w:r>
      <w:r>
        <w:br/>
      </w:r>
      <w:r>
        <w:rPr>
          <w:color w:val="420000"/>
        </w:rPr>
        <w:t xml:space="preserve"> ami</w:t>
      </w:r>
      <w:r>
        <w:rPr>
          <w:color w:val="00000B"/>
        </w:rPr>
        <w:t xml:space="preserve"> trust</w:t>
      </w:r>
      <w:r>
        <w:rPr>
          <w:color w:val="0000FF"/>
        </w:rPr>
        <w:t xml:space="preserve"> bank</w:t>
      </w:r>
      <w:r>
        <w:rPr>
          <w:color w:val="000090"/>
        </w:rPr>
        <w:t xml:space="preserve"> theke</w:t>
      </w:r>
      <w:r>
        <w:rPr>
          <w:color w:val="0000FF"/>
        </w:rPr>
        <w:t xml:space="preserve"> add</w:t>
      </w:r>
      <w:r>
        <w:rPr>
          <w:color w:val="000016"/>
        </w:rPr>
        <w:t xml:space="preserve"> maney</w:t>
      </w:r>
      <w:r>
        <w:rPr>
          <w:color w:val="00004D"/>
        </w:rPr>
        <w:t xml:space="preserve"> korte</w:t>
      </w:r>
      <w:r>
        <w:rPr>
          <w:color w:val="000021"/>
        </w:rPr>
        <w:t xml:space="preserve"> pari</w:t>
      </w:r>
      <w:r>
        <w:br/>
      </w:r>
      <w:r>
        <w:rPr>
          <w:color w:val="00004D"/>
        </w:rPr>
        <w:t xml:space="preserve"> বিকাশে</w:t>
      </w:r>
      <w:r>
        <w:rPr>
          <w:color w:val="0000B1"/>
        </w:rPr>
        <w:t xml:space="preserve"> টাকা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ট্রাস্ট</w:t>
      </w:r>
      <w:r>
        <w:rPr>
          <w:color w:val="00000B"/>
        </w:rPr>
        <w:t xml:space="preserve"> ব্যাংকের</w:t>
      </w:r>
      <w:r>
        <w:rPr>
          <w:color w:val="000000"/>
        </w:rPr>
        <w:t xml:space="preserve"> এপস</w:t>
      </w:r>
      <w:r>
        <w:rPr>
          <w:color w:val="0000FF"/>
        </w:rPr>
        <w:t xml:space="preserve"> থেকে</w:t>
      </w:r>
      <w:r>
        <w:rPr>
          <w:color w:val="000000"/>
        </w:rPr>
        <w:t xml:space="preserve"> নিতে</w:t>
      </w:r>
      <w:r>
        <w:rPr>
          <w:color w:val="00000B"/>
        </w:rPr>
        <w:t xml:space="preserve"> পারব</w:t>
      </w:r>
      <w:r>
        <w:br/>
      </w:r>
      <w:r>
        <w:rPr>
          <w:color w:val="00000B"/>
        </w:rPr>
        <w:t xml:space="preserve"> এড</w:t>
      </w:r>
      <w:r>
        <w:rPr>
          <w:color w:val="000000"/>
        </w:rPr>
        <w:t xml:space="preserve"> মানিতে</w:t>
      </w:r>
      <w:r>
        <w:rPr>
          <w:color w:val="000000"/>
        </w:rPr>
        <w:t xml:space="preserve"> ইসলামী</w:t>
      </w:r>
      <w:r>
        <w:rPr>
          <w:color w:val="0000D2"/>
        </w:rPr>
        <w:t xml:space="preserve"> ব্যাংক</w:t>
      </w:r>
      <w:r>
        <w:rPr>
          <w:color w:val="000000"/>
        </w:rPr>
        <w:t xml:space="preserve"> আসে</w:t>
      </w:r>
      <w:r>
        <w:rPr>
          <w:color w:val="000016"/>
        </w:rPr>
        <w:t xml:space="preserve"> না</w:t>
      </w:r>
      <w:r>
        <w:br/>
      </w:r>
      <w:r>
        <w:rPr>
          <w:color w:val="000000"/>
        </w:rPr>
        <w:t xml:space="preserve"> ইসলামি</w:t>
      </w:r>
      <w:r>
        <w:rPr>
          <w:color w:val="00000B"/>
        </w:rPr>
        <w:t xml:space="preserve"> ব্যাংকের</w:t>
      </w:r>
      <w:r>
        <w:rPr>
          <w:color w:val="000000"/>
        </w:rPr>
        <w:t xml:space="preserve"> i-banking</w:t>
      </w:r>
      <w:r>
        <w:rPr>
          <w:color w:val="0000FF"/>
        </w:rPr>
        <w:t xml:space="preserve"> থেকে</w:t>
      </w:r>
      <w:r>
        <w:rPr>
          <w:color w:val="00004D"/>
        </w:rPr>
        <w:t xml:space="preserve"> বিকাশে</w:t>
      </w:r>
      <w:r>
        <w:rPr>
          <w:color w:val="370000"/>
        </w:rPr>
        <w:t xml:space="preserve"> কি</w:t>
      </w:r>
      <w:r>
        <w:rPr>
          <w:color w:val="0000B1"/>
        </w:rPr>
        <w:t xml:space="preserve"> টাকা</w:t>
      </w:r>
      <w:r>
        <w:rPr>
          <w:color w:val="000016"/>
        </w:rPr>
        <w:t xml:space="preserve"> আনা</w:t>
      </w:r>
      <w:r>
        <w:rPr>
          <w:color w:val="000000"/>
        </w:rPr>
        <w:t xml:space="preserve"> যাচ্ছে</w:t>
      </w:r>
      <w:r>
        <w:rPr>
          <w:color w:val="630000"/>
        </w:rPr>
        <w:t xml:space="preserve"> আমি</w:t>
      </w:r>
      <w:r>
        <w:rPr>
          <w:color w:val="000000"/>
        </w:rPr>
        <w:t xml:space="preserve"> ট্রাই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হলো</w:t>
      </w:r>
      <w:r>
        <w:rPr>
          <w:color w:val="000016"/>
        </w:rPr>
        <w:t xml:space="preserve"> না</w:t>
      </w:r>
      <w:r>
        <w:br/>
      </w:r>
      <w:r>
        <w:rPr>
          <w:color w:val="000000"/>
        </w:rPr>
        <w:t xml:space="preserve"> hi</w:t>
      </w:r>
      <w:r>
        <w:rPr>
          <w:color w:val="0B0000"/>
        </w:rPr>
        <w:t xml:space="preserve"> tell</w:t>
      </w:r>
      <w:r>
        <w:rPr>
          <w:color w:val="210000"/>
        </w:rPr>
        <w:t xml:space="preserve"> me</w:t>
      </w:r>
      <w:r>
        <w:rPr>
          <w:color w:val="000042"/>
        </w:rPr>
        <w:t xml:space="preserve"> list</w:t>
      </w:r>
      <w:r>
        <w:rPr>
          <w:color w:val="370000"/>
        </w:rPr>
        <w:t xml:space="preserve"> of</w:t>
      </w:r>
      <w:r>
        <w:rPr>
          <w:color w:val="0000FF"/>
        </w:rPr>
        <w:t xml:space="preserve"> bank</w:t>
      </w:r>
      <w:r>
        <w:rPr>
          <w:color w:val="000063"/>
        </w:rPr>
        <w:t xml:space="preserve"> can</w:t>
      </w:r>
      <w:r>
        <w:rPr>
          <w:color w:val="63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br/>
      </w:r>
      <w:r>
        <w:rPr>
          <w:color w:val="0000FF"/>
        </w:rPr>
        <w:t xml:space="preserve"> bank</w:t>
      </w:r>
      <w:r>
        <w:rPr>
          <w:color w:val="000090"/>
        </w:rPr>
        <w:t xml:space="preserve"> theke</w:t>
      </w:r>
      <w:r>
        <w:rPr>
          <w:color w:val="000000"/>
        </w:rPr>
        <w:t xml:space="preserve"> bikash</w:t>
      </w:r>
      <w:r>
        <w:rPr>
          <w:color w:val="210000"/>
        </w:rPr>
        <w:t xml:space="preserve"> a</w:t>
      </w:r>
      <w:r>
        <w:rPr>
          <w:color w:val="000042"/>
        </w:rPr>
        <w:t xml:space="preserve"> taka</w:t>
      </w:r>
      <w:r>
        <w:rPr>
          <w:color w:val="00000B"/>
        </w:rPr>
        <w:t xml:space="preserve"> ana</w:t>
      </w:r>
      <w:r>
        <w:rPr>
          <w:color w:val="0B0000"/>
        </w:rPr>
        <w:t xml:space="preserve"> jabe</w:t>
      </w:r>
      <w:r>
        <w:br/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4D"/>
        </w:rPr>
        <w:t xml:space="preserve"> বিকাশে</w:t>
      </w:r>
      <w:r>
        <w:rPr>
          <w:color w:val="0000B1"/>
        </w:rPr>
        <w:t xml:space="preserve"> টাকা</w:t>
      </w:r>
      <w:r>
        <w:rPr>
          <w:color w:val="000016"/>
        </w:rPr>
        <w:t xml:space="preserve"> আনা</w:t>
      </w:r>
      <w:r>
        <w:rPr>
          <w:color w:val="00000B"/>
        </w:rPr>
        <w:t xml:space="preserve"> যাবে</w:t>
      </w:r>
      <w:r>
        <w:br/>
      </w:r>
      <w:r>
        <w:rPr>
          <w:color w:val="0B0000"/>
        </w:rPr>
        <w:t xml:space="preserve"> ভাইয়া</w:t>
      </w:r>
      <w:r>
        <w:rPr>
          <w:color w:val="000000"/>
        </w:rPr>
        <w:t xml:space="preserve"> আমার</w:t>
      </w:r>
      <w:r>
        <w:rPr>
          <w:color w:val="00000B"/>
        </w:rPr>
        <w:t xml:space="preserve"> একটা</w:t>
      </w:r>
      <w:r>
        <w:rPr>
          <w:color w:val="000000"/>
        </w:rPr>
        <w:t xml:space="preserve"> ইনফর্মেশন</w:t>
      </w:r>
      <w:r>
        <w:rPr>
          <w:color w:val="000000"/>
        </w:rPr>
        <w:t xml:space="preserve"> লাগবে</w:t>
      </w:r>
      <w:r>
        <w:rPr>
          <w:color w:val="000000"/>
        </w:rPr>
        <w:t xml:space="preserve"> আচ্ছা</w:t>
      </w:r>
      <w:r>
        <w:rPr>
          <w:color w:val="0000D2"/>
        </w:rPr>
        <w:t xml:space="preserve"> ব্যাংক</w:t>
      </w:r>
      <w:r>
        <w:rPr>
          <w:color w:val="0000FF"/>
        </w:rPr>
        <w:t xml:space="preserve"> থেকে</w:t>
      </w:r>
      <w:r>
        <w:rPr>
          <w:color w:val="000058"/>
        </w:rPr>
        <w:t xml:space="preserve"> বিকাশ</w:t>
      </w:r>
      <w:r>
        <w:rPr>
          <w:color w:val="0000B1"/>
        </w:rPr>
        <w:t xml:space="preserve"> টাকা</w:t>
      </w:r>
      <w:r>
        <w:rPr>
          <w:color w:val="00009B"/>
        </w:rPr>
        <w:t xml:space="preserve"> অ্যাড</w:t>
      </w:r>
      <w:r>
        <w:rPr>
          <w:color w:val="9B0000"/>
        </w:rPr>
        <w:t xml:space="preserve"> করতে</w:t>
      </w:r>
      <w:r>
        <w:rPr>
          <w:color w:val="000037"/>
        </w:rPr>
        <w:t xml:space="preserve"> পারি</w:t>
      </w:r>
      <w:r>
        <w:br/>
      </w:r>
      <w:r>
        <w:rPr>
          <w:color w:val="000000"/>
        </w:rPr>
        <w:t xml:space="preserve"> international</w:t>
      </w:r>
      <w:r>
        <w:rPr>
          <w:color w:val="000000"/>
        </w:rPr>
        <w:t xml:space="preserve"> card</w:t>
      </w:r>
      <w:r>
        <w:rPr>
          <w:color w:val="000000"/>
        </w:rPr>
        <w:t xml:space="preserve"> diye</w:t>
      </w:r>
      <w:r>
        <w:rPr>
          <w:color w:val="000079"/>
        </w:rPr>
        <w:t xml:space="preserve"> bkash</w:t>
      </w:r>
      <w:r>
        <w:rPr>
          <w:color w:val="00002C"/>
        </w:rPr>
        <w:t xml:space="preserve"> 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4D"/>
        </w:rPr>
        <w:t xml:space="preserve"> korte</w:t>
      </w:r>
      <w:r>
        <w:rPr>
          <w:color w:val="000021"/>
        </w:rPr>
        <w:t xml:space="preserve"> pari</w:t>
      </w:r>
      <w:r>
        <w:br/>
      </w:r>
      <w:r>
        <w:rPr>
          <w:color w:val="000000"/>
        </w:rPr>
        <w:t xml:space="preserve"> hlw</w:t>
      </w:r>
      <w:r>
        <w:rPr>
          <w:color w:val="000000"/>
        </w:rPr>
        <w:t xml:space="preserve"> ashraf</w:t>
      </w:r>
      <w:r>
        <w:rPr>
          <w:color w:val="000000"/>
        </w:rPr>
        <w:t xml:space="preserve"> bhaiya</w:t>
      </w:r>
      <w:r>
        <w:rPr>
          <w:color w:val="000000"/>
        </w:rPr>
        <w:t xml:space="preserve"> dbb</w:t>
      </w:r>
      <w:r>
        <w:rPr>
          <w:color w:val="000000"/>
        </w:rPr>
        <w:t xml:space="preserve"> cardl</w:t>
      </w:r>
      <w:r>
        <w:rPr>
          <w:color w:val="000090"/>
        </w:rPr>
        <w:t xml:space="preserve"> theke</w:t>
      </w:r>
      <w:r>
        <w:rPr>
          <w:color w:val="000079"/>
        </w:rPr>
        <w:t xml:space="preserve"> bkash</w:t>
      </w:r>
      <w:r>
        <w:rPr>
          <w:color w:val="00002C"/>
        </w:rPr>
        <w:t xml:space="preserve"> e</w:t>
      </w:r>
      <w:r>
        <w:rPr>
          <w:color w:val="00000B"/>
        </w:rPr>
        <w:t xml:space="preserve"> tk</w:t>
      </w:r>
      <w:r>
        <w:rPr>
          <w:color w:val="00000B"/>
        </w:rPr>
        <w:t xml:space="preserve"> ana</w:t>
      </w:r>
      <w:r>
        <w:rPr>
          <w:color w:val="0B0000"/>
        </w:rPr>
        <w:t xml:space="preserve"> jai</w:t>
      </w:r>
      <w:r>
        <w:br/>
      </w:r>
      <w:r>
        <w:rPr>
          <w:color w:val="00000B"/>
        </w:rPr>
        <w:t xml:space="preserve"> একটা</w:t>
      </w:r>
      <w:r>
        <w:rPr>
          <w:color w:val="0000D2"/>
        </w:rPr>
        <w:t xml:space="preserve"> ব্যাংক</w:t>
      </w:r>
      <w:r>
        <w:rPr>
          <w:color w:val="00000B"/>
        </w:rPr>
        <w:t xml:space="preserve"> একাউন্ট</w:t>
      </w:r>
      <w:r>
        <w:rPr>
          <w:color w:val="0000FF"/>
        </w:rPr>
        <w:t xml:space="preserve"> থেকে</w:t>
      </w:r>
      <w:r>
        <w:rPr>
          <w:color w:val="000000"/>
        </w:rPr>
        <w:t xml:space="preserve"> কয়টা</w:t>
      </w:r>
      <w:r>
        <w:rPr>
          <w:color w:val="00004D"/>
        </w:rPr>
        <w:t xml:space="preserve"> বিকাশে</w:t>
      </w:r>
      <w:r>
        <w:rPr>
          <w:color w:val="000000"/>
        </w:rPr>
        <w:t xml:space="preserve"> এডমানি</w:t>
      </w:r>
      <w:r>
        <w:rPr>
          <w:color w:val="9B0000"/>
        </w:rPr>
        <w:t xml:space="preserve"> করতে</w:t>
      </w:r>
      <w:r>
        <w:rPr>
          <w:color w:val="00006E"/>
        </w:rPr>
        <w:t xml:space="preserve"> পারবো</w:t>
      </w:r>
      <w:r>
        <w:br/>
      </w:r>
      <w:r>
        <w:rPr>
          <w:color w:val="420000"/>
        </w:rPr>
        <w:t xml:space="preserve"> ami</w:t>
      </w:r>
      <w:r>
        <w:rPr>
          <w:color w:val="210000"/>
        </w:rPr>
        <w:t xml:space="preserve"> ki</w:t>
      </w:r>
      <w:r>
        <w:rPr>
          <w:color w:val="0000FF"/>
        </w:rPr>
        <w:t xml:space="preserve"> bank</w:t>
      </w:r>
      <w:r>
        <w:rPr>
          <w:color w:val="000000"/>
        </w:rPr>
        <w:t xml:space="preserve"> teke</w:t>
      </w:r>
      <w:r>
        <w:rPr>
          <w:color w:val="000000"/>
        </w:rPr>
        <w:t xml:space="preserve"> akadek</w:t>
      </w:r>
      <w:r>
        <w:rPr>
          <w:color w:val="000079"/>
        </w:rPr>
        <w:t xml:space="preserve"> bkash</w:t>
      </w:r>
      <w:r>
        <w:rPr>
          <w:color w:val="000000"/>
        </w:rPr>
        <w:t xml:space="preserve"> number</w:t>
      </w:r>
      <w:r>
        <w:rPr>
          <w:color w:val="00002C"/>
        </w:rPr>
        <w:t xml:space="preserve"> e</w:t>
      </w:r>
      <w:r>
        <w:rPr>
          <w:color w:val="000000"/>
        </w:rPr>
        <w:t xml:space="preserve"> ad</w:t>
      </w:r>
      <w:r>
        <w:rPr>
          <w:color w:val="0000C7"/>
        </w:rPr>
        <w:t xml:space="preserve"> money</w:t>
      </w:r>
      <w:r>
        <w:rPr>
          <w:color w:val="00004D"/>
        </w:rPr>
        <w:t xml:space="preserve"> korte</w:t>
      </w:r>
      <w:r>
        <w:rPr>
          <w:color w:val="000037"/>
        </w:rPr>
        <w:t xml:space="preserve"> parbo</w:t>
      </w:r>
      <w:r>
        <w:br/>
      </w:r>
      <w:r>
        <w:rPr>
          <w:color w:val="000000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00"/>
        </w:rPr>
        <w:t xml:space="preserve"> thele</w:t>
      </w:r>
      <w:r>
        <w:rPr>
          <w:color w:val="00000B"/>
        </w:rPr>
        <w:t xml:space="preserve"> ibanking</w:t>
      </w:r>
      <w:r>
        <w:rPr>
          <w:color w:val="210000"/>
        </w:rPr>
        <w:t xml:space="preserve"> a</w:t>
      </w:r>
      <w:r>
        <w:rPr>
          <w:color w:val="000042"/>
        </w:rPr>
        <w:t xml:space="preserve"> taka</w:t>
      </w:r>
      <w:r>
        <w:rPr>
          <w:color w:val="000000"/>
        </w:rPr>
        <w:t xml:space="preserve"> neoa</w:t>
      </w:r>
      <w:r>
        <w:rPr>
          <w:color w:val="210000"/>
        </w:rPr>
        <w:t xml:space="preserve"> jay</w:t>
      </w:r>
      <w:r>
        <w:rPr>
          <w:color w:val="00000B"/>
        </w:rPr>
        <w:t xml:space="preserve"> na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